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Blown Away Free: Unique Animal-Themed Slot</w:t>
      </w:r>
    </w:p>
    <w:p>
      <w:pPr>
        <w:pStyle w:val="Heading2"/>
      </w:pPr>
      <w:r>
        <w:t>Experience the Whimsical Adventure of Blown Away Gameplay</w:t>
      </w:r>
    </w:p>
    <w:p>
      <w:r/>
      <w:r>
        <w:t>Hold onto your seats as you join the crew of a fishing boat led by an anthropomorphic whale in the fantastical world of Blown Away online slot game. This video slot game is not just any ordinary slot game. With its fun gameplay and creative graphics, Blown Away makes sure that players enjoy their time on the reels.</w:t>
      </w:r>
      <w:r/>
    </w:p>
    <w:p>
      <w:r/>
      <w:r>
        <w:t>Blown Away is a 5-reel game with three rows where players get to use 25 always active paylines that can lead to more than one win. If you didn't already know, the game's theme is based on a crew of a fishing boat having an adventure on the high seas. The game's graphics feature beautifully designed symbols, including the captain - the whale - himself, a pelican, a crab, and more. The background is a vast ocean, complete with waves that move and crash on the reels.</w:t>
      </w:r>
      <w:r/>
    </w:p>
    <w:p>
      <w:r/>
      <w:r>
        <w:t>The game's paytable includes both low-value and high-value symbols, with the values increasing with the symbols' complexity. Low-value symbols include the traditional A, K, Q, J, and 10, while high-value symbols include a pelican, a crab, a sea turtle, and, of course, the captain - the whale. The captain symbol represents the game's wild symbol and can substitute for any symbol on the reels except for the bonus free spins symbols.</w:t>
      </w:r>
      <w:r/>
    </w:p>
    <w:p>
      <w:r/>
      <w:r>
        <w:t>One of the best things about Blown Away is its bonus free spins feature. Players get to activate this feature when they land three or more bonus symbols on the reels, winning up to 10 free spins. Additionally, the game introduces a unique feature where the captain - the wild symbol - is sticky during the free spins, sticking on the reels for the duration of the free spins and potentially leading to bigger wins.</w:t>
      </w:r>
      <w:r/>
    </w:p>
    <w:p>
      <w:r/>
      <w:r>
        <w:t>All in all, Blown Away is a delightful online slot game that combines fun gameplay, creative graphics, and an engaging storyline. So head on over to your favorite online casino and set sail on the high seas with Blown Away; trust us, you won't be disappointed.</w:t>
      </w:r>
    </w:p>
    <w:p>
      <w:pPr>
        <w:pStyle w:val="Heading2"/>
      </w:pPr>
      <w:r>
        <w:t>Animal-Themed Slots</w:t>
      </w:r>
    </w:p>
    <w:p>
      <w:r/>
      <w:r>
        <w:t xml:space="preserve">Blown Away is a game that's perfect for animal lovers! If you're tired of playing slots with dull, human characters, this game will blow you away. It's got a unique animal-themed slot that revolves around animal characters stranded on a tropical island. Thanks to a storm at sea, these furry guys are now living the high life together - or at least trying to survive on coconuts. </w:t>
      </w:r>
      <w:r/>
    </w:p>
    <w:p>
      <w:r/>
      <w:r>
        <w:t xml:space="preserve"> What makes this game stand out from other animal-themed slots is that it doesn't use generic animal characters across all the symbols. Instead, you'll find different animals and birds in each symbol that has a high value or feature. You'll meet the parrot, flamingos, monkeys, and even whales. The graphics are stunning, and the sound effects make the game feel like you're really on an island.</w:t>
      </w:r>
      <w:r/>
    </w:p>
    <w:p>
      <w:r/>
      <w:r>
        <w:t xml:space="preserve"> The gameplay in Blown Away is straightforward and easy to understand. The game has 5 reels and 25 pay lines, with a minimum bet of 25p and a maximum of £50 per spin. The wild symbol is the coconut, which can substitute for any other symbol to help you complete a winning combination. There's also a scatter symbol - The Lighthouse - which activates the free spin bonus round where you can win up to 10 free spins!</w:t>
      </w:r>
      <w:r/>
    </w:p>
    <w:p>
      <w:r/>
      <w:r>
        <w:t xml:space="preserve"> All in all, Blown Away is a delightful animal-themed slot game that's both fun and entertaining. The only thing better than the stunning graphics and great sound effects is the chance to win big while hanging out with some friendly furry animals. Give it a spin today and see if you can survive on this mysterious tropical island with these charming creatures on your side!</w:t>
      </w:r>
    </w:p>
    <w:p>
      <w:pPr>
        <w:pStyle w:val="Heading2"/>
      </w:pPr>
      <w:r>
        <w:t>Paylines and Winning Combinations</w:t>
      </w:r>
    </w:p>
    <w:p>
      <w:r/>
      <w:r>
        <w:t>Are you ready to be blown away by Blown Away? One of the key features that make this slot game so exciting is the way in which winning combinations are created. If you want to hit the jackpot, you'll need to have three symbols of the same type on the leftmost reel that extend to the right. It's not rocket science, but it'll still take a bit of luck and strategy to get there.</w:t>
      </w:r>
    </w:p>
    <w:p>
      <w:r/>
      <w:r>
        <w:t>Thankfully, when you do finally manage to hit a winning combination, the experience is more satisfying than getting a piece of avocado toast at a trendy brunch spot. And just like that toast, you can get multiple winning results with a band. Come on, you didn't think we were going to leave you hanging without a few puns, right? Anyway, with Blown Away, there's no shortage of opportunities to win big and have a blast while you're at it.</w:t>
      </w:r>
    </w:p>
    <w:p>
      <w:pPr>
        <w:pStyle w:val="Heading2"/>
      </w:pPr>
      <w:r>
        <w:t>Get blown away by the wild and scatter symbols!</w:t>
      </w:r>
    </w:p>
    <w:p>
      <w:r/>
      <w:r>
        <w:t xml:space="preserve">Blown Away is a casino slot game that is simply </w:t>
      </w:r>
      <w:r>
        <w:rPr>
          <w:i/>
        </w:rPr>
        <w:t>whale-tastic!</w:t>
      </w:r>
      <w:r>
        <w:t xml:space="preserve"> It has not one, not two, but </w:t>
      </w:r>
      <w:r>
        <w:rPr>
          <w:b/>
        </w:rPr>
        <w:t>three types of wild symbols</w:t>
      </w:r>
      <w:r>
        <w:t xml:space="preserve">, each with their unique way of blowing your mind. First up, we have the </w:t>
      </w:r>
      <w:r>
        <w:rPr>
          <w:b/>
        </w:rPr>
        <w:t>Whale</w:t>
      </w:r>
      <w:r>
        <w:t xml:space="preserve">, who is just as wild as it sounds, and can replace all other symbols except the Scatters. Secondly, the </w:t>
      </w:r>
      <w:r>
        <w:rPr>
          <w:b/>
        </w:rPr>
        <w:t>Seal Wild</w:t>
      </w:r>
      <w:r>
        <w:t xml:space="preserve"> can be used to complete various regular combinations and really seal the deal for you. And finally, we have the </w:t>
      </w:r>
      <w:r>
        <w:rPr>
          <w:b/>
        </w:rPr>
        <w:t>Tornado</w:t>
      </w:r>
      <w:r>
        <w:t>, which is another wild symbol that behaves a little differently. This fierce force of nature expands vertically and horizontally, and can multiply your win by up to 7 times. Talk about a twister of excitement!</w:t>
      </w:r>
      <w:r/>
    </w:p>
    <w:p>
      <w:r/>
      <w:r>
        <w:t xml:space="preserve">Let's not forget about the </w:t>
      </w:r>
      <w:r>
        <w:rPr>
          <w:b/>
        </w:rPr>
        <w:t>scatter symbols</w:t>
      </w:r>
      <w:r>
        <w:t xml:space="preserve">, because they are truly electrifying. The </w:t>
      </w:r>
      <w:r>
        <w:rPr>
          <w:b/>
        </w:rPr>
        <w:t>thunder symbol</w:t>
      </w:r>
      <w:r>
        <w:t xml:space="preserve"> is a scatter symbol and triggers the </w:t>
      </w:r>
      <w:r>
        <w:rPr>
          <w:b/>
        </w:rPr>
        <w:t>10 free spins bonus</w:t>
      </w:r>
      <w:r>
        <w:t xml:space="preserve">, which comes with a kicker. During these free spins, all Whale Wilds become sticky and stay on the reels for the duration of the bonus, increasing your chances of winning big time. And if that's not enough, there are also boat scatters that trigger 10 free spins and pay up to 150 times the payout - now that really rocks the boat! </w:t>
      </w:r>
      <w:r/>
    </w:p>
    <w:p>
      <w:r/>
      <w:r>
        <w:t xml:space="preserve">So if you're ready to be </w:t>
      </w:r>
      <w:r>
        <w:rPr>
          <w:i/>
        </w:rPr>
        <w:t>blown away</w:t>
      </w:r>
      <w:r>
        <w:t xml:space="preserve"> by a slot game that's jam-packed with wilds, scatters and free spins, then give Blown Away a spin. You might just be in for a whale of a time!</w:t>
      </w:r>
    </w:p>
    <w:p>
      <w:pPr>
        <w:pStyle w:val="Heading2"/>
      </w:pPr>
      <w:r>
        <w:t>Bonus Rounds and Free Spins: More Opportunities to Get Blown Away!</w:t>
      </w:r>
    </w:p>
    <w:p>
      <w:r/>
      <w:r>
        <w:t>Are you ready to be blown away by the exciting bonus features and free spins in this casino slot game? Well, get ready because Blown Away offers different bonus rounds and free spins that will keep you on the edge of your seat!</w:t>
      </w:r>
    </w:p>
    <w:p>
      <w:r/>
      <w:r>
        <w:t>The respins triggered by the tornado are definitely something to look forward to. Whenever the required symbol appears on the reels, you can expect some serious wind power to activate this feature. With each activated respin, a different low Royal value will be removed from the reels - how's that for shaking things up?</w:t>
      </w:r>
    </w:p>
    <w:p>
      <w:r/>
      <w:r>
        <w:t>But that's not all. Players can also get the cow meter in the upper landing by landing the tornado symbol. Now, this is where things get really exciting - each cow icon lit is equal to x1 times the multiplier! With the multiplier level increasing up to 7 times the bet, you can definitely expect some seriously high stakes. Plus, each appearance of the tornado symbol also removes a symbol of the lowest value from the reels, so there's more room for bigger and better payouts!</w:t>
      </w:r>
    </w:p>
    <w:p>
      <w:r/>
      <w:r>
        <w:t>In summary, Blown Away is definitely one of the coolest and most exciting slot games out there. The bonus rounds and free spins are unique and offer players plenty of opportunities to score big. So, buckle up and get ready to be blown away by all of the tornado power thrown your way!</w:t>
      </w:r>
    </w:p>
    <w:p>
      <w:pPr>
        <w:pStyle w:val="Heading2"/>
      </w:pPr>
      <w:r>
        <w:t>Get Blown Away by Volatility and RTP</w:t>
      </w:r>
    </w:p>
    <w:p>
      <w:r/>
      <w:r>
        <w:t>Buckle up and get ready to experience the thrills of the Blown Away slot game! With a medium volatility rating and an RTP of 95.70%, this game provides players with a good balance between regular winnings and the chance for big payouts.</w:t>
      </w:r>
    </w:p>
    <w:p>
      <w:r/>
      <w:r>
        <w:t>But let's be honest, we all want those big payouts, right? While Blown Away may not have the same level of winning potential as some of its Lightning Box counterparts like Eagle Sun, where you can win up to 56,000 times your bet on each free spin with 80 paylines, don't let that discourage you. With the right strategy and a bit of luck, you can still hit it big with payouts of up to 28,000 times your bet in the base game or respin feature.</w:t>
      </w:r>
    </w:p>
    <w:p>
      <w:r/>
      <w:r>
        <w:t>So why not give Blown Away a spin? Who knows, it may just end up blowing you away with its exciting gameplay and generous payouts. And hey, even if your winnings aren't as high as you'd hoped, at least you can say you had a blast playing this fun and engaging slot game.</w:t>
      </w:r>
    </w:p>
    <w:p>
      <w:pPr>
        <w:pStyle w:val="Heading2"/>
      </w:pPr>
      <w:r>
        <w:t>Graphics and Design</w:t>
      </w:r>
    </w:p>
    <w:p>
      <w:r/>
      <w:r>
        <w:t>Blown Away, as with other games from Lightning Box, has excellent graphics. Players are treated to lush visuals that make the game a feast for the eyes. You can tell that the designers put a lot of effort into the graphics and design, ensuring that everything looks perfect and polished.</w:t>
      </w:r>
    </w:p>
    <w:p>
      <w:r/>
      <w:r>
        <w:t>The symbols in the game are comic book-like and memorable, making it easy to keep track of what's going on. Whether you're a seasoned slot game player or a beginner, you'll have no trouble navigating the symbols and getting a good feel for gameplay.</w:t>
      </w:r>
    </w:p>
    <w:p>
      <w:r/>
      <w:r>
        <w:t>There is no shortage of attention to detail in the reel adventure. The game has a wonderful nautical theme, and you'll feel like you're a part of the action as you spin the reels. From the waves crashing in the background to the sound of the seagulls, the game truly immerses you in a nautical adventure.</w:t>
      </w:r>
    </w:p>
    <w:p>
      <w:r/>
      <w:r>
        <w:t>All in all, Blown Away has some of the best graphics and design you'll find in a slot game. The attention to detail and immersive atmosphere make it an enjoyable experience for all players. So why not give it a spin today and see where the reels take you?</w:t>
      </w:r>
    </w:p>
    <w:p>
      <w:pPr>
        <w:pStyle w:val="Heading2"/>
      </w:pPr>
      <w:r>
        <w:t>Payouts and Jackpots - Hold on to Your Hats!</w:t>
      </w:r>
    </w:p>
    <w:p>
      <w:r/>
      <w:r>
        <w:t>Get ready to be blown away by the payouts and jackpots in this thrilling slot game! With a maximum payout of 900 times your bet, you'll feel like you hit the jackpot every time you spin the reels.</w:t>
      </w:r>
    </w:p>
    <w:p>
      <w:r/>
      <w:r>
        <w:t>But let's face it, we're all here for one thing: to win big and have some fun while we're at it. The minimum bet of €0.25 is perfect for the thrifty player or those just starting out, but for the high rollers out there, the maximum bet of €200 will give you the chance to win some truly life-changing payouts.</w:t>
      </w:r>
    </w:p>
    <w:p>
      <w:r/>
      <w:r>
        <w:t>If you're a fan of the classic slots, you'll love how the payouts work in Blown Away, but even if you're new to the game, it won't take long to figure out how to win big. So hold on to your hats, because the payouts in Blown Away may just blow you away!</w:t>
      </w:r>
    </w:p>
    <w:p>
      <w:pPr>
        <w:pStyle w:val="Heading2"/>
      </w:pPr>
      <w:r>
        <w:t>FAQ</w:t>
      </w:r>
    </w:p>
    <w:p>
      <w:pPr>
        <w:pStyle w:val="Heading3"/>
      </w:pPr>
      <w:r>
        <w:t>What is Blown Away?</w:t>
      </w:r>
    </w:p>
    <w:p>
      <w:r/>
      <w:r>
        <w:t>Blown Away is an online slot game developed by Lightning Box that follows an animal crew stranded on a tropical island after a storm at sea.</w:t>
      </w:r>
    </w:p>
    <w:p>
      <w:pPr>
        <w:pStyle w:val="Heading3"/>
      </w:pPr>
      <w:r>
        <w:t>How many paylines does Blown Away have?</w:t>
      </w:r>
    </w:p>
    <w:p>
      <w:r/>
      <w:r>
        <w:t>Blown Away has 25 always active paylines that can lead to more than one win.</w:t>
      </w:r>
    </w:p>
    <w:p>
      <w:pPr>
        <w:pStyle w:val="Heading3"/>
      </w:pPr>
      <w:r>
        <w:t>What symbols increase the chances of winning prizes?</w:t>
      </w:r>
    </w:p>
    <w:p>
      <w:r/>
      <w:r>
        <w:t>The wild whale symbol and the lightning symbol (the company logo) trigger the scatter and increase the chances of winning prizes in Blown Away.</w:t>
      </w:r>
    </w:p>
    <w:p>
      <w:pPr>
        <w:pStyle w:val="Heading3"/>
      </w:pPr>
      <w:r>
        <w:t>What are the graphics like in Blown Away?</w:t>
      </w:r>
    </w:p>
    <w:p>
      <w:r/>
      <w:r>
        <w:t>Blown Away features lush graphics with symbols inspired by comic books, a nautical theme, and ocean sounds.</w:t>
      </w:r>
    </w:p>
    <w:p>
      <w:pPr>
        <w:pStyle w:val="Heading3"/>
      </w:pPr>
      <w:r>
        <w:t>What are some special features of Blown Away?</w:t>
      </w:r>
    </w:p>
    <w:p>
      <w:r/>
      <w:r>
        <w:t>Blown Away has special features like free spins, multipliers, a seal wild, and respins triggered by a tornado symbol that removes the lowest value symbol.</w:t>
      </w:r>
    </w:p>
    <w:p>
      <w:pPr>
        <w:pStyle w:val="Heading3"/>
      </w:pPr>
      <w:r>
        <w:t>What is the highest payout in Blown Away?</w:t>
      </w:r>
    </w:p>
    <w:p>
      <w:r/>
      <w:r>
        <w:t>The highest payout in Blown Away is 900 times the bet.</w:t>
      </w:r>
    </w:p>
    <w:p>
      <w:pPr>
        <w:pStyle w:val="Heading3"/>
      </w:pPr>
      <w:r>
        <w:t>What is the volatility of Blown Away?</w:t>
      </w:r>
    </w:p>
    <w:p>
      <w:r/>
      <w:r>
        <w:t>Blown Away is mostly a medium volatility slot game.</w:t>
      </w:r>
    </w:p>
    <w:p>
      <w:pPr>
        <w:pStyle w:val="Heading3"/>
      </w:pPr>
      <w:r>
        <w:t>What other similar slot machines are available?</w:t>
      </w:r>
    </w:p>
    <w:p>
      <w:r/>
      <w:r>
        <w:t>Eagle Sun is another online slot game developed by Lightning Box with high winning potential, with possible payouts of up to 56,000 times the bet on each free spin playing with 80 paylines.</w:t>
      </w:r>
    </w:p>
    <w:p>
      <w:pPr>
        <w:pStyle w:val="Heading2"/>
      </w:pPr>
      <w:r>
        <w:t>What we like</w:t>
      </w:r>
    </w:p>
    <w:p>
      <w:pPr>
        <w:pStyle w:val="ListBullet"/>
        <w:spacing w:line="240" w:lineRule="auto"/>
        <w:ind w:left="720"/>
      </w:pPr>
      <w:r/>
      <w:r>
        <w:t>Unique animal-themed slot</w:t>
      </w:r>
    </w:p>
    <w:p>
      <w:pPr>
        <w:pStyle w:val="ListBullet"/>
        <w:spacing w:line="240" w:lineRule="auto"/>
        <w:ind w:left="720"/>
      </w:pPr>
      <w:r/>
      <w:r>
        <w:t>Multiple wild and scatter symbols</w:t>
      </w:r>
    </w:p>
    <w:p>
      <w:pPr>
        <w:pStyle w:val="ListBullet"/>
        <w:spacing w:line="240" w:lineRule="auto"/>
        <w:ind w:left="720"/>
      </w:pPr>
      <w:r/>
      <w:r>
        <w:t>Different bonus rounds and free spins</w:t>
      </w:r>
    </w:p>
    <w:p>
      <w:pPr>
        <w:pStyle w:val="ListBullet"/>
        <w:spacing w:line="240" w:lineRule="auto"/>
        <w:ind w:left="720"/>
      </w:pPr>
      <w:r/>
      <w:r>
        <w:t>Excellent graphics and attention to detail</w:t>
      </w:r>
    </w:p>
    <w:p>
      <w:pPr>
        <w:pStyle w:val="Heading2"/>
      </w:pPr>
      <w:r>
        <w:t>What we don't like</w:t>
      </w:r>
    </w:p>
    <w:p>
      <w:pPr>
        <w:pStyle w:val="ListBullet"/>
        <w:spacing w:line="240" w:lineRule="auto"/>
        <w:ind w:left="720"/>
      </w:pPr>
      <w:r/>
      <w:r>
        <w:t>Medium volatility with room for better rewards</w:t>
      </w:r>
    </w:p>
    <w:p>
      <w:pPr>
        <w:pStyle w:val="ListBullet"/>
        <w:spacing w:line="240" w:lineRule="auto"/>
        <w:ind w:left="720"/>
      </w:pPr>
      <w:r/>
      <w:r>
        <w:t>Maximum payout of only 900 times the bet</w:t>
      </w:r>
    </w:p>
    <w:p>
      <w:r/>
      <w:r>
        <w:rPr>
          <w:b/>
        </w:rPr>
        <w:t>Play Blown Away Free: Unique Animal-Themed Slot</w:t>
      </w:r>
    </w:p>
    <w:p>
      <w:r/>
      <w:r>
        <w:rPr>
          <w:i/>
        </w:rPr>
        <w:t>Read our review of Blown Away, a unique animal-themed slot with multiple wild and scatter symbols, different bonus rounds and free spins.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