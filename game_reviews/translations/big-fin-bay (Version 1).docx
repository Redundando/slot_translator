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Fin Bay for Free - Exciting Game with Variable Scheme</w:t>
      </w:r>
    </w:p>
    <w:p>
      <w:pPr>
        <w:pStyle w:val="Heading2"/>
      </w:pPr>
      <w:r>
        <w:t>Get Hooked on Big Fin Bay's Gameplay Mechanics and Features</w:t>
      </w:r>
    </w:p>
    <w:p>
      <w:r/>
      <w:r>
        <w:t>Big Fin Bay by Thunderkick is one of those slot games that's worth a splashing out on. With 5,040 ways to win, the number of rows changes with every spin of the 7-reel slot machine. It's as unpredictable as fishing in real life, but without the smell of dead fish!</w:t>
      </w:r>
    </w:p>
    <w:p>
      <w:r/>
      <w:r>
        <w:t>The game mechanics are simple, yet engaging, which makes it the perfect game for all types of players. With an RTP of 96.14%, you're in with a chance of a win, but with high volatility, you'll need to be reeling in those spins to catch the big fish. The gameplay can be compared to fishing. Every spin is a cast, and you're hoping to land that big catch, which can come in many different forms and sizes, depending on your bait.</w:t>
      </w:r>
    </w:p>
    <w:p>
      <w:r/>
      <w:r>
        <w:t>With betting limits ranging from a minuscule 0.10 € to a maximum of 100 € per spin, Big Fin Bay is accessible to all types of gamers. And with automatic spins ranging from 5 to 5,000, you can sit back and relax while hoping to catch those oceanic jackpots. Even if you're not a big fisherman, Big Fin Bay is still an excellent game for you. Who knows? You might end up catching the game's top prize and buy a luxury yacht in real life. Times are changing, and who says there's no money in fishing anymore, right?</w:t>
      </w:r>
    </w:p>
    <w:p>
      <w:pPr>
        <w:pStyle w:val="Heading2"/>
      </w:pPr>
      <w:r>
        <w:t>Graphics and Overall Design</w:t>
      </w:r>
    </w:p>
    <w:p>
      <w:r/>
      <w:r>
        <w:t>Big Fin Bay is a visual delight for any jackpot hunter. The slot's design is highly detailed, featuring cartoonish graphics that immediately captivate the player's attention. The serene bay background epitomizes the perfect environment to land that lucrative win, away from the chaos of the city.</w:t>
      </w:r>
      <w:r/>
    </w:p>
    <w:p>
      <w:r/>
      <w:r>
        <w:t>As you jump in to begin your fishing expedition, the wooden frame further enchants you with its intricate design. You could surely be forgiven for feeling like you've embarked on a relaxing seafaring adventure. However, don't let the tranquility of the bay fool you; the competition here is fierce.</w:t>
      </w:r>
      <w:r/>
    </w:p>
    <w:p>
      <w:r/>
      <w:r>
        <w:t>The game console is located conveniently at the bottom of the screen. The user interface is intuitive and easy to navigate. The catchy tunes accompanying the gameplay further add to the excitement, and you'll find yourself breaking into a dance. Oh, did we mention the sound effects? These accompany any wins, so be sure to have the volume turned up high to give your victories the attention they deserve. However, if you're averse to sound effects, or you've got a pesky boss nearby, then you can turn off the sounds at any time.</w:t>
      </w:r>
    </w:p>
    <w:p>
      <w:pPr>
        <w:pStyle w:val="Heading2"/>
      </w:pPr>
      <w:r>
        <w:t>Experience the Excitement of a Variable Game Scheme!</w:t>
      </w:r>
    </w:p>
    <w:p>
      <w:r/>
      <w:r>
        <w:t>Looking for a slot game that will keep you on the edge of your seat? Look no further than Big Fin Bay! With its variable game scheme, this game delivers an unpredictable and thrilling experience that is sure to keep slot fans coming back for more.</w:t>
      </w:r>
    </w:p>
    <w:p>
      <w:r/>
      <w:r>
        <w:t>So what exactly is a variable game scheme, you ask? Simply put, it means that the number of rows changes with each spin. In other words, in one spin, you might see two symbols on each reel, while on another, you could see three or even up to a maximum of seven symbols. The number of reels, however, always remains constant at seven. This element of unpredictability means that you never quite know what to expect from each spin, adding an extra layer of excitement to an already entertaining game.</w:t>
      </w:r>
    </w:p>
    <w:p>
      <w:r/>
      <w:r>
        <w:t>Of course, this level of unpredictability might not be for everyone - after all, some people prefer to know what they're getting into when they start playing a slot game. But if you're a fan of surprises and are looking for a game that will keep you on your toes, give Big Fin Bay a spin. Who knows? You might just get hooked!</w:t>
      </w:r>
    </w:p>
    <w:p>
      <w:pPr>
        <w:pStyle w:val="Heading2"/>
      </w:pPr>
      <w:r>
        <w:t>Symbols and Paylines</w:t>
      </w:r>
    </w:p>
    <w:p>
      <w:r/>
      <w:r>
        <w:t>Are you ready to swim with the fishes? Big Fin Bay is a casino slot game that takes you on a deep-sea adventure where you will encounter the most exotic and elusive fish. The game has low- and high-level symbols that will keep you reeling for more.</w:t>
      </w:r>
    </w:p>
    <w:p>
      <w:r/>
      <w:r>
        <w:t>On the low-level side, you will come across the poker-scale symbols, including spades, hearts, diamonds, and clubs. On the high-level side, be prepared to catch trophy fish in different colors and the rugged fisherman who is always up for a challenge. Players win by matching symbols from left to right, and in case of multiple combinations on the same line, the one with the highest number of symbols is paid out. But wait, there's more!</w:t>
      </w:r>
    </w:p>
    <w:p>
      <w:r/>
      <w:r>
        <w:t>During regular play, the Mystery function may be activated, where 3 random reels become wild. So, if you're lucky enough to hook these wilds, you might end up with bigger payouts than your fishing rivals. Who knows, you might even catch the big one! And by the big one, I mean the jackpot. Fingers crossed, right?</w:t>
      </w:r>
    </w:p>
    <w:p>
      <w:pPr>
        <w:pStyle w:val="Heading2"/>
      </w:pPr>
      <w:r>
        <w:t>Wild and Scatter symbols</w:t>
      </w:r>
    </w:p>
    <w:p>
      <w:r/>
      <w:r>
        <w:t>Get ready to reel in those wins with the Wild and Scatter symbols in Big Fin Bay! The golden Marlin serves as the game's Wild symbol, substituting for all other symbols and expanding to cover the entire reel when it appears in a winning combination. And let me tell ya, that Marlin sure knows how to make a splash!</w:t>
      </w:r>
    </w:p>
    <w:p>
      <w:r/>
      <w:r>
        <w:t>On the other hand, the Scatter symbol is represented by an anchor. Land three anchors on the reels in the same spin, and you'll trigger the free spins feature. Now, I'm not much of a sailor, but I do know that three anchors in one place can make quite a mess. Luckily, in Big Fin Bay, they trigger something awesome!</w:t>
      </w:r>
    </w:p>
    <w:p>
      <w:r/>
      <w:r>
        <w:t>The number of free spins you receive is determined by the numbers indicated on each reel, but remember, it cannot exceed six. However, things get even more interesting when a Wild symbol appears during the free spins feature. That wild will grow by one slot and stay that size for the remaining spins. And if you manage to fill seven positions and cover the entire reel in Wild symbols, you'll receive three more free spins. Who said that greed isn't good?</w:t>
      </w:r>
    </w:p>
    <w:p>
      <w:r/>
      <w:r>
        <w:t>During the bonus rounds of Big Fin Bay, the number of winning sequences goes up to an impressive 117,649. And trust me, that's a lot of winning. So, let's get those reels spinning and see if we can hit that big win!</w:t>
      </w:r>
    </w:p>
    <w:p>
      <w:pPr>
        <w:pStyle w:val="Heading2"/>
      </w:pPr>
      <w:r>
        <w:t>FAQ</w:t>
      </w:r>
    </w:p>
    <w:p>
      <w:pPr>
        <w:pStyle w:val="Heading3"/>
      </w:pPr>
      <w:r>
        <w:t>What is the minimum and maximum bet for Big Fin Bay?</w:t>
      </w:r>
    </w:p>
    <w:p>
      <w:r/>
      <w:r>
        <w:t>You can bet from a minimum of 0.10 € to a maximum of 100 € per spin.</w:t>
      </w:r>
    </w:p>
    <w:p>
      <w:pPr>
        <w:pStyle w:val="Heading3"/>
      </w:pPr>
      <w:r>
        <w:t>How many reels does Big Fin Bay have?</w:t>
      </w:r>
    </w:p>
    <w:p>
      <w:r/>
      <w:r>
        <w:t>Big Fin Bay has 7 reels.</w:t>
      </w:r>
    </w:p>
    <w:p>
      <w:pPr>
        <w:pStyle w:val="Heading3"/>
      </w:pPr>
      <w:r>
        <w:t>How many ways to win are available in Big Fin Bay?</w:t>
      </w:r>
    </w:p>
    <w:p>
      <w:r/>
      <w:r>
        <w:t>There are a total of 5,040 ways to win in Big Fin Bay.</w:t>
      </w:r>
    </w:p>
    <w:p>
      <w:pPr>
        <w:pStyle w:val="Heading3"/>
      </w:pPr>
      <w:r>
        <w:t>What is the volatility of Big Fin Bay?</w:t>
      </w:r>
    </w:p>
    <w:p>
      <w:r/>
      <w:r>
        <w:t>The volatility of Big Fin Bay is high, with less frequent wins, but always with high payouts.</w:t>
      </w:r>
    </w:p>
    <w:p>
      <w:pPr>
        <w:pStyle w:val="Heading3"/>
      </w:pPr>
      <w:r>
        <w:t>What is the RTP value for Big Fin Bay?</w:t>
      </w:r>
    </w:p>
    <w:p>
      <w:r/>
      <w:r>
        <w:t>The RTP value for Big Fin Bay is 96.14%.</w:t>
      </w:r>
    </w:p>
    <w:p>
      <w:pPr>
        <w:pStyle w:val="Heading3"/>
      </w:pPr>
      <w:r>
        <w:t>What is the Wild symbol in Big Fin Bay?</w:t>
      </w:r>
    </w:p>
    <w:p>
      <w:r/>
      <w:r>
        <w:t>The Wild symbol in Big Fin Bay is the golden Marlin, which substitutes for all other symbols and expands to cover the entire reel when it appears in a winning combination.</w:t>
      </w:r>
    </w:p>
    <w:p>
      <w:pPr>
        <w:pStyle w:val="Heading3"/>
      </w:pPr>
      <w:r>
        <w:t>What is the Scatter symbol in Big Fin Bay?</w:t>
      </w:r>
    </w:p>
    <w:p>
      <w:r/>
      <w:r>
        <w:t>The Scatter symbol in Big Fin Bay is the anchor, which rewards players with free spins if it appears 3 times on the reels in the same spin.</w:t>
      </w:r>
    </w:p>
    <w:p>
      <w:pPr>
        <w:pStyle w:val="Heading3"/>
      </w:pPr>
      <w:r>
        <w:t>How many free spins can players receive in Big Fin Bay?</w:t>
      </w:r>
    </w:p>
    <w:p>
      <w:r/>
      <w:r>
        <w:t>The number of free spins in Big Fin Bay depends on the number indicated on each reel, but it cannot exceed 6. If a Wild symbol appears during the free spins, it grows by one slot and retains its new size for the remaining spins. Three more free spins are awarded if seven positions are filled and the entire reel is covered in Wild symbols.</w:t>
      </w:r>
    </w:p>
    <w:p>
      <w:pPr>
        <w:pStyle w:val="Heading2"/>
      </w:pPr>
      <w:r>
        <w:t>What we like</w:t>
      </w:r>
    </w:p>
    <w:p>
      <w:pPr>
        <w:pStyle w:val="ListBullet"/>
        <w:spacing w:line="240" w:lineRule="auto"/>
        <w:ind w:left="720"/>
      </w:pPr>
      <w:r/>
      <w:r>
        <w:t>Variability of the game scheme adds excitement to the game</w:t>
      </w:r>
    </w:p>
    <w:p>
      <w:pPr>
        <w:pStyle w:val="ListBullet"/>
        <w:spacing w:line="240" w:lineRule="auto"/>
        <w:ind w:left="720"/>
      </w:pPr>
      <w:r/>
      <w:r>
        <w:t>Impressive graphics and catchy tunes accompany the gameplay</w:t>
      </w:r>
    </w:p>
    <w:p>
      <w:pPr>
        <w:pStyle w:val="ListBullet"/>
        <w:spacing w:line="240" w:lineRule="auto"/>
        <w:ind w:left="720"/>
      </w:pPr>
      <w:r/>
      <w:r>
        <w:t>The game has affordable bet limits suitable for all types of players</w:t>
      </w:r>
    </w:p>
    <w:p>
      <w:pPr>
        <w:pStyle w:val="ListBullet"/>
        <w:spacing w:line="240" w:lineRule="auto"/>
        <w:ind w:left="720"/>
      </w:pPr>
      <w:r/>
      <w:r>
        <w:t>Expanded Wilds and Mystery feature during gameplay</w:t>
      </w:r>
    </w:p>
    <w:p>
      <w:pPr>
        <w:pStyle w:val="Heading2"/>
      </w:pPr>
      <w:r>
        <w:t>What we don't like</w:t>
      </w:r>
    </w:p>
    <w:p>
      <w:pPr>
        <w:pStyle w:val="ListBullet"/>
        <w:spacing w:line="240" w:lineRule="auto"/>
        <w:ind w:left="720"/>
      </w:pPr>
      <w:r/>
      <w:r>
        <w:t>The number of free spins awarded cannot exceed 6</w:t>
      </w:r>
    </w:p>
    <w:p>
      <w:pPr>
        <w:pStyle w:val="ListBullet"/>
        <w:spacing w:line="240" w:lineRule="auto"/>
        <w:ind w:left="720"/>
      </w:pPr>
      <w:r/>
      <w:r>
        <w:t>The game's volatility results in less frequent wins</w:t>
      </w:r>
    </w:p>
    <w:p>
      <w:r/>
      <w:r>
        <w:rPr>
          <w:b/>
        </w:rPr>
        <w:t>Play Big Fin Bay for Free - Exciting Game with Variable Scheme</w:t>
      </w:r>
    </w:p>
    <w:p>
      <w:r/>
      <w:r>
        <w:rPr>
          <w:i/>
        </w:rPr>
        <w:t>Read our review of Big Fin Bay, an engaging slot game with impressive graphics and affordable bet limits.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