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Ticket for Free - Review and Game Info</w:t>
      </w:r>
    </w:p>
    <w:p>
      <w:pPr>
        <w:pStyle w:val="Heading2"/>
      </w:pPr>
      <w:r>
        <w:t>Gameplay Mechanics and Features</w:t>
      </w:r>
    </w:p>
    <w:p>
      <w:r/>
      <w:r>
        <w:t>Golden Ticket might just be the most refreshing slot game out there! The game features a 5x5 game grid, which is, in our opinion, the perfect middle ground between simplicity and variety. The game contains 25 symbols per spin, which means that the winning combinations come thick and fast!</w:t>
      </w:r>
      <w:r/>
    </w:p>
    <w:p>
      <w:r/>
      <w:r>
        <w:t>But what makes Golden Ticket stand out is the ingenious gameplay mechanism that replaces winning symbols with golden tickets. These tickets act as wild symbols, and as we all know, wilds can lead to some spectacular wins. The best part of this mechanism, however, is that it allows players to obtain chained combinations, creating even more chances to win big!</w:t>
      </w:r>
      <w:r/>
    </w:p>
    <w:p>
      <w:r/>
      <w:r>
        <w:t>The game's bonus mode is another highlight. It's an intriguing feature that is unlocked by revealing the word 'Bonus.' It's not easy to unlock this feature, which makes it all the more satisfying when you do. What's interesting is that the bonus mode is not just a simple free spin affair. It varies with every revelation of the 'Bonus' word, providing players with a challenging yet exciting experience.</w:t>
      </w:r>
      <w:r/>
    </w:p>
    <w:p>
      <w:r/>
      <w:r>
        <w:t>If you're looking for a slot game that offers an unmatched combination of innovative gameplay, seamless mechanics, and engaging features, look no further than Golden Ticket!</w:t>
      </w:r>
    </w:p>
    <w:p>
      <w:pPr>
        <w:pStyle w:val="Heading2"/>
      </w:pPr>
      <w:r>
        <w:t>Graphics and Sound Quality</w:t>
      </w:r>
    </w:p>
    <w:p>
      <w:r/>
      <w:r>
        <w:t>Step right up, step right up and feast your eyes on the most mesmerizing slot game graphics and sound quality the world has ever seen! Okay, maybe it's not the greatest show on Earth, but Golden Ticket certainly delivers an entertaining spectacle with its stunning visuals and impressive attention to detail.</w:t>
      </w:r>
      <w:r/>
    </w:p>
    <w:p>
      <w:r/>
      <w:r>
        <w:t>The country fair background with its bright lights and red and white tents create the perfect atmosphere for a visit to the circus. And don't forget about the conductor on the right - he's keeping the show running smoothly and adding to the enjoyment of the game. You'll also appreciate the well-crafted illustrations on the grid that capture the characteristics of the circus environment.</w:t>
      </w:r>
      <w:r/>
    </w:p>
    <w:p>
      <w:r/>
      <w:r>
        <w:t>But we all know that it's not just about what you see, it's also about what you hear. And the sound quality of Golden Ticket is, well, music to our ears. The lively chatter of people, carnival sounds, and music of attractions perfectly blend together to create an immersive gameplay experience. Trust us, you'll find yourself tapping your toes along with the tunes as you spin the reels.</w:t>
      </w:r>
    </w:p>
    <w:p>
      <w:pPr>
        <w:pStyle w:val="Heading2"/>
      </w:pPr>
      <w:r>
        <w:t>Bonus Mode Unlocked: The Best Part About Playing Golden Ticket</w:t>
      </w:r>
    </w:p>
    <w:p>
      <w:r/>
      <w:r>
        <w:t>Golden Ticket is the kind of online slot game that keeps you coming back for more – even when your budget is long gone. What makes it so captivating? The answer is simple – the bonus mode.</w:t>
      </w:r>
    </w:p>
    <w:p>
      <w:r/>
      <w:r>
        <w:t>The anticipation of unlocking the bonus mode is like waiting for Christmas morning. But instead of presents under the tree, it’s all about the potential for big payouts. Each winning combination reveals hidden letters that eventually spell out ‘Bonus’. And once you have spelled out the entire word, the bonus mode is unlocked.</w:t>
      </w:r>
    </w:p>
    <w:p>
      <w:r/>
      <w:r>
        <w:t>Trust us, it’s worth the wait. The bonus mode features acrobats performing daring stunts that will make you hold your breath. And the circus conductor rewards players with significant payouts that can turn a bad day into a great one.</w:t>
      </w:r>
    </w:p>
    <w:p>
      <w:r/>
      <w:r>
        <w:t>So, take a break from the normal slot games and come check out Golden Ticket. We promise you won't be disappointed. And besides, who wouldn’t want to see some acrobats performing stunts? Maybe they can teach us a few tricks to add to our own routines like jumping out of bed to reach the laptop on time for a deadline or diving to catch a falling object before it hits the floor.</w:t>
      </w:r>
    </w:p>
    <w:p>
      <w:pPr>
        <w:pStyle w:val="Heading2"/>
      </w:pPr>
      <w:r>
        <w:t>Theme and Inspiration</w:t>
      </w:r>
    </w:p>
    <w:p>
      <w:r/>
      <w:r>
        <w:t>Are you tired of the same old slot games with predictable themes? Then Golden Ticket is the perfect game for you! This game deviates from the norm and takes inspiration from the wonderful world of acrobats and the circus phenomenon. You won't find any monotonous fruit or card symbols here.</w:t>
      </w:r>
      <w:r/>
    </w:p>
    <w:p>
      <w:r/>
      <w:r>
        <w:t>The graphics and sound quality of Golden Ticket makes it a truly immersive experience. The charming circus environment is well-captured by the vibrant and enticing visuals, and the sound effects enhance the theme even further. You'll feel like you're actually in the middle of a circus performance with every spin.</w:t>
      </w:r>
      <w:r/>
    </w:p>
    <w:p>
      <w:r/>
      <w:r>
        <w:t>The illustrations on the grid represent well-known characteristics of the circus environment. From tightrope walkers to clowns, and from ringmasters to performers, the game portrays the essence of the classic and ancient circus perfectly. The lively background also fits the theme perfectly. The entire slot game is a visual treat for the eyes and a treat for the soul.</w:t>
      </w:r>
      <w:r/>
    </w:p>
    <w:p>
      <w:r/>
      <w:r>
        <w:t>In a world where most slot games use tired old themes, Golden Ticket is a breath of fresh air. It's definitely worth a try, and who knows, maybe you'll win big and finally be able to run off to join the circus yourself!</w:t>
      </w:r>
    </w:p>
    <w:p>
      <w:pPr>
        <w:pStyle w:val="Heading2"/>
      </w:pPr>
      <w:r>
        <w:t>Overall Experience and Enjoyment</w:t>
      </w:r>
    </w:p>
    <w:p>
      <w:r/>
      <w:r>
        <w:t xml:space="preserve">Golden Ticket - the slot machine game that transports you to the circus! Well, not literally, but it definitely captures the circus vibe with its charming graphics and quirky sound effects that add an immersive touch to the overall play experience. </w:t>
      </w:r>
    </w:p>
    <w:p>
      <w:r/>
      <w:r>
        <w:t>What sets Golden Ticket apart from other slot games is its unique gameplay mechanics - where players compete against the clock to match symbols in different patterns. This fresh and exciting take on slot games has the potential for big payouts, keeping players engaged and on their toes.</w:t>
      </w:r>
    </w:p>
    <w:p>
      <w:r/>
      <w:r>
        <w:t>Unlocking the bonus mode is where the real fun begins. It's like getting your very own backstage pass to the circus! This feature provides an additional layer of excitement, with the chance to earn big rewards. The bonus mode itself is immersive, quirky, and thoroughly engaging - it's like nothing you've ever seen before.</w:t>
      </w:r>
    </w:p>
    <w:p>
      <w:r/>
      <w:r>
        <w:t xml:space="preserve">Overall, Golden Ticket is an exciting and refreshing alternative to the usual slot games out there. It's a must-try for online slot enthusiasts looking to spice things up a bit and experience something new. So, come one, come all, and step right up to the Golden Ticket experience! </w:t>
      </w:r>
    </w:p>
    <w:p>
      <w:pPr>
        <w:pStyle w:val="Heading2"/>
      </w:pPr>
      <w:r>
        <w:t>FAQ</w:t>
      </w:r>
    </w:p>
    <w:p>
      <w:pPr>
        <w:pStyle w:val="Heading3"/>
      </w:pPr>
      <w:r>
        <w:t>What is the theme of Golden Ticket slot?</w:t>
      </w:r>
    </w:p>
    <w:p>
      <w:r/>
      <w:r>
        <w:t>Golden Ticket slot is themed around the circus and acrobat world.</w:t>
      </w:r>
    </w:p>
    <w:p>
      <w:pPr>
        <w:pStyle w:val="Heading3"/>
      </w:pPr>
      <w:r>
        <w:t>What is the game grid of Golden Ticket?</w:t>
      </w:r>
    </w:p>
    <w:p>
      <w:r/>
      <w:r>
        <w:t>Golden Ticket features a 5x5 game grid that shows 25 symbols at each spin.</w:t>
      </w:r>
    </w:p>
    <w:p>
      <w:pPr>
        <w:pStyle w:val="Heading3"/>
      </w:pPr>
      <w:r>
        <w:t>What happens when a winning combination is formed in Golden Ticket?</w:t>
      </w:r>
    </w:p>
    <w:p>
      <w:r/>
      <w:r>
        <w:t>When a winning combination is formed, the involved symbols will disappear and leave room for a golden ticket, which acts as a wild symbol.</w:t>
      </w:r>
    </w:p>
    <w:p>
      <w:pPr>
        <w:pStyle w:val="Heading3"/>
      </w:pPr>
      <w:r>
        <w:t>What is the special mode in Golden Ticket?</w:t>
      </w:r>
    </w:p>
    <w:p>
      <w:r/>
      <w:r>
        <w:t>The special mode in Golden Ticket is accessed when the letters that make up the word "Bonus" are unlocked.</w:t>
      </w:r>
    </w:p>
    <w:p>
      <w:pPr>
        <w:pStyle w:val="Heading3"/>
      </w:pPr>
      <w:r>
        <w:t>What makes Golden Ticket unique?</w:t>
      </w:r>
    </w:p>
    <w:p>
      <w:r/>
      <w:r>
        <w:t>Golden Ticket has an original gameplay mechanic with a 5x5 game grid and a cascading mechanism that allows for chained combinations.</w:t>
      </w:r>
    </w:p>
    <w:p>
      <w:pPr>
        <w:pStyle w:val="Heading3"/>
      </w:pPr>
      <w:r>
        <w:t>What other slot game is similar to Golden Ticket?</w:t>
      </w:r>
    </w:p>
    <w:p>
      <w:r/>
      <w:r>
        <w:t>Crash-O-Matic by NetEnt uses the same cascading mechanism as Golden Ticket.</w:t>
      </w:r>
    </w:p>
    <w:p>
      <w:pPr>
        <w:pStyle w:val="Heading3"/>
      </w:pPr>
      <w:r>
        <w:t>What is the strength of the graphic part of Golden Ticket?</w:t>
      </w:r>
    </w:p>
    <w:p>
      <w:r/>
      <w:r>
        <w:t>The attention to detail in the graphic part of Golden Ticket is its strength.</w:t>
      </w:r>
    </w:p>
    <w:p>
      <w:pPr>
        <w:pStyle w:val="Heading3"/>
      </w:pPr>
      <w:r>
        <w:t>What is special about the sound quality in Golden Ticket?</w:t>
      </w:r>
    </w:p>
    <w:p>
      <w:r/>
      <w:r>
        <w:t>The lively chatter of people, vendors, and typical sounds and music of carnival attractions provide the background for the slot.</w:t>
      </w:r>
    </w:p>
    <w:p>
      <w:pPr>
        <w:pStyle w:val="Heading2"/>
      </w:pPr>
      <w:r>
        <w:t>What we like</w:t>
      </w:r>
    </w:p>
    <w:p>
      <w:pPr>
        <w:pStyle w:val="ListBullet"/>
        <w:spacing w:line="240" w:lineRule="auto"/>
        <w:ind w:left="720"/>
      </w:pPr>
      <w:r/>
      <w:r>
        <w:t>Original and engaging gameplay mechanic</w:t>
      </w:r>
    </w:p>
    <w:p>
      <w:pPr>
        <w:pStyle w:val="ListBullet"/>
        <w:spacing w:line="240" w:lineRule="auto"/>
        <w:ind w:left="720"/>
      </w:pPr>
      <w:r/>
      <w:r>
        <w:t>Stunning graphics with attention to detail</w:t>
      </w:r>
    </w:p>
    <w:p>
      <w:pPr>
        <w:pStyle w:val="ListBullet"/>
        <w:spacing w:line="240" w:lineRule="auto"/>
        <w:ind w:left="720"/>
      </w:pPr>
      <w:r/>
      <w:r>
        <w:t>Top-notch sound quality that adds to the immersive gameplay</w:t>
      </w:r>
    </w:p>
    <w:p>
      <w:pPr>
        <w:pStyle w:val="ListBullet"/>
        <w:spacing w:line="240" w:lineRule="auto"/>
        <w:ind w:left="720"/>
      </w:pPr>
      <w:r/>
      <w:r>
        <w:t>Unlocking bonus mode adds an extra layer of excitement and big rewards</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May not be suitable for players who prefer traditional slot themes</w:t>
      </w:r>
    </w:p>
    <w:p>
      <w:r/>
      <w:r>
        <w:rPr>
          <w:b/>
        </w:rPr>
        <w:t>Play Golden Ticket for Free - Review and Game Info</w:t>
      </w:r>
    </w:p>
    <w:p>
      <w:r/>
      <w:r>
        <w:rPr>
          <w:i/>
        </w:rPr>
        <w:t>Golden Ticket is an original online slot game with stunning graphics and sound quality. Play for free and unlock the bonus mode for big rewards.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