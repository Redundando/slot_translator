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Blackbeard’s Quest for Free</w:t>
      </w:r>
    </w:p>
    <w:p>
      <w:pPr>
        <w:pStyle w:val="Heading2"/>
      </w:pPr>
      <w:r>
        <w:t>Special Features</w:t>
      </w:r>
    </w:p>
    <w:p>
      <w:r/>
      <w:r>
        <w:t>Arrrr matey! Blackbeard’s Quest may not offer a treasure trove of special features, but it makes up for it with a great free spins mode. To unlock this bonus, all you have to do is land those elusive Scatter symbols on reels 1, 3, and 5 in the base game. Ahoy, free spins ahead!</w:t>
      </w:r>
      <w:r/>
    </w:p>
    <w:p>
      <w:r/>
      <w:r>
        <w:t>Once you trigger the free spins mode, you get 10 free spins to plunder the reels with. During these free spins, the three chests on the reels become Wild symbols, making it much easier to score booty. And if you’re lucky enough to land another set of Scatters, you can re-trigger the mode for an additional ten free spins (and do so multiple times if you’re really lucky).</w:t>
      </w:r>
      <w:r/>
    </w:p>
    <w:p>
      <w:r/>
      <w:r>
        <w:t>Sure, this may be the only special feature of the game, but it’s a lot like Blackbeard himself: simple, yet effective. And who needs a fancy gimmick when you have the chance to win big and raise your Jolly Roger in victory?</w:t>
      </w:r>
    </w:p>
    <w:p>
      <w:pPr>
        <w:pStyle w:val="Heading2"/>
      </w:pPr>
      <w:r>
        <w:t>Theme and Design</w:t>
      </w:r>
    </w:p>
    <w:p>
      <w:r/>
      <w:r>
        <w:t>Are you ready to sail the seas and earn a bounty fit for a pirate king? Blackbeard's Quest is the game for you! This video slot machine will transport you to a world of swashbuckling adventure and treasure-hunting excitement.</w:t>
      </w:r>
    </w:p>
    <w:p>
      <w:r/>
      <w:r>
        <w:t>The design of this game perfectly captures the pirate aesthetic, with symbols that include Blackbeard himself, his trusty crew, treasure chests brimming with loot, and more. And the background - oh, the background! It's a tropical island paradise surrounded by crystal-clear water that will make you want to ditch your landlubber life and set sail for the Caribbean.</w:t>
      </w:r>
    </w:p>
    <w:p>
      <w:r/>
      <w:r>
        <w:t>But let's not forget about the sound effects. The tune that plays during the game is truly a thing of beauty - it'll have you humming along like a sailor on shore leave. And the way it comes to an abrupt halt at the end of each spin? That's just plain funny. Well played, Blackbeard's Quest, well played.</w:t>
      </w:r>
    </w:p>
    <w:p>
      <w:pPr>
        <w:pStyle w:val="Heading2"/>
      </w:pPr>
      <w:r>
        <w:t>FREQUENCY OF SPECIAL FEATURE ACTIVATION</w:t>
      </w:r>
    </w:p>
    <w:p>
      <w:r/>
      <w:r>
        <w:t>Avast, me hearties! If you're looking for a slot game that offers frequent treasure hunting opportunities, then Blackbeard's Quest is the answer to your sea-faring dreams. This game makes it easy for even landlubbers to activate the coveted free spins feature, and it happens more often than in other slot games we've encountered.</w:t>
      </w:r>
    </w:p>
    <w:p>
      <w:r/>
      <w:r>
        <w:t>Yarr, it's no secret that as a pirate, Blackbeard was always on the lookout for treasure and booty. And in this slot game, you'll feel just like the notorious captain himself as you sail from spin to spin, seeking out that elusive treasure hoard. With the free spins feature, you'll have even more chances to dig up some loot, and you'll be happy to learn that it's triggered quite frequently.</w:t>
      </w:r>
    </w:p>
    <w:p>
      <w:r/>
      <w:r>
        <w:t>We've played our share of online slot games, and some of them made us feel like we were navigating through a stormy sea with no map or compass. But with Blackbeard's Quest, it's smooth sailing all the way. So hoist the Jolly Roger, and get ready to set sail on a treasure hunt that's both exciting and lucrative!</w:t>
      </w:r>
    </w:p>
    <w:p>
      <w:pPr>
        <w:pStyle w:val="Heading2"/>
      </w:pPr>
      <w:r>
        <w:t>Blackbeard's Quest vs. Similar Games: Let's Weigh Anchor</w:t>
      </w:r>
    </w:p>
    <w:p>
      <w:r/>
      <w:r>
        <w:t>Shiver me timbers! It seems that Blackbeard's Quest is not the only piratical slot game trying to loot our attention. But how does it measure up to its swashbuckling rivals?</w:t>
      </w:r>
    </w:p>
    <w:p>
      <w:r/>
      <w:r>
        <w:t>Well, me hearties, let's start with the good news: Blackbeard's Quest's free spins mode is a real treasure trove. Unlike some of its counterparts, it gets triggered frequently and can keep your gold coins flowing. And let's not forget about the high-value payouts—those precious gems can really add up if you're lucky.</w:t>
      </w:r>
    </w:p>
    <w:p>
      <w:r/>
      <w:r>
        <w:t>On the other hand, some of the graphics and animations are as old as the Jolly Roger. Compared to other pirate-themed games, Blackbeard's Quest's design is a bit dated, and it could definitely benefit from a fresh coat of paint—or seawater, whatever floats your boat.</w:t>
      </w:r>
    </w:p>
    <w:p>
      <w:r/>
      <w:r>
        <w:t>Overall, our crew agrees that while Blackbeard's Quest may not be the most visually stunning or consistently rewarding game out there, it still has enough charms to keep you entertained on your next voyage across the seven seas.</w:t>
      </w:r>
    </w:p>
    <w:p>
      <w:r/>
      <w:r>
        <w:t>Now, where did we put that bottle of rum?</w:t>
      </w:r>
    </w:p>
    <w:p>
      <w:pPr>
        <w:pStyle w:val="Heading2"/>
      </w:pPr>
      <w:r>
        <w:t>FAQ</w:t>
      </w:r>
    </w:p>
    <w:p>
      <w:pPr>
        <w:pStyle w:val="Heading3"/>
      </w:pPr>
      <w:r>
        <w:t>How many payout lines does Blackbeard's Quest have?</w:t>
      </w:r>
    </w:p>
    <w:p>
      <w:r/>
      <w:r>
        <w:t>Blackbeard's Quest has only nine payout lines.</w:t>
      </w:r>
    </w:p>
    <w:p>
      <w:pPr>
        <w:pStyle w:val="Heading3"/>
      </w:pPr>
      <w:r>
        <w:t>What happens when you find three Scatter symbols?</w:t>
      </w:r>
    </w:p>
    <w:p>
      <w:r/>
      <w:r>
        <w:t>When you find three Scatter symbols, you will get ten free spins during which the chests will become Wild symbols themselves.</w:t>
      </w:r>
    </w:p>
    <w:p>
      <w:pPr>
        <w:pStyle w:val="Heading3"/>
      </w:pPr>
      <w:r>
        <w:t>Is it easy to trigger the free spins mode in Blackbeard's Quest?</w:t>
      </w:r>
    </w:p>
    <w:p>
      <w:r/>
      <w:r>
        <w:t>Based on our experience, the free spins mode in Blackbeard's Quest is quite easy to trigger compared to other slots.</w:t>
      </w:r>
    </w:p>
    <w:p>
      <w:pPr>
        <w:pStyle w:val="Heading3"/>
      </w:pPr>
      <w:r>
        <w:t>What is the theme of Blackbeard's Quest?</w:t>
      </w:r>
    </w:p>
    <w:p>
      <w:r/>
      <w:r>
        <w:t>Blackbeard's Quest has a pirate theme.</w:t>
      </w:r>
    </w:p>
    <w:p>
      <w:pPr>
        <w:pStyle w:val="Heading3"/>
      </w:pPr>
      <w:r>
        <w:t>Are there any other slots with a pirate theme?</w:t>
      </w:r>
    </w:p>
    <w:p>
      <w:r/>
      <w:r>
        <w:t>Yes, there are many other slots with a pirate theme, including Captain Quid’s Treasure Chest, Captain’s Treasure, Pirates Paradise, Gold Ahoy, and Pirates Charm, among others.</w:t>
      </w:r>
    </w:p>
    <w:p>
      <w:pPr>
        <w:pStyle w:val="Heading3"/>
      </w:pPr>
      <w:r>
        <w:t>What is the maximum number of free spins you can get in Blackbeard's Quest?</w:t>
      </w:r>
    </w:p>
    <w:p>
      <w:r/>
      <w:r>
        <w:t>There is no maximum number of free spins you can get in Blackbeard's Quest, as the feature can be triggered many times.</w:t>
      </w:r>
    </w:p>
    <w:p>
      <w:pPr>
        <w:pStyle w:val="Heading3"/>
      </w:pPr>
      <w:r>
        <w:t>What are the Wild symbols in Blackbeard's Quest?</w:t>
      </w:r>
    </w:p>
    <w:p>
      <w:r/>
      <w:r>
        <w:t>The pirate and the treasure chests are the Wild symbols in Blackbeard's Quest.</w:t>
      </w:r>
    </w:p>
    <w:p>
      <w:pPr>
        <w:pStyle w:val="Heading3"/>
      </w:pPr>
      <w:r>
        <w:t>Does Blackbeard's Quest have innovative graphics?</w:t>
      </w:r>
    </w:p>
    <w:p>
      <w:r/>
      <w:r>
        <w:t>No, Blackbeard's Quest has a rather simple graphic design without much innovation.</w:t>
      </w:r>
    </w:p>
    <w:p>
      <w:pPr>
        <w:pStyle w:val="Heading2"/>
      </w:pPr>
      <w:r>
        <w:t>What we like</w:t>
      </w:r>
    </w:p>
    <w:p>
      <w:pPr>
        <w:pStyle w:val="ListBullet"/>
        <w:spacing w:line="240" w:lineRule="auto"/>
        <w:ind w:left="720"/>
      </w:pPr>
      <w:r/>
      <w:r>
        <w:t>Higher value winnings compared to other slots</w:t>
      </w:r>
    </w:p>
    <w:p>
      <w:pPr>
        <w:pStyle w:val="ListBullet"/>
        <w:spacing w:line="240" w:lineRule="auto"/>
        <w:ind w:left="720"/>
      </w:pPr>
      <w:r/>
      <w:r>
        <w:t>Free spins mode triggered more frequently</w:t>
      </w:r>
    </w:p>
    <w:p>
      <w:pPr>
        <w:pStyle w:val="ListBullet"/>
        <w:spacing w:line="240" w:lineRule="auto"/>
        <w:ind w:left="720"/>
      </w:pPr>
      <w:r/>
      <w:r>
        <w:t>Pirate-inspired theme with attractive design</w:t>
      </w:r>
    </w:p>
    <w:p>
      <w:pPr>
        <w:pStyle w:val="ListBullet"/>
        <w:spacing w:line="240" w:lineRule="auto"/>
        <w:ind w:left="720"/>
      </w:pPr>
      <w:r/>
      <w:r>
        <w:t>Relatively easy to trigger special feature</w:t>
      </w:r>
    </w:p>
    <w:p>
      <w:pPr>
        <w:pStyle w:val="Heading2"/>
      </w:pPr>
      <w:r>
        <w:t>What we don't like</w:t>
      </w:r>
    </w:p>
    <w:p>
      <w:pPr>
        <w:pStyle w:val="ListBullet"/>
        <w:spacing w:line="240" w:lineRule="auto"/>
        <w:ind w:left="720"/>
      </w:pPr>
      <w:r/>
      <w:r>
        <w:t>Limited special features</w:t>
      </w:r>
    </w:p>
    <w:p>
      <w:pPr>
        <w:pStyle w:val="ListBullet"/>
        <w:spacing w:line="240" w:lineRule="auto"/>
        <w:ind w:left="720"/>
      </w:pPr>
      <w:r/>
      <w:r>
        <w:t>Payouts occur less frequently</w:t>
      </w:r>
    </w:p>
    <w:p>
      <w:r/>
      <w:r>
        <w:rPr>
          <w:b/>
        </w:rPr>
        <w:t>Play Blackbeard’s Quest for Free</w:t>
      </w:r>
    </w:p>
    <w:p>
      <w:r/>
      <w:r>
        <w:rPr>
          <w:i/>
        </w:rPr>
        <w:t>Read a review of Blackbeard’s Quest and play for free. Enjoy a pirate-themed slot game with frequent free spins.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