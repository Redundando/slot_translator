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Aztec Bonanza Free - Exciting Jackpot Payout</w:t>
      </w:r>
    </w:p>
    <w:p>
      <w:r/>
      <w:r>
        <w:rPr>
          <w:b/>
        </w:rPr>
        <w:t>Meta description</w:t>
      </w:r>
      <w:r>
        <w:t>: Read our review of Aztec Bonanza, the high-variance slot game with cascading wins and a 19,000x jackpot payout. Play for free and win big today!</w:t>
      </w:r>
    </w:p>
    <w:p>
      <w:pPr>
        <w:pStyle w:val="Heading2"/>
      </w:pPr>
      <w:r>
        <w:t>Aztec Bonanza: A Thrilling Gameplay Experience</w:t>
      </w:r>
    </w:p>
    <w:p>
      <w:r/>
      <w:r>
        <w:t>Are you ready for a wild adventure through the heart of ancient Aztec territory? Then look no further than the exhilarating slot game, Aztec Bonanza. This exciting game boasts a medium-high variance, offering 384 paylines across 5 standard reels with a 2 to 6 row configuration. Simply spin the reels for as little as €0.30 and as much as €150 per spin on mobile casinos that offer the game.</w:t>
      </w:r>
    </w:p>
    <w:p>
      <w:r/>
      <w:r>
        <w:t>Don't be fooled by the serene green shading of the reels, because within lies an Aztec totem that adds to the mystery and intrigue of this game. And with the backdrop of a temple looming behind the reels, players are transported directly into the heart of the action.</w:t>
      </w:r>
    </w:p>
    <w:p>
      <w:r/>
      <w:r>
        <w:t>One thing to note about Aztec Bonanza is that its volatility can be a bit unpredictable, so be prepared for some rollercoaster-like moments. But fear not, because with its generous payouts and exciting bonuses, this game is sure to keep you on the edge of your seat.</w:t>
      </w:r>
    </w:p>
    <w:p>
      <w:r/>
      <w:r>
        <w:t>With stunning graphics, exciting sounds, and fast-paced action, Aztec Bonanza is the perfect choice for anyone looking for an adventure-filled slot game. So grab your spinning totem and dive into the world of Aztec Bonanza today!</w:t>
      </w:r>
    </w:p>
    <w:p>
      <w:pPr>
        <w:pStyle w:val="Heading2"/>
      </w:pPr>
      <w:r>
        <w:t>Cascading Game Mechanics</w:t>
      </w:r>
    </w:p>
    <w:p>
      <w:r/>
      <w:r>
        <w:t>Are you ready to go on an adventure through the jungles of Mesoamerica? Aztec Bonanza has got you covered! With its Tumbling Reels feature, you'll be tumbling your way to cascading wins and blocked parts being revealed, leading to an increase in the number of possible winning combinations. It's like discovering hidden treasure, but instead of gold, it's money!</w:t>
      </w:r>
    </w:p>
    <w:p>
      <w:r/>
      <w:r>
        <w:t>But wait, there's more! Mystery symbols add another twist to the game mechanics by revealing their true value and potentially leading to even bigger wins. And let's not forget about the giant symbols that take up multiple spaces on the reels, giving you even more chances to hit that sweet, sweet jackpot. It's like having your very own Aztec warrior on the reels, fighting for your right to win big.</w:t>
      </w:r>
    </w:p>
    <w:p>
      <w:r/>
      <w:r>
        <w:t>Overall, Aztec Bonanza's cascading game mechanics provide an exciting and unique experience that combines thrilling gameplay with the chance to win big rewards. It'll have you hooked and wanting more, just like how the Aztecs couldn't resist their love for gold and treasure. So what are you waiting for? Grab your adventurer's hat and start spinning!</w:t>
      </w:r>
    </w:p>
    <w:p>
      <w:pPr>
        <w:pStyle w:val="Heading2"/>
      </w:pPr>
      <w:r>
        <w:t>Tumbling Reels Bring a Whole New Level of Fun to Aztec Bonanza</w:t>
      </w:r>
    </w:p>
    <w:p>
      <w:r/>
      <w:r>
        <w:t xml:space="preserve">Cascading down with every win, the Tumbling Reels feature in Aztec Bonanza is sure to give you the thrill of your life. With 384 ways to win, every time you score a win, symbols disappear from the reels, making way for brand new ones to fall from the top. But that's not all! Keep scoring and watch as the game comes alive. </w:t>
      </w:r>
    </w:p>
    <w:p>
      <w:r/>
      <w:r>
        <w:t>But wait, there's more! Scores of two consecutive cascading wins unlock one of four blocking features, including Mystery Symbols and up to three symbols converted into high-value ones. And if you're really lucky, the 2x2 colossal symbols might transform the lower left and right corners, amplifying your winning possibilities beyond imagination!</w:t>
      </w:r>
    </w:p>
    <w:p>
      <w:r/>
      <w:r>
        <w:t>Let's be honest, we all want to win big when we hit the reels. That's why there's no better game out there than Aztec Bonanza. It not only gives you a chance to win big, but it does so in a fun and entertaining manner. So, what are you waiting for? Get ready to be transported to an ancient world; its riches are waiting to be discovered!</w:t>
      </w:r>
    </w:p>
    <w:p>
      <w:pPr>
        <w:pStyle w:val="Heading2"/>
      </w:pPr>
      <w:r>
        <w:t>Get Ready for the Free Spins Feature!</w:t>
      </w:r>
    </w:p>
    <w:p>
      <w:r/>
      <w:r>
        <w:t>Do you dream of hitting it big and winning a huge payout? Then you'll want to activate the Free Spins feature in Aztec Bonanza, which could give you a shot at the game's jackpot of 19,000x your bet!</w:t>
      </w:r>
    </w:p>
    <w:p>
      <w:r/>
      <w:r>
        <w:t>Unlock all four corners of the grid in a single fall to activate the Free Spins feature. Once you do, get ready for five free spins that could send your winnings into the stratosphere. The reel set expands to 7,776 ways to win, so you'll have even more chances to hit a jackpot. In addition, you'll have access to additional modifiers that could unlock even more winning potential.</w:t>
      </w:r>
    </w:p>
    <w:p>
      <w:r/>
      <w:r>
        <w:t>So what are you waiting for? Take a chance on the Free Spins feature and see if you have what it takes to win big in Aztec Bonanza!</w:t>
      </w:r>
    </w:p>
    <w:p>
      <w:r/>
      <w:r>
        <w:t>Just don't get too carried away and start sacrificing to the Aztec gods or anything... we hear they're pretty picky about who they award jackpots to.</w:t>
      </w:r>
    </w:p>
    <w:p>
      <w:pPr>
        <w:pStyle w:val="Heading2"/>
      </w:pPr>
      <w:r>
        <w:t>Hit the Jackpot with 19,000x Payout on Aztec Bonanza</w:t>
      </w:r>
    </w:p>
    <w:p>
      <w:r/>
      <w:r>
        <w:t>Are you ready to embark on an adventurous journey through the ancient Aztec ruins? Aztec Bonanza slot game lets you explore the rich culture and heritage of the Aztecs while enjoying a high RTP of 95.53%. But, let's be real here, the only thing that truly matters is the massive jackpot payout of 19,000 times your original bet!</w:t>
      </w:r>
    </w:p>
    <w:p>
      <w:r/>
      <w:r>
        <w:t>With rewards like that, even Indiana Jones himself would be shaking in his boots. The reel set is beautifully designed, featuring various gemstones with the special green one leading the way. It's like Stardew Valley mixed with the excavations in your backyard!</w:t>
      </w:r>
    </w:p>
    <w:p>
      <w:r/>
      <w:r>
        <w:t>Not only does the game offer great visuals, but it also features a thrilling gameplay experience with free spins and an increasing multiplier with every cascade win. It's like you're constantly finding buried treasures at every turn. Who said archaeology can't be exciting?</w:t>
      </w:r>
    </w:p>
    <w:p>
      <w:pPr>
        <w:pStyle w:val="Heading2"/>
      </w:pPr>
      <w:r>
        <w:t>FAQ</w:t>
      </w:r>
    </w:p>
    <w:p>
      <w:pPr>
        <w:pStyle w:val="Heading3"/>
      </w:pPr>
      <w:r>
        <w:t>What is the RTP of Aztec Bonanza?</w:t>
      </w:r>
    </w:p>
    <w:p>
      <w:r/>
      <w:r>
        <w:t>The RTP of Aztec Bonanza is 95.53%.</w:t>
      </w:r>
    </w:p>
    <w:p>
      <w:pPr>
        <w:pStyle w:val="Heading3"/>
      </w:pPr>
      <w:r>
        <w:t>What is the maximum amount you can win in Aztec Bonanza?</w:t>
      </w:r>
    </w:p>
    <w:p>
      <w:r/>
      <w:r>
        <w:t>You can win up to 19,000 times your bet in Aztec Bonanza.</w:t>
      </w:r>
    </w:p>
    <w:p>
      <w:pPr>
        <w:pStyle w:val="Heading3"/>
      </w:pPr>
      <w:r>
        <w:t>Are there any special symbols in Aztec Bonanza?</w:t>
      </w:r>
    </w:p>
    <w:p>
      <w:r/>
      <w:r>
        <w:t>Yes, Aztec Bonanza has mystery symbols that transform into higher value symbols.</w:t>
      </w:r>
    </w:p>
    <w:p>
      <w:pPr>
        <w:pStyle w:val="Heading3"/>
      </w:pPr>
      <w:r>
        <w:t>What happens after a winning spin in Aztec Bonanza?</w:t>
      </w:r>
    </w:p>
    <w:p>
      <w:r/>
      <w:r>
        <w:t>After a winning spin, the symbols disappear and new ones fall from the top, creating more chances to win.</w:t>
      </w:r>
    </w:p>
    <w:p>
      <w:pPr>
        <w:pStyle w:val="Heading3"/>
      </w:pPr>
      <w:r>
        <w:t>How can I trigger the Free Spins feature in Aztec Bonanza?</w:t>
      </w:r>
    </w:p>
    <w:p>
      <w:r/>
      <w:r>
        <w:t>To trigger the Free Spins feature, you must unlock all four corners of the grid in a single fall.</w:t>
      </w:r>
    </w:p>
    <w:p>
      <w:pPr>
        <w:pStyle w:val="Heading3"/>
      </w:pPr>
      <w:r>
        <w:t>Is Aztec Bonanza suitable for real money gambling?</w:t>
      </w:r>
    </w:p>
    <w:p>
      <w:r/>
      <w:r>
        <w:t>Yes, Aztec Bonanza is designed with real money gamblers in mind, offering a potential high payout.</w:t>
      </w:r>
    </w:p>
    <w:p>
      <w:pPr>
        <w:pStyle w:val="Heading3"/>
      </w:pPr>
      <w:r>
        <w:t>What is the minimum and maximum bet in Aztec Bonanza?</w:t>
      </w:r>
    </w:p>
    <w:p>
      <w:r/>
      <w:r>
        <w:t>You can play Aztec Bonanza online for as little as €0.30 and up to €150.00 per spin.</w:t>
      </w:r>
    </w:p>
    <w:p>
      <w:pPr>
        <w:pStyle w:val="Heading3"/>
      </w:pPr>
      <w:r>
        <w:t>Does Aztec Bonanza offer any unique features?</w:t>
      </w:r>
    </w:p>
    <w:p>
      <w:r/>
      <w:r>
        <w:t>Yes, Aztec Bonanza offers cascading game mechanics, mystery symbols, giant symbols, and free spins.</w:t>
      </w:r>
    </w:p>
    <w:p>
      <w:pPr>
        <w:pStyle w:val="Heading2"/>
      </w:pPr>
      <w:r>
        <w:t>What we like</w:t>
      </w:r>
    </w:p>
    <w:p>
      <w:pPr>
        <w:pStyle w:val="ListBullet"/>
        <w:spacing w:line="240" w:lineRule="auto"/>
        <w:ind w:left="720"/>
      </w:pPr>
      <w:r/>
      <w:r>
        <w:t>Tumbling Reels lead to cascading wins</w:t>
      </w:r>
    </w:p>
    <w:p>
      <w:pPr>
        <w:pStyle w:val="ListBullet"/>
        <w:spacing w:line="240" w:lineRule="auto"/>
        <w:ind w:left="720"/>
      </w:pPr>
      <w:r/>
      <w:r>
        <w:t>Free Spins feature with 19,000x jackpot payout</w:t>
      </w:r>
    </w:p>
    <w:p>
      <w:pPr>
        <w:pStyle w:val="ListBullet"/>
        <w:spacing w:line="240" w:lineRule="auto"/>
        <w:ind w:left="720"/>
      </w:pPr>
      <w:r/>
      <w:r>
        <w:t>Mystery symbols and giant symbols increase winning possibilities</w:t>
      </w:r>
    </w:p>
    <w:p>
      <w:pPr>
        <w:pStyle w:val="ListBullet"/>
        <w:spacing w:line="240" w:lineRule="auto"/>
        <w:ind w:left="720"/>
      </w:pPr>
      <w:r/>
      <w:r>
        <w:t>High variance game suitable for real money gamblers and industry experts</w:t>
      </w:r>
    </w:p>
    <w:p>
      <w:pPr>
        <w:pStyle w:val="Heading2"/>
      </w:pPr>
      <w:r>
        <w:t>What we don't like</w:t>
      </w:r>
    </w:p>
    <w:p>
      <w:pPr>
        <w:pStyle w:val="ListBullet"/>
        <w:spacing w:line="240" w:lineRule="auto"/>
        <w:ind w:left="720"/>
      </w:pPr>
      <w:r/>
      <w:r>
        <w:t>Medium volatility might not be suitable for casual players</w:t>
      </w:r>
    </w:p>
    <w:p>
      <w:pPr>
        <w:pStyle w:val="ListBullet"/>
        <w:spacing w:line="240" w:lineRule="auto"/>
        <w:ind w:left="720"/>
      </w:pPr>
      <w:r/>
      <w:r>
        <w:t>No bonus game outside of the Free Spins feature</w:t>
      </w:r>
    </w:p>
    <w:p>
      <w:r/>
      <w:r>
        <w:rPr>
          <w:i/>
        </w:rPr>
        <w:t>Create a feature image for Aztec Bonanza that features a happy Maya warrior wearing glasses in a cartoon style. The image should be lively and exciting to match the adventurous theme of the game. You can incorporate elements like gemstones, the totem pole, or the temple in the background to give the image an Aztec touch. Make sure to highlight the cascading game mechanics and the free spins and giant symbol features to entice players. The overall image should convey a feeling of excitement and adventure to entice players to try this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