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Goddess of Wisdom for Free | Review</w:t>
      </w:r>
    </w:p>
    <w:p>
      <w:r/>
      <w:r>
        <w:rPr>
          <w:b/>
        </w:rPr>
        <w:t>Meta description</w:t>
      </w:r>
      <w:r>
        <w:t>: Find out everything you need to know about Age of the Gods Goddess of Wisdom, a Playtech online slot game with a Greek mythology theme. Play it for free and hit any of the 4 progressive jackpots at any time.</w:t>
      </w:r>
    </w:p>
    <w:p>
      <w:pPr>
        <w:pStyle w:val="Heading2"/>
      </w:pPr>
      <w:r>
        <w:t>Age of the Gods Goddess of Wisdom Overview</w:t>
      </w:r>
    </w:p>
    <w:p>
      <w:r/>
      <w:r>
        <w:t>If you're looking for a game with plenty of divine intervention, then Age of the Gods Goddess of Wisdom is the game for you! This 5-reel, 20-payline online slot game boasts a Greek mythology theme and centers on none other than Athena, the goddess of wisdom.</w:t>
      </w:r>
    </w:p>
    <w:p>
      <w:r/>
      <w:r>
        <w:t>As players spin the reels, they'll have the chance to activate the Battle Game function, which offers three different modes of free spins and expanding symbols. Of course, players will also have the opportunity to try their luck at hitting one of the game's four progressive jackpots, which, if won, could make you feel like a true god or goddess.</w:t>
      </w:r>
    </w:p>
    <w:p>
      <w:r/>
      <w:r>
        <w:t>Developed by the team at Playtech, Age of the Gods Goddess of Wisdom is a visually stunning game that is sure to keep you entertained whether you're new to online slot games or an experienced player. So, get ready to channel your inner Athena and spin to win!</w:t>
      </w:r>
    </w:p>
    <w:p>
      <w:pPr>
        <w:pStyle w:val="Heading2"/>
      </w:pPr>
      <w:r>
        <w:t>Gameplay and Features</w:t>
      </w:r>
    </w:p>
    <w:p>
      <w:r/>
      <w:r>
        <w:t xml:space="preserve">Get ready to be transported right into the magical world of Greek mythology with Age of the Gods Goddess of Wisdom. The game has a stunning backdrop of ancient temples, and the graphics are simply top-notch. The symbols are specially designed and include a variety of artifacts from the ancient Greek civilization, such as the Gorgoneion, Olive Branches, Helmets, Armor, Sandals, and more. The highest value symbol in the game is the head of the Gorgon. </w:t>
      </w:r>
      <w:r/>
    </w:p>
    <w:p>
      <w:r/>
      <w:r>
        <w:t xml:space="preserve">Athena, the Greek goddess of wisdom, is the wild symbol in this game. Whenever she appears on the 3 middle reels, she can replace all other game symbols except the Scatter. And that's not all! When the Scatter, represented by an owl, lands 3 or more times anywhere on the grid, the Battle Game function is activated. You will have a chance to choose from three modes of free spins: wisdom, courage, and strength. Each has its special feature, and they can all lead to massive wins! </w:t>
      </w:r>
      <w:r/>
    </w:p>
    <w:p>
      <w:r/>
      <w:r>
        <w:t>But wait, there's more! Age of the Gods Goddess of Wisdom also comes with four progressive jackpots that can be triggered at random. The jackpots are named after different Greek gods - Power, Extra Power, Super Power, and Ultimate Power. If you're lucky enough to hit the jackpot, you'll be laughing all the way to Mount Olympus!</w:t>
      </w:r>
      <w:r/>
    </w:p>
    <w:p>
      <w:r/>
      <w:r>
        <w:t>In conclusion, Age of the Gods Goddess of Wisdom is an excellent slot game that comes with a perfect balance of engaging gameplay and stunning graphics. With Athena as your guide, you're sure to be rewarded with big wins as you battle your way to the top of Mount Olympus!</w:t>
      </w:r>
    </w:p>
    <w:p>
      <w:pPr>
        <w:pStyle w:val="Heading2"/>
      </w:pPr>
      <w:r>
        <w:t>Experience Free Spins and Expanding Symbols</w:t>
      </w:r>
    </w:p>
    <w:p>
      <w:r/>
      <w:r>
        <w:t>Are you ready to join Athena in the ultimate battle for wisdom and riches? Look no further than Age of the Gods Goddess of Wisdom! This slot game provides an exciting and unique experience that will keep you engaged for hours.</w:t>
      </w:r>
    </w:p>
    <w:p>
      <w:r/>
      <w:r>
        <w:t>One of the best features of this game is the Battle Game function, where you can earn incredible rewards. You can activate this function by triggering three Gorgoneion symbols on the reels. Once activated, you'll have the chance to choose between three different modes of free spins. The Gorgoneion mode provides 10 free spins, while the helmet mode awards 7 spins with a 4x multiplier. If you choose the armor mode, you'll receive 14 free spins with a 2x multiplier.</w:t>
      </w:r>
    </w:p>
    <w:p>
      <w:r/>
      <w:r>
        <w:t>But that's not all! During the free spins rounds, the chosen symbol that triggered the round becomes an expanding symbol, which replaces the other two symbols mentioned. This means you have a higher chance of winning big! Talk about going to battle with your best armor on, right?</w:t>
      </w:r>
    </w:p>
    <w:p>
      <w:r/>
      <w:r>
        <w:t>So, gather your shield and sword, and get ready to collect riches and wisdom with Age of the Gods Goddess of Wisdom. With its incredible free spins modes and expanding symbols, this game truly sets itself apart from others out there. Don't miss out on the action and start spinning now!</w:t>
      </w:r>
    </w:p>
    <w:p>
      <w:pPr>
        <w:pStyle w:val="Heading2"/>
      </w:pPr>
      <w:r>
        <w:t>Progressive Jackpots</w:t>
      </w:r>
    </w:p>
    <w:p>
      <w:r/>
      <w:r>
        <w:t>If you're a fan of winning big, then you're in luck with Age of the Gods Goddess of Wisdom. This game offers not one, not two, not even three, but four - yes four, count 'em - progressive jackpots. So, if you're feeling lucky, be sure to give this game a spin. Who knows, you might just win one of those jackpots and be able to finally buy that super yacht you've had your eye on for years.</w:t>
      </w:r>
    </w:p>
    <w:p>
      <w:r/>
      <w:r>
        <w:t>One of the things that makes Age of the Gods Goddess of Wisdom stand out from other slot games is the random activation of the progressive jackpots. You never know when they'll be activated, but when they are, the excitement is palpable. It's like waiting for the waiter to bring your food to the table - you know it'll come eventually, but the anticipation is what makes it so fun.</w:t>
      </w:r>
    </w:p>
    <w:p>
      <w:r/>
      <w:r>
        <w:t>Oh, and let's not forget the thrill of choosing among the 20 gold coins to find three identical ones and win a progressive jackpot prize. It's like playing a mini game within the game, and who doesn't love a good game-ception?</w:t>
      </w:r>
    </w:p>
    <w:p>
      <w:pPr>
        <w:pStyle w:val="Heading2"/>
      </w:pPr>
      <w:r>
        <w:t>Is Age of the Gods Goddess of Wisdom worth your time?</w:t>
      </w:r>
    </w:p>
    <w:p>
      <w:r/>
      <w:r>
        <w:t>Age of the Gods Goddess of Wisdom - where do we begin? RTP, graphics, gameplay, and the elusive progressive jackpots are all on the table for today's review, folks!</w:t>
      </w:r>
    </w:p>
    <w:p>
      <w:r/>
      <w:r>
        <w:t>Let's get started with the Return to Player percentage. Now, 94.94% might not sound like much, but trust us, it's better than the odds of winning the lottery (which, spoiler alert, are not good). In fact, this game's RTP is pretty standard for the slots universe, so nothing to complain about there.</w:t>
      </w:r>
    </w:p>
    <w:p>
      <w:r/>
      <w:r>
        <w:t>How about graphics? Well, we won't lie, Age of the Gods Goddess of Wisdom won't win any beauty pageants anytime soon. But hey, what do you expect from a bunch of old gods and goddesses? We'd take their divine power over their looks any day (unless you're into that kind of thing, no judgment here).</w:t>
      </w:r>
    </w:p>
    <w:p>
      <w:r/>
      <w:r>
        <w:t>Now, onto the gameplay. We don't want to give away too much, but let's just say this game can get a bit wild. The odds are in your favor for experiencing some adrenaline-pumping excitement while playing this online slot game. And let's not forget our favorite part - the chance to hit those sweet, sweet progressive jackpots. Trust us, nothing feels better than winning big and showing off to your friends... or enemies, we don't judge.</w:t>
      </w:r>
    </w:p>
    <w:p>
      <w:r/>
      <w:r>
        <w:t>In conclusion, we recommend giving Age of the Gods Goddess of Wisdom a try. If you're an experienced player looking for a challenge or just want to bask in the glory of ancient deities, this game is worth your time. And who knows, you might even hit it big and become the talk of the town (or at least your online casino community).</w:t>
      </w:r>
    </w:p>
    <w:p>
      <w:pPr>
        <w:pStyle w:val="Heading2"/>
      </w:pPr>
      <w:r>
        <w:t>FAQ</w:t>
      </w:r>
    </w:p>
    <w:p>
      <w:pPr>
        <w:pStyle w:val="Heading3"/>
      </w:pPr>
      <w:r>
        <w:t>What is the RTP of Age of the Gods: Goddess of Wisdom?</w:t>
      </w:r>
    </w:p>
    <w:p>
      <w:r/>
      <w:r>
        <w:t>The RTP of Age of the Gods: Goddess of Wisdom is 94.94%.</w:t>
      </w:r>
    </w:p>
    <w:p>
      <w:pPr>
        <w:pStyle w:val="Heading3"/>
      </w:pPr>
      <w:r>
        <w:t>What is the Battle Game function of this slot?</w:t>
      </w:r>
    </w:p>
    <w:p>
      <w:r/>
      <w:r>
        <w:t>The Battle Game function is activated when you get 3 or more Scatter symbols on the reels. You can choose from 3 modes of free spins: 10 spins, 7 spins with a 4x multiplier, or 14 spins with a 2x multiplier.</w:t>
      </w:r>
    </w:p>
    <w:p>
      <w:pPr>
        <w:pStyle w:val="Heading3"/>
      </w:pPr>
      <w:r>
        <w:t>Who is the wild symbol in this game?</w:t>
      </w:r>
    </w:p>
    <w:p>
      <w:r/>
      <w:r>
        <w:t>Athena is the wild symbol in Age of the Gods: Goddess of Wisdom.</w:t>
      </w:r>
    </w:p>
    <w:p>
      <w:pPr>
        <w:pStyle w:val="Heading3"/>
      </w:pPr>
      <w:r>
        <w:t>What is the highest value symbol in this game?</w:t>
      </w:r>
    </w:p>
    <w:p>
      <w:r/>
      <w:r>
        <w:t>The head of the Gorgon is the highest value symbol in Age of the Gods: Goddess of Wisdom.</w:t>
      </w:r>
    </w:p>
    <w:p>
      <w:pPr>
        <w:pStyle w:val="Heading3"/>
      </w:pPr>
      <w:r>
        <w:t>How do you activate the progressive jackpots in this game?</w:t>
      </w:r>
    </w:p>
    <w:p>
      <w:r/>
      <w:r>
        <w:t>The progressive jackpots are activated completely randomly and on any spin. When activated, you will be presented with 20 gold coins to choose from until you find 3 identical ones. The prizes are Power, Extra Power, Super Power, and Ultimate Power.</w:t>
      </w:r>
    </w:p>
    <w:p>
      <w:pPr>
        <w:pStyle w:val="Heading3"/>
      </w:pPr>
      <w:r>
        <w:t>What is the theme of this slot game?</w:t>
      </w:r>
    </w:p>
    <w:p>
      <w:r/>
      <w:r>
        <w:t>The theme of Age of the Gods: Goddess of Wisdom is Greek mythology, with an emphasis on the impressive female figure of Athena.</w:t>
      </w:r>
    </w:p>
    <w:p>
      <w:pPr>
        <w:pStyle w:val="Heading3"/>
      </w:pPr>
      <w:r>
        <w:t>How many paylines does this slot have?</w:t>
      </w:r>
    </w:p>
    <w:p>
      <w:r/>
      <w:r>
        <w:t>Age of the Gods: Goddess of Wisdom has 20 paylines.</w:t>
      </w:r>
    </w:p>
    <w:p>
      <w:pPr>
        <w:pStyle w:val="Heading3"/>
      </w:pPr>
      <w:r>
        <w:t>Is this slot worth a try?</w:t>
      </w:r>
    </w:p>
    <w:p>
      <w:r/>
      <w:r>
        <w:t>For experienced gamblers looking for a challenge and a chance to hit the big jackpot, Age of the Gods: Goddess of Wisdom is definitely worth a try.</w:t>
      </w:r>
    </w:p>
    <w:p>
      <w:pPr>
        <w:pStyle w:val="Heading2"/>
      </w:pPr>
      <w:r>
        <w:t>What we like</w:t>
      </w:r>
    </w:p>
    <w:p>
      <w:pPr>
        <w:pStyle w:val="ListBullet"/>
        <w:spacing w:line="240" w:lineRule="auto"/>
        <w:ind w:left="720"/>
      </w:pPr>
      <w:r/>
      <w:r>
        <w:t>Exciting Battle Game function with 3 modes of free spins</w:t>
      </w:r>
    </w:p>
    <w:p>
      <w:pPr>
        <w:pStyle w:val="ListBullet"/>
        <w:spacing w:line="240" w:lineRule="auto"/>
        <w:ind w:left="720"/>
      </w:pPr>
      <w:r/>
      <w:r>
        <w:t>Expanding symbols increase chances of winning big</w:t>
      </w:r>
    </w:p>
    <w:p>
      <w:pPr>
        <w:pStyle w:val="ListBullet"/>
        <w:spacing w:line="240" w:lineRule="auto"/>
        <w:ind w:left="720"/>
      </w:pPr>
      <w:r/>
      <w:r>
        <w:t>Four progressive jackpots available to be triggered at random</w:t>
      </w:r>
    </w:p>
    <w:p>
      <w:pPr>
        <w:pStyle w:val="ListBullet"/>
        <w:spacing w:line="240" w:lineRule="auto"/>
        <w:ind w:left="720"/>
      </w:pPr>
      <w:r/>
      <w:r>
        <w:t>Greek mythology theme and specially designed symbols</w:t>
      </w:r>
    </w:p>
    <w:p>
      <w:pPr>
        <w:pStyle w:val="Heading2"/>
      </w:pPr>
      <w:r>
        <w:t>What we don't like</w:t>
      </w:r>
    </w:p>
    <w:p>
      <w:pPr>
        <w:pStyle w:val="ListBullet"/>
        <w:spacing w:line="240" w:lineRule="auto"/>
        <w:ind w:left="720"/>
      </w:pPr>
      <w:r/>
      <w:r>
        <w:t>Graphics quality is not the best</w:t>
      </w:r>
    </w:p>
    <w:p>
      <w:pPr>
        <w:pStyle w:val="ListBullet"/>
        <w:spacing w:line="240" w:lineRule="auto"/>
        <w:ind w:left="720"/>
      </w:pPr>
      <w:r/>
      <w:r>
        <w:t>Free spins modes cannot be retriggered</w:t>
      </w:r>
    </w:p>
    <w:p>
      <w:r/>
      <w:r>
        <w:rPr>
          <w:i/>
        </w:rPr>
        <w:t>Create a feature image for "Age of the Gods: Goddess of Wisdom". The image should be in a cartoon style and feature a happy Maya warrior with glasses. The warrior should be standing in front of an ancient Greek temple while holding a shield with the game title written on it. Athena, the central figure of the game, should be standing next to the warrior with a confident stance. The symbols of the game, including the Gorgoneion, Olive Branches, Helmets, and Armor, should be seen floating around the two figures. The image should be colorful and eye-catching to attract players'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