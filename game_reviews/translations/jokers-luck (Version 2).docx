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Joker's Luck Slot Game for Free - Review</w:t>
      </w:r>
    </w:p>
    <w:p>
      <w:pPr>
        <w:pStyle w:val="Heading2"/>
      </w:pPr>
      <w:r>
        <w:t>Joker's Luck Slot Game: A Classic Gameplay with a Twist</w:t>
      </w:r>
    </w:p>
    <w:p>
      <w:r/>
      <w:r>
        <w:t>Get ready for a dose of luck with Joker's Luck, the latest addition to the ever-growing casino slot games collection. Developed by Skywind, this classic fruit machine game features a single payline that's easy to follow, making it perfect for beginners. But don't let its simplicity fool you, as Joker's Luck comes with a twist - a red joker that could make or break your game. Beware, as it might cause the tower to collapse and leave you with nothing but a sense of humor!</w:t>
      </w:r>
    </w:p>
    <w:p>
      <w:r/>
      <w:r>
        <w:t>The game is all about landing winning combinations, and it's available across all devices. With each winning combination, you increase your chance of hitting the big one and climbing the cash tower, just like in the classic slot games. But remember, the Joker could be lurking on any spin, ready to ruin your day. Will he be a friend or foe? You won't know until you spin the reels and see what fate has in store for you!</w:t>
      </w:r>
    </w:p>
    <w:p>
      <w:pPr>
        <w:pStyle w:val="Heading2"/>
      </w:pPr>
      <w:r>
        <w:t>Gameplay and Features</w:t>
      </w:r>
    </w:p>
    <w:p>
      <w:r/>
      <w:r>
        <w:t>Get ready for a wild ride with Joker's Luck! This casino slot game boasts a single reel and three standard symbols - horseshoe, star, and bell - that can create massive winning combinations. They say that good things come in small packages and this game proves that. But don't be misled, just because it's a little game doesn't mean it can't pack a punch (or a jackpot).</w:t>
      </w:r>
    </w:p>
    <w:p>
      <w:r/>
      <w:r>
        <w:t>One thing that sets Joker's Luck apart from the crowd is its ability to let players withdraw their winnings or continue playing to climb the tower to potentially win even bigger prizes. It's like the game's telling you, "Hey buddy, do you feel lucky? Do you think you can make it to the top?" And honestly, who doesn't love a good challenge?</w:t>
      </w:r>
    </w:p>
    <w:p>
      <w:r/>
      <w:r>
        <w:t>But wait, there's more! Joker's Luck also features variable bet levels ranging from 1 cent per spin to a maximum of 300 euros per spin, so there's something for every kind of player (even the high-rollers). Plus, players can set 10, 25, 50, or 99 autospins based on their needs, because let's face it, who has time to manually spin every single time?</w:t>
      </w:r>
    </w:p>
    <w:p>
      <w:r/>
      <w:r>
        <w:t>Just keep in mind (and this is important), Joker's Luck has a high volatility level of 5 out of 5, making it a high variance slot. So, if you do decide to take on this game, brace yourself for the ride of your life. But hey, with the potential of winning big, what have you got to lose? (Other than some money, but let's not focus on the negatives).</w:t>
      </w:r>
    </w:p>
    <w:p>
      <w:pPr>
        <w:pStyle w:val="Heading2"/>
      </w:pPr>
      <w:r>
        <w:t>Get Lucky with Joker's Luck</w:t>
      </w:r>
    </w:p>
    <w:p>
      <w:r/>
      <w:r>
        <w:t>If you're a high-stakes player looking for a game with some real punch, Joker's Luck is the slot for you! Brace yourself for some serious volatility, as this high variance game will keep you on your toes as you climb the towers in search of big wins. Speaking of wins, the top prize of 500x your bet is no joke, and with unlimited potential, the sky's the limit - that is, if you're sharp enough to collect all the prizes before landing on the wildcard symbol. And with an impressive RTP of 97.61%, this game offers some of the best odds in the biz!</w:t>
      </w:r>
    </w:p>
    <w:p>
      <w:pPr>
        <w:pStyle w:val="Heading2"/>
      </w:pPr>
      <w:r>
        <w:t>Graphics and Interface</w:t>
      </w:r>
    </w:p>
    <w:p>
      <w:r/>
      <w:r>
        <w:t>You won't be disappointed by the graphics and interface in Joker's Luck. The fruit machine symbols have been given a modern makeover and the high-definition graphics are sharp enough to cut through the screen. It's like your playing on a super-charged fruit machine from the future!</w:t>
      </w:r>
    </w:p>
    <w:p>
      <w:r/>
      <w:r>
        <w:t>The game's user interface is simple yet elegant, allowing you to easily view your winnings and keep track of your progress. Plus, those towers on top of the reels are the cherry on top of this game's delicious interface sundae.</w:t>
      </w:r>
    </w:p>
    <w:p>
      <w:r/>
      <w:r>
        <w:t>As for the sound effects, they're minimal but effective. You'll hear gratifying snaps when the symbols land on the reels and a satisfying ding when you hit a winning combination. It's music to our ears!</w:t>
      </w:r>
    </w:p>
    <w:p>
      <w:pPr>
        <w:pStyle w:val="Heading2"/>
      </w:pPr>
      <w:r>
        <w:t>Mobile Compatibility</w:t>
      </w:r>
    </w:p>
    <w:p>
      <w:r/>
      <w:r>
        <w:t xml:space="preserve">Joker's Luck was designed with modern mobile technology in mind, so if you're always on-the-go, this game is perfect for you! Its crisp graphics and straight-forward user interface make it effortless to play on mobile. You'll be making bank, without having to touch your computer. </w:t>
      </w:r>
    </w:p>
    <w:p>
      <w:r/>
      <w:r>
        <w:t>Plus, unlike your ex, Joker's Luck is loyal to both iOS and Android devices, treating both equally with the same user interface and gameplay as the desktop version.</w:t>
      </w:r>
    </w:p>
    <w:p>
      <w:pPr>
        <w:pStyle w:val="Heading2"/>
      </w:pPr>
      <w:r>
        <w:t>Get Lucky with a High RTP Rate</w:t>
      </w:r>
    </w:p>
    <w:p>
      <w:r/>
      <w:r>
        <w:t>If you're looking for a surefire way to get lucky, then Joker's Luck is the game for you. With a Return to Player (RTP) rate of 97.61%, you're almost guaranteed to win big. That's right, this game has one of the highest RTP rates in the online casino world. It's so high, even the Joker himself would be impressed.</w:t>
      </w:r>
    </w:p>
    <w:p>
      <w:r/>
      <w:r>
        <w:t>Compared to the average slot game, which usually has an RTP of around 96.5%, Joker's Luck gives you an extra edge to strike it rich. So, don't leave your luck to chance. Give this game a spin and watch the coins come rolling in. And who knows, with this kind of luck, you might just end up having the last laugh.</w:t>
      </w:r>
    </w:p>
    <w:p>
      <w:pPr>
        <w:pStyle w:val="Heading2"/>
      </w:pPr>
      <w:r>
        <w:t>Don't Miss Out on the Collection Element and Prize Withdrawal in Joker's Luck!</w:t>
      </w:r>
    </w:p>
    <w:p>
      <w:r/>
      <w:r>
        <w:t>Get ready for the ultimate gaming experience with Joker's Luck, where you not only get to play the slots, but also have the chance to climb the towers and win bigger prizes. Don't be a quitter, as you could be missing out on massive rewards!</w:t>
      </w:r>
    </w:p>
    <w:p>
      <w:r/>
      <w:r>
        <w:t>With the flexibility to withdraw your winnings whenever you want, players have the power to choose their own destiny. Plus, the maximum win is theoretically unlimited - so there's no telling how much you could walk away with!</w:t>
      </w:r>
    </w:p>
    <w:p>
      <w:pPr>
        <w:pStyle w:val="Heading2"/>
      </w:pPr>
      <w:r>
        <w:t>FAQ</w:t>
      </w:r>
    </w:p>
    <w:p>
      <w:pPr>
        <w:pStyle w:val="Heading3"/>
      </w:pPr>
      <w:r>
        <w:t>What is the RTP of Joker's Luck?</w:t>
      </w:r>
    </w:p>
    <w:p>
      <w:r/>
      <w:r>
        <w:t>The RTP of Joker's Luck is 97.61%. This is very high compared to the industry average.</w:t>
      </w:r>
    </w:p>
    <w:p>
      <w:pPr>
        <w:pStyle w:val="Heading3"/>
      </w:pPr>
      <w:r>
        <w:t>What is the maximum win in Joker's Luck?</w:t>
      </w:r>
    </w:p>
    <w:p>
      <w:r/>
      <w:r>
        <w:t>The maximum win is theoretically unlimited, but the highest individual prize is 500x your bet.</w:t>
      </w:r>
    </w:p>
    <w:p>
      <w:pPr>
        <w:pStyle w:val="Heading3"/>
      </w:pPr>
      <w:r>
        <w:t>How does the tower feature work in Joker's Luck?</w:t>
      </w:r>
    </w:p>
    <w:p>
      <w:r/>
      <w:r>
        <w:t>There are 3 towers above the reels. Each time you land a winner, you will move up one step on that symbol's tower. The higher you go, the bigger the potential prizes.</w:t>
      </w:r>
    </w:p>
    <w:p>
      <w:pPr>
        <w:pStyle w:val="Heading3"/>
      </w:pPr>
      <w:r>
        <w:t>Is Joker's Luck a high volatility slot?</w:t>
      </w:r>
    </w:p>
    <w:p>
      <w:r/>
      <w:r>
        <w:t>Yes, Joker's Luck is a high volatility slot with a volatility rating of 5 out of 5.</w:t>
      </w:r>
    </w:p>
    <w:p>
      <w:pPr>
        <w:pStyle w:val="Heading3"/>
      </w:pPr>
      <w:r>
        <w:t>What is the minimum and maximum bet of Joker's Luck?</w:t>
      </w:r>
    </w:p>
    <w:p>
      <w:r/>
      <w:r>
        <w:t>The minimum bet of Joker's Luck is 1 cent per spin, and the maximum bet is 300 euros per spin.</w:t>
      </w:r>
    </w:p>
    <w:p>
      <w:pPr>
        <w:pStyle w:val="Heading3"/>
      </w:pPr>
      <w:r>
        <w:t>Can you use autospin in Joker's Luck?</w:t>
      </w:r>
    </w:p>
    <w:p>
      <w:r/>
      <w:r>
        <w:t>Yes, you can set 10, 25, 50, or 99 autospins depending on your needs. Just be careful when using autospin with the collection element in Joker's Luck.</w:t>
      </w:r>
    </w:p>
    <w:p>
      <w:pPr>
        <w:pStyle w:val="Heading3"/>
      </w:pPr>
      <w:r>
        <w:t>What are the symbols in Joker's Luck?</w:t>
      </w:r>
    </w:p>
    <w:p>
      <w:r/>
      <w:r>
        <w:t>Joker's Luck has only 3 standard symbols: horseshoe, star, and bell.</w:t>
      </w:r>
    </w:p>
    <w:p>
      <w:pPr>
        <w:pStyle w:val="Heading3"/>
      </w:pPr>
      <w:r>
        <w:t>Is Joker's Luck available on mobile devices?</w:t>
      </w:r>
    </w:p>
    <w:p>
      <w:r/>
      <w:r>
        <w:t>Yes, Joker's Luck is available on mobile devices. The clear graphics make it very easy to play on a mobile device.</w:t>
      </w:r>
    </w:p>
    <w:p>
      <w:pPr>
        <w:pStyle w:val="Heading2"/>
      </w:pPr>
      <w:r>
        <w:t>What we like</w:t>
      </w:r>
    </w:p>
    <w:p>
      <w:pPr>
        <w:pStyle w:val="ListBullet"/>
        <w:spacing w:line="240" w:lineRule="auto"/>
        <w:ind w:left="720"/>
      </w:pPr>
      <w:r/>
      <w:r>
        <w:t>High return to player rate of 97.61%</w:t>
      </w:r>
    </w:p>
    <w:p>
      <w:pPr>
        <w:pStyle w:val="ListBullet"/>
        <w:spacing w:line="240" w:lineRule="auto"/>
        <w:ind w:left="720"/>
      </w:pPr>
      <w:r/>
      <w:r>
        <w:t>High variance slot with the potential to win big</w:t>
      </w:r>
    </w:p>
    <w:p>
      <w:pPr>
        <w:pStyle w:val="ListBullet"/>
        <w:spacing w:line="240" w:lineRule="auto"/>
        <w:ind w:left="720"/>
      </w:pPr>
      <w:r/>
      <w:r>
        <w:t>Simple and elegant user interface</w:t>
      </w:r>
    </w:p>
    <w:p>
      <w:pPr>
        <w:pStyle w:val="ListBullet"/>
        <w:spacing w:line="240" w:lineRule="auto"/>
        <w:ind w:left="720"/>
      </w:pPr>
      <w:r/>
      <w:r>
        <w:t>Mobile-friendly design with clear graphics</w:t>
      </w:r>
    </w:p>
    <w:p>
      <w:pPr>
        <w:pStyle w:val="Heading2"/>
      </w:pPr>
      <w:r>
        <w:t>What we don't like</w:t>
      </w:r>
    </w:p>
    <w:p>
      <w:pPr>
        <w:pStyle w:val="ListBullet"/>
        <w:spacing w:line="240" w:lineRule="auto"/>
        <w:ind w:left="720"/>
      </w:pPr>
      <w:r/>
      <w:r>
        <w:t>Limited selection of symbols</w:t>
      </w:r>
    </w:p>
    <w:p>
      <w:pPr>
        <w:pStyle w:val="ListBullet"/>
        <w:spacing w:line="240" w:lineRule="auto"/>
        <w:ind w:left="720"/>
      </w:pPr>
      <w:r/>
      <w:r>
        <w:t>Red joker symbol can cause loss of all winnings</w:t>
      </w:r>
    </w:p>
    <w:p>
      <w:r/>
      <w:r>
        <w:rPr>
          <w:b/>
        </w:rPr>
        <w:t>Play Joker's Luck Slot Game for Free - Review</w:t>
      </w:r>
    </w:p>
    <w:p>
      <w:r/>
      <w:r>
        <w:rPr>
          <w:i/>
        </w:rPr>
        <w:t>Read our comprehensive review of Joker's Luck slot game, played for free. Learn about gameplay, features, winning potential, and RTP rate.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