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Bull for Free - Review of Gameplay and Bonus Modes</w:t>
      </w:r>
    </w:p>
    <w:p>
      <w:r/>
      <w:r>
        <w:rPr>
          <w:b/>
        </w:rPr>
        <w:t>Meta description</w:t>
      </w:r>
      <w:r>
        <w:t>: Discover Blazing Bull, a high RTP online slot game with a free spins mode and a bonus mode. Play for free and read our review now.</w:t>
      </w:r>
    </w:p>
    <w:p>
      <w:pPr>
        <w:pStyle w:val="Heading2"/>
      </w:pPr>
      <w:r>
        <w:t>Visuals and Aesthetics</w:t>
      </w:r>
    </w:p>
    <w:p>
      <w:r/>
      <w:r>
        <w:t xml:space="preserve">Get ready to feast your eyes on some absolutely stunning visuals with the amazing slot game Blazing Bull. The game is set against the backdrop of a serene and picturesque valley that immediately transports you to a world of tranquility. The animals featured in the game are beautifully drawn and look so realistic that you'll feel like you're in an actual wildlife sanctuary! And don't even get me started on the ivy leaves swaying around the reels. It's this level of attention to detail that really sets Blazing Bull apart from other slot games out there. </w:t>
      </w:r>
      <w:r/>
    </w:p>
    <w:p>
      <w:r/>
      <w:r>
        <w:t>The color palette used in the game is absolutely gorgeous and very characteristic. The animals are depicted with a mystical aura that makes them feel almost otherworldly. It's a fantastic touch and really adds to the overall dreamlike quality of the game.</w:t>
      </w:r>
      <w:r/>
    </w:p>
    <w:p>
      <w:r/>
      <w:r>
        <w:t>Overall, the visuals and aesthetics of Blazing Bull are simply breathtaking. The attention to detail is astounding and the game is a true visual masterpiece. You'll be blown away by the sheer beauty of it all, so make sure you take a moment to appreciate the stunning artwork before jumping into those reels!</w:t>
      </w:r>
    </w:p>
    <w:p>
      <w:pPr>
        <w:pStyle w:val="Heading2"/>
      </w:pPr>
      <w:r>
        <w:t>Gameplay Mechanics</w:t>
      </w:r>
    </w:p>
    <w:p>
      <w:r/>
      <w:r>
        <w:t>The gameplay mechanics of Blazing Bull are truly fantastic! The game operates on a 6x4 grid, which immediately sets it apart from many other online slots. Additionally, the game boasts an impressive RTP of 97.42%, making it a great option for those looking to potentially win big. However, players should be aware that Blazing Bull is a high volatility game. This means that while the payouts can be massive, they may not come often, so patience is key.</w:t>
      </w:r>
      <w:r/>
    </w:p>
    <w:p>
      <w:r/>
      <w:r>
        <w:t>The game's scatter symbol is the bull's coin. Players will be thrilled to discover that this symbol can either be gold or silver, which offers access to bonus modes. If you're lucky enough to hit the bonus mode, you'll be rewarded with free spins and multipliers. Sounds great, right? It is, but there's a catch. Bonus mode may end with a payout lower than expected, so make sure to keep that in mind when playing. It's essential to stay patient and keep spinning the reels until you win big.</w:t>
      </w:r>
      <w:r/>
    </w:p>
    <w:p>
      <w:r/>
      <w:r>
        <w:t>Overall, the gameplay mechanics of Blazing Bull are top-notch. The combination of being a high volatility game with an impressive RTP and bonus modes offer a thrilling experience that is unmatched by other slots. So, if you're looking for a game that will challenge you and keep you on the edge of your seat, Blazing Bull is the perfect choice!</w:t>
      </w:r>
      <w:r>
        <w:t>Bonus Modes and Features</w:t>
      </w:r>
    </w:p>
    <w:p>
      <w:pPr>
        <w:pStyle w:val="Heading2"/>
      </w:pPr>
      <w:r>
        <w:t>Bonus Modes and Features</w:t>
      </w:r>
    </w:p>
    <w:p>
      <w:r/>
      <w:r>
        <w:t>Blazing Bull just got hotter with its bonus modes and features! With its free spins mode, players have more chances to strike gold and win big time. All you need to do is land the gold or silver bull's coin scatter symbols. Once you activate this mode, hold on tight because you're in for a wild ride!</w:t>
      </w:r>
    </w:p>
    <w:p>
      <w:r/>
      <w:r>
        <w:t>But wait, there's more! During the bonus mode, the gold coin scatter symbol gives you even more free spins, making sure you have enough fuel to keep the flames going. Meanwhile, the silver coin scatter symbol leads to higher multipliers, which means your winnings can reach astronomical heights!</w:t>
      </w:r>
    </w:p>
    <w:p>
      <w:r/>
      <w:r>
        <w:t>So, put on your cowboy hat and get ready to ride the bull. Blazing Bull is not one to disappoint. Yeehaw!</w:t>
      </w:r>
    </w:p>
    <w:p>
      <w:pPr>
        <w:pStyle w:val="Heading2"/>
      </w:pPr>
      <w:r>
        <w:t>Volatility and RTP</w:t>
      </w:r>
    </w:p>
    <w:p>
      <w:r/>
      <w:r>
        <w:t>Looking for a game that's both exciting and rewarding? Blazing Bull offers a high volatility experience that will have you on the edge of your seat. But don't worry, the 97.42% RTP means that you won't be waiting too long to reap the rewards.</w:t>
      </w:r>
    </w:p>
    <w:p>
      <w:r/>
      <w:r>
        <w:t>Just like riding a bull, playing this game requires a steady hand and nerves of steel. With high volatility comes the potential for big wins, but also the possibility of hitting a dry spell. If you're a patient player and know how to manage your bankroll, this game could be a profitable adventure for you.</w:t>
      </w:r>
    </w:p>
    <w:p>
      <w:r/>
      <w:r>
        <w:t>But let's talk about that RTP. At 97.42%, it's higher than your average online slot game, which means you can expect frequent payouts. That's more wins for your money, and who doesn't love that?</w:t>
      </w:r>
    </w:p>
    <w:p>
      <w:r/>
      <w:r>
        <w:t>So, if you're ready for a wild ride with Blazing Bull, grab your cowboy hat and give it a spin. Just remember, always bet responsibly and never try to ride a real bull.</w:t>
      </w:r>
    </w:p>
    <w:p>
      <w:pPr>
        <w:pStyle w:val="Heading2"/>
      </w:pPr>
      <w:r>
        <w:t>RECOMMENDATIONS FOR SIMILAR GAMES</w:t>
      </w:r>
    </w:p>
    <w:p>
      <w:r/>
      <w:r>
        <w:t xml:space="preserve">You've had a great time spinning the reels of Blazing Bull, haven't you? If you're looking for a similar thrill, we've got you covered. You don't have to look far and wide for an exciting game with the same level of entertainment as Blazing Bull. Check out Play'n GO's Bull In A China Shop. </w:t>
      </w:r>
      <w:r/>
    </w:p>
    <w:p>
      <w:r/>
      <w:r>
        <w:t xml:space="preserve">If you thought Blazing Bull's theme was unique, wait until you try Bull In A China Shop. There's nothing quite like a charging bull running through a china shop. This medium-volatility game promises to keep you on the edge of your seat with its exciting gameplay. And hey, it's always good to have a backup game when you're on a losing streak with Blazing Bull. </w:t>
      </w:r>
      <w:r/>
    </w:p>
    <w:p>
      <w:r/>
      <w:r>
        <w:t>You won't regret exploring new options in slot games, but if you want to stick with the bull theme, we have one more recommendation. Take a chance on Elk Studio's Wild Toro. Trust us; this game will make you feel like a matador. And the best part? You won't have to worry about getting gored by a bull.</w:t>
      </w:r>
    </w:p>
    <w:p>
      <w:pPr>
        <w:pStyle w:val="Heading2"/>
      </w:pPr>
      <w:r>
        <w:t>FAQ</w:t>
      </w:r>
    </w:p>
    <w:p>
      <w:pPr>
        <w:pStyle w:val="Heading3"/>
      </w:pPr>
      <w:r>
        <w:t>What is Blazing Bull?</w:t>
      </w:r>
    </w:p>
    <w:p>
      <w:r/>
      <w:r>
        <w:t>Blazing Bull is a slot game created by Kalamba Games. It features a six-reel, four-row grid and a 97.42% RTP.</w:t>
      </w:r>
    </w:p>
    <w:p>
      <w:pPr>
        <w:pStyle w:val="Heading3"/>
      </w:pPr>
      <w:r>
        <w:t>What is the theme of Blazing Bull?</w:t>
      </w:r>
    </w:p>
    <w:p>
      <w:r/>
      <w:r>
        <w:t>The game is based on the bull, which symbolizes toughness, impulsiveness, fury, and challenge, and is surrounded by blazing flames.</w:t>
      </w:r>
    </w:p>
    <w:p>
      <w:pPr>
        <w:pStyle w:val="Heading3"/>
      </w:pPr>
      <w:r>
        <w:t>What is the visual aesthetic of Blazing Bull?</w:t>
      </w:r>
    </w:p>
    <w:p>
      <w:r/>
      <w:r>
        <w:t>The game interface features a peaceful valley background with animals of every kind, including mountain lions, bears, and, of course, the inevitable bull that gives the slot its name. The animals are exquisitely drawn, with a mystical aura surrounding them.</w:t>
      </w:r>
    </w:p>
    <w:p>
      <w:pPr>
        <w:pStyle w:val="Heading3"/>
      </w:pPr>
      <w:r>
        <w:t>How does Blazing Bull work?</w:t>
      </w:r>
    </w:p>
    <w:p>
      <w:r/>
      <w:r>
        <w:t>Blazing Bull features a 6x4 play grid and an RTP of 97.42%. The slot's volatility is high, and the bonus mode features free spins and multipliers. During this mode, the bull's coin allows players to obtain additional free spins if they find at least two of them in a single spin.</w:t>
      </w:r>
    </w:p>
    <w:p>
      <w:pPr>
        <w:pStyle w:val="Heading3"/>
      </w:pPr>
      <w:r>
        <w:t>What is the volatility of Blazing Bull?</w:t>
      </w:r>
    </w:p>
    <w:p>
      <w:r/>
      <w:r>
        <w:t>The volatility of Blazing Bull is high. The developer, Kalamba Games, often creates high-volatility slots that can make players wait for a considerable number of spins with winnings below the usual average in anticipation of a rich bonus mode.</w:t>
      </w:r>
    </w:p>
    <w:p>
      <w:pPr>
        <w:pStyle w:val="Heading3"/>
      </w:pPr>
      <w:r>
        <w:t>Is Blazing Bull a difficult game to play?</w:t>
      </w:r>
    </w:p>
    <w:p>
      <w:r/>
      <w:r>
        <w:t>No, Blazing Bull is a relatively easy game to play. It features a classic slot game format and does not require any special skills or knowledge.</w:t>
      </w:r>
    </w:p>
    <w:p>
      <w:pPr>
        <w:pStyle w:val="Heading3"/>
      </w:pPr>
      <w:r>
        <w:t>What is the recommended strategy for playing Blazing Bull?</w:t>
      </w:r>
    </w:p>
    <w:p>
      <w:r/>
      <w:r>
        <w:t>We recommend being patient while playing Blazing Bull as the high volatility often results in a lower payout during the bonus mode than expected.</w:t>
      </w:r>
    </w:p>
    <w:p>
      <w:pPr>
        <w:pStyle w:val="Heading3"/>
      </w:pPr>
      <w:r>
        <w:t>Are there any similar slots to Blazing Bull?</w:t>
      </w:r>
    </w:p>
    <w:p>
      <w:r/>
      <w:r>
        <w:t>If you are looking for another slot game featuring bulls, we can recommend Bull In A China Shop, an online slot marked by Play'n Go with medium volatility.</w:t>
      </w:r>
    </w:p>
    <w:p>
      <w:pPr>
        <w:pStyle w:val="Heading2"/>
      </w:pPr>
      <w:r>
        <w:t>What we like</w:t>
      </w:r>
    </w:p>
    <w:p>
      <w:pPr>
        <w:pStyle w:val="ListBullet"/>
        <w:spacing w:line="240" w:lineRule="auto"/>
        <w:ind w:left="720"/>
      </w:pPr>
      <w:r/>
      <w:r>
        <w:t>Beautifully designed visuals with a serene valley setting and mystical animals.</w:t>
      </w:r>
    </w:p>
    <w:p>
      <w:pPr>
        <w:pStyle w:val="ListBullet"/>
        <w:spacing w:line="240" w:lineRule="auto"/>
        <w:ind w:left="720"/>
      </w:pPr>
      <w:r/>
      <w:r>
        <w:t>High RTP of 97.42% providing frequent payouts.</w:t>
      </w:r>
    </w:p>
    <w:p>
      <w:pPr>
        <w:pStyle w:val="ListBullet"/>
        <w:spacing w:line="240" w:lineRule="auto"/>
        <w:ind w:left="720"/>
      </w:pPr>
      <w:r/>
      <w:r>
        <w:t>Free spins mode with multipliers that players can activate by landing scatter symbols.</w:t>
      </w:r>
    </w:p>
    <w:p>
      <w:pPr>
        <w:pStyle w:val="ListBullet"/>
        <w:spacing w:line="240" w:lineRule="auto"/>
        <w:ind w:left="720"/>
      </w:pPr>
      <w:r/>
      <w:r>
        <w:t>The gold or silver bull's coin scatter symbol offers access to bonus modes.</w:t>
      </w:r>
    </w:p>
    <w:p>
      <w:pPr>
        <w:pStyle w:val="Heading2"/>
      </w:pPr>
      <w:r>
        <w:t>What we don't like</w:t>
      </w:r>
    </w:p>
    <w:p>
      <w:pPr>
        <w:pStyle w:val="ListBullet"/>
        <w:spacing w:line="240" w:lineRule="auto"/>
        <w:ind w:left="720"/>
      </w:pPr>
      <w:r/>
      <w:r>
        <w:t>High volatility requires the player to be patient.</w:t>
      </w:r>
    </w:p>
    <w:p>
      <w:pPr>
        <w:pStyle w:val="ListBullet"/>
        <w:spacing w:line="240" w:lineRule="auto"/>
        <w:ind w:left="720"/>
      </w:pPr>
      <w:r/>
      <w:r>
        <w:t>Bonus mode might end with a payout lower than expected.</w:t>
      </w:r>
    </w:p>
    <w:p>
      <w:r/>
      <w:r>
        <w:rPr>
          <w:i/>
        </w:rPr>
        <w:t>Prompt: Create a cartoon-style feature image for Blazing Bull that features a happy Maya warrior with glasses. The image should capture the essence of the game by including elements like flames, animals, and the slot reel. The Maya warrior should be holding a golden bull coin, surrounded by animals like bears and mountain lions. Flames should be visible in the background to represent the game's title "Blazing Bull." The warrior should be positioned in a way that suggests they are about to spin the slot reel. The image should be colorful and eye-catching, with a mystical aura surrounding it, similar to the game's aesthetic.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