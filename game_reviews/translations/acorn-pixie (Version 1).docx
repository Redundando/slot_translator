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Acorn Pixie Slot Free: Enchanted World of Fairies</w:t>
      </w:r>
    </w:p>
    <w:p>
      <w:r/>
      <w:r>
        <w:rPr>
          <w:b/>
        </w:rPr>
        <w:t>Meta description</w:t>
      </w:r>
      <w:r>
        <w:t>: Experience the mystical feel of Acorn Pixie with visually stunning designs and dynamic gameplay. Play free and unlock Cluster Wild and Acorn Pixie Bonus features.</w:t>
      </w:r>
    </w:p>
    <w:p>
      <w:pPr>
        <w:pStyle w:val="Heading2"/>
      </w:pPr>
      <w:r>
        <w:t>Design and Graphics</w:t>
      </w:r>
    </w:p>
    <w:p>
      <w:r/>
      <w:r>
        <w:t>Acorn Pixie has a remarkable design and graphics that transport players into an enchanted world. The mystical valley in the background and the bubble that stops time create an ethereal world of fairies, elves, flowers, dragonflies, and mushrooms. The symbols are beautifully drawn and evoke a magical feeling in the players.</w:t>
      </w:r>
    </w:p>
    <w:p>
      <w:r/>
      <w:r>
        <w:t>I mean, who wouldn't want to immerse themselves in a world of fairies and mushrooms? It's like a dream come true for every child at heart out there. You can practically smell the magical creatures as you play. I wouldn't be surprised if you start seeing fairies flying around your room after a few rounds of this game!</w:t>
      </w:r>
    </w:p>
    <w:p>
      <w:r/>
      <w:r>
        <w:t>But in all seriousness, the graphics and design of Acorn Pixie are top-notch. The attention to detail is impressive, and the colors are vibrant enough to make you feel like you're practically living in the game. The animation is smooth and seamless, so you won't have to worry about any lag or glitches ruining your gaming experience.</w:t>
      </w:r>
    </w:p>
    <w:p>
      <w:pPr>
        <w:pStyle w:val="Heading2"/>
      </w:pPr>
      <w:r>
        <w:t>SYMBOLS AND PAYLINES</w:t>
      </w:r>
    </w:p>
    <w:p>
      <w:r/>
      <w:r>
        <w:t>Hold on to your acorns, folks! The symbols in Acorn Pixie are everything you'd expect from a magical fairy tale forest. The elf on the acorn is the top dog of symbols and offers a whopping 10x the bet if landed five at a time on a payline. But don't let the other symbols get you down--they offer a whole lot of value too!</w:t>
      </w:r>
    </w:p>
    <w:p>
      <w:r/>
      <w:r>
        <w:t xml:space="preserve">The wild symbol is a game changer. Not only can it replace any symbol on the reels (except the scatter), but five wild symbols in a row give players a chance to win up to 20x their original bet. With a wide range of 30 to 50 paylines, there's plenty of opportunities to hit winning combos in Acorn Pixie, and nothing beats the feeling of a solid win. </w:t>
      </w:r>
    </w:p>
    <w:p>
      <w:r/>
      <w:r>
        <w:t>So sit back, relax, and enjoy the scenic visuals and lucrative payouts that Acorn Pixie has to offer. Just be sure to remember the golden rule of fairy tales--never underestimate the power of tiny woodland creatures!</w:t>
      </w:r>
    </w:p>
    <w:p>
      <w:pPr>
        <w:pStyle w:val="Heading2"/>
      </w:pPr>
      <w:r>
        <w:t>The Good Stuff: Bonus Features</w:t>
      </w:r>
    </w:p>
    <w:p>
      <w:r/>
      <w:r>
        <w:t>Are you ready for some bonus fun? Acorn Pixie has two great features you can't afford to miss out on. First up, there's the Cluster Wild, which is kind of like a wild-card. These wilds can combine to become massive 2x2 symbols which will help you rack up those wins. It's like getting a double-cheeseburger when you only ordered a hamburger.</w:t>
      </w:r>
    </w:p>
    <w:p>
      <w:r/>
      <w:r>
        <w:t>The Acorn Pixie Bonus game is another great way to boost your bankroll. By landing three scatter symbols on reels 2, 3, and 4 at the same time, you can enjoy seven free spins! And to make things even better, the game can increase pay lines up to 50! Plus, acorns can also turn symbols into fixed wilds which is a great way to keep those winnings coming in.</w:t>
      </w:r>
    </w:p>
    <w:p>
      <w:r/>
      <w:r>
        <w:t>But, as they say, all good things come at a cost - even in the world of online slots. If you want to experience the bonus function, you'll have to buy it. So, just remember to gamble responsibly and keep a watchful eye on your budget.</w:t>
      </w:r>
    </w:p>
    <w:p>
      <w:r/>
      <w:r>
        <w:t>Overall, we'd definitely recommend giving Acorn Pixie a spin for the bonus features alone!</w:t>
      </w:r>
    </w:p>
    <w:p>
      <w:pPr>
        <w:pStyle w:val="Heading2"/>
      </w:pPr>
      <w:r>
        <w:t>Gameplay Performance</w:t>
      </w:r>
    </w:p>
    <w:p>
      <w:r/>
      <w:r>
        <w:t>Acorn Pixie gameplay is slightly sluggish, which might bother some players who prefer a faster gameplay experience. If you expect this game to rush you through, then you might feel like you’re stuck in quicksand. If only you could bribe the pixies to sprinkle some fairy dust on it and speed things up! However, don't get disheartened yet! If you’re the kind of player who enjoys taking their time and savoring things, this might be just what you’re looking for. Why rush through a magical forest when you can take in all the beauty and wonder?</w:t>
      </w:r>
    </w:p>
    <w:p>
      <w:r/>
      <w:r>
        <w:t>Granted, the overall structure of the gameplay is not innovative. You have your basic pay lines, wilds, and scatters, to be sure. But where Acorn Pixie shines is in its bonus features, which offer an exciting engaging gaming experience. It's like finding a hidden burrow full of treasure! The features complement the slow-paced gameplay and make it more engaging.</w:t>
      </w:r>
    </w:p>
    <w:p>
      <w:pPr>
        <w:pStyle w:val="Heading2"/>
      </w:pPr>
      <w:r>
        <w:t>Overall Entertainment Value</w:t>
      </w:r>
    </w:p>
    <w:p>
      <w:r/>
      <w:r>
        <w:t xml:space="preserve">If you're looking for a fairy tale adventure, Acorn Pixie is a solid choice. Okay, maybe not solid since it's about flying fairies and pixies, but you get the idea. Despite not being particularly innovative in terms of functionality, it more than makes up for it with the stunning and vibrant graphics. The game's mystical aura is maintained throughout, making for an engaging and immersive experience for players of all kinds. </w:t>
      </w:r>
    </w:p>
    <w:p>
      <w:r/>
      <w:r>
        <w:t>The Cluster Wild and Acorn Pixie Bonus features are definitely the highlights, giving players the chance to win more and have a blast in the process. So if you're looking for a magical online slot game that's visually stunning and has dynamic gameplay, Acorn Pixie is an excellent choice. It's as close as you'll get to joining a fairy party in the woods, without the risk of getting glitter in your shoes!</w:t>
      </w:r>
    </w:p>
    <w:p>
      <w:pPr>
        <w:pStyle w:val="Heading2"/>
      </w:pPr>
      <w:r>
        <w:t>FAQ</w:t>
      </w:r>
    </w:p>
    <w:p>
      <w:pPr>
        <w:pStyle w:val="Heading3"/>
      </w:pPr>
      <w:r>
        <w:t>What is Acorn Pixie?</w:t>
      </w:r>
    </w:p>
    <w:p>
      <w:r/>
      <w:r>
        <w:t>Acorn Pixie is a 5-reel slot game that takes place in an enchanted forest and features fairies, elves, and mushrooms as symbols on the reels.</w:t>
      </w:r>
    </w:p>
    <w:p>
      <w:pPr>
        <w:pStyle w:val="Heading3"/>
      </w:pPr>
      <w:r>
        <w:t>Who designed Acorn Pixie?</w:t>
      </w:r>
    </w:p>
    <w:p>
      <w:r/>
      <w:r>
        <w:t>Acorn Pixie was designed by Bally Technologies.</w:t>
      </w:r>
    </w:p>
    <w:p>
      <w:pPr>
        <w:pStyle w:val="Heading3"/>
      </w:pPr>
      <w:r>
        <w:t>How many paylines does Acorn Pixie have?</w:t>
      </w:r>
    </w:p>
    <w:p>
      <w:r/>
      <w:r>
        <w:t>Acorn Pixie has between 30 and 50 paylines.</w:t>
      </w:r>
    </w:p>
    <w:p>
      <w:pPr>
        <w:pStyle w:val="Heading3"/>
      </w:pPr>
      <w:r>
        <w:t>What are the bonus features of Acorn Pixie?</w:t>
      </w:r>
    </w:p>
    <w:p>
      <w:r/>
      <w:r>
        <w:t>The bonus features of Acorn Pixie are Cluster Wild 2x2 and Acorn Pixie Bonus, which offers free spins and fixed wild symbols.</w:t>
      </w:r>
    </w:p>
    <w:p>
      <w:pPr>
        <w:pStyle w:val="Heading3"/>
      </w:pPr>
      <w:r>
        <w:t>What is the most valuable symbol in Acorn Pixie?</w:t>
      </w:r>
    </w:p>
    <w:p>
      <w:r/>
      <w:r>
        <w:t>The most valuable symbol in Acorn Pixie is the elf on the acorn, which can give up to 10 times your bet if you land five on a payline.</w:t>
      </w:r>
    </w:p>
    <w:p>
      <w:pPr>
        <w:pStyle w:val="Heading3"/>
      </w:pPr>
      <w:r>
        <w:t>What does the wild symbol do in Acorn Pixie?</w:t>
      </w:r>
    </w:p>
    <w:p>
      <w:r/>
      <w:r>
        <w:t>The wild symbol in Acorn Pixie can replace any other symbol except the scatter symbol to form winning combinations. If you land five wild symbols, you can win up to 20x your bet.</w:t>
      </w:r>
    </w:p>
    <w:p>
      <w:pPr>
        <w:pStyle w:val="Heading3"/>
      </w:pPr>
      <w:r>
        <w:t>How do you trigger the Acorn Pixie Bonus feature?</w:t>
      </w:r>
    </w:p>
    <w:p>
      <w:r/>
      <w:r>
        <w:t>To trigger the Acorn Pixie Bonus feature, you need to land three scatter symbols on reels 2, 3, and 4 simultaneously.</w:t>
      </w:r>
    </w:p>
    <w:p>
      <w:pPr>
        <w:pStyle w:val="Heading3"/>
      </w:pPr>
      <w:r>
        <w:t>Is it necessary to use the Bonus Buy feature to enjoy Acorn Pixie?</w:t>
      </w:r>
    </w:p>
    <w:p>
      <w:r/>
      <w:r>
        <w:t>No, it is not necessary to use the Bonus Buy feature to enjoy Acorn Pixie. It comes at a cost, and there are other ways to trigger the bonus features.</w:t>
      </w:r>
    </w:p>
    <w:p>
      <w:pPr>
        <w:pStyle w:val="Heading2"/>
      </w:pPr>
      <w:r>
        <w:t>What we like</w:t>
      </w:r>
    </w:p>
    <w:p>
      <w:pPr>
        <w:pStyle w:val="ListBullet"/>
        <w:spacing w:line="240" w:lineRule="auto"/>
        <w:ind w:left="720"/>
      </w:pPr>
      <w:r/>
      <w:r>
        <w:t>Impressive graphics and design</w:t>
      </w:r>
    </w:p>
    <w:p>
      <w:pPr>
        <w:pStyle w:val="ListBullet"/>
        <w:spacing w:line="240" w:lineRule="auto"/>
        <w:ind w:left="720"/>
      </w:pPr>
      <w:r/>
      <w:r>
        <w:t>Cluster Wild and Acorn Pixie Bonus features</w:t>
      </w:r>
    </w:p>
    <w:p>
      <w:pPr>
        <w:pStyle w:val="ListBullet"/>
        <w:spacing w:line="240" w:lineRule="auto"/>
        <w:ind w:left="720"/>
      </w:pPr>
      <w:r/>
      <w:r>
        <w:t>Up to 50 paylines for frequent payouts</w:t>
      </w:r>
    </w:p>
    <w:p>
      <w:pPr>
        <w:pStyle w:val="ListBullet"/>
        <w:spacing w:line="240" w:lineRule="auto"/>
        <w:ind w:left="720"/>
      </w:pPr>
      <w:r/>
      <w:r>
        <w:t>Engaging mystical feel</w:t>
      </w:r>
    </w:p>
    <w:p>
      <w:pPr>
        <w:pStyle w:val="Heading2"/>
      </w:pPr>
      <w:r>
        <w:t>What we don't like</w:t>
      </w:r>
    </w:p>
    <w:p>
      <w:pPr>
        <w:pStyle w:val="ListBullet"/>
        <w:spacing w:line="240" w:lineRule="auto"/>
        <w:ind w:left="720"/>
      </w:pPr>
      <w:r/>
      <w:r>
        <w:t>Slow gameplay</w:t>
      </w:r>
    </w:p>
    <w:p>
      <w:pPr>
        <w:pStyle w:val="ListBullet"/>
        <w:spacing w:line="240" w:lineRule="auto"/>
        <w:ind w:left="720"/>
      </w:pPr>
      <w:r/>
      <w:r>
        <w:t>Buying the bonus function is at a cost</w:t>
      </w:r>
    </w:p>
    <w:p>
      <w:r/>
      <w:r>
        <w:rPr>
          <w:i/>
        </w:rPr>
        <w:t>Prompt for DALLE: Create a feature image for Acorn Pixie that showcases a happy Maya warrior in cartoon style with glasses. The image should incorporate elements from the game such as fairies, elves, flowers, and mushrooms, with a mystical forest backdrop. The Maya warrior can be holding an acorn or surrounded by them, with the game's logo appearing somewhere in the image. Make the image bright, colorful, and enticing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