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Maya Free - Game Review &amp; Features</w:t>
      </w:r>
    </w:p>
    <w:p>
      <w:pPr>
        <w:pStyle w:val="Heading2"/>
      </w:pPr>
      <w:r>
        <w:t>Gameplay Mechanics and Features</w:t>
      </w:r>
    </w:p>
    <w:p>
      <w:r/>
      <w:r>
        <w:t>Get ready to explore the world of ancient Mayan culture as you spin the reels of Book of Maya, a 5-reel, 3-row slot game with 10 paylines. The game isn't just visually stunning with its crisp graphics and fitting sound effects, but the gameplay is also appealing, with a variety of features and customization options that cater to all kinds of players.</w:t>
      </w:r>
    </w:p>
    <w:p>
      <w:r/>
      <w:r>
        <w:t>Players can adjust their bets to their liking, with a minimum bet of €0.20 and a maximum of €1000. The game also features an Extra Bet mode that offers additional free spins during bonus rounds. Who doesn't want more chances to strike a big win? Take advantage of the Extra Bet option and watch the reels spin with anticipation for landing those invaluable scatter symbols.</w:t>
      </w:r>
    </w:p>
    <w:p>
      <w:r/>
      <w:r>
        <w:t>But wait, there's more! The Gamble feature is sure to add some spice to your gaming experience. Feeling lucky? Bet on the color of playing cards and double your winnings. It's like having a mini-game within the game. Just make sure to use this feature wisely, as it's a game of chance and you don't want to lose your hard-earned winnings for nothing.</w:t>
      </w:r>
    </w:p>
    <w:p>
      <w:r/>
      <w:r>
        <w:t>All in all, Book of Maya is an exciting and engaging game that's sure to keep you on the edge of your seat. With its captivating visuals and innovative gameplay features, it's no wonder why this game is a hit among players worldwide. So go ahead and give it a spin and see if you can uncover the secrets of the Mayan civilization!</w:t>
      </w:r>
    </w:p>
    <w:p>
      <w:pPr>
        <w:pStyle w:val="Heading2"/>
      </w:pPr>
      <w:r>
        <w:t>Symbols and Winning Combinations</w:t>
      </w:r>
    </w:p>
    <w:p>
      <w:r/>
      <w:r>
        <w:t>Get ready to be immersed in the world of Aztec culture with Book of Maya slot game! The symbols in this game are lively and vibrant, featuring stunning masks, deities, and elegantly designed playing cards ranging from 9 to ace. We dare you not to become mesmerized by the beautiful art and design that accompanies this game.</w:t>
      </w:r>
    </w:p>
    <w:p>
      <w:r/>
      <w:r>
        <w:t>But let's not forget the star of the show - the Book of Maya itself! Not only does it represent both the Wild and the Scatter symbols in the game, but it can also unlock potential big wins. It's like a Swiss Army Knife of symbols! All you have to do is spin the reels and hope for the best possible combination of symbols from left to right. The excitement and anticipation of hitting a winning combination is as good as winning the lottery!</w:t>
      </w:r>
    </w:p>
    <w:p>
      <w:r/>
      <w:r>
        <w:t>So, if you're looking for a game that will keep you on the edge of your seat and give you a serious adrenaline rush, Book of Maya is the game for you. Come for the stunning Aztec-inspired symbols, stay for the wild wins that could come your way. And if all else fails, you can always count on the book to keep you entertained.</w:t>
      </w:r>
    </w:p>
    <w:p>
      <w:pPr>
        <w:pStyle w:val="Heading2"/>
      </w:pPr>
      <w:r>
        <w:t>Game Graphics and Animations</w:t>
      </w:r>
    </w:p>
    <w:p>
      <w:r/>
      <w:r>
        <w:t xml:space="preserve">Move over Indiana Jones! The Book of Maya slot game is the ultimate adventure that will take you on a wild journey to uncover the mysterious ancient Aztec culture. The visuals and graphics of the game are top-notch, which make you feel like you're exploring the tombs of the Mayan civilization. While the game may not have flashy 3D animations or special effects, the attention to detail in the graphics is impressive. </w:t>
      </w:r>
      <w:r/>
    </w:p>
    <w:p>
      <w:r/>
      <w:r>
        <w:t>This game is a game of simplicity and elegance. It allows players to focus on the gameplay mechanics and features without getting too distracted. The soothing background music is a delight, and it adds to the game's overall ambiance. It will transport you from your living room to a different world altogether.</w:t>
      </w:r>
      <w:r/>
    </w:p>
    <w:p>
      <w:r/>
      <w:r>
        <w:t>Disclaimer - if you're expecting an action-packed adventure with explosions and dramatic music, this isn't for you. But if you're someone who enjoys a good story and loves to immerse themselves in the cultures of ancient civilizations, Book of Maya is definitely worth your time. Don't forget to bring your explorer hat and let's go on a journey together!</w:t>
      </w:r>
    </w:p>
    <w:p>
      <w:pPr>
        <w:pStyle w:val="Heading2"/>
      </w:pPr>
      <w:r>
        <w:t>Game Theme and Setting</w:t>
      </w:r>
    </w:p>
    <w:p>
      <w:r/>
      <w:r>
        <w:t>Are you ready for an adventure? Book of Maya takes players on a wild ride through the dense jungle in search of hidden treasure. But be careful not to get lost in the mesmerizing scenery! The game is set in ancient Aztec times, where you'll have the chance to experience ancient culture and customs firsthand.</w:t>
      </w:r>
    </w:p>
    <w:p>
      <w:r/>
      <w:r>
        <w:t>The symbols and motifs in Book of Maya are inspired by Aztec culture, and you'll encounter everything from snakes to gold coins as you explore. But don't worry, you won't need a degree in archaeology to enjoy this game!</w:t>
      </w:r>
    </w:p>
    <w:p>
      <w:r/>
      <w:r>
        <w:t>This game delivers a truly immersive experience that will make you feel like you're part of an action-packed adventure movie. So grab your hat, strap on your boots, and get ready to discover the lost treasure of the Maya!</w:t>
      </w:r>
    </w:p>
    <w:p>
      <w:pPr>
        <w:pStyle w:val="Heading2"/>
      </w:pPr>
      <w:r>
        <w:t>How Does Book of Maya Compare To Other Similar Slot Games?</w:t>
      </w:r>
    </w:p>
    <w:p>
      <w:r/>
      <w:r>
        <w:t>If you're a fan of slot games with a theme of ancient civilizations, you might have already tried Mayan Riches by IGT and Book of Ra by Novomatic. But let us tell you, Book of Maya is on a whole other level!</w:t>
      </w:r>
    </w:p>
    <w:p>
      <w:r/>
      <w:r>
        <w:t>Don't get us wrong, the other games are great too, but Book of Maya offers something unique and customizable. You have the ability to adjust your betting options, making for a more personalized gaming experience. Plus, we can't get enough of the Extra Bet mode. It gives you additional free spins! Who doesn't love free spins?</w:t>
      </w:r>
    </w:p>
    <w:p>
      <w:r/>
      <w:r>
        <w:t>With all this being said, we'll leave it up to you to decide which one you prefer. But for us, it's all about Book of Maya!</w:t>
      </w:r>
    </w:p>
    <w:p>
      <w:pPr>
        <w:pStyle w:val="Heading2"/>
      </w:pPr>
      <w:r>
        <w:t>FAQ</w:t>
      </w:r>
    </w:p>
    <w:p>
      <w:pPr>
        <w:pStyle w:val="Heading3"/>
      </w:pPr>
      <w:r>
        <w:t>What is the minimum bet for Book of Maya?</w:t>
      </w:r>
    </w:p>
    <w:p>
      <w:r/>
      <w:r>
        <w:t>The minimum bet for Book of Maya is €0.20.</w:t>
      </w:r>
    </w:p>
    <w:p>
      <w:pPr>
        <w:pStyle w:val="Heading3"/>
      </w:pPr>
      <w:r>
        <w:t>What is the maximum bet for Book of Maya?</w:t>
      </w:r>
    </w:p>
    <w:p>
      <w:r/>
      <w:r>
        <w:t>The maximum bet for Book of Maya is €10, but it can be increased up to €1000 with the Extra Bet mode.</w:t>
      </w:r>
    </w:p>
    <w:p>
      <w:pPr>
        <w:pStyle w:val="Heading3"/>
      </w:pPr>
      <w:r>
        <w:t>How many paylines does Book of Maya have?</w:t>
      </w:r>
    </w:p>
    <w:p>
      <w:r/>
      <w:r>
        <w:t>Book of Maya has 10 paylines, but the player can choose to bet on fewer paylines if they wish.</w:t>
      </w:r>
    </w:p>
    <w:p>
      <w:pPr>
        <w:pStyle w:val="Heading3"/>
      </w:pPr>
      <w:r>
        <w:t>What is the most important symbol in Book of Maya?</w:t>
      </w:r>
    </w:p>
    <w:p>
      <w:r/>
      <w:r>
        <w:t>The most important symbol in Book of Maya is the book of Maya, which serves as both the Wild and Scatter symbol.</w:t>
      </w:r>
    </w:p>
    <w:p>
      <w:pPr>
        <w:pStyle w:val="Heading3"/>
      </w:pPr>
      <w:r>
        <w:t>What is the Extra Bet mode in Book of Maya?</w:t>
      </w:r>
    </w:p>
    <w:p>
      <w:r/>
      <w:r>
        <w:t>The Extra Bet mode in Book of Maya allows for additional free spins during bonus rounds, and can increase the maximum bet to €1000.</w:t>
      </w:r>
    </w:p>
    <w:p>
      <w:pPr>
        <w:pStyle w:val="Heading3"/>
      </w:pPr>
      <w:r>
        <w:t>What is the Gamble feature in Book of Maya?</w:t>
      </w:r>
    </w:p>
    <w:p>
      <w:r/>
      <w:r>
        <w:t>The Gamble feature in Book of Maya is activated after any win, and allows the player to double their winnings by correctly guessing the color of a playing card.</w:t>
      </w:r>
    </w:p>
    <w:p>
      <w:pPr>
        <w:pStyle w:val="Heading3"/>
      </w:pPr>
      <w:r>
        <w:t>What is the random chance of winning in the Gamble feature?</w:t>
      </w:r>
    </w:p>
    <w:p>
      <w:r/>
      <w:r>
        <w:t>The random chance of winning in the Gamble feature is 50%.</w:t>
      </w:r>
    </w:p>
    <w:p>
      <w:pPr>
        <w:pStyle w:val="Heading3"/>
      </w:pPr>
      <w:r>
        <w:t>What are some similar slots to Book of Maya?</w:t>
      </w:r>
    </w:p>
    <w:p>
      <w:r/>
      <w:r>
        <w:t>Similar slots to Book of Maya include Mayan Riches by IGT, Book of Ra, and Solar Queen, all of which have themes based on ancient civilizations.</w:t>
      </w:r>
    </w:p>
    <w:p>
      <w:pPr>
        <w:pStyle w:val="Heading2"/>
      </w:pPr>
      <w:r>
        <w:t>What we like</w:t>
      </w:r>
    </w:p>
    <w:p>
      <w:pPr>
        <w:pStyle w:val="ListBullet"/>
        <w:spacing w:line="240" w:lineRule="auto"/>
        <w:ind w:left="720"/>
      </w:pPr>
      <w:r/>
      <w:r>
        <w:t>Customizable betting options</w:t>
      </w:r>
    </w:p>
    <w:p>
      <w:pPr>
        <w:pStyle w:val="ListBullet"/>
        <w:spacing w:line="240" w:lineRule="auto"/>
        <w:ind w:left="720"/>
      </w:pPr>
      <w:r/>
      <w:r>
        <w:t>Extra Bet mode for additional free spins</w:t>
      </w:r>
    </w:p>
    <w:p>
      <w:pPr>
        <w:pStyle w:val="ListBullet"/>
        <w:spacing w:line="240" w:lineRule="auto"/>
        <w:ind w:left="720"/>
      </w:pPr>
      <w:r/>
      <w:r>
        <w:t>Incorporates Aztec culture in symbols and setting</w:t>
      </w:r>
    </w:p>
    <w:p>
      <w:pPr>
        <w:pStyle w:val="ListBullet"/>
        <w:spacing w:line="240" w:lineRule="auto"/>
        <w:ind w:left="720"/>
      </w:pPr>
      <w:r/>
      <w:r>
        <w:t>Gamble feature for doubling winnings</w:t>
      </w:r>
    </w:p>
    <w:p>
      <w:pPr>
        <w:pStyle w:val="Heading2"/>
      </w:pPr>
      <w:r>
        <w:t>What we don't like</w:t>
      </w:r>
    </w:p>
    <w:p>
      <w:pPr>
        <w:pStyle w:val="ListBullet"/>
        <w:spacing w:line="240" w:lineRule="auto"/>
        <w:ind w:left="720"/>
      </w:pPr>
      <w:r/>
      <w:r>
        <w:t>No 3D animations or special effects</w:t>
      </w:r>
    </w:p>
    <w:p>
      <w:pPr>
        <w:pStyle w:val="ListBullet"/>
        <w:spacing w:line="240" w:lineRule="auto"/>
        <w:ind w:left="720"/>
      </w:pPr>
      <w:r/>
      <w:r>
        <w:t>Simplicity may not appeal to all players</w:t>
      </w:r>
    </w:p>
    <w:p>
      <w:r/>
      <w:r>
        <w:rPr>
          <w:b/>
        </w:rPr>
        <w:t>Play Book of Maya Free - Game Review &amp; Features</w:t>
      </w:r>
    </w:p>
    <w:p>
      <w:r/>
      <w:r>
        <w:rPr>
          <w:i/>
        </w:rPr>
        <w:t>Discover the lost treasure of the Maya in Book of Maya. Customize bets, free spins, and gamble feature. Play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