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Dazzling Diamonds Slot for Free - Review 2021</w:t>
      </w:r>
    </w:p>
    <w:p>
      <w:pPr>
        <w:pStyle w:val="Heading2"/>
      </w:pPr>
      <w:r>
        <w:t>Gameplay</w:t>
      </w:r>
    </w:p>
    <w:p>
      <w:r/>
      <w:r>
        <w:t xml:space="preserve">Get ready to shine bright like a diamond with the classic slot game, Dazzling Diamonds. With its 5 reels and 10 pay lines, players have the chance to strike it rich. The game may have a traditional design, but it's full of glitz and glamor. </w:t>
      </w:r>
    </w:p>
    <w:p>
      <w:r/>
      <w:r>
        <w:t xml:space="preserve">Bets can range from 20 cents to 20 euros, so players can play it safe or go all out like a high roller in Vegas. The token value can range from 2 cents to 2 euros, giving players plenty of options to suit their budget and style. </w:t>
      </w:r>
    </w:p>
    <w:p>
      <w:r/>
      <w:r>
        <w:t xml:space="preserve">Forget about Wild symbols because Dazzling Diamonds doesn't need them to make winning combinations. Instead, players need to align identical symbols on adjacent reels, starting from the left and moving towards the right. </w:t>
      </w:r>
    </w:p>
    <w:p>
      <w:r/>
      <w:r>
        <w:t xml:space="preserve">But wait, there's more! Dazzling Diamonds features a Scatter symbol in the form of a golden clock, bringing players extra winnings when three or more appear on the reels. It's like getting paid for extra hours on the job, except a lot more fun! </w:t>
      </w:r>
    </w:p>
    <w:p>
      <w:r/>
      <w:r>
        <w:t xml:space="preserve">If you're feeling lucky, take advantage of the Gamble function after a win. This feature offers an opportunity to double your prize. Just don't blame us if you end up losing it all in a game of chicken with Lady Luck. </w:t>
      </w:r>
    </w:p>
    <w:p>
      <w:pPr>
        <w:pStyle w:val="Heading2"/>
      </w:pPr>
      <w:r>
        <w:t>Payouts</w:t>
      </w:r>
    </w:p>
    <w:p>
      <w:r/>
      <w:r>
        <w:t>Are you tired of being broke and feeling like you can’t afford the good life? If so, Dazzling Diamonds is the slot game for you. With a jackpot of 100,000 euros, this game offers the opportunity to become the diamond in the rough. And let’s be honest, who wouldn’t want to be that diamond?</w:t>
      </w:r>
    </w:p>
    <w:p>
      <w:r/>
      <w:r>
        <w:t>The diamond symbol is the shining star of Dazzling Diamonds. If you’re lucky enough to see it appear on all five reels, you could be walking away with 100 euros in your pocket. Not bad for a virtual diamond, huh? If you’re not so lucky, don’t worry. The lower-value symbols may not be as impressive, but they can still offer some decent payouts. The gems may not be worth as much as the diamond, but they can still pay up to 4 euros if you hit them just right.</w:t>
      </w:r>
    </w:p>
    <w:p>
      <w:r/>
      <w:r>
        <w:t>Now, we know that some of you are thinking, “Come on, I want to win big, not just a few euros.” And we get it. That’s why we’re here to tell you about the ring and stack of banknotes and coins symbols. They have the same value and can offer a maximum prize of 10 euros. Not too shabby, right? So, get ready to channel your inner jewelry thief and hit those reels!</w:t>
      </w:r>
    </w:p>
    <w:p>
      <w:pPr>
        <w:pStyle w:val="Heading2"/>
      </w:pPr>
      <w:r>
        <w:t>Graphics and Sound</w:t>
      </w:r>
    </w:p>
    <w:p>
      <w:r/>
      <w:r>
        <w:t>If you're a fan of all things that sparkle and shine, then Dazzling Diamonds slot game is right up your alley! The game's theme centers around precious gems, with a focus on dazzling diamonds, of course. With a simple yet effective design that mimics the traditional slot game look and feel, the graphics are enough to make anyone feel like they're in a high-end casino without having to leave the house.</w:t>
      </w:r>
    </w:p>
    <w:p>
      <w:r/>
      <w:r>
        <w:t>But don't worry, you won't be distracted by any unnecessary bells and whistles. In fact, the game's simplicity is part of what makes it so easy and enjoyable to play. The diamonds and other precious objects on the screen are captivating enough to keep you focused on the game for hours on end, without the need for over-the-top animations.</w:t>
      </w:r>
    </w:p>
    <w:p>
      <w:r/>
      <w:r>
        <w:t>As for the sound effects, they provide the perfect accompaniment to the classic slot game atmosphere. With just enough excitement to keep things interesting but not too much to disturb your concentration, it's like having your own personal DJ while you play!</w:t>
      </w:r>
    </w:p>
    <w:p>
      <w:pPr>
        <w:pStyle w:val="Heading2"/>
      </w:pPr>
      <w:r>
        <w:t>Bonus Features</w:t>
      </w:r>
    </w:p>
    <w:p>
      <w:r/>
      <w:r>
        <w:t xml:space="preserve">Dazzling Diamonds might not be as flashy as its name suggests when it comes to bonus features. The game is pretty straightforward, and the only special symbol to look out for is the Scatter - represented by a golden clock. Don't be fooled by its simplicity, though! The Scatter might not trigger free spins, but it can help bring some extra bling your way if you're lucky enough to land three or more of them on the reels. </w:t>
      </w:r>
    </w:p>
    <w:p>
      <w:r/>
      <w:r>
        <w:t>As the old saying goes, sometimes it's quality over quantity. And while Dazzling Diamonds might not offer a lot of bells and whistles, it sure knows how to make the most out of what it's got. One cool feature that is worth mentioning is the Gamble function. Essentially, it allows players to take a chance and potentially double their prize after a win. It's like playing a mini game within the game, and it can definitely add some excitement to your session. Just be careful not to get too greedy - you don't want to end up losing all your winnings, diamonds or not!</w:t>
      </w:r>
    </w:p>
    <w:p>
      <w:pPr>
        <w:pStyle w:val="Heading2"/>
      </w:pPr>
      <w:r>
        <w:t>Overall Experience</w:t>
      </w:r>
    </w:p>
    <w:p>
      <w:r/>
      <w:r>
        <w:t>Overall, Dazzling Diamonds is a game that sparkles in the world of online slots, offering a unique and refreshing experience to players. Unlike other slot games that are bursting with unnecessary features, Dazzling Diamonds focuses on bringing back the traditional slot experience that everyone loves.</w:t>
      </w:r>
    </w:p>
    <w:p>
      <w:r/>
      <w:r>
        <w:t>The simplistic design and limited range of bets make this game ideal for new players who want to explore the slot world without having to break the bank. Although some may find the game too straightforward, the lack of complex bonus features and traditional gameplay make it easy to understand and even easier to win.</w:t>
      </w:r>
    </w:p>
    <w:p>
      <w:r/>
      <w:r>
        <w:t>In terms of winning, the impressive jackpot is definitely a diamond in the rough, providing players with the chance to shine bright and hit it big. And for those feeling extra lucky, the Gamble function provides the perfect opportunity to double those winnings with just a click of a button.</w:t>
      </w:r>
    </w:p>
    <w:p>
      <w:r/>
      <w:r>
        <w:t>All in all, Dazzling Diamonds is a gem of a game that everyone can enjoy, regardless of whether they're a seasoned slot player or a newbie just starting out.</w:t>
      </w:r>
    </w:p>
    <w:p>
      <w:pPr>
        <w:pStyle w:val="Heading2"/>
      </w:pPr>
      <w:r>
        <w:t>FAQ</w:t>
      </w:r>
    </w:p>
    <w:p>
      <w:pPr>
        <w:pStyle w:val="Heading3"/>
      </w:pPr>
      <w:r>
        <w:t>What is the theme of Dazzling Diamonds?</w:t>
      </w:r>
    </w:p>
    <w:p>
      <w:r/>
      <w:r>
        <w:t>The theme of Dazzling Diamonds is precious gems, particularly diamonds.</w:t>
      </w:r>
    </w:p>
    <w:p>
      <w:pPr>
        <w:pStyle w:val="Heading3"/>
      </w:pPr>
      <w:r>
        <w:t>What kind of design does Dazzling Diamonds have?</w:t>
      </w:r>
    </w:p>
    <w:p>
      <w:r/>
      <w:r>
        <w:t>Dazzling Diamonds has a simple and crisp design, sticking to the tradition of video lottery terminals.</w:t>
      </w:r>
    </w:p>
    <w:p>
      <w:pPr>
        <w:pStyle w:val="Heading3"/>
      </w:pPr>
      <w:r>
        <w:t>What kind of players is Dazzling Diamonds ideal for?</w:t>
      </w:r>
    </w:p>
    <w:p>
      <w:r/>
      <w:r>
        <w:t>Dazzling Diamonds is ideal for players who appreciate the old-school slot tradition and who aren't easily swayed by newfangled tech innovations. Moreover, it's ideal for new players due to its simple and intuitive gameplay and few rules.</w:t>
      </w:r>
    </w:p>
    <w:p>
      <w:pPr>
        <w:pStyle w:val="Heading3"/>
      </w:pPr>
      <w:r>
        <w:t>What is the structure of Dazzling Diamonds?</w:t>
      </w:r>
    </w:p>
    <w:p>
      <w:r/>
      <w:r>
        <w:t>Dazzling Diamonds features the traditional structure of a five-reel, three-row slot game with only ten pay lines.</w:t>
      </w:r>
    </w:p>
    <w:p>
      <w:pPr>
        <w:pStyle w:val="Heading3"/>
      </w:pPr>
      <w:r>
        <w:t>What is the range of bets in Dazzling Diamonds?</w:t>
      </w:r>
    </w:p>
    <w:p>
      <w:r/>
      <w:r>
        <w:t>Players can make bets as small as 20 cents and as large as 20 euros, with a value of the token ranging from 2 cents to 2 euros.</w:t>
      </w:r>
    </w:p>
    <w:p>
      <w:pPr>
        <w:pStyle w:val="Heading3"/>
      </w:pPr>
      <w:r>
        <w:t>What is the maximum jackpot in Dazzling Diamonds?</w:t>
      </w:r>
    </w:p>
    <w:p>
      <w:r/>
      <w:r>
        <w:t>Dazzling Diamonds offers a jackpot of 100,000 euros.</w:t>
      </w:r>
    </w:p>
    <w:p>
      <w:pPr>
        <w:pStyle w:val="Heading3"/>
      </w:pPr>
      <w:r>
        <w:t>Does Dazzling Diamonds have a Wild symbol?</w:t>
      </w:r>
    </w:p>
    <w:p>
      <w:r/>
      <w:r>
        <w:t>No, Dazzling Diamonds does not have a Wild symbol.</w:t>
      </w:r>
    </w:p>
    <w:p>
      <w:pPr>
        <w:pStyle w:val="Heading3"/>
      </w:pPr>
      <w:r>
        <w:t>What is the highest-paying symbol in Dazzling Diamonds?</w:t>
      </w:r>
    </w:p>
    <w:p>
      <w:r/>
      <w:r>
        <w:t>The highest-paying symbol in Dazzling Diamonds is the diamond. If it appears on all five reels, players can win a prize of up to 100 euros. And if they're betting the maximum, they'll take home the entire jackpot.</w:t>
      </w:r>
    </w:p>
    <w:p>
      <w:pPr>
        <w:pStyle w:val="Heading2"/>
      </w:pPr>
      <w:r>
        <w:t>What we like</w:t>
      </w:r>
    </w:p>
    <w:p>
      <w:pPr>
        <w:pStyle w:val="ListBullet"/>
        <w:spacing w:line="240" w:lineRule="auto"/>
        <w:ind w:left="720"/>
      </w:pPr>
      <w:r/>
      <w:r>
        <w:t>Impressive jackpot of 100,000 euros</w:t>
      </w:r>
    </w:p>
    <w:p>
      <w:pPr>
        <w:pStyle w:val="ListBullet"/>
        <w:spacing w:line="240" w:lineRule="auto"/>
        <w:ind w:left="720"/>
      </w:pPr>
      <w:r/>
      <w:r>
        <w:t>Simple and classic design</w:t>
      </w:r>
    </w:p>
    <w:p>
      <w:pPr>
        <w:pStyle w:val="ListBullet"/>
        <w:spacing w:line="240" w:lineRule="auto"/>
        <w:ind w:left="720"/>
      </w:pPr>
      <w:r/>
      <w:r>
        <w:t>Opportunity to double winnings with Gamble function</w:t>
      </w:r>
    </w:p>
    <w:p>
      <w:pPr>
        <w:pStyle w:val="ListBullet"/>
        <w:spacing w:line="240" w:lineRule="auto"/>
        <w:ind w:left="720"/>
      </w:pPr>
      <w:r/>
      <w:r>
        <w:t>Pleasing graphics and sound effects</w:t>
      </w:r>
    </w:p>
    <w:p>
      <w:pPr>
        <w:pStyle w:val="Heading2"/>
      </w:pPr>
      <w:r>
        <w:t>What we don't like</w:t>
      </w:r>
    </w:p>
    <w:p>
      <w:pPr>
        <w:pStyle w:val="ListBullet"/>
        <w:spacing w:line="240" w:lineRule="auto"/>
        <w:ind w:left="720"/>
      </w:pPr>
      <w:r/>
      <w:r>
        <w:t>Limited range of bets available</w:t>
      </w:r>
    </w:p>
    <w:p>
      <w:pPr>
        <w:pStyle w:val="ListBullet"/>
        <w:spacing w:line="240" w:lineRule="auto"/>
        <w:ind w:left="720"/>
      </w:pPr>
      <w:r/>
      <w:r>
        <w:t>No Wild symbol to complete winning combinations</w:t>
      </w:r>
    </w:p>
    <w:p>
      <w:r/>
      <w:r>
        <w:rPr>
          <w:b/>
        </w:rPr>
        <w:t>Play Dazzling Diamonds Slot for Free - Review 2021</w:t>
      </w:r>
    </w:p>
    <w:p>
      <w:r/>
      <w:r>
        <w:rPr>
          <w:i/>
        </w:rPr>
        <w:t>Read our unbiased review of Dazzling Diamonds slot. Find out how to play for free, pros and cons, and experience this classic slot game with a 100,000 euros jackpot.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