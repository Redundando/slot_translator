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for free - A review of Aristocrat's popular slot game</w:t>
      </w:r>
    </w:p>
    <w:p>
      <w:r/>
      <w:r>
        <w:rPr>
          <w:b/>
        </w:rPr>
        <w:t>Meta description</w:t>
      </w:r>
      <w:r>
        <w:t>: Discover the 1024 paylines of Buffalo, Aristocrat's North American themed slot game. Play for free and trigger the exciting bonus game with free spins and multipliers.</w:t>
      </w:r>
    </w:p>
    <w:p>
      <w:pPr>
        <w:pStyle w:val="Heading2"/>
      </w:pPr>
      <w:r>
        <w:t>BUFFALO SLOT MACHINE</w:t>
      </w:r>
    </w:p>
    <w:p>
      <w:r/>
      <w:r>
        <w:t>Are you ready for a wild ride through the American prairies? Look no further than Buffalo, the online slot machine game that will keep you on the edge of your seat! Developed by Aristocrat, known for their high-quality and fun-to-play slots, Buffalo is sure to impress even the most seasoned players.</w:t>
      </w:r>
    </w:p>
    <w:p>
      <w:r/>
      <w:r>
        <w:t>With 5 reels, 4 symbols on each reel, and an incredible 1024 paylines, Buffalo makes creating winning combinations feel effortless. And let’s not forget the exciting symbols, like the majestic buffalo, the elusive mountain lion, and the cunning wolf – all iconic animals that symbolize the North American continent.</w:t>
      </w:r>
    </w:p>
    <w:p>
      <w:r/>
      <w:r>
        <w:t>But be warned – this game can be addictive! You might find yourself yelling “Buffalooooo!!” at your screen every time you hit a big win. And don’t even get us started on the sound effects – they’re almost as good as a trip to the zoo!</w:t>
      </w:r>
    </w:p>
    <w:p>
      <w:pPr>
        <w:pStyle w:val="Heading2"/>
      </w:pPr>
      <w:r>
        <w:t>Gameplay and Design</w:t>
      </w:r>
    </w:p>
    <w:p>
      <w:r/>
      <w:r>
        <w:t>Aristocrat didn't skimp on their design and development of Buffalo. This game looks and sounds amazing! The symbols are expertly crafted to depict the majestic North American wildlife that players are trying to match on the reels.</w:t>
      </w:r>
    </w:p>
    <w:p>
      <w:r/>
      <w:r>
        <w:t>And the sound design will make you feel like you're right in the middle of the prairie, with birds chirping and the howl of a distant wolf. It's almost enough to make you forget about the world outside of the game.</w:t>
      </w:r>
    </w:p>
    <w:p>
      <w:r/>
      <w:r>
        <w:t>But don't be fooled, Buffalo's gameplay is smooth and easy to follow. Even if you're a slot novice, you'll be able to pick it up in no time. It's the perfect game to come back to time and time again, knowing that you'll have a great time every time you play.</w:t>
      </w:r>
    </w:p>
    <w:p>
      <w:r/>
      <w:r>
        <w:t>Just don't be surprised if you find yourself howling along with the wolves in the sound effects. It's all part of the fun!</w:t>
      </w:r>
    </w:p>
    <w:p>
      <w:pPr>
        <w:pStyle w:val="Heading2"/>
      </w:pPr>
      <w:r>
        <w:t>Symbols and Paylines</w:t>
      </w:r>
    </w:p>
    <w:p>
      <w:r/>
      <w:r>
        <w:t>Let's talk about the symbols in Buffalo. First up, we have the American Bison. This majestic creature not only pays out the most but is also the only symbol that appears stacked. It's like hitting the jackpot every time you see those four-legged beauties fill up your screen! Then, we have the panther, eagle, elk, and white wolf. They're all pretty cool, but let's be honest - they don't hold a candle to our bison friend.</w:t>
      </w:r>
      <w:r/>
    </w:p>
    <w:p>
      <w:r/>
      <w:r>
        <w:t>But wait, there's more! The sunset landscape serves as the wild symbol, which helps to create winning paylines by replacing other symbols. And just when you thought things couldn't get any better, there's a bonus game triggered by the golden scatter coin symbol. You could say that things are about to get wild in the best way possible when that symbol hits the reels!</w:t>
      </w:r>
      <w:r/>
    </w:p>
    <w:p>
      <w:r/>
      <w:r>
        <w:t>There are 1024 paylines in this game, giving players plenty of opportunities to create winning combinations. It's like a never-ending buffet of wins! So, don't be afraid to go all in on that next spin. Who knows? You might just be the lucky one to trigger the bonus game and win big.</w:t>
      </w:r>
    </w:p>
    <w:p>
      <w:pPr>
        <w:pStyle w:val="Heading2"/>
      </w:pPr>
      <w:r>
        <w:t>BONUS GAME AND FREE SPINS</w:t>
      </w:r>
    </w:p>
    <w:p>
      <w:r/>
      <w:r>
        <w:t>Are you ready to go on a wild ride with Buffalo? This casino slot game has an exciting bonus game that is sure to get your heart pounding with excitement! Triggered by the golden coin scatter symbol, the bonus game is activated when three, four, or five of these symbols appear on the reels. And let's be honest, who doesn't love free stuff?</w:t>
      </w:r>
    </w:p>
    <w:p>
      <w:r/>
      <w:r>
        <w:t>Once you activate the bonus game, hold on to your hat because you're in for a ride! You can win between 8 to 20 free spins, depending on how many scatter symbols you hit. But that's not all, folks! If you're lucky enough to have additional gold coins appear during your free spins, you can reactivate them infinitely. I don't know about you, but I like the sound of infinite free stuff.</w:t>
      </w:r>
    </w:p>
    <w:p>
      <w:r/>
      <w:r>
        <w:t>But wait, there's more! Along with free spins, players also have several multipliers at their disposal, including a wild symbol multiplier of 2x or 3x. This means that your chances of winning during free spins are greatly increased, and you could potentially win big! And who doesn't love winning big?</w:t>
      </w:r>
    </w:p>
    <w:p>
      <w:r/>
      <w:r>
        <w:t>So, in conclusion, if you want to experience the thrill of the wild west, try your luck with Buffalo. With its exciting bonus game and free spins, you're sure to have a howlin' good time!</w:t>
      </w:r>
    </w:p>
    <w:p>
      <w:pPr>
        <w:pStyle w:val="Heading2"/>
      </w:pPr>
      <w:r>
        <w:t>Gamble Feature</w:t>
      </w:r>
    </w:p>
    <w:p>
      <w:r/>
      <w:r>
        <w:t>Are you feeling lucky? Well, the Gamble Feature in Buffalo may be just what you need to boost your winnings. With this feature, players have the option to double or even quadruple their winnings by correctly guessing the color or suit of a hidden card drawn from a deck. It's like playing a game of chance while you're already playing a game of chance. Crazy, right?</w:t>
      </w:r>
    </w:p>
    <w:p>
      <w:r/>
      <w:r>
        <w:t>But before you get too excited, hold your horses (or should we say buffaloes) - this feature is risky. Getting the wrong answer means losing all your winnings. It's like a bad break-up - thrilling at first, but with a high chance of heartbreak in the end. So, think twice and be careful before you decide to roll the dice (metaphorically speaking, of course).</w:t>
      </w:r>
    </w:p>
    <w:p>
      <w:r/>
      <w:r>
        <w:t>Nevertheless, the Gamble Feature is a great add-on to the already exciting Buffalo game. Plus, it's optional, meaning players don't have to use it to trigger any bonuses or free spins. But come on, who can resist a little bit of a gamble? Judgment aside, we think Buffalo just upped its game.</w:t>
      </w:r>
    </w:p>
    <w:p>
      <w:pPr>
        <w:pStyle w:val="Heading2"/>
      </w:pPr>
      <w:r>
        <w:t>FAQ</w:t>
      </w:r>
    </w:p>
    <w:p>
      <w:pPr>
        <w:pStyle w:val="Heading3"/>
      </w:pPr>
      <w:r>
        <w:t>What is Buffalo?</w:t>
      </w:r>
    </w:p>
    <w:p>
      <w:r/>
      <w:r>
        <w:t>Buffalo is a slot machine game developed by Aristocrat that takes you on an adventure through the North American prairies with iconic animal symbols and a bonus game that gives you free initial spins.</w:t>
      </w:r>
    </w:p>
    <w:p>
      <w:pPr>
        <w:pStyle w:val="Heading3"/>
      </w:pPr>
      <w:r>
        <w:t>Who developed Buffalo?</w:t>
      </w:r>
    </w:p>
    <w:p>
      <w:r/>
      <w:r>
        <w:t>Aristocrat, a software development house committed to the slot machine and online casino industry, developed Buffalo.</w:t>
      </w:r>
    </w:p>
    <w:p>
      <w:pPr>
        <w:pStyle w:val="Heading3"/>
      </w:pPr>
      <w:r>
        <w:t>What kind of symbols are in Buffalo?</w:t>
      </w:r>
    </w:p>
    <w:p>
      <w:r/>
      <w:r>
        <w:t>The symbols in the slot are iconic animals that populate the North American territories, including a bison, panther, eagle, elk, and white wolf.</w:t>
      </w:r>
    </w:p>
    <w:p>
      <w:pPr>
        <w:pStyle w:val="Heading3"/>
      </w:pPr>
      <w:r>
        <w:t>What are the special symbols in Buffalo?</w:t>
      </w:r>
    </w:p>
    <w:p>
      <w:r/>
      <w:r>
        <w:t>Special symbols in Buffalo include a golden coin, required to activate the bonus game, and the sunset landscape that serves as the wild symbol.</w:t>
      </w:r>
    </w:p>
    <w:p>
      <w:pPr>
        <w:pStyle w:val="Heading3"/>
      </w:pPr>
      <w:r>
        <w:t>How many paylines does Buffalo offer?</w:t>
      </w:r>
    </w:p>
    <w:p>
      <w:r/>
      <w:r>
        <w:t>Buffalo offers 1024 paylines and five reels with four symbols each.</w:t>
      </w:r>
    </w:p>
    <w:p>
      <w:pPr>
        <w:pStyle w:val="Heading3"/>
      </w:pPr>
      <w:r>
        <w:t>What is the bonus game in Buffalo?</w:t>
      </w:r>
    </w:p>
    <w:p>
      <w:r/>
      <w:r>
        <w:t>The bonus game in Buffalo is triggered by the golden coin symbol and grants you access to free initial spins, which can be infinitely reactivated if additional gold coins appear during their execution.</w:t>
      </w:r>
    </w:p>
    <w:p>
      <w:pPr>
        <w:pStyle w:val="Heading3"/>
      </w:pPr>
      <w:r>
        <w:t>What are the multipliers in Buffalo?</w:t>
      </w:r>
    </w:p>
    <w:p>
      <w:r/>
      <w:r>
        <w:t>During free spins, the wild symbol gives you a variable multiplier of x2 or x3 that adds to your winnings.</w:t>
      </w:r>
    </w:p>
    <w:p>
      <w:pPr>
        <w:pStyle w:val="Heading3"/>
      </w:pPr>
      <w:r>
        <w:t>Does Buffalo have a Gamble feature?</w:t>
      </w:r>
    </w:p>
    <w:p>
      <w:r/>
      <w:r>
        <w:t>Yes, Buffalo has a Gamble feature that lets you double or quadruple your bet by guessing the color or suit of a hidden card.</w:t>
      </w:r>
    </w:p>
    <w:p>
      <w:pPr>
        <w:pStyle w:val="Heading2"/>
      </w:pPr>
      <w:r>
        <w:t>What we like</w:t>
      </w:r>
    </w:p>
    <w:p>
      <w:pPr>
        <w:pStyle w:val="ListBullet"/>
        <w:spacing w:line="240" w:lineRule="auto"/>
        <w:ind w:left="720"/>
      </w:pPr>
      <w:r/>
      <w:r>
        <w:t>High-quality graphics and sound design</w:t>
      </w:r>
    </w:p>
    <w:p>
      <w:pPr>
        <w:pStyle w:val="ListBullet"/>
        <w:spacing w:line="240" w:lineRule="auto"/>
        <w:ind w:left="720"/>
      </w:pPr>
      <w:r/>
      <w:r>
        <w:t>Smooth and uncomplicated gameplay</w:t>
      </w:r>
    </w:p>
    <w:p>
      <w:pPr>
        <w:pStyle w:val="ListBullet"/>
        <w:spacing w:line="240" w:lineRule="auto"/>
        <w:ind w:left="720"/>
      </w:pPr>
      <w:r/>
      <w:r>
        <w:t>1024 paylines for many winning combinations</w:t>
      </w:r>
    </w:p>
    <w:p>
      <w:pPr>
        <w:pStyle w:val="ListBullet"/>
        <w:spacing w:line="240" w:lineRule="auto"/>
        <w:ind w:left="720"/>
      </w:pPr>
      <w:r/>
      <w:r>
        <w:t>Exciting bonus game with free spins and multipliers</w:t>
      </w:r>
    </w:p>
    <w:p>
      <w:pPr>
        <w:pStyle w:val="Heading2"/>
      </w:pPr>
      <w:r>
        <w:t>What we don't like</w:t>
      </w:r>
    </w:p>
    <w:p>
      <w:pPr>
        <w:pStyle w:val="ListBullet"/>
        <w:spacing w:line="240" w:lineRule="auto"/>
        <w:ind w:left="720"/>
      </w:pPr>
      <w:r/>
      <w:r>
        <w:t>Gamble feature is risky and can result in the loss of winnings</w:t>
      </w:r>
    </w:p>
    <w:p>
      <w:pPr>
        <w:pStyle w:val="ListBullet"/>
        <w:spacing w:line="240" w:lineRule="auto"/>
        <w:ind w:left="720"/>
      </w:pPr>
      <w:r/>
      <w:r>
        <w:t>Limited variety in the symbols and theme</w:t>
      </w:r>
    </w:p>
    <w:p>
      <w:r/>
      <w:r>
        <w:rPr>
          <w:i/>
        </w:rPr>
        <w:t>Create a cartoon-style feature image for the game "Buffalo" that prominently features a happy Maya warrior wearing glasses. The warrior should be positioned in a way that suggests he is in the North American prairie, with bison, panthers, eagles, elks, and white wolves around him. The background should reflect the sunset landscape with the wild symbol of the game appearing somewhere in the image. The colors used should be vibrant and evoke a sense of adventure and excitement, fitting for the game's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