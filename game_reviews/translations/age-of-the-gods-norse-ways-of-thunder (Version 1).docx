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Norse Ways of Thunder for Free</w:t>
      </w:r>
    </w:p>
    <w:p>
      <w:r/>
      <w:r>
        <w:rPr>
          <w:b/>
        </w:rPr>
        <w:t>Meta description</w:t>
      </w:r>
      <w:r>
        <w:t>: Read our review of Age of the Gods Norse Ways of Thunder and play for free before betting real money. Discover reel modifiers and free spins bonus feature.</w:t>
      </w:r>
    </w:p>
    <w:p>
      <w:pPr>
        <w:pStyle w:val="Heading2"/>
      </w:pPr>
      <w:r>
        <w:t>Experience the Thunderous Gameplay and Bonuses of Age of the Gods Norse Ways of Thunder</w:t>
      </w:r>
    </w:p>
    <w:p>
      <w:r/>
      <w:r>
        <w:t>Get ready to enter the world of the mighty Norse gods in Age of the Gods Norse Ways of Thunder! This fantastic online slot game offers a gameplay experience that's sure to leave a lasting impression on all slot lovers.</w:t>
      </w:r>
    </w:p>
    <w:p>
      <w:r/>
      <w:r>
        <w:t>Similar to the popular Megaways mechanism, Age of the Gods Norse Ways of Thunder features a set of movable reels that can offer a diamond grid or a complete layout with an astounding 720 winning combinations. And that's not all, as these reels can expand to offer up to 3125 winning ways! What more could you ask for?</w:t>
      </w:r>
    </w:p>
    <w:p>
      <w:r/>
      <w:r>
        <w:t>With the payout mechanism allowing winnings on consecutive reels with matching symbols, this game provides players with more chances to strike it big. It's a relief to know that the symbols don't need to align on the same line, and it keeps the gameplay dynamic and engaging.</w:t>
      </w:r>
    </w:p>
    <w:p>
      <w:r/>
      <w:r>
        <w:t>The game's outstanding features don't stop there! Age of the Gods Norse Ways of Thunder also offers reel modifiers and bonus spins, which can help level up your gaming experience. You never know when the gods might decide to throw down some extra bonuses to make your winnings rain down!</w:t>
      </w:r>
    </w:p>
    <w:p>
      <w:r/>
      <w:r>
        <w:t>Overall, Age of the Gods Norse Ways of Thunder is an excellent addition to the widely-loved Age of the Gods series of slot games. With its unique features and bonuses, it's sure to provide players with an exciting and thrilling gaming experience. So why wait? Join the Norse gods in their epic adventure and experience the thunder today!</w:t>
      </w:r>
    </w:p>
    <w:p>
      <w:pPr>
        <w:pStyle w:val="Heading2"/>
      </w:pPr>
      <w:r>
        <w:t>DESIGN AND USER INTERFACE</w:t>
      </w:r>
    </w:p>
    <w:p>
      <w:r/>
      <w:r>
        <w:t>Are you ready to get electrified with Age of the Gods Norse Ways of Thunder's design? The electric blue coverage will zap you into this game and change your world (or at least your screen) depending on the number of active win modes.</w:t>
      </w:r>
    </w:p>
    <w:p>
      <w:r/>
      <w:r>
        <w:t>The commands are so easy to use, even your technologically challenged grandma can figure it out! The selection button is located in the bottom right corner, autoplay and turbo buttons on the left, and ways to win and winnings displayed on the top right corner and below the third reel, respectively.</w:t>
      </w:r>
    </w:p>
    <w:p>
      <w:r/>
      <w:r>
        <w:t xml:space="preserve">You can easily adjust your bet too, just use the - and + buttons - no need for calculus! And if you're feeling a bit too impatient for your next spin, activate the button for faster or early spins. </w:t>
      </w:r>
    </w:p>
    <w:p>
      <w:pPr>
        <w:pStyle w:val="Heading2"/>
      </w:pPr>
      <w:r>
        <w:t>Symbols and Highest Paying Icons</w:t>
      </w:r>
    </w:p>
    <w:p>
      <w:r/>
      <w:r>
        <w:t>Are you ready to enter the thunderous world of Norse gods and mythical creatures? Then look no further than Age of the Gods Norse Ways of Thunder! In this thrilling slot game, players have the chance to win big with the highest paying symbols.</w:t>
      </w:r>
    </w:p>
    <w:p>
      <w:r/>
      <w:r>
        <w:t>First up are the twin ravens Huginn and Muninn, who are not only wise but also very lucrative. Keep an eye out for Fenrir, the fierce wolf, and the double rams. And of course, no Norse-themed game would be complete without the mighty Thor himself, who can grant you a mighty payout!</w:t>
      </w:r>
    </w:p>
    <w:p>
      <w:r/>
      <w:r>
        <w:t>But don't forget the Wild and Bonus symbols, which can help you achieve even more winning combinations! Just be sure to line up three or more symbols falling on adjacent reels, starting from left to right or right to left.</w:t>
      </w:r>
    </w:p>
    <w:p>
      <w:r/>
      <w:r>
        <w:t>In the words of Odin himself, 'Luck often enough will save a man if his courage holds.' So, gather your courage and give Age of the Gods Norse Ways of Thunder a spin today!</w:t>
      </w:r>
    </w:p>
    <w:p>
      <w:pPr>
        <w:pStyle w:val="Heading2"/>
      </w:pPr>
      <w:r>
        <w:t>Experience The Exciting Free Spins Bonus Feature</w:t>
      </w:r>
    </w:p>
    <w:p>
      <w:r/>
      <w:r>
        <w:t>If you're the kind of player who loves the excitement of getting free spins, then you'll love Age of the Gods Norse Ways of Thunder's Free Spins Bonus feature! This game has everything you want from a slot game - epic graphics, thrilling music, and most of all, lots of chances to win big.</w:t>
      </w:r>
    </w:p>
    <w:p>
      <w:r/>
      <w:r>
        <w:t>When the three scatter symbols appear on the reels, it's time to hold on to your seat and get ready for the ride of your life. With the Free Spins Bonus feature, you can win up to an astounding 12 free spins which can really give you better chances of hitting the jackpot.</w:t>
      </w:r>
    </w:p>
    <w:p>
      <w:r/>
      <w:r>
        <w:t>And if you're feeling lucky and bold, why don't you try out the reel modifiers? This feature gives you an extra edge and could be the thing that lands you the win you've been waiting for. These modifiers offer you different ways to increase your odds of winning, so be sure to give them a try.</w:t>
      </w:r>
    </w:p>
    <w:p>
      <w:r/>
      <w:r>
        <w:t xml:space="preserve">Overall, this game provides great entertainment and will keep you on your toes as you'll never know what's coming your way. With exciting bonus features and great opportunities for big wins, Age of the Gods Norse Ways of Thunder is a slot game you don't dare miss out on. </w:t>
      </w:r>
    </w:p>
    <w:p>
      <w:pPr>
        <w:pStyle w:val="Heading2"/>
      </w:pPr>
      <w:r>
        <w:t>Overall Quality and Availability</w:t>
      </w:r>
    </w:p>
    <w:p>
      <w:r/>
      <w:r>
        <w:t>Are you ready to be swept away on an epic Norse adventure? Age of the Gods Norse Ways of Thunder offers just that with its outstanding graphics and storyline. From the moment the game loads, players will be whisked away to a world of thunder and lightning. Prepare yourself for an immersive experience that will keep you playing for hours on end.</w:t>
      </w:r>
      <w:r/>
    </w:p>
    <w:p>
      <w:r/>
      <w:r>
        <w:t xml:space="preserve">One of the best things about Age of the Gods Norse Ways of Thunder is that it's available in demo mode for free play. So, whether you're new to the world of casino slots or an experienced player, you can take your time and get a feel for the game before betting real money. And once you're ready to make a deposit, finding the right casino to play at is easy too. The game page has a direct link to the best online casinos recommended by the editorial team. </w:t>
      </w:r>
      <w:r/>
    </w:p>
    <w:p>
      <w:r/>
      <w:r>
        <w:t>As with any great game, Age of the Gods Norse Ways of Thunder has a few surprises up its sleeve. Be sure to keep your eyes peeled for the Gods themselves, who can appear randomly during gameplay to award you with various bonuses and prizes. With so much going on, this game is sure to keep you on the edge of your seat. And if you're lucky enough to hit the jackpot, you'll be jumping for joy with lightning-like speed!</w:t>
      </w:r>
      <w:r/>
    </w:p>
    <w:p>
      <w:r/>
      <w:r>
        <w:t>Overall, Age of the Gods Norse Ways of Thunder is a top-quality slot game that delivers on the promise of a thrilling Norse adventure. With its dynamic gameplay and excellent graphics, it's a game that is hard to put down. And with access to the best online casinos, players can enjoy this game with ease. So, what are you waiting for? Give Age of the Gods Norse Ways of Thunder a try and have a thunderous good time!</w:t>
      </w:r>
    </w:p>
    <w:p>
      <w:pPr>
        <w:pStyle w:val="Heading2"/>
      </w:pPr>
      <w:r>
        <w:t>FAQ</w:t>
      </w:r>
    </w:p>
    <w:p>
      <w:pPr>
        <w:pStyle w:val="Heading3"/>
      </w:pPr>
      <w:r>
        <w:t>What is Age of the Gods Norse Ways of Thunder?</w:t>
      </w:r>
    </w:p>
    <w:p>
      <w:r/>
      <w:r>
        <w:t>Age of the Gods Norse Ways of Thunder is a popular slot game inspired by epic adventures, with dynamic gameplay and reel modifiers.</w:t>
      </w:r>
    </w:p>
    <w:p>
      <w:pPr>
        <w:pStyle w:val="Heading3"/>
      </w:pPr>
      <w:r>
        <w:t>What is the mechanism of the game?</w:t>
      </w:r>
    </w:p>
    <w:p>
      <w:r/>
      <w:r>
        <w:t>The game offers a set of movable reels that can offer a diamond grid or a complete layout with 720 winning combinations and an expansion to win up to 3125. Winnings are possible on consecutive reels with matching symbols that do not necessarily have to align on the same line.</w:t>
      </w:r>
    </w:p>
    <w:p>
      <w:pPr>
        <w:pStyle w:val="Heading3"/>
      </w:pPr>
      <w:r>
        <w:t>How can I play Age of the Gods Norse Ways of Thunder?</w:t>
      </w:r>
    </w:p>
    <w:p>
      <w:r/>
      <w:r>
        <w:t>Age of the Gods Norse Ways of Thunder has a rectangle selection button usually located in the bottom right corner and Autoplay and Turbo buttons on the left. The top right corner shows the number of ways to win, and the winnings are indicated just below the third reel. To change the bet on the slot, use the - and + buttons. The minimum bet for the game is €0.25 per spin and the maximum is €500.00. There is also a button that activates the reels to spin faster or stop earlier.</w:t>
      </w:r>
    </w:p>
    <w:p>
      <w:pPr>
        <w:pStyle w:val="Heading3"/>
      </w:pPr>
      <w:r>
        <w:t>What are the highest paid symbols in the game?</w:t>
      </w:r>
    </w:p>
    <w:p>
      <w:r/>
      <w:r>
        <w:t>The highest paid symbols in Age of the Gods Norse Ways of Thunder are the twin ravens Huginn and Muninn, the wolf named Fenrir, the double rams, Thor, and others, as well as the Wild and Bonus symbols.</w:t>
      </w:r>
    </w:p>
    <w:p>
      <w:pPr>
        <w:pStyle w:val="Heading3"/>
      </w:pPr>
      <w:r>
        <w:t>How can I win at the game?</w:t>
      </w:r>
    </w:p>
    <w:p>
      <w:r/>
      <w:r>
        <w:t>Winning results are achieved with 3 or more symbols falling on adjacent reels. These results must start from left to right or right to left. In addition, there is a Free Spins Bonus feature, triggered by three scatter symbols and reel modifiers for greater chances of getting winning results.</w:t>
      </w:r>
    </w:p>
    <w:p>
      <w:pPr>
        <w:pStyle w:val="Heading3"/>
      </w:pPr>
      <w:r>
        <w:t>Is there a demo mode available?</w:t>
      </w:r>
    </w:p>
    <w:p>
      <w:r/>
      <w:r>
        <w:t>Yes, there is a demo mode always available, where you can preview and play the game before betting real money.</w:t>
      </w:r>
    </w:p>
    <w:p>
      <w:pPr>
        <w:pStyle w:val="Heading3"/>
      </w:pPr>
      <w:r>
        <w:t>What type of graphics does the game have?</w:t>
      </w:r>
    </w:p>
    <w:p>
      <w:r/>
      <w:r>
        <w:t>Age of the Gods Norse Ways of Thunder offers dynamic gameplay with graphics that mirror epic storylines.</w:t>
      </w:r>
    </w:p>
    <w:p>
      <w:pPr>
        <w:pStyle w:val="Heading3"/>
      </w:pPr>
      <w:r>
        <w:t>Where can I play Age of the Gods Norse Ways of Thunder?</w:t>
      </w:r>
    </w:p>
    <w:p>
      <w:r/>
      <w:r>
        <w:t>You can play Age of the Gods Norse Ways of Thunder in the best online casinos selected by the editorial team.</w:t>
      </w:r>
    </w:p>
    <w:p>
      <w:pPr>
        <w:pStyle w:val="Heading2"/>
      </w:pPr>
      <w:r>
        <w:t>What we like</w:t>
      </w:r>
    </w:p>
    <w:p>
      <w:pPr>
        <w:pStyle w:val="ListBullet"/>
        <w:spacing w:line="240" w:lineRule="auto"/>
        <w:ind w:left="720"/>
      </w:pPr>
      <w:r/>
      <w:r>
        <w:t>Dynamic gameplay similar to Megaways</w:t>
      </w:r>
    </w:p>
    <w:p>
      <w:pPr>
        <w:pStyle w:val="ListBullet"/>
        <w:spacing w:line="240" w:lineRule="auto"/>
        <w:ind w:left="720"/>
      </w:pPr>
      <w:r/>
      <w:r>
        <w:t>Movable reels with multiple winning combinations</w:t>
      </w:r>
    </w:p>
    <w:p>
      <w:pPr>
        <w:pStyle w:val="ListBullet"/>
        <w:spacing w:line="240" w:lineRule="auto"/>
        <w:ind w:left="720"/>
      </w:pPr>
      <w:r/>
      <w:r>
        <w:t>Exciting reel modifiers and bonuses</w:t>
      </w:r>
    </w:p>
    <w:p>
      <w:pPr>
        <w:pStyle w:val="ListBullet"/>
        <w:spacing w:line="240" w:lineRule="auto"/>
        <w:ind w:left="720"/>
      </w:pPr>
      <w:r/>
      <w:r>
        <w:t>Free demo version available</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 gamble mini-game</w:t>
      </w:r>
    </w:p>
    <w:p>
      <w:r/>
      <w:r>
        <w:rPr>
          <w:i/>
        </w:rPr>
        <w:t>Create a cartoon-style feature image for "Age of the Gods Norse Ways of Thunder". The image should feature a happy Maya warrior with glasses. The Maya warrior should be holding a lightning bolt with Norse symbols on it, and standing in front of the reel set with diamond grid and blue electric coverage. The background should reflect the Norse mythology with a glimpse of the Norse gods and a thunderstorm. The image should attract the attention of online slot game enthusiasts and evoke the excitement of playing an epic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