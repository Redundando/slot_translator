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Himalayas Roof of The World for Free</w:t>
      </w:r>
    </w:p>
    <w:p>
      <w:pPr>
        <w:pStyle w:val="Heading2"/>
      </w:pPr>
      <w:r>
        <w:t>Barcrest's Himalayas: Roof of The World</w:t>
      </w:r>
    </w:p>
    <w:p>
      <w:r/>
      <w:r>
        <w:t>Get ready to climb up the towering reels of Himalayas: Roof of The World, a slot game developed by none other than the top-notch Barcrest. With 5 reels, 10 rows, and 100 paylines, this game ensures that you're not left panting for excitement anytime soon. Not to mention, the incredible backdrop of the Himalayan mountain range will have you feeling like Edmund Hillary himself.</w:t>
      </w:r>
    </w:p>
    <w:p>
      <w:r/>
      <w:r>
        <w:t>As you spin those reels, get ready to be immersed in the game's design inspired by traditional Tibetan culture and aesthetics. Plus, brace yourself for some serious avalanches because when this feature hits, it creates a trail of wilds that will make you feel like the snow's never going to stop!</w:t>
      </w:r>
    </w:p>
    <w:p>
      <w:pPr>
        <w:pStyle w:val="Heading2"/>
      </w:pPr>
      <w:r>
        <w:t>Main Features of the Game</w:t>
      </w:r>
    </w:p>
    <w:p>
      <w:r/>
      <w:r>
        <w:t>Ladies and gents, hold on to your snow caps because Himalayas Roof of The World game is about to blow your mind! This game is loaded with amazing features that will make you feel like a Yeti in a candy store!</w:t>
      </w:r>
    </w:p>
    <w:p>
      <w:r/>
      <w:r>
        <w:t>First of all, the graphics are absolut-ice-ly stunning! You will feel like you are climbing the roof of the world yourself. And get ready to slide down the slope of luck with the Snow Slide Bonus feature. After an avalanche strikes, you can earn wild symbols on the reels and become a snowball of wins!</w:t>
      </w:r>
    </w:p>
    <w:p>
      <w:r/>
      <w:r>
        <w:t xml:space="preserve">But wait, there's more! The Free Spins Bonus Feature is cooler than a penguin's igloo! You'll get random Snow Wilds and expanding Icicle Wilds that transform into double Icicle Wild spins, covering the entire reel, leading to HUGE wins! And if that's not enough, there's also a Big Bet feature where you get to play 5 consecutive spins with only 2 bonus symbols needed to activate Free Spins Bonus, which can give you up to 50 free spins! And as an added bonus, low-value symbols are removed and a wild reel is added! </w:t>
      </w:r>
    </w:p>
    <w:p>
      <w:pPr>
        <w:pStyle w:val="Heading2"/>
      </w:pPr>
      <w:r>
        <w:t>Gameplay and Paying Options: Hitting the Jackpot</w:t>
      </w:r>
    </w:p>
    <w:p>
      <w:r/>
      <w:r>
        <w:t>Are you ready to climb to the top of the Himalayas and snag some big wins? The slot game Himalayas Roof of The World offers players the chance to do just that - with bets ranging from a modest €0.10 to a daring €500 per spin. But be warned, you need to be on the lookout for the feisty Tibetan ladies and monks who can reward you with up to 50 times your bet if you land 5 of them!</w:t>
      </w:r>
    </w:p>
    <w:p>
      <w:r/>
      <w:r>
        <w:t>Keep your eyes peeled for the Ice Wild symbol, which replaces all symbols except the Lady, the Monk, and the Bonus symbols. And here's a pro tip: to increase your chances of winning big, play the game with a bet higher than €2.00 per spin to enjoy an RTP of 96% - that's higher than your average slot game. But, if you're playing it cool, then the RTP is a respectable 94% at €2.00 or less per spin. So why wait? Start spinning those reels and let us know when you hit the jackpot!</w:t>
      </w:r>
    </w:p>
    <w:p>
      <w:pPr>
        <w:pStyle w:val="Heading2"/>
      </w:pPr>
      <w:r>
        <w:t>Get Your Free Spin On!</w:t>
      </w:r>
    </w:p>
    <w:p>
      <w:r/>
      <w:r>
        <w:t>Listen up, slot lovers! The Free Spins Bonus feature in the Himalayas Roof of The World game is better than an all-you-can-eat buffet. All you need to do is get 3, 4, or 5 Himalayan Bonus symbols, and you can start spinning for free. And let's be real, who doesn't love free stuff?</w:t>
      </w:r>
    </w:p>
    <w:p>
      <w:r/>
      <w:r>
        <w:t>But wait, there's more! During these free spins, the Snow Slide Bonus feature can be activated again. It's like having a second helping of mashed potatoes. And if that wasn't enough, the reel has double-height Icicle Wild symbols that expand to cover the entire reel. It's like hitting the jackpot but without the annoying flashing lights and the need for a bucket of quarters.</w:t>
      </w:r>
    </w:p>
    <w:p>
      <w:r/>
      <w:r>
        <w:t>And just when you thought it couldn't get any better, players can win even more free spins on the Treasure Map with the Compass symbol. It's like finding the keys to a treasure chest or a secret stash of Oreos. So, what are you waiting for? Start spinning and winning!</w:t>
      </w:r>
    </w:p>
    <w:p>
      <w:pPr>
        <w:pStyle w:val="Heading2"/>
      </w:pPr>
      <w:r>
        <w:t>Chilling Wins with the Icicle Wild Symbol</w:t>
      </w:r>
    </w:p>
    <w:p>
      <w:r/>
      <w:r>
        <w:t>Get ready to freeze your way to big wins with the Icicle Wild symbol in Himalayas Roof of The World! This icy symbol transforms into double Icicle Wild spins that expand to cover the entire reel during the Free Spins Bonus feature. It's so cool, it could give Olaf a run for his money.</w:t>
      </w:r>
    </w:p>
    <w:p>
      <w:r/>
      <w:r>
        <w:t xml:space="preserve">But don't worry, this frozen friend is not your average wild symbol - it replaces all other symbols except the Lady, the Monk, and the Bonus symbols. Just like a yeti, it might be rare to spot, but when you do, it can lead to some huge wins. So keep your eyes peeled for the Icicle Wild and start spinning! </w:t>
      </w:r>
    </w:p>
    <w:p>
      <w:pPr>
        <w:pStyle w:val="Heading2"/>
      </w:pPr>
      <w:r>
        <w:t>Big Bet Feature: Play to Win Big!</w:t>
      </w:r>
    </w:p>
    <w:p>
      <w:r/>
      <w:r>
        <w:t>If you're feeling lucky, the big bet feature on Himalayas Roof of The World will let you test your fate with a series of 5 linked rolls, with options of €20, €30 and €50. The €20 option requires 2 or more bonus symbols to activate the Free Spins Bonus feature with up to 50 free spins. The €30 option might cost more, but all low-value symbols are removed from the reels giving you more chances of winning. If you're feeling ultra-confident with the €50 option, you get everything above but with the added bonus of a wild reel. RTP% also increases to 97.75% giving you even more reasons to make a big bet!</w:t>
      </w:r>
    </w:p>
    <w:p>
      <w:pPr>
        <w:pStyle w:val="Heading2"/>
      </w:pPr>
      <w:r>
        <w:t>FAQ</w:t>
      </w:r>
    </w:p>
    <w:p>
      <w:pPr>
        <w:pStyle w:val="Heading3"/>
      </w:pPr>
      <w:r>
        <w:t>What is the theme of the Himalayas Roof of The World game?</w:t>
      </w:r>
    </w:p>
    <w:p>
      <w:r/>
      <w:r>
        <w:t>The game is based on the Himalayan mountain range with Tibetan elements added to it.</w:t>
      </w:r>
    </w:p>
    <w:p>
      <w:pPr>
        <w:pStyle w:val="Heading3"/>
      </w:pPr>
      <w:r>
        <w:t>What are the bonus features in the Himalayas Roof of The World game?</w:t>
      </w:r>
    </w:p>
    <w:p>
      <w:r/>
      <w:r>
        <w:t>The game has Snow Slide Bonus feature, Free Spins Bonus feature, and Big Bet feature.</w:t>
      </w:r>
    </w:p>
    <w:p>
      <w:pPr>
        <w:pStyle w:val="Heading3"/>
      </w:pPr>
      <w:r>
        <w:t>How do I trigger the Free Spins Bonus feature?</w:t>
      </w:r>
    </w:p>
    <w:p>
      <w:r/>
      <w:r>
        <w:t>Getting 3, 4, or 5 Himalayan Bonus symbols on the reels will give you 8, 12, or 20 free spins respectively.</w:t>
      </w:r>
    </w:p>
    <w:p>
      <w:pPr>
        <w:pStyle w:val="Heading3"/>
      </w:pPr>
      <w:r>
        <w:t>What is the Snow Slide Bonus feature?</w:t>
      </w:r>
    </w:p>
    <w:p>
      <w:r/>
      <w:r>
        <w:t>In the Snow Slide Bonus feature, an avalanche randomly activates and spreads wild symbols across the reels resulting in big wins.</w:t>
      </w:r>
    </w:p>
    <w:p>
      <w:pPr>
        <w:pStyle w:val="Heading3"/>
      </w:pPr>
      <w:r>
        <w:t>What is the Big Bet feature in the Himalayas Roof of The World game?</w:t>
      </w:r>
    </w:p>
    <w:p>
      <w:r/>
      <w:r>
        <w:t>In the Big Bet feature, you play a series of 5 rolls linked together - you can chose between options costing €20, €30, and €50.</w:t>
      </w:r>
    </w:p>
    <w:p>
      <w:pPr>
        <w:pStyle w:val="Heading3"/>
      </w:pPr>
      <w:r>
        <w:t>What is the highest paying symbol in the game?</w:t>
      </w:r>
    </w:p>
    <w:p>
      <w:r/>
      <w:r>
        <w:t>The Tibetan monk is the highest paying symbol, giving you 50 times your bet for 5 on a payline.</w:t>
      </w:r>
    </w:p>
    <w:p>
      <w:pPr>
        <w:pStyle w:val="Heading3"/>
      </w:pPr>
      <w:r>
        <w:t>Is the RTP different for different bets in the Himalayas Roof of The World game?</w:t>
      </w:r>
    </w:p>
    <w:p>
      <w:r/>
      <w:r>
        <w:t>Yes, when played at €2 or less per spin, the RTP is 94%, and when played above €2, it shoots up to 96% or 97.75% for the Big Bet option.</w:t>
      </w:r>
    </w:p>
    <w:p>
      <w:pPr>
        <w:pStyle w:val="Heading3"/>
      </w:pPr>
      <w:r>
        <w:t>What is the minimum and maximum bet in the game?</w:t>
      </w:r>
    </w:p>
    <w:p>
      <w:r/>
      <w:r>
        <w:t>The game is playable from €0.10 to €500 per spin on any device.</w:t>
      </w:r>
    </w:p>
    <w:p>
      <w:pPr>
        <w:pStyle w:val="Heading2"/>
      </w:pPr>
      <w:r>
        <w:t>What we like</w:t>
      </w:r>
    </w:p>
    <w:p>
      <w:pPr>
        <w:pStyle w:val="ListBullet"/>
        <w:spacing w:line="240" w:lineRule="auto"/>
        <w:ind w:left="720"/>
      </w:pPr>
      <w:r/>
      <w:r>
        <w:t>Stunning graphics and visuals</w:t>
      </w:r>
    </w:p>
    <w:p>
      <w:pPr>
        <w:pStyle w:val="ListBullet"/>
        <w:spacing w:line="240" w:lineRule="auto"/>
        <w:ind w:left="720"/>
      </w:pPr>
      <w:r/>
      <w:r>
        <w:t>Innovative Snow Slide Bonus feature</w:t>
      </w:r>
    </w:p>
    <w:p>
      <w:pPr>
        <w:pStyle w:val="ListBullet"/>
        <w:spacing w:line="240" w:lineRule="auto"/>
        <w:ind w:left="720"/>
      </w:pPr>
      <w:r/>
      <w:r>
        <w:t>Free Spins Bonus feature with Snow Wilds and Icicle Wild symbols</w:t>
      </w:r>
    </w:p>
    <w:p>
      <w:pPr>
        <w:pStyle w:val="ListBullet"/>
        <w:spacing w:line="240" w:lineRule="auto"/>
        <w:ind w:left="720"/>
      </w:pPr>
      <w:r/>
      <w:r>
        <w:t>Big Bet feature with increased RTP%</w:t>
      </w:r>
    </w:p>
    <w:p>
      <w:pPr>
        <w:pStyle w:val="Heading2"/>
      </w:pPr>
      <w:r>
        <w:t>What we don't like</w:t>
      </w:r>
    </w:p>
    <w:p>
      <w:pPr>
        <w:pStyle w:val="ListBullet"/>
        <w:spacing w:line="240" w:lineRule="auto"/>
        <w:ind w:left="720"/>
      </w:pPr>
      <w:r/>
      <w:r>
        <w:t>Relatively low RTP% (94%) when played at lower stakes</w:t>
      </w:r>
    </w:p>
    <w:p>
      <w:pPr>
        <w:pStyle w:val="ListBullet"/>
        <w:spacing w:line="240" w:lineRule="auto"/>
        <w:ind w:left="720"/>
      </w:pPr>
      <w:r/>
      <w:r>
        <w:t>Less variation in the bonus features compared to other games</w:t>
      </w:r>
    </w:p>
    <w:p>
      <w:r/>
      <w:r>
        <w:rPr>
          <w:b/>
        </w:rPr>
        <w:t>Play Himalayas Roof of The World for Free</w:t>
      </w:r>
    </w:p>
    <w:p>
      <w:r/>
      <w:r>
        <w:rPr>
          <w:i/>
        </w:rPr>
        <w:t>Read our expert review of Himalayas Roof of The World and play for free. Enjoy innovative features and stunning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