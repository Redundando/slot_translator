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Anchorman free - Review of Anchorman's RTP, special symbols, and more</w:t>
      </w:r>
    </w:p>
    <w:p>
      <w:r/>
      <w:r>
        <w:rPr>
          <w:b/>
        </w:rPr>
        <w:t>Meta description</w:t>
      </w:r>
      <w:r>
        <w:t>: Anchorman offers a low volatility game grid with special symbols and modes. Read our review and play for free now.</w:t>
      </w:r>
    </w:p>
    <w:p>
      <w:pPr>
        <w:pStyle w:val="Heading2"/>
      </w:pPr>
      <w:r>
        <w:t>RTP and Volatility</w:t>
      </w:r>
    </w:p>
    <w:p>
      <w:r/>
      <w:r>
        <w:t>Are you ready to hit the slots with the legendary Ron Burgundy? Good news, Anchorman - The Legend of Ron Burgundy, has an RTP of 96.03% with low volatility. That makes Ron Burgundy not only the best in the newsroom, but also in slot games! With this high RTP percentage, players can expect more frequent wins while playing Anchor Man and that too with low volatility, it means more chances of wins without having to empty your wallet.</w:t>
      </w:r>
    </w:p>
    <w:p>
      <w:r/>
      <w:r>
        <w:t>You might be wondering, what does low volatility really mean? Well, it can be summarised as the balance between high or low chance of winning paired with the amount you win. But let’s keep it simple. Low volatility simply translates to more exciting and varied gameplay, with frequent wins that will certainly make your experience smoother and enjoyable!</w:t>
      </w:r>
    </w:p>
    <w:p>
      <w:r/>
      <w:r>
        <w:t>So, get your jazz flute out and get ready to play Anchor Man: The Legend of Ron Burgundy now. High RTP and low volatility kicks of one hell of a kind gaming experience. Just don't get stuck in a glass cage of emotion when you win a huge win!</w:t>
      </w:r>
    </w:p>
    <w:p>
      <w:pPr>
        <w:pStyle w:val="Heading2"/>
      </w:pPr>
      <w:r>
        <w:t>Special Symbols</w:t>
      </w:r>
    </w:p>
    <w:p>
      <w:r/>
      <w:r>
        <w:t>Inside the game grid of Anchorman - The Legend of Ron Burgundy, there are not one, but TWO special symbols! It's like a double scoop of ice cream on a warm summer day - twice as nice!</w:t>
      </w:r>
      <w:r>
        <w:t xml:space="preserve"> </w:t>
      </w:r>
    </w:p>
    <w:p>
      <w:r/>
      <w:r>
        <w:t>The first special symbol in this game is the bonus - a scatter symbol to be exact. It's like a ticket to a VIP party - getting three or more of these symbols in a single play will activate the special mode. And what's in it for you? The chance to win the jackpot, baby! Who doesn't love a good jackpot?</w:t>
      </w:r>
      <w:r>
        <w:t xml:space="preserve"> </w:t>
      </w:r>
    </w:p>
    <w:p>
      <w:r/>
      <w:r>
        <w:t>Now, let's talk about the second special symbol - the 'This is a Wild' symbol. It's like a superhero in disguise, able to replace any other symbol in the game for a better chance of getting a winning combination. It's like having Ron Burgundy himself on your team, ready to save the day!</w:t>
      </w:r>
    </w:p>
    <w:p>
      <w:pPr>
        <w:pStyle w:val="Heading2"/>
      </w:pPr>
      <w:r>
        <w:t>Special Modes</w:t>
      </w:r>
    </w:p>
    <w:p>
      <w:r/>
      <w:r>
        <w:t>Do you ever feel like regular gameplay just isn't enough to satisfy your craving for excitement and big wins? Well then, you're in luck because Anchorman - The Legend of Ron Burgundy has something special up its sleeve.</w:t>
      </w:r>
    </w:p>
    <w:p>
      <w:r/>
      <w:r>
        <w:t>Special modes are activated sporadically throughout the game to keep things interesting. One example is the special edition of the program, where dozens of identical symbols are added to the reels. And let's be honest, who doesn't love more chances to win big?!</w:t>
      </w:r>
    </w:p>
    <w:p>
      <w:r/>
      <w:r>
        <w:t>But wait, there's more! These special modes often come with unique sound effects and animations that add an extra layer of entertainment. Sure, winning is great, but let's not forget the power of a good laugh or two.</w:t>
      </w:r>
    </w:p>
    <w:p>
      <w:pPr>
        <w:pStyle w:val="Heading2"/>
      </w:pPr>
      <w:r>
        <w:t>Game Grid and Mechanism</w:t>
      </w:r>
    </w:p>
    <w:p>
      <w:r/>
      <w:r>
        <w:t>Are you a fan of the iconic Anchorman movie? Do you enjoy online slot games? Well, get ready because Anchorman - The Legend of Ron Burgundy combines both! This game features a 5x3 mechanism, which is a common game grid for online slots, but don't let that fool you. It is far from a typical slot game - from its hilarious symbols to its unique features, it is a game that guarantees a few laughs.</w:t>
      </w:r>
    </w:p>
    <w:p>
      <w:r/>
      <w:r>
        <w:t>As you spin the reels, you will notice the main characters from the film appear at the top of the game grid. Be sure to keep an eye out for them while the reels are spinning, as they also reappear within various symbols. The film scenes that appear when players get a win add a comedic touch to the game, creating a highly entertaining experience that everyone will love!</w:t>
      </w:r>
    </w:p>
    <w:p>
      <w:r/>
      <w:r>
        <w:t>Overall, this is a slot game with a simple mechanism that even novice players will understand, but it also has several original functions that make it interesting for experienced players. So come on down to the news station and spin those reels, Ron Burgundy himself would approve.</w:t>
      </w:r>
    </w:p>
    <w:p>
      <w:pPr>
        <w:pStyle w:val="Heading2"/>
      </w:pPr>
      <w:r>
        <w:t>Other Bally Slots</w:t>
      </w:r>
    </w:p>
    <w:p>
      <w:r/>
      <w:r>
        <w:t>If you're a fan of TV shows and movies, then you're in luck because Bally has you covered with a range of amazing slot games. Anchorman may be the star of the show, but don't overlook some other great titles. Titanic, for instance, is a slot game that is sure to make you feel like you're aboard the famous ship, without all the pesky iceberg interaction. Wacky Races, on the other hand, offers a more playful theme with a host of hilarious characters. And if you're a Michael Jackson fan, be sure to check out Michael Jackson King of Pop. Just be warned, you might find yourself moonwalking away from your computer screen.</w:t>
      </w:r>
      <w:r/>
    </w:p>
    <w:p>
      <w:r/>
      <w:r>
        <w:t>But back to Anchorman, because let's face it, we can't get enough of Ron Burgundy's mustache. This slot game is packed with all the comedy and hijinks that made the movies great. From the catchy soundtrack to the famous one-liners, you'll be laughing and spinning for hours on end. And let's not forget the amazing bonus rounds, which give you the chance to win big and unleash your inner news anchor. So, if you're a fan of outrageous humor and big wins, Anchorman is the perfect slot game for you.</w:t>
      </w:r>
    </w:p>
    <w:p>
      <w:pPr>
        <w:pStyle w:val="Heading2"/>
      </w:pPr>
      <w:r>
        <w:t>FAQ</w:t>
      </w:r>
    </w:p>
    <w:p>
      <w:pPr>
        <w:pStyle w:val="Heading3"/>
      </w:pPr>
      <w:r>
        <w:t>What is Anchorman slot?</w:t>
      </w:r>
    </w:p>
    <w:p>
      <w:r/>
      <w:r>
        <w:t>Anchorman is an online slot game inspired by the movie 'Anchorman - The Legend of Ron Burgundy', developed by Bally.</w:t>
      </w:r>
    </w:p>
    <w:p>
      <w:pPr>
        <w:pStyle w:val="Heading3"/>
      </w:pPr>
      <w:r>
        <w:t>What is the gameplay mechanism of Anchorman slot?</w:t>
      </w:r>
    </w:p>
    <w:p>
      <w:r/>
      <w:r>
        <w:t>Anchorman is a 5x3 slot game with a 96.03% player return percentage and low volatility. It has two special symbols - the bonus scatter symbol and the 'This is a Wild' symbol - that add to the gameplay.</w:t>
      </w:r>
    </w:p>
    <w:p>
      <w:pPr>
        <w:pStyle w:val="Heading3"/>
      </w:pPr>
      <w:r>
        <w:t>How does the bonus scatter symbol work in Anchorman slot?</w:t>
      </w:r>
    </w:p>
    <w:p>
      <w:r/>
      <w:r>
        <w:t>By finding at least three bonus scatter symbols in a single play of Anchorman slot, players can access the special mode with the chance to win the jackpot.</w:t>
      </w:r>
    </w:p>
    <w:p>
      <w:pPr>
        <w:pStyle w:val="Heading3"/>
      </w:pPr>
      <w:r>
        <w:t>What is the 'This is a Wild' symbol in Anchorman slot?</w:t>
      </w:r>
    </w:p>
    <w:p>
      <w:r/>
      <w:r>
        <w:t>The 'This is a Wild' symbol in Anchorman slot helps players replace any other symbol in the game.</w:t>
      </w:r>
    </w:p>
    <w:p>
      <w:pPr>
        <w:pStyle w:val="Heading3"/>
      </w:pPr>
      <w:r>
        <w:t>What are the similar slots to Anchorman?</w:t>
      </w:r>
    </w:p>
    <w:p>
      <w:r/>
      <w:r>
        <w:t>Some similar slot games to Anchorman include Wacky Races, Michael Jackson King of Pop, and Titanic, all developed by Bally and inspired by movies or TV shows.</w:t>
      </w:r>
    </w:p>
    <w:p>
      <w:pPr>
        <w:pStyle w:val="Heading3"/>
      </w:pPr>
      <w:r>
        <w:t>Is Anchorman slot easy to play?</w:t>
      </w:r>
    </w:p>
    <w:p>
      <w:r/>
      <w:r>
        <w:t>Yes, Anchorman slot is easy to play and has several original functions that make it interesting for both novice and experienced players.</w:t>
      </w:r>
    </w:p>
    <w:p>
      <w:pPr>
        <w:pStyle w:val="Heading3"/>
      </w:pPr>
      <w:r>
        <w:t>What is the RTP of Anchorman slot?</w:t>
      </w:r>
    </w:p>
    <w:p>
      <w:r/>
      <w:r>
        <w:t>The RTP or player return percentage of Anchorman slot is 96.03%, and it has a low volatility.</w:t>
      </w:r>
    </w:p>
    <w:p>
      <w:pPr>
        <w:pStyle w:val="Heading3"/>
      </w:pPr>
      <w:r>
        <w:t>Does Anchorman slot have an interesting audio-visual experience?</w:t>
      </w:r>
    </w:p>
    <w:p>
      <w:r/>
      <w:r>
        <w:t>Yes, when you play Anchorman slot, you are greeted with one of the songs from the film's soundtrack. The game interface features film scenes and sound effects to make the experience more engaging.</w:t>
      </w:r>
    </w:p>
    <w:p>
      <w:pPr>
        <w:pStyle w:val="Heading2"/>
      </w:pPr>
      <w:r>
        <w:t>What we like</w:t>
      </w:r>
    </w:p>
    <w:p>
      <w:pPr>
        <w:pStyle w:val="ListBullet"/>
        <w:spacing w:line="240" w:lineRule="auto"/>
        <w:ind w:left="720"/>
      </w:pPr>
      <w:r/>
      <w:r>
        <w:t>Low volatility for more varied and fun gameplay</w:t>
      </w:r>
    </w:p>
    <w:p>
      <w:pPr>
        <w:pStyle w:val="ListBullet"/>
        <w:spacing w:line="240" w:lineRule="auto"/>
        <w:ind w:left="720"/>
      </w:pPr>
      <w:r/>
      <w:r>
        <w:t>Special symbols like 'This is a Wild' boosts chance of winning</w:t>
      </w:r>
    </w:p>
    <w:p>
      <w:pPr>
        <w:pStyle w:val="ListBullet"/>
        <w:spacing w:line="240" w:lineRule="auto"/>
        <w:ind w:left="720"/>
      </w:pPr>
      <w:r/>
      <w:r>
        <w:t>Special modes create a more interesting gaming experience</w:t>
      </w:r>
    </w:p>
    <w:p>
      <w:pPr>
        <w:pStyle w:val="ListBullet"/>
        <w:spacing w:line="240" w:lineRule="auto"/>
        <w:ind w:left="720"/>
      </w:pPr>
      <w:r/>
      <w:r>
        <w:t>Simple game grid with original functions</w:t>
      </w:r>
    </w:p>
    <w:p>
      <w:pPr>
        <w:pStyle w:val="Heading2"/>
      </w:pPr>
      <w:r>
        <w:t>What we don't like</w:t>
      </w:r>
    </w:p>
    <w:p>
      <w:pPr>
        <w:pStyle w:val="ListBullet"/>
        <w:spacing w:line="240" w:lineRule="auto"/>
        <w:ind w:left="720"/>
      </w:pPr>
      <w:r/>
      <w:r>
        <w:t>Limited choice of game mechanism</w:t>
      </w:r>
    </w:p>
    <w:p>
      <w:pPr>
        <w:pStyle w:val="ListBullet"/>
        <w:spacing w:line="240" w:lineRule="auto"/>
        <w:ind w:left="720"/>
      </w:pPr>
      <w:r/>
      <w:r>
        <w:t>Some players may want higher volatility</w:t>
      </w:r>
    </w:p>
    <w:p>
      <w:r/>
      <w:r>
        <w:rPr>
          <w:i/>
        </w:rPr>
        <w:t>Create a feature image for "Anchorman - The Legend of Ron Burgundy" online slot game that features a happy Maya warrior with glasses in a cartoon style. The image should be bright with vivid colors and a playful atmosphere. The Maya warrior should be seen in a dynamic pose holding a microphone, signifying the spirit of Ron Burgundy in the game. The background should showcase iconic moments from the movie, such as the Channel 4 news van or the newsroom where the on-screen action takes place, to attract players who are fans of the movie. Captions such as "Ready for Action" or "Join the Excitement" could feature on the image, inviting players to play and experience the world of Anchorman in a new dimension.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