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Lady's Charm for Free - Exciting Bonuses and Features</w:t>
      </w:r>
    </w:p>
    <w:p>
      <w:r/>
      <w:r>
        <w:rPr>
          <w:b/>
        </w:rPr>
        <w:t>Meta description</w:t>
      </w:r>
      <w:r>
        <w:t>: Read our review of Lucky Lady's Charm, a nostalgic slot game with exciting bonuses and features. Play for free and win big on this classic game.</w:t>
      </w:r>
    </w:p>
    <w:p>
      <w:pPr>
        <w:pStyle w:val="Heading2"/>
      </w:pPr>
      <w:r>
        <w:t>Gameplay and features</w:t>
      </w:r>
    </w:p>
    <w:p>
      <w:r/>
      <w:r>
        <w:t>Lucky Lady's Charm is the perfect balance between traditional style slot game and modern features. With its 5 reels and 10 pay lines, players can choose to bet from as low as €0.02 per pay line up to €45 per spin, making it great for players with any budget. The Autoplay feature makes gameplay even easier, allowing players to sit back and watch the reels spin.</w:t>
      </w:r>
    </w:p>
    <w:p>
      <w:r/>
      <w:r>
        <w:t>One of the unique features of this game is the gamble option. After a win, players have the chance to double their winnings by choosing the correct color of the next card drawn. It's a fun way to potentially increase your earnings but beware, luck may not always be on your side!</w:t>
      </w:r>
    </w:p>
    <w:p>
      <w:r/>
      <w:r>
        <w:t xml:space="preserve">Whether you're a beginner or an experienced player, Lucky Lady's Charm has something for everyone. The intuitive interface makes it easy to navigate and the flexible betting options allow for a personalized gaming experience. Plus, who doesn't love a little bit of luck on their side? </w:t>
      </w:r>
    </w:p>
    <w:p>
      <w:pPr>
        <w:pStyle w:val="Heading2"/>
      </w:pPr>
      <w:r>
        <w:t>Symbols and Graphics</w:t>
      </w:r>
    </w:p>
    <w:p>
      <w:r/>
      <w:r>
        <w:t>Lucky Lady's Charm is a game that reminds us of the good old days when we would visit brick and mortar casinos. The graphics are simple yet pleasant and they don't rely on any flashy animations or sound effects to keep you interested. This game truly stands out with its engaging gameplay and diverse set of lucky amulet symbols, including horseshoes, clovers, ladybugs, and rabbit paws, all of which can help you win big.</w:t>
      </w:r>
    </w:p>
    <w:p>
      <w:r/>
      <w:r>
        <w:t xml:space="preserve">Our personal favorite symbol is Lady Luck herself, who also acts as the Wild Symbol, increasing your chances of landing a winning combination. The Scatter symbol is represented by a crystal ball, and if you're lucky enough to land three of them anywhere on the screen, you'll be rewarded with the highly coveted 15 free spins. </w:t>
      </w:r>
    </w:p>
    <w:p>
      <w:r/>
      <w:r>
        <w:t>We can't guarantee that the symbols will bring you any actual luck, but they're certainly charming enough to put a smile on your face while you spin the reels. Just make sure to keep an eye out for the black cat symbol, especially if you're a superstitious person--we don't want you to have any bad luck now, do we?</w:t>
      </w:r>
    </w:p>
    <w:p>
      <w:pPr>
        <w:pStyle w:val="Heading2"/>
      </w:pPr>
      <w:r>
        <w:t>Bonuses and Free Spins</w:t>
      </w:r>
    </w:p>
    <w:p>
      <w:r/>
      <w:r>
        <w:t>Who doesn't love a good bonus? Lucky Lady's Charm has got you covered with their free spins bonus round. Triggered by three crystal ball symbols anywhere on the screen, you'll get 15 free spins with tripled winnings. And let's be honest, who doesn't want triple the winnings?</w:t>
      </w:r>
      <w:r>
        <w:t xml:space="preserve"> </w:t>
      </w:r>
    </w:p>
    <w:p>
      <w:r/>
      <w:r>
        <w:t>The best part? Many online casinos offer special bonuses such as free spins without deposit requirements just for playing this game. That means you get to play and potentially win without having to spend a dime. It's like getting a free pass to the slot machine world.</w:t>
      </w:r>
      <w:r>
        <w:t xml:space="preserve"> </w:t>
      </w:r>
    </w:p>
    <w:p>
      <w:r/>
      <w:r>
        <w:t>So, go ahead and check out some online guides or casino websites to see which ones offer these amazing bonuses. You never know, you might just get lucky and hit the jackpot!</w:t>
      </w:r>
    </w:p>
    <w:p>
      <w:pPr>
        <w:pStyle w:val="Heading2"/>
      </w:pPr>
      <w:r>
        <w:t>Accessibility and Compatibility</w:t>
      </w:r>
    </w:p>
    <w:p>
      <w:r/>
      <w:r>
        <w:t>Are you tired of having to sign up and download software just to play a slot game? Lucky Lady's Charm has got your back! This game can be played for free on SlotJava without any hassle or headaches.</w:t>
      </w:r>
    </w:p>
    <w:p>
      <w:r/>
      <w:r>
        <w:t>Now, if you’re feeling lucky and want to play for real money, don’t worry! You don't have to resort to robbing a bank. Lucky Lady's Charm can be found at licensed online casinos like Starvegas, Snai, Starcasino, and Fantasyteam Casino.</w:t>
      </w:r>
    </w:p>
    <w:p>
      <w:r/>
      <w:r>
        <w:t>But wait - there’s more! This game can be played on desktop, laptop, and even mobile devices. That's right - now you can take your lucky charms with you wherever you go. Just make sure you stick to licensed casinos to ensure a safe and secure online gaming experience. Trust us, getting scammed is not lucky at all.</w:t>
      </w:r>
    </w:p>
    <w:p>
      <w:pPr>
        <w:pStyle w:val="Heading2"/>
      </w:pPr>
      <w:r>
        <w:t>Provider and Reputation</w:t>
      </w:r>
    </w:p>
    <w:p>
      <w:r/>
      <w:r>
        <w:t>In the world of online slot games, the provider behind the game can make all the difference. Lucky Lady's Charm was developed by Novomatic, a company known for creating entertaining and innovative games. If you've played Polar Fox, Golden Ark, or Lord of the Ocean, you know they're all solid choices for slot enthusiasts looking for a great time.</w:t>
      </w:r>
    </w:p>
    <w:p>
      <w:r/>
      <w:r>
        <w:t>But what about Lucky Lady's Charm? Well, the game has certainly earned its place as a staple in Novomatic's lineup. It's been around for a while now, but it still has a loyal following. And with good reason.</w:t>
      </w:r>
    </w:p>
    <w:p>
      <w:r/>
      <w:r>
        <w:t>After all, who doesn't love a little bit of luck? Lucky Lady's Charm is a fun and engaging game with a good reputation among online slot players. Whether you're new to the scene or a seasoned pro, this game is sure to tickle your fancy.</w:t>
      </w:r>
    </w:p>
    <w:p>
      <w:r/>
      <w:r>
        <w:t>And let's be honest - who couldn't use a little extra luck in their life? So, if you're feeling down on your luck, give Lucky Lady's Charm a spin. Who knows? Maybe you'll be the lucky one to hit the jackpot!</w:t>
      </w:r>
    </w:p>
    <w:p>
      <w:pPr>
        <w:pStyle w:val="Heading2"/>
      </w:pPr>
      <w:r>
        <w:t>FAQ</w:t>
      </w:r>
    </w:p>
    <w:p>
      <w:pPr>
        <w:pStyle w:val="Heading3"/>
      </w:pPr>
      <w:r>
        <w:t>Where can I play Lucky Lady's Charm for free?</w:t>
      </w:r>
    </w:p>
    <w:p>
      <w:r/>
      <w:r>
        <w:t>You can play Lucky Lady's Charm for free on SlotJava without having to sign up or download any software.</w:t>
      </w:r>
    </w:p>
    <w:p>
      <w:pPr>
        <w:pStyle w:val="Heading3"/>
      </w:pPr>
      <w:r>
        <w:t>Can I play Lucky Lady's Charm for real money?</w:t>
      </w:r>
    </w:p>
    <w:p>
      <w:r/>
      <w:r>
        <w:t>Yes, you can play Lucky Lady's Charm for real money at licensed online casinos such as Starvegas, Snai, Starcasino, and Fantasyteam Casino. We recommend playing at casinos with valid certification to ensure safety.</w:t>
      </w:r>
    </w:p>
    <w:p>
      <w:pPr>
        <w:pStyle w:val="Heading3"/>
      </w:pPr>
      <w:r>
        <w:t>Can I get bonuses and free spins to play Lucky Lady's Charm?</w:t>
      </w:r>
    </w:p>
    <w:p>
      <w:r/>
      <w:r>
        <w:t>Yes, many online casinos offer bonuses such as free spins without deposit requirements to play Lucky Lady's Charm. Check our guide to find out which casinos offer these bonuses.</w:t>
      </w:r>
    </w:p>
    <w:p>
      <w:pPr>
        <w:pStyle w:val="Heading3"/>
      </w:pPr>
      <w:r>
        <w:t>How do I play Lucky Lady's Charm?</w:t>
      </w:r>
    </w:p>
    <w:p>
      <w:r/>
      <w:r>
        <w:t>Select the desired pay lines and betting amount, then spin the reels. The goal is to get the same symbols on an active pay line to win. After each win, you can choose to gamble to potentially double your winnings.</w:t>
      </w:r>
    </w:p>
    <w:p>
      <w:pPr>
        <w:pStyle w:val="Heading3"/>
      </w:pPr>
      <w:r>
        <w:t>Who is the software provider for Lucky Lady's Charm?</w:t>
      </w:r>
    </w:p>
    <w:p>
      <w:r/>
      <w:r>
        <w:t>Novomatic is the provider of Lucky Lady's Charm, which has become an iconic game within their collection. Other popular games from the same provider include Polar Fox, Golden Ark, and Lord of the Ocean, which you can also play for free on SlotJava.</w:t>
      </w:r>
    </w:p>
    <w:p>
      <w:pPr>
        <w:pStyle w:val="Heading3"/>
      </w:pPr>
      <w:r>
        <w:t>What is the maximum jackpot I can win in Lucky Lady's Charm?</w:t>
      </w:r>
    </w:p>
    <w:p>
      <w:r/>
      <w:r>
        <w:t>You can win a maximum jackpot of 900 coins per line in Lucky Lady's Charm, by getting five Lady Luck symbols on a pay line.</w:t>
      </w:r>
    </w:p>
    <w:p>
      <w:pPr>
        <w:pStyle w:val="Heading3"/>
      </w:pPr>
      <w:r>
        <w:t>What is the minimum and maximum bet for Lucky Lady's Charm?</w:t>
      </w:r>
    </w:p>
    <w:p>
      <w:r/>
      <w:r>
        <w:t>The minimum bet for Lucky Lady's Charm is €0.02, while the maximum bet is €45.</w:t>
      </w:r>
    </w:p>
    <w:p>
      <w:pPr>
        <w:pStyle w:val="Heading3"/>
      </w:pPr>
      <w:r>
        <w:t>What happens when I get three crystal ball symbols in Lucky Lady's Charm?</w:t>
      </w:r>
    </w:p>
    <w:p>
      <w:r/>
      <w:r>
        <w:t>When you get three crystal ball symbols on the screen, you trigger the Free Spins round in Lucky Lady's Charm. You can win 15 free spins with tripled winnings during this round.</w:t>
      </w:r>
    </w:p>
    <w:p>
      <w:pPr>
        <w:pStyle w:val="Heading2"/>
      </w:pPr>
      <w:r>
        <w:t>What we like</w:t>
      </w:r>
    </w:p>
    <w:p>
      <w:pPr>
        <w:pStyle w:val="ListBullet"/>
        <w:spacing w:line="240" w:lineRule="auto"/>
        <w:ind w:left="720"/>
      </w:pPr>
      <w:r/>
      <w:r>
        <w:t>Autoplay feature for easier gameplay</w:t>
      </w:r>
    </w:p>
    <w:p>
      <w:pPr>
        <w:pStyle w:val="ListBullet"/>
        <w:spacing w:line="240" w:lineRule="auto"/>
        <w:ind w:left="720"/>
      </w:pPr>
      <w:r/>
      <w:r>
        <w:t>Intuitive interface and flexible betting options</w:t>
      </w:r>
    </w:p>
    <w:p>
      <w:pPr>
        <w:pStyle w:val="ListBullet"/>
        <w:spacing w:line="240" w:lineRule="auto"/>
        <w:ind w:left="720"/>
      </w:pPr>
      <w:r/>
      <w:r>
        <w:t>Free spins bonus round with tripled winnings</w:t>
      </w:r>
    </w:p>
    <w:p>
      <w:pPr>
        <w:pStyle w:val="ListBullet"/>
        <w:spacing w:line="240" w:lineRule="auto"/>
        <w:ind w:left="720"/>
      </w:pPr>
      <w:r/>
      <w:r>
        <w:t>Playable on desktop, laptop, and mobile devices</w:t>
      </w:r>
    </w:p>
    <w:p>
      <w:pPr>
        <w:pStyle w:val="Heading2"/>
      </w:pPr>
      <w:r>
        <w:t>What we don't like</w:t>
      </w:r>
    </w:p>
    <w:p>
      <w:pPr>
        <w:pStyle w:val="ListBullet"/>
        <w:spacing w:line="240" w:lineRule="auto"/>
        <w:ind w:left="720"/>
      </w:pPr>
      <w:r/>
      <w:r>
        <w:t>Simple graphics and animations may not appeal to everyone</w:t>
      </w:r>
    </w:p>
    <w:p>
      <w:pPr>
        <w:pStyle w:val="ListBullet"/>
        <w:spacing w:line="240" w:lineRule="auto"/>
        <w:ind w:left="720"/>
      </w:pPr>
      <w:r/>
      <w:r>
        <w:t>No progressive jackpot feature</w:t>
      </w:r>
    </w:p>
    <w:p>
      <w:r/>
      <w:r>
        <w:rPr>
          <w:i/>
        </w:rPr>
        <w:t>Create an image for Lucky Lady's Charm that portrays a happy Maya warrior with glasses and incorporates the lucky charms featured in the game. The Maya warrior should be cartoon-style with a big smile and confident stance. He should be holding a crystal ball in one hand and a rabbit paw in the other. Around him, there should be horseshoes, clovers, and ladybugs floating in the air, with Lady Luck standing behind him as the Wild symbol. The background should be a classic land-based casino setting with slot machines and bright lights shining behind the warrior. Make sure the image is eye-catching and playful, enticing viewers to try their luck in this classic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