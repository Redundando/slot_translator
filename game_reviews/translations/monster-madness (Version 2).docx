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Madness Free – Review and Features</w:t>
      </w:r>
    </w:p>
    <w:p>
      <w:pPr>
        <w:pStyle w:val="Heading2"/>
      </w:pPr>
      <w:r>
        <w:t>Let the Monster Madness Begin!</w:t>
      </w:r>
    </w:p>
    <w:p>
      <w:r/>
      <w:r>
        <w:t>Get ready to embark on a monster-themed adventure with Monster Madness - the three-reel, eight-payline slot machine from Tom Horn Gaming! Step into a futuristic world where friendly faces and big wins await you!</w:t>
      </w:r>
    </w:p>
    <w:p>
      <w:r/>
      <w:r>
        <w:t>While this game may not have the flashy 3D animations and special effects of other slots, it still manages to keep you on the edge of your seat for an exciting and captivating gaming experience. The monsters of Monster Madness each hold different values for a winning combination, meaning the stakes are high and the rewards are well worth it!</w:t>
      </w:r>
    </w:p>
    <w:p>
      <w:r/>
      <w:r>
        <w:t>Keep your eyes peeled for the scatter and wild symbols that add to the complexity of the game. These bad boys can mix things up in a big way and take your winnings to a whole new level. With Monster Madness, the possibility for fun and excitement is endless!</w:t>
      </w:r>
    </w:p>
    <w:p>
      <w:pPr>
        <w:pStyle w:val="Heading2"/>
      </w:pPr>
      <w:r>
        <w:t>Win Big or Go Home?</w:t>
      </w:r>
    </w:p>
    <w:p>
      <w:r/>
      <w:r>
        <w:t xml:space="preserve">So, you're looking for a way to make some serious cash? Well, Monster Madness might not be the answer to all your financial woes. The exciting slot game is perfect for those seeking entertainment, but not necessarily those solely focused on big wins. </w:t>
      </w:r>
      <w:r>
        <w:t xml:space="preserve"> </w:t>
      </w:r>
    </w:p>
    <w:p>
      <w:r/>
      <w:r>
        <w:t>However, don't let that deter you! The game offers a variety of customizations, such as setting the value of the bet per line, and features like Autoplay that allow players to keep spinning without lifting a finger. Plus, with its low volatility and simple gameplay, Monster Madness offers plenty of regular, albeit smaller, wins.</w:t>
      </w:r>
      <w:r>
        <w:t xml:space="preserve"> </w:t>
      </w:r>
    </w:p>
    <w:p>
      <w:r/>
      <w:r>
        <w:t>But wait, there's more! Hit the Scatter symbol and earn multiple free spins, or land a Wild symbol on all three reels and win big time with a 60x wager payout. Who knows? Maybe you'll strike it rich after all!</w:t>
      </w:r>
    </w:p>
    <w:p>
      <w:pPr>
        <w:pStyle w:val="Heading2"/>
      </w:pPr>
      <w:r>
        <w:t>Design and Theme</w:t>
      </w:r>
    </w:p>
    <w:p>
      <w:r/>
      <w:r>
        <w:t>Holy smokes! Have you seen the setting of Monster Madness? It's like if Blade Runner collided with Godzilla and they birthed a gorgeous futuristic city. And let's talk about the monsters, ladies and gents. These little cuties come in all shapes and sizes, making them one of the most diverse casts of characters we've seen in a long time. Only one word comes to mind when describing the visuals of this game: stunning.</w:t>
      </w:r>
    </w:p>
    <w:p>
      <w:r/>
      <w:r>
        <w:t>Now, don't expect some fancy 3D animations or over-the-top special effects. This game can captivate you without all those extra bells and whistles. It's like that person who's just naturally charming and doesn't need to try too hard to impress you. Monster Madness is just that - well-designed, pleasing to the eyes, and guaranteed to give you an enjoyable gaming experience.</w:t>
      </w:r>
    </w:p>
    <w:p>
      <w:pPr>
        <w:pStyle w:val="Heading2"/>
      </w:pPr>
      <w:r>
        <w:t>Autoplay: Let the Monsters Do the Work!</w:t>
      </w:r>
    </w:p>
    <w:p>
      <w:r/>
      <w:r>
        <w:t>Ever feel like you just don't have the energy to keep spinning the reels? With Monster Madness, you can let the monsters take over with the Autoplay feature. Just set your preferences and the game will play by itself - giving you time to grab a snack or take a nap. Heck, you could even go catch some IRL monsters while this one plays itself.</w:t>
      </w:r>
    </w:p>
    <w:p>
      <w:pPr>
        <w:pStyle w:val="Heading2"/>
      </w:pPr>
      <w:r>
        <w:t>Suitability for Entertainment vs Earning Potential</w:t>
      </w:r>
    </w:p>
    <w:p>
      <w:r/>
      <w:r>
        <w:t xml:space="preserve">Are you in it for the money or for the laughs? If it's the latter, Monster Madness is the perfect game for you! This slot game has a low wagering requirement and low volatility, which means you won't be making bank anytime soon. But hey, who needs money when you're having fun, right? </w:t>
      </w:r>
      <w:r>
        <w:rPr>
          <w:i/>
        </w:rPr>
        <w:t>Insert Nelson from The Simpsons' 'Ha Ha' here.</w:t>
      </w:r>
    </w:p>
    <w:p>
      <w:r/>
      <w:r>
        <w:t xml:space="preserve">Granted, you won't be swimming in cash like Scrooge McDuck any time soon. But Monster Madness still offers regular small wins to keep you going. Think of it like a candy dispenser - small, sweet treats that are satisfying, but won't rot your teeth. </w:t>
      </w:r>
    </w:p>
    <w:p>
      <w:r/>
      <w:r>
        <w:t xml:space="preserve">In conclusion, Monster Madness may not have you retiring early, but it will definitely keep you entertained for hours on end. Who needs a yacht, when you can have lots of laughs and maybe a little extra pocket money? </w:t>
      </w:r>
    </w:p>
    <w:p>
      <w:pPr>
        <w:pStyle w:val="Heading2"/>
      </w:pPr>
      <w:r>
        <w:t>FAQ</w:t>
      </w:r>
    </w:p>
    <w:p>
      <w:pPr>
        <w:pStyle w:val="Heading3"/>
      </w:pPr>
      <w:r>
        <w:t>What is the return to player (RTP) percentage for Monster Madness?</w:t>
      </w:r>
    </w:p>
    <w:p>
      <w:r/>
      <w:r>
        <w:t>The RTP for Monster Madness is 95.3%.</w:t>
      </w:r>
    </w:p>
    <w:p>
      <w:pPr>
        <w:pStyle w:val="Heading3"/>
      </w:pPr>
      <w:r>
        <w:t>How many reels does Monster Madness have?</w:t>
      </w:r>
    </w:p>
    <w:p>
      <w:r/>
      <w:r>
        <w:t>Monster Madness has 3 reels.</w:t>
      </w:r>
    </w:p>
    <w:p>
      <w:pPr>
        <w:pStyle w:val="Heading3"/>
      </w:pPr>
      <w:r>
        <w:t>How many paylines does Monster Madness have?</w:t>
      </w:r>
    </w:p>
    <w:p>
      <w:r/>
      <w:r>
        <w:t>Monster Madness has 8 paylines.</w:t>
      </w:r>
    </w:p>
    <w:p>
      <w:pPr>
        <w:pStyle w:val="Heading3"/>
      </w:pPr>
      <w:r>
        <w:t>What features does Monster Madness have?</w:t>
      </w:r>
    </w:p>
    <w:p>
      <w:r/>
      <w:r>
        <w:t>Monster Madness has scatter and wild symbols, along with free spins.</w:t>
      </w:r>
    </w:p>
    <w:p>
      <w:pPr>
        <w:pStyle w:val="Heading3"/>
      </w:pPr>
      <w:r>
        <w:t>What is the theme of Monster Madness?</w:t>
      </w:r>
    </w:p>
    <w:p>
      <w:r/>
      <w:r>
        <w:t>Monster Madness has a monster-themed environment set in a futuristic world.</w:t>
      </w:r>
    </w:p>
    <w:p>
      <w:pPr>
        <w:pStyle w:val="Heading3"/>
      </w:pPr>
      <w:r>
        <w:t>What is the value of the wagering requirement for Monster Madness?</w:t>
      </w:r>
    </w:p>
    <w:p>
      <w:r/>
      <w:r>
        <w:t>The value of the wagering requirement for Monster Madness is low.</w:t>
      </w:r>
    </w:p>
    <w:p>
      <w:pPr>
        <w:pStyle w:val="Heading3"/>
      </w:pPr>
      <w:r>
        <w:t>What is the Wild symbol in Monster Madness?</w:t>
      </w:r>
    </w:p>
    <w:p>
      <w:r/>
      <w:r>
        <w:t>The Wild symbol in Monster Madness is a sort of badge with the word 'Wild' inside it.</w:t>
      </w:r>
    </w:p>
    <w:p>
      <w:pPr>
        <w:pStyle w:val="Heading3"/>
      </w:pPr>
      <w:r>
        <w:t>What is the Scatter symbol in Monster Madness?</w:t>
      </w:r>
    </w:p>
    <w:p>
      <w:r/>
      <w:r>
        <w:t>The Scatter symbol in Monster Madness is represented by a green eye.</w:t>
      </w:r>
    </w:p>
    <w:p>
      <w:pPr>
        <w:pStyle w:val="Heading2"/>
      </w:pPr>
      <w:r>
        <w:t>What we like</w:t>
      </w:r>
    </w:p>
    <w:p>
      <w:pPr>
        <w:pStyle w:val="ListBullet"/>
        <w:spacing w:line="240" w:lineRule="auto"/>
        <w:ind w:left="720"/>
      </w:pPr>
      <w:r/>
      <w:r>
        <w:t>Engaging gameplay with friendly monsters</w:t>
      </w:r>
    </w:p>
    <w:p>
      <w:pPr>
        <w:pStyle w:val="ListBullet"/>
        <w:spacing w:line="240" w:lineRule="auto"/>
        <w:ind w:left="720"/>
      </w:pPr>
      <w:r/>
      <w:r>
        <w:t>Regular small wins and high potential for free spins</w:t>
      </w:r>
    </w:p>
    <w:p>
      <w:pPr>
        <w:pStyle w:val="ListBullet"/>
        <w:spacing w:line="240" w:lineRule="auto"/>
        <w:ind w:left="720"/>
      </w:pPr>
      <w:r/>
      <w:r>
        <w:t>Well-designed graphics set in a futuristic city</w:t>
      </w:r>
    </w:p>
    <w:p>
      <w:pPr>
        <w:pStyle w:val="ListBullet"/>
        <w:spacing w:line="240" w:lineRule="auto"/>
        <w:ind w:left="720"/>
      </w:pPr>
      <w:r/>
      <w:r>
        <w:t>Autoplay feature reduces the time and focus needed from the player</w:t>
      </w:r>
    </w:p>
    <w:p>
      <w:pPr>
        <w:pStyle w:val="Heading2"/>
      </w:pPr>
      <w:r>
        <w:t>What we don't like</w:t>
      </w:r>
    </w:p>
    <w:p>
      <w:pPr>
        <w:pStyle w:val="ListBullet"/>
        <w:spacing w:line="240" w:lineRule="auto"/>
        <w:ind w:left="720"/>
      </w:pPr>
      <w:r/>
      <w:r>
        <w:t>Low wagering requirement and low volatility not suitable for high earning potential</w:t>
      </w:r>
    </w:p>
    <w:p>
      <w:pPr>
        <w:pStyle w:val="ListBullet"/>
        <w:spacing w:line="240" w:lineRule="auto"/>
        <w:ind w:left="720"/>
      </w:pPr>
      <w:r/>
      <w:r>
        <w:t>Lacks 3D animations or special effects compared to other slots</w:t>
      </w:r>
    </w:p>
    <w:p>
      <w:r/>
      <w:r>
        <w:rPr>
          <w:b/>
        </w:rPr>
        <w:t>Play Monster Madness Free – Review and Features</w:t>
      </w:r>
    </w:p>
    <w:p>
      <w:r/>
      <w:r>
        <w:rPr>
          <w:i/>
        </w:rPr>
        <w:t>Get ready to play Monster Madness free with our review. Learn about the game's exciting features, winning potential, design, and Autoplay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