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Ivory Citadel Slot for Free - Review 2021</w:t>
      </w:r>
    </w:p>
    <w:p>
      <w:pPr>
        <w:pStyle w:val="Heading2"/>
      </w:pPr>
      <w:r>
        <w:t>Gameplay Features</w:t>
      </w:r>
    </w:p>
    <w:p>
      <w:r/>
      <w:r>
        <w:t>Are you ready to unleash the power of the Ivory Citadel? This game has it all, with 5 reels and 20 pay lines that'll keep you on the edge of your seat! But it's not all luck and chance with Ivory Citadel. This game offers several bonuses to help you along the way. Who doesn't love a good mystery? With the Mystery Bonus, you'll never know what you're going to get. It's like playing slot roulette!</w:t>
      </w:r>
    </w:p>
    <w:p>
      <w:r/>
      <w:r>
        <w:t>But that's not all - the animal symbols in Ivory Citadel can lead to some seriously epic multipliers. And what's better than multipliers? How about a 20x multiplier from the elusive pink gem symbol? Landing five in a row might seem impossible, but trust us, it's worth it. And if you're feeling lucky, keep an eye out for the Free Spins symbols. With these, you'll get to activate reels without using any game credits. Talk about a win-win situation!</w:t>
      </w:r>
    </w:p>
    <w:p>
      <w:pPr>
        <w:pStyle w:val="Heading2"/>
      </w:pPr>
      <w:r>
        <w:t>Graphics and Theme</w:t>
      </w:r>
    </w:p>
    <w:p>
      <w:r/>
      <w:r>
        <w:t>Get ready to be transported to India with Ivory Citadel. With elephants, snakes, tigers, and a fortress in the backdrop, this game will surely make you feel like you're on a jungle safari. The graphics are so captivating that you'll feel like you're actually in the game.</w:t>
      </w:r>
    </w:p>
    <w:p>
      <w:r/>
      <w:r>
        <w:t>And let's not forget about the wildlife! You'll encounter some of India's most exotic animals on the reels, giving you a glimpse of the country's rich fauna. Just be sure to keep a safe distance, unless you're feeling adventurous!</w:t>
      </w:r>
    </w:p>
    <w:p>
      <w:pPr>
        <w:pStyle w:val="Heading2"/>
      </w:pPr>
      <w:r>
        <w:t>Is This Game Right for You?</w:t>
      </w:r>
    </w:p>
    <w:p>
      <w:r/>
      <w:r>
        <w:t>Are you no stranger to the world of online gambling? Do you crave something more than a basic slot machine? Then Ivory Citadel just might scratch that itch. With graphics more dazzling than a rhinestone-studded elephant, this game is sure to catch your eye.</w:t>
      </w:r>
    </w:p>
    <w:p>
      <w:r/>
      <w:r>
        <w:t>But let's be real - this game wasn't made for your Aunt Mildred who can barely work a flip phone. Ivory Citadel has some complicated features that could leave a newbie dizzy. And with a volatility higher than the price of a rare ivory tusk, this game is not for the faint of heart. Stick with simpler games, millennial.</w:t>
      </w:r>
    </w:p>
    <w:p>
      <w:pPr>
        <w:pStyle w:val="Heading2"/>
      </w:pPr>
      <w:r>
        <w:t>Similar Games</w:t>
      </w:r>
    </w:p>
    <w:p>
      <w:r/>
      <w:r>
        <w:t xml:space="preserve">If you're digging the Indian vibes in Ivory Citadel, then Pearls of India and Riches of India will be right up your alley. They're like the Bollywood version of slot games. If you're feeling wild, try 88 Fortunes or Lion Dance – they've got the fierce animal symbols and Asian flair that will make you roar with excitement. </w:t>
      </w:r>
    </w:p>
    <w:p>
      <w:pPr>
        <w:pStyle w:val="Heading2"/>
      </w:pPr>
      <w:r>
        <w:t>Payout Potential</w:t>
      </w:r>
    </w:p>
    <w:p>
      <w:r/>
      <w:r>
        <w:t>Looking to score big? Ivory Citadel is the perfect choice for gamblers seeking high payout potential. The game features animal symbols and free spins, which can add up to big winnings. And don't forget about the Mystery Bonus - it's like a present from the slot gods themselves! Plus, the pink gem symbol offers a 20x multiplier, and Pearls of India can net you multipliers of up to 1000x. Overall, Ivory Citadel is a good bet for those who want to mix enjoyable graphics with the chance to win big.</w:t>
      </w:r>
    </w:p>
    <w:p>
      <w:pPr>
        <w:pStyle w:val="Heading2"/>
      </w:pPr>
      <w:r>
        <w:t>FAQ</w:t>
      </w:r>
    </w:p>
    <w:p>
      <w:pPr>
        <w:pStyle w:val="Heading3"/>
      </w:pPr>
      <w:r>
        <w:t>What are the graphics like in Ivory Citadel?</w:t>
      </w:r>
    </w:p>
    <w:p>
      <w:r/>
      <w:r>
        <w:t>Ivory Citadel has an Asian-themed graphics, specifically India, featuring animals like elephants, snakes, and tigers. It boasts captivating graphics that are perfect for experienced gamblers.</w:t>
      </w:r>
    </w:p>
    <w:p>
      <w:pPr>
        <w:pStyle w:val="Heading3"/>
      </w:pPr>
      <w:r>
        <w:t>How many reels does Ivory Citadel have?</w:t>
      </w:r>
    </w:p>
    <w:p>
      <w:r/>
      <w:r>
        <w:t>Ivory Citadel is a 5-reel Slot with a total of 20 pay lines, giving players lots of chances to win.</w:t>
      </w:r>
    </w:p>
    <w:p>
      <w:pPr>
        <w:pStyle w:val="Heading3"/>
      </w:pPr>
      <w:r>
        <w:t>Does Ivory Citadel have any unique symbols or functions?</w:t>
      </w:r>
    </w:p>
    <w:p>
      <w:r/>
      <w:r>
        <w:t>Yes, Ivory Citadel has many unique symbols and functions, including the Mystery Bonus and pink gem that can lead to exciting multipliers and free spins.</w:t>
      </w:r>
    </w:p>
    <w:p>
      <w:pPr>
        <w:pStyle w:val="Heading3"/>
      </w:pPr>
      <w:r>
        <w:t>What is the Mystery Bonus in Ivory Citadel?</w:t>
      </w:r>
    </w:p>
    <w:p>
      <w:r/>
      <w:r>
        <w:t>The Mystery Bonus is a sort of joker that transforms into the symbol you need to make various combinations on the pay lines, giving players better odds of winning.</w:t>
      </w:r>
    </w:p>
    <w:p>
      <w:pPr>
        <w:pStyle w:val="Heading3"/>
      </w:pPr>
      <w:r>
        <w:t>What is the Free Spins feature in Ivory Citadel?</w:t>
      </w:r>
    </w:p>
    <w:p>
      <w:r/>
      <w:r>
        <w:t>The Free Spins symbols allow you to receive free spins, giving you the chance to activate the reels without using your game credits. If these symbols appear on the right reel, you can get eight, ten, or even twelve free spins.</w:t>
      </w:r>
    </w:p>
    <w:p>
      <w:pPr>
        <w:pStyle w:val="Heading3"/>
      </w:pPr>
      <w:r>
        <w:t>What is the multiplier for landing five pink gems in Ivory Citadel?</w:t>
      </w:r>
    </w:p>
    <w:p>
      <w:r/>
      <w:r>
        <w:t>Obtaining five pink gems in Ivory Citadel means winning a lot of money because it is a 20x multiplier.</w:t>
      </w:r>
    </w:p>
    <w:p>
      <w:pPr>
        <w:pStyle w:val="Heading3"/>
      </w:pPr>
      <w:r>
        <w:t>Are there any similar Slot Machines to Ivory Citadel?</w:t>
      </w:r>
    </w:p>
    <w:p>
      <w:r/>
      <w:r>
        <w:t>Yes, if you enjoyed Ivory Citadel's Indian-themed graphics, you can try Pearls of India or Novomatic's Riches of India.</w:t>
      </w:r>
    </w:p>
    <w:p>
      <w:pPr>
        <w:pStyle w:val="Heading3"/>
      </w:pPr>
      <w:r>
        <w:t>Is Ivory Citadel a good choice for experienced gamblers?</w:t>
      </w:r>
    </w:p>
    <w:p>
      <w:r/>
      <w:r>
        <w:t>Yes, Ivory Citadel is an excellent choice for experienced gamblers who are searching for a Slot Machine with captivating graphics and decidedly interesting functions.</w:t>
      </w:r>
    </w:p>
    <w:p>
      <w:pPr>
        <w:pStyle w:val="Heading2"/>
      </w:pPr>
      <w:r>
        <w:t>What we like</w:t>
      </w:r>
    </w:p>
    <w:p>
      <w:pPr>
        <w:pStyle w:val="ListBullet"/>
        <w:spacing w:line="240" w:lineRule="auto"/>
        <w:ind w:left="720"/>
      </w:pPr>
      <w:r/>
      <w:r>
        <w:t>Captivating graphics featuring Indian wildlife</w:t>
      </w:r>
    </w:p>
    <w:p>
      <w:pPr>
        <w:pStyle w:val="ListBullet"/>
        <w:spacing w:line="240" w:lineRule="auto"/>
        <w:ind w:left="720"/>
      </w:pPr>
      <w:r/>
      <w:r>
        <w:t>Several bonuses, including the Mystery Bonus</w:t>
      </w:r>
    </w:p>
    <w:p>
      <w:pPr>
        <w:pStyle w:val="ListBullet"/>
        <w:spacing w:line="240" w:lineRule="auto"/>
        <w:ind w:left="720"/>
      </w:pPr>
      <w:r/>
      <w:r>
        <w:t>Animal symbols can lead to multipliers</w:t>
      </w:r>
    </w:p>
    <w:p>
      <w:pPr>
        <w:pStyle w:val="ListBullet"/>
        <w:spacing w:line="240" w:lineRule="auto"/>
        <w:ind w:left="720"/>
      </w:pPr>
      <w:r/>
      <w:r>
        <w:t>Free Spins symbols activate reels without using game credits</w:t>
      </w:r>
    </w:p>
    <w:p>
      <w:pPr>
        <w:pStyle w:val="Heading2"/>
      </w:pPr>
      <w:r>
        <w:t>What we don't like</w:t>
      </w:r>
    </w:p>
    <w:p>
      <w:pPr>
        <w:pStyle w:val="ListBullet"/>
        <w:spacing w:line="240" w:lineRule="auto"/>
        <w:ind w:left="720"/>
      </w:pPr>
      <w:r/>
      <w:r>
        <w:t>Not recommended for beginners due to high volatility</w:t>
      </w:r>
    </w:p>
    <w:p>
      <w:pPr>
        <w:pStyle w:val="ListBullet"/>
        <w:spacing w:line="240" w:lineRule="auto"/>
        <w:ind w:left="720"/>
      </w:pPr>
      <w:r/>
      <w:r>
        <w:t>Game features may be too sophisticated for novice players</w:t>
      </w:r>
    </w:p>
    <w:p>
      <w:r/>
      <w:r>
        <w:rPr>
          <w:b/>
        </w:rPr>
        <w:t>Play Ivory Citadel Slot for Free - Review 2021</w:t>
      </w:r>
    </w:p>
    <w:p>
      <w:r/>
      <w:r>
        <w:rPr>
          <w:i/>
        </w:rPr>
        <w:t>Our review of Ivory Citadel slot game: enjoyable graphics, several bonuses, and high payout potential.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