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Egg Free Slot Game - Review 2021</w:t>
      </w:r>
    </w:p>
    <w:p>
      <w:r/>
      <w:r>
        <w:rPr>
          <w:b/>
        </w:rPr>
        <w:t>Meta description</w:t>
      </w:r>
      <w:r>
        <w:t>: Read our review of Dragon Egg, a free slot game featuring dragons and symbols of wealth, with a straightforward interface and medium volatility.</w:t>
      </w:r>
    </w:p>
    <w:p>
      <w:pPr>
        <w:pStyle w:val="Heading2"/>
      </w:pPr>
      <w:r>
        <w:t>Dragon Egg - Theme and Graphics</w:t>
      </w:r>
    </w:p>
    <w:p>
      <w:r/>
      <w:r>
        <w:t xml:space="preserve">Get ready to take on dragons and journey deep into a dark, damp cave with Dragon Egg! This online slot game is perfect for any adventurer who loves a little bit of danger and excitement. As soon as you start playing, you'll be transported to a world filled with treasure, fire-breathing beasts, and, of course, lots of opportunities to win big. </w:t>
      </w:r>
      <w:r/>
    </w:p>
    <w:p>
      <w:r/>
      <w:r>
        <w:t>The graphics in Dragon Egg are simple yet effective. The rocky details of the cave are more than enough to transport you deep into the earth. The dragons themselves are easily recognizable by their element, making it simple to differentiate between them. But don't let their simple design fool you - these dragons might look harmless, but they pack a punch. And let's not forget the WILD and SCATTER symbols - they're illustrated perfectly, leaving no room for confusion.</w:t>
      </w:r>
      <w:r/>
    </w:p>
    <w:p>
      <w:r/>
      <w:r>
        <w:t>While the graphics might be simple, the music in Dragon Egg is far from it. With Far Eastern tunes playing in the background, you'll feel like you're battling dragons in a classic Kung Fu movie. Trust us, it's a pretty awesome experience.</w:t>
      </w:r>
      <w:r/>
    </w:p>
    <w:p>
      <w:r/>
      <w:r>
        <w:t>All in all, Dragon Egg is a game that doesn't overcomplicate things. It delivers a clean and straightforward interface that's perfect for both novice and experienced players alike. So, grab your sword and shield and get ready to battle some dragons!</w:t>
      </w:r>
    </w:p>
    <w:p>
      <w:pPr>
        <w:pStyle w:val="Heading2"/>
      </w:pPr>
      <w:r>
        <w:t>Dragon Egg - Symbols and Sound</w:t>
      </w:r>
    </w:p>
    <w:p>
      <w:r/>
      <w:r>
        <w:t>If you're like us, you don't want your dragon eggs scrambled; you want to use them to win big on the casino floor. Dragon Egg has some pretty cool symbols that represent the elements; we don't want to reveal too much, but let's just say that the Chinese dragon is featured heavily. Not to mention, the game has classic card symbols too.</w:t>
      </w:r>
    </w:p>
    <w:p>
      <w:r/>
      <w:r>
        <w:t>But what really hatches our interest is the WILD symbol, which takes the form of a black dragon. He's one of the few dragons in the game that'll actually behave and replace any other symbol (except the SCATTER symbol).</w:t>
      </w:r>
    </w:p>
    <w:p>
      <w:r/>
      <w:r>
        <w:t xml:space="preserve">And speaking of SCATTER symbols, Dragon Egg has a spiffy golden dragon egg that takes that role. It's not just there for looks; you'll need at least three for this symbol to give you access to the free spins mode. No golden eggs = no omelets for you, friend. </w:t>
      </w:r>
    </w:p>
    <w:p>
      <w:r/>
      <w:r>
        <w:t xml:space="preserve">Last but not least, the sound of the game itself is a treat, featuring music reminiscent of Far Eastern sounds and all those standard slot game sound effects you secretly love. It's like being transported to an ancient yet futuristic world of dragons and big wins. </w:t>
      </w:r>
    </w:p>
    <w:p>
      <w:pPr>
        <w:pStyle w:val="Heading2"/>
      </w:pPr>
      <w:r>
        <w:t>Dragon Egg - Gameplay Mechanics</w:t>
      </w:r>
    </w:p>
    <w:p>
      <w:r/>
      <w:r>
        <w:t>Dragon Egg is not your typical online slot game. While it may have only 9 paylines, this game offers a unique experience. Winning combinations can be challenging to come by, but when you do get them, they pay out higher than the average online slot game.</w:t>
      </w:r>
      <w:r/>
    </w:p>
    <w:p>
      <w:r/>
      <w:r>
        <w:t>The wild symbol in Dragon Egg is a blessing. It can replace any other symbol, except the scatter, which can be a real game-changer. The scatter symbol triggers the game's free spins mode, and if you can land at least three of them in a single spin, you'll have access to the big rewards. Of course, triggering the free spins mode can be as difficult as hatching a dragon egg. You need patience and a whole lot of luck. But trust us, the wait is worth it.</w:t>
      </w:r>
      <w:r/>
    </w:p>
    <w:p>
      <w:r/>
      <w:r>
        <w:t>During the free spins mode, the payouts are generous enough to keep your game account balanced, and who knows, maybe even give you a bit of extra cash to play with. If you’re not careful, the game will have you coming back for more, like a dragon hoarding treasure.</w:t>
      </w:r>
      <w:r/>
    </w:p>
    <w:p>
      <w:r/>
      <w:r>
        <w:t>Overall, Dragon Egg is a game everyone should try. Sure, it may take a while to trigger free spins mode, but when you do, you'll be glad you did. Just be careful not to get roasted by the dragon. Kidding, there's no real dragon. We think.</w:t>
      </w:r>
    </w:p>
    <w:p>
      <w:pPr>
        <w:pStyle w:val="Heading2"/>
      </w:pPr>
      <w:r>
        <w:t>Dragon Egg - Free Spins Mode</w:t>
      </w:r>
    </w:p>
    <w:p>
      <w:r/>
      <w:r>
        <w:t>Ah, the elusive free spins mode in Dragon Egg. It's like trying to catch a greased-up pig at a county fair - difficult, but if you manage to snag it, boy is it satisfying! To activate it, you'll need at least three SCATTER symbols in a single spin. Think of it like a treasure hunt - except instead of gold, you're hunting for those slippery scatter symbols!</w:t>
      </w:r>
    </w:p>
    <w:p>
      <w:r/>
      <w:r>
        <w:t>But don't be discouraged if it takes a while to trigger the free spins mode. While it can definitely be frustrating to wait for it, the few winnings from the main game were enough to keep the game account stable. Plus, isn't the thrill of the chase half the fun?</w:t>
      </w:r>
    </w:p>
    <w:p>
      <w:r/>
      <w:r>
        <w:t>And trust me when I say, it's worth the wait. The free spins mode led to a couple of significant wins that made the game more exciting than a rollercoaster ride with a monkey as your conductor. So keep those eyes peeled for those scatter symbols, my friends - the payoff just might be sweet enough to make you do a happy dance.</w:t>
      </w:r>
    </w:p>
    <w:p>
      <w:pPr>
        <w:pStyle w:val="Heading2"/>
      </w:pPr>
      <w:r>
        <w:t>Slots Similar to Dragon Egg</w:t>
      </w:r>
    </w:p>
    <w:p>
      <w:r/>
      <w:r>
        <w:t xml:space="preserve">Listen up, folks! If you're anything like me, you can't get enough of those fiery dragons in your casino slot games. Fear not, for I've got some exciting recommendations for slots similar to Dragon Egg that you'll want to add to your list. </w:t>
      </w:r>
    </w:p>
    <w:p>
      <w:r/>
      <w:r>
        <w:t xml:space="preserve"> First up on the list is Dragon Riches - this game is so good that even Khaleesi would approve. The winning symbols include treasure chests and piles of gold coins, so you know you're in for a wealth of fun. </w:t>
      </w:r>
    </w:p>
    <w:p>
      <w:r/>
      <w:r>
        <w:t xml:space="preserve">Next on the list is Dragon's Inferno, a game so hot it'll make you want to break out the sunscreen. With its captivating graphics and charming dragon characters, you'll feel like you're right in the middle of a dragon-filled adventure. </w:t>
      </w:r>
    </w:p>
    <w:p>
      <w:r/>
      <w:r>
        <w:t xml:space="preserve">And last but not least is 5 Dragons. If you're feeling lucky and want to test your dragon slaying skills, this game is the perfect place to start. It's got just the right amount of dragons and excitement to keep you entertained for hours on end. </w:t>
      </w:r>
    </w:p>
    <w:p>
      <w:r/>
      <w:r>
        <w:t>So there you have it, folks! Three sizzling hot slot games that are sure to satisfy your love for dragons and all the riches they bring.</w:t>
      </w:r>
    </w:p>
    <w:p>
      <w:pPr>
        <w:pStyle w:val="Heading2"/>
      </w:pPr>
      <w:r>
        <w:t>FAQ</w:t>
      </w:r>
    </w:p>
    <w:p>
      <w:pPr>
        <w:pStyle w:val="Heading3"/>
      </w:pPr>
      <w:r>
        <w:t>What is Dragon Egg about?</w:t>
      </w:r>
    </w:p>
    <w:p>
      <w:r/>
      <w:r>
        <w:t>Dragon Egg is a slot game by Tom Horn that features dragons guarding treasures and riches.</w:t>
      </w:r>
    </w:p>
    <w:p>
      <w:pPr>
        <w:pStyle w:val="Heading3"/>
      </w:pPr>
      <w:r>
        <w:t>What is the graphics of Dragon Egg like?</w:t>
      </w:r>
    </w:p>
    <w:p>
      <w:r/>
      <w:r>
        <w:t>Set in a dark cave, the graphics of Dragon Egg is simple and immediate with the game grid having few frills and reproduces the background graphics with rocky details.</w:t>
      </w:r>
    </w:p>
    <w:p>
      <w:pPr>
        <w:pStyle w:val="Heading3"/>
      </w:pPr>
      <w:r>
        <w:t>Are the symbols in Dragon Egg colorful?</w:t>
      </w:r>
    </w:p>
    <w:p>
      <w:r/>
      <w:r>
        <w:t>The absence of colors outside of the various shades of gray may make this slot rather gloomy, but the special symbols add the touch of color needed.</w:t>
      </w:r>
    </w:p>
    <w:p>
      <w:pPr>
        <w:pStyle w:val="Heading3"/>
      </w:pPr>
      <w:r>
        <w:t>What are the symbols in Dragon Egg?</w:t>
      </w:r>
    </w:p>
    <w:p>
      <w:r/>
      <w:r>
        <w:t>The symbols in Dragon Egg are dragons, differentiated more by the color of their element, such as green for earth or red for fire, rather than a simple design that does not stand out for variety. The WILD and SCATTER symbols are respectively a black dragon and a golden dragon egg. In the grid, we will also find the classic card symbols (A, K, Q, J, 10, 9) carved in stone.</w:t>
      </w:r>
    </w:p>
    <w:p>
      <w:pPr>
        <w:pStyle w:val="Heading3"/>
      </w:pPr>
      <w:r>
        <w:t>What is the soundtrack of Dragon Egg like?</w:t>
      </w:r>
    </w:p>
    <w:p>
      <w:r/>
      <w:r>
        <w:t>The spins are accompanied by music reminiscent of Far Eastern sounds, made up of flutes and drums. Perfectly in line with the setting. The sounds, on the other hand, are rather standard.</w:t>
      </w:r>
    </w:p>
    <w:p>
      <w:pPr>
        <w:pStyle w:val="Heading3"/>
      </w:pPr>
      <w:r>
        <w:t>What can you expect from Dragon Egg in terms of gameplay?</w:t>
      </w:r>
    </w:p>
    <w:p>
      <w:r/>
      <w:r>
        <w:t>Dragon Egg has a 5*3 game grid that shows fifteen symbols at each spin and the 9 paylines that announce few wins but slightly higher values than average. The black dragon symbol plays the role of Wild capable of replacing any other symbol in the game (except the Scatter). The Scatter symbol is the dragon egg that allows access to the free spins mode, finding at least three in a single spin.</w:t>
      </w:r>
    </w:p>
    <w:p>
      <w:pPr>
        <w:pStyle w:val="Heading3"/>
      </w:pPr>
      <w:r>
        <w:t>What is the most interesting feature of Dragon Egg?</w:t>
      </w:r>
    </w:p>
    <w:p>
      <w:r/>
      <w:r>
        <w:t>The free spins mode is the most interesting feature of Dragon Egg, but it is particularly difficult to trigger. It took about two hundred spins to trigger the bonus mode.</w:t>
      </w:r>
    </w:p>
    <w:p>
      <w:pPr>
        <w:pStyle w:val="Heading3"/>
      </w:pPr>
      <w:r>
        <w:t>Are there similar slots to Dragon Egg?</w:t>
      </w:r>
    </w:p>
    <w:p>
      <w:r/>
      <w:r>
        <w:t>Yes, there are many other slots that feature dragons such as Dragon Riches, Dragon's Inferno, 5 Dragons, and many others.</w:t>
      </w:r>
    </w:p>
    <w:p>
      <w:pPr>
        <w:pStyle w:val="Heading2"/>
      </w:pPr>
      <w:r>
        <w:t>What we like</w:t>
      </w:r>
    </w:p>
    <w:p>
      <w:pPr>
        <w:pStyle w:val="ListBullet"/>
        <w:spacing w:line="240" w:lineRule="auto"/>
        <w:ind w:left="720"/>
      </w:pPr>
      <w:r/>
      <w:r>
        <w:t>Simplistic graphics with rocky details</w:t>
      </w:r>
    </w:p>
    <w:p>
      <w:pPr>
        <w:pStyle w:val="ListBullet"/>
        <w:spacing w:line="240" w:lineRule="auto"/>
        <w:ind w:left="720"/>
      </w:pPr>
      <w:r/>
      <w:r>
        <w:t>Clean and straightforward interface</w:t>
      </w:r>
    </w:p>
    <w:p>
      <w:pPr>
        <w:pStyle w:val="ListBullet"/>
        <w:spacing w:line="240" w:lineRule="auto"/>
        <w:ind w:left="720"/>
      </w:pPr>
      <w:r/>
      <w:r>
        <w:t>Music that matches the theme</w:t>
      </w:r>
    </w:p>
    <w:p>
      <w:pPr>
        <w:pStyle w:val="ListBullet"/>
        <w:spacing w:line="240" w:lineRule="auto"/>
        <w:ind w:left="720"/>
      </w:pPr>
      <w:r/>
      <w:r>
        <w:t>Higher values wins than average</w:t>
      </w:r>
    </w:p>
    <w:p>
      <w:pPr>
        <w:pStyle w:val="Heading2"/>
      </w:pPr>
      <w:r>
        <w:t>What we don't like</w:t>
      </w:r>
    </w:p>
    <w:p>
      <w:pPr>
        <w:pStyle w:val="ListBullet"/>
        <w:spacing w:line="240" w:lineRule="auto"/>
        <w:ind w:left="720"/>
      </w:pPr>
      <w:r/>
      <w:r>
        <w:t>Low chances of triggering the free spins mode</w:t>
      </w:r>
    </w:p>
    <w:p>
      <w:pPr>
        <w:pStyle w:val="ListBullet"/>
        <w:spacing w:line="240" w:lineRule="auto"/>
        <w:ind w:left="720"/>
      </w:pPr>
      <w:r/>
      <w:r>
        <w:t>Few wins in the main game</w:t>
      </w:r>
    </w:p>
    <w:p>
      <w:r/>
      <w:r>
        <w:rPr>
          <w:i/>
        </w:rPr>
        <w:t>Prompt for DALLE: Create a feature image for Dragon Egg, a slot game by Tom Horn, in a cartoon style. The image should feature a happy Maya warrior wearing glasses. The warrior should have a confident expression on their face and be holding a golden dragon egg in one hand, as if they have just won it in the slot game. The background should be a dark cave, with shadows of dragons visible in the background. The image should be eye-catching and convey the excitement of winning big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