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Captain's Quest Treasure Island Free - Review 2021</w:t>
      </w:r>
    </w:p>
    <w:p>
      <w:pPr>
        <w:pStyle w:val="Heading2"/>
      </w:pPr>
      <w:r>
        <w:t>Gameplay and Features</w:t>
      </w:r>
    </w:p>
    <w:p>
      <w:r/>
      <w:r>
        <w:t>Ahoy there, matey! If you're looking for a slot game that will keep you entertained for hours on end, Captain’s Quest Treasure Island is the game for you. With 5 reels and 3 rows, players have 10 fixed paylines to work with. And let me tell you -- winning has never been more fun!</w:t>
      </w:r>
      <w:r/>
    </w:p>
    <w:p>
      <w:r/>
      <w:r>
        <w:t>So, what do you need to do? Simple! Just create combos of identical symbols starting from the right reel and proceeding to the left. Sounds easy enough, right? But don't forget about the Wild and Scatter captain symbol, which is an expanding symbol that replaces all other symbols. And let's be honest, who wouldn't want a strong captain leading their ship?</w:t>
      </w:r>
      <w:r/>
    </w:p>
    <w:p>
      <w:r/>
      <w:r>
        <w:t>The cost of each game starts at €0.10, so even if you're on a tight budget, you can still enjoy the game. And if you need a break, the Autoplay function allows you to set from 5 to 100 automatic spins that can be interrupted at any time. Talk about convenient!</w:t>
      </w:r>
      <w:r/>
    </w:p>
    <w:p>
      <w:r/>
      <w:r>
        <w:t>But wait, there's more! When at least three captain symbols appear, players are rewarded with Free Spins, which start with a x2 multiplier on the reels where the Wilds landed. And the best part? Additional captain symbols during the bonus increase the value of the multipliers. It's like having a whole crew of supportive captains backing you up!</w:t>
      </w:r>
      <w:r/>
    </w:p>
    <w:p>
      <w:r/>
      <w:r>
        <w:t>And if you're feeling extra bold and daring, you can even purchase this awesome bonus feature through the appropriate button. Because who needs luck when you can just buy your way to victory, am I right? (Just kidding, I don't condone cheating...unless it's in a slot game).</w:t>
      </w:r>
    </w:p>
    <w:p>
      <w:pPr>
        <w:pStyle w:val="Heading2"/>
      </w:pPr>
      <w:r>
        <w:t>Graphics and Design</w:t>
      </w:r>
    </w:p>
    <w:p>
      <w:r/>
      <w:r>
        <w:t>Captain’s Quest Treasure Island has a meticulous graphic design that takes players on a virtual cruise to the Caribbean Sea. This slot game is perfect for pirates and beach lovers alike, with detailed graphics that will transport players straight to the deck of a ship. And let's be honest, who doesn't want to be a pirate for a little while?</w:t>
      </w:r>
    </w:p>
    <w:p>
      <w:r/>
      <w:r>
        <w:t>During the Bonus game, players move to a deserted island where the treasure is hidden, and the game's design immerses players in this epic quest for treasure. The attention to detail in this game is impressive, right down to the sandy beach and palm trees that surround the reels.</w:t>
      </w:r>
    </w:p>
    <w:p>
      <w:r/>
      <w:r>
        <w:t>The game's buttons are positioned on the right, with the bottom part dedicated to the bet selector, balance, and win count. This layout ensures a smooth and effortless gaming experience. Plus, it's designed in a way that will make you feel like you're right there on the ship!</w:t>
      </w:r>
    </w:p>
    <w:p>
      <w:r/>
      <w:r>
        <w:t>The game's music is typical of pirate movies, which enhances the gaming experience. So come aboard, me hearties, and let the thrill of the hunt for treasure take you to the high seas! The graphics and design are so good, you'll almost feel the spray of the ocean on your face.</w:t>
      </w:r>
    </w:p>
    <w:p>
      <w:pPr>
        <w:pStyle w:val="Heading2"/>
      </w:pPr>
      <w:r>
        <w:t>Cost and Autoplay Function</w:t>
      </w:r>
    </w:p>
    <w:p>
      <w:r/>
      <w:r>
        <w:t>Are you ready to set sail on the adventure of a lifetime with Captain’s Quest Treasure Island? This thrilling slot game is packed with excitement, and the cost to set sail is just €0.10. That's less than the price of a cup of grog at a pirate bar!</w:t>
      </w:r>
    </w:p>
    <w:p>
      <w:r/>
      <w:r>
        <w:t>But don’t let that low price fool you, this game is loaded with treasure and excitement. And for those who like to sit back and let the wind take them where it will, the Autoplay function allows you to set from 5 to 100 automatic spins. That gives you plenty of time to swab the deck, cook up a fish stew, or maybe even spend some time with that mermaid you’ve been eyeing.</w:t>
      </w:r>
    </w:p>
    <w:p>
      <w:pPr>
        <w:pStyle w:val="Heading2"/>
      </w:pPr>
      <w:r>
        <w:t>Volatility and RTP</w:t>
      </w:r>
    </w:p>
    <w:p>
      <w:r/>
      <w:r>
        <w:t>Ahoy, mateys! I'm here to talk to you about the volatility and RTP of Captain’s Quest Treasure Island. Let me tell you, the waves in this game are high--it's got a volatility setting to match those rough seas. But don't let that scare you off--the treasure waiting to be discovered is worth the risk!</w:t>
      </w:r>
      <w:r/>
    </w:p>
    <w:p>
      <w:r/>
      <w:r>
        <w:t>As for RTP, well, let's just say you've got a better chance of hitting the jackpot on this game than you do of finding a mermaid who's willing to let you take a selfie with her. The estimated RTP value is a respectable 96%, which means that you can expect to get a good return on your investment in the long run.</w:t>
      </w:r>
      <w:r/>
    </w:p>
    <w:p>
      <w:r/>
      <w:r>
        <w:t>Now, I don't know about you, but I'm not one to shy away from a little bit of risk. After all, fortune favors the bold! But if you're the type of player who prefers to play it safe, you might want to look for a game with lower volatility, like a kiddie pool instead of the open sea. And if you're still not sure if Captain’s Quest Treasure Island is the right game for you--well, you know what they say: you'll never know if you don't try!</w:t>
      </w:r>
    </w:p>
    <w:p>
      <w:pPr>
        <w:pStyle w:val="Heading2"/>
      </w:pPr>
      <w:r>
        <w:t>Treasure Huntin' Tunes and Thrillin' Sound Effects</w:t>
      </w:r>
    </w:p>
    <w:p>
      <w:r/>
      <w:r>
        <w:t xml:space="preserve"> Ahoy there, matey! If you're looking for a casino slot game that not only delivers on the excitement but also on the sound effects and background music, then you've got to give Captain’s Quest Treasure Island a spin! </w:t>
      </w:r>
    </w:p>
    <w:p>
      <w:r/>
      <w:r>
        <w:t xml:space="preserve"> From the first spin, you'll be transported straight into the world of pirates and buried treasures, thanks to the music and sound effects. The upbeat, swashbuckling tunes have a way of raising your adrenaline and immersing you in the world of the game. Honestly, I felt like I was a pirate captain on my own quest for treasure!</w:t>
      </w:r>
    </w:p>
    <w:p>
      <w:r/>
      <w:r>
        <w:t xml:space="preserve"> And let's talk about those sound effects for a second, shall we? Every spin is accompanied by the sound of creaking ship masts, the flapping of sails, and the clattering of swords. It's all so realistic that you can almost feel the sea spray on your face! </w:t>
      </w:r>
    </w:p>
    <w:p>
      <w:r/>
      <w:r>
        <w:t xml:space="preserve"> In short, Captain’s Quest Treasure Island nails it when it comes to music and sound effects. So, grab your tricorne and strap on your cutlass and get into the groove of this fantastic casino slot game. </w:t>
      </w:r>
    </w:p>
    <w:p>
      <w:pPr>
        <w:pStyle w:val="Heading2"/>
      </w:pPr>
      <w:r>
        <w:t>FAQ</w:t>
      </w:r>
    </w:p>
    <w:p>
      <w:pPr>
        <w:pStyle w:val="Heading3"/>
      </w:pPr>
      <w:r>
        <w:t>What is the minimum bet for this game?</w:t>
      </w:r>
    </w:p>
    <w:p>
      <w:r/>
      <w:r>
        <w:t>The minimum bet for Captain’s Quest Treasure Island is €0.10.</w:t>
      </w:r>
    </w:p>
    <w:p>
      <w:pPr>
        <w:pStyle w:val="Heading3"/>
      </w:pPr>
      <w:r>
        <w:t>Can I use the Autoplay function?</w:t>
      </w:r>
    </w:p>
    <w:p>
      <w:r/>
      <w:r>
        <w:t>Yes, you can set from 5 to 100 automatic spins that can be interrupted at any time.</w:t>
      </w:r>
    </w:p>
    <w:p>
      <w:pPr>
        <w:pStyle w:val="Heading3"/>
      </w:pPr>
      <w:r>
        <w:t>What is the volatility of this game?</w:t>
      </w:r>
    </w:p>
    <w:p>
      <w:r/>
      <w:r>
        <w:t>The volatility of Captain’s Quest Treasure Island is high.</w:t>
      </w:r>
    </w:p>
    <w:p>
      <w:pPr>
        <w:pStyle w:val="Heading3"/>
      </w:pPr>
      <w:r>
        <w:t>What is the special feature of the Wild?</w:t>
      </w:r>
    </w:p>
    <w:p>
      <w:r/>
      <w:r>
        <w:t>The captain symbol covers the function of Wild and Scatter and is an expanding symbol that replaces all symbols. When at least three appear, we are rewarded with Free Spins. The free spins start with a x2 multiplier on the reels where the Wilds landed. Additional captain symbols during the bonus increase the value of the multipliers. This function can also be purchased through the appropriate button.</w:t>
      </w:r>
    </w:p>
    <w:p>
      <w:pPr>
        <w:pStyle w:val="Heading3"/>
      </w:pPr>
      <w:r>
        <w:t>Are there poker card suits symbols?</w:t>
      </w:r>
    </w:p>
    <w:p>
      <w:r/>
      <w:r>
        <w:t>Yes, the doubloons with the poker card suits are the symbols of lower value in Captain’s Quest Treasure Island.</w:t>
      </w:r>
    </w:p>
    <w:p>
      <w:pPr>
        <w:pStyle w:val="Heading3"/>
      </w:pPr>
      <w:r>
        <w:t>What is the maximum multiplier value for the free spins?</w:t>
      </w:r>
    </w:p>
    <w:p>
      <w:r/>
      <w:r>
        <w:t>The maximum multiplier value for the free spins in Captain’s Quest Treasure Island is not specified.</w:t>
      </w:r>
    </w:p>
    <w:p>
      <w:pPr>
        <w:pStyle w:val="Heading3"/>
      </w:pPr>
      <w:r>
        <w:t>Can I vary the paylines?</w:t>
      </w:r>
    </w:p>
    <w:p>
      <w:r/>
      <w:r>
        <w:t>No, in Captain’s Quest Treasure Island the lines are ten and fixed.</w:t>
      </w:r>
    </w:p>
    <w:p>
      <w:pPr>
        <w:pStyle w:val="Heading3"/>
      </w:pPr>
      <w:r>
        <w:t>What is the theme of Captain’s Quest Treasure Island?</w:t>
      </w:r>
    </w:p>
    <w:p>
      <w:r/>
      <w:r>
        <w:t>The theme of Captain’s Quest Treasure Island is pirates seeking a lost treasure.</w:t>
      </w:r>
    </w:p>
    <w:p>
      <w:pPr>
        <w:pStyle w:val="Heading2"/>
      </w:pPr>
      <w:r>
        <w:t>What we like</w:t>
      </w:r>
    </w:p>
    <w:p>
      <w:pPr>
        <w:pStyle w:val="ListBullet"/>
        <w:spacing w:line="240" w:lineRule="auto"/>
        <w:ind w:left="720"/>
      </w:pPr>
      <w:r/>
      <w:r>
        <w:t>Expanding Wild and Scatter Function</w:t>
      </w:r>
    </w:p>
    <w:p>
      <w:pPr>
        <w:pStyle w:val="ListBullet"/>
        <w:spacing w:line="240" w:lineRule="auto"/>
        <w:ind w:left="720"/>
      </w:pPr>
      <w:r/>
      <w:r>
        <w:t>Purchase a feature option</w:t>
      </w:r>
    </w:p>
    <w:p>
      <w:pPr>
        <w:pStyle w:val="ListBullet"/>
        <w:spacing w:line="240" w:lineRule="auto"/>
        <w:ind w:left="720"/>
      </w:pPr>
      <w:r/>
      <w:r>
        <w:t>Meticulous graphics design</w:t>
      </w:r>
    </w:p>
    <w:p>
      <w:pPr>
        <w:pStyle w:val="ListBullet"/>
        <w:spacing w:line="240" w:lineRule="auto"/>
        <w:ind w:left="720"/>
      </w:pPr>
      <w:r/>
      <w:r>
        <w:t>Typical pirate movie music</w:t>
      </w:r>
    </w:p>
    <w:p>
      <w:pPr>
        <w:pStyle w:val="Heading2"/>
      </w:pPr>
      <w:r>
        <w:t>What we don't like</w:t>
      </w:r>
    </w:p>
    <w:p>
      <w:pPr>
        <w:pStyle w:val="ListBullet"/>
        <w:spacing w:line="240" w:lineRule="auto"/>
        <w:ind w:left="720"/>
      </w:pPr>
      <w:r/>
      <w:r>
        <w:t>Only features one bonus game</w:t>
      </w:r>
    </w:p>
    <w:p>
      <w:pPr>
        <w:pStyle w:val="ListBullet"/>
        <w:spacing w:line="240" w:lineRule="auto"/>
        <w:ind w:left="720"/>
      </w:pPr>
      <w:r/>
      <w:r>
        <w:t>No progressive jackpot</w:t>
      </w:r>
    </w:p>
    <w:p>
      <w:r/>
      <w:r>
        <w:rPr>
          <w:b/>
        </w:rPr>
        <w:t>Play Captain's Quest Treasure Island Free - Review 2021</w:t>
      </w:r>
    </w:p>
    <w:p>
      <w:r/>
      <w:r>
        <w:rPr>
          <w:i/>
        </w:rPr>
        <w:t>Get the ultimate free play review of Captain's Quest Treasure Island Slot, a 5-reel game with 10 paylines and a high volatility of 96%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