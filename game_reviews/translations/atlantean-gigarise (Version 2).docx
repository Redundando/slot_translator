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Atlantean GigaRise for Free: Read Our Review</w:t>
      </w:r>
    </w:p>
    <w:p>
      <w:pPr>
        <w:pStyle w:val="Heading2"/>
      </w:pPr>
      <w:r>
        <w:t>Gameplay Mechanics and Features</w:t>
      </w:r>
    </w:p>
    <w:p>
      <w:r/>
      <w:r>
        <w:t>Get ready to dive deep into the ocean's depths with the Atlantean GigaRise! The game is a five-reel slot with a whopping nine rows that produce up to a staggering 294,912 ways to win! Yes, that's correct! That many ways to catch the cash prize you deserve, so get your Neteller deposit ready!</w:t>
      </w:r>
    </w:p>
    <w:p>
      <w:r/>
      <w:r>
        <w:t>The reel sizes start from four and can increase by one, thanks to the trident symbol's appearance. Make sure to keep an eye on that little thing! The minimum betting requirement for this game is as low as €0.20, and the maximum bet can go up to €40. That's perfect for players who want to stay under their betting budget or the high-rollers who love to take their chances. Remember, all players are welcome under the deep sea!</w:t>
      </w:r>
    </w:p>
    <w:p>
      <w:r/>
      <w:r>
        <w:t>We have to issue a word of warning, though. This game can become highly volatile; you may end up winning big or losing big. So, if you're feeling lucky and want to keep playing without pressing the 'spin' button every single time, this game lets you go for up to 1,000 automatic spins! Yes, that's right! Or, you can even set the game to infinite automatic spins as you sip your margarita. Now that's what we call living life to the fullest!</w:t>
      </w:r>
    </w:p>
    <w:p>
      <w:pPr>
        <w:pStyle w:val="Heading2"/>
      </w:pPr>
      <w:r>
        <w:t>Game Design and Graphics</w:t>
      </w:r>
    </w:p>
    <w:p>
      <w:r/>
      <w:r>
        <w:t>If you're looking for a slot game that will transport you to another world, then Atlantean GigaRise is the perfect choice for you. This game design is simply stunning, with graphics that will make you feel like you're underwater among the ancient ruins of Atlantis. The colonnades and mountains add a touch of grandeur to the design, whilst the oxygen bubbles, fishes, and mollusks provide an extra level of detail. It is easy to get lost in the mesmerizing visuals of the game.</w:t>
      </w:r>
    </w:p>
    <w:p>
      <w:r/>
      <w:r>
        <w:t>If you're also a fan of soundtracks that complement the gameplay, then Atlantean GigaRise won't disappoint you. The sound effects and music create a sense of adventure that complements the visuals. The console is found at the bottom of the grid and provides gamers with all the necessary information about the game. It's a great feature that ensures that the players stay informed about their bets and winnings. You can enjoy the game without worrying about anything.</w:t>
      </w:r>
    </w:p>
    <w:p>
      <w:r/>
      <w:r>
        <w:t>With the Atlantean GigaRise slot game, you're sure to have an immersive gaming experience that is unparalleled. It is a perfect blend of captivating design, amazing sound effects, and helpful console features. All these elements come together to create one of the most enjoyable online casino slot games available. Even if you're not a seasoned player at online casinos, this game will make you feel like a pro in no time. Try it out today, and you'll surely have a good time!</w:t>
      </w:r>
    </w:p>
    <w:p>
      <w:pPr>
        <w:pStyle w:val="Heading2"/>
      </w:pPr>
      <w:r>
        <w:t>Special Symbols and Their Functions</w:t>
      </w:r>
    </w:p>
    <w:p>
      <w:r/>
      <w:r>
        <w:t>If you're going to dive deep into this underwater adventure, you better know your symbols! Luckily for you, Atlantean GigaRise has 12 symbols to keep your eyes peeled for. 10 regular and 2 special ones. But let's be honest, the regular symbols aren't as cool as the special ones.</w:t>
      </w:r>
    </w:p>
    <w:p>
      <w:r/>
      <w:r>
        <w:t>The regular symbols include the typical playing cards A-10, as well as more thematic symbols like the amphora, lyre, shield with a dagger, and a golden jewel. But the real standouts are the special symbols. It's like Atlantean GigaRise invites all the popular kids to sit at the special table in the cafeteria.</w:t>
      </w:r>
    </w:p>
    <w:p>
      <w:r/>
      <w:r>
        <w:t xml:space="preserve">First up is the column with Wild inscription. This symbol is wild, folks! It can replace all symbols except for the special ones. Just like the wild child in your office that can get away with murder while the rest of us have to follow the rules. </w:t>
      </w:r>
    </w:p>
    <w:p>
      <w:r/>
      <w:r>
        <w:t xml:space="preserve">The second special symbol is the oyster which is a scatter that provides players with free spins. It can be pretty tough to get, but it's worth it once you do! I mean, who doesn't love free stuff? It's like when a store offers free samples; they had me at hello. The oyster had me at free spins. </w:t>
      </w:r>
    </w:p>
    <w:p>
      <w:r/>
      <w:r>
        <w:t>And finally, the most elusive of all the special symbols, the trident. If you're lucky enough to see this symbol land on the entire reel, you'll activate the Bonus game feature. It's like finding a pot of gold at the end of a rainbow. Only instead of gold, it's a bonus game. And instead of a rainbow, it's an underwater adventure. Hey, we'll take what we can get, am I right?</w:t>
      </w:r>
    </w:p>
    <w:p>
      <w:pPr>
        <w:pStyle w:val="Heading2"/>
      </w:pPr>
      <w:r>
        <w:t>Betting Options and Limits</w:t>
      </w:r>
    </w:p>
    <w:p>
      <w:r/>
      <w:r>
        <w:t xml:space="preserve">Who says you need to be a king's ransom to play like an Atlantean? With </w:t>
      </w:r>
      <w:r>
        <w:rPr>
          <w:i/>
        </w:rPr>
        <w:t>Atlantean GigaRise,</w:t>
      </w:r>
      <w:r>
        <w:t xml:space="preserve"> you don't have to part with your hard-earned cash to experience the action. The game has a minimum bet of just €0.20, so you can dive into the deep blue sea and chase the treasure without breaking the bank. At the other end of the spectrum, high rollers can wager up to €40 per spin.</w:t>
      </w:r>
    </w:p>
    <w:p>
      <w:r/>
      <w:r>
        <w:t xml:space="preserve">But that's not the only reason why </w:t>
      </w:r>
      <w:r>
        <w:rPr>
          <w:i/>
        </w:rPr>
        <w:t>Atlantean GigaRise</w:t>
      </w:r>
      <w:r>
        <w:t xml:space="preserve"> stands out from the crowd. Players can activate up to 1,000 automatic spins, saving you time to attend to other, less important matters. Heck, you can even choose the infinite option and let the game do all the heavy lifting. Just sit back, relax, and watch your bankroll grow.</w:t>
      </w:r>
    </w:p>
    <w:p>
      <w:r/>
      <w:r>
        <w:t xml:space="preserve">And that's not all. </w:t>
      </w:r>
      <w:r>
        <w:rPr>
          <w:i/>
        </w:rPr>
        <w:t>Atlantean GigaRise</w:t>
      </w:r>
      <w:r>
        <w:t xml:space="preserve"> caters to gamers of all stripes and colors. Whether you're a cautious player looking to test the waters, or a seasoned veteran who likes to bet big and win bigger, the betting limits enable you to set your stakes according to your preferences. So go ahead and try your luck at </w:t>
      </w:r>
      <w:r>
        <w:rPr>
          <w:i/>
        </w:rPr>
        <w:t>Atlantean GigaRise</w:t>
      </w:r>
      <w:r>
        <w:t>. You never know what kind of adventure awaits you beneath the waves!</w:t>
      </w:r>
    </w:p>
    <w:p>
      <w:pPr>
        <w:pStyle w:val="Heading2"/>
      </w:pPr>
      <w:r>
        <w:t>Volatility and RTP</w:t>
      </w:r>
    </w:p>
    <w:p>
      <w:r/>
      <w:r>
        <w:t>Are you a high-risk, high-reward kind of player or do you prefer to play it safe? Either way, Atlantean GigaRise has got you covered with its highly volatile gameplay. With the potential for significant wins, players who are not afraid of taking risks will feel right at home. But don't worry, if you prefer to play it safe, there are still plenty of opportunities to win.&lt;</w:t>
      </w:r>
      <w:r/>
    </w:p>
    <w:p>
      <w:r/>
      <w:r>
        <w:t>Speaking of winning, let's talk about the Return to Player (RTP), which is set at a standard percentage of 96%. This rate is well-balanced, and players can expect to receive fair rewards for their bets. With a decent RTP, you can sit back, relax, and enjoy the gameplay, knowing that the game is fair and provides you with a decent chance of winning.</w:t>
      </w:r>
      <w:r/>
    </w:p>
    <w:p>
      <w:r/>
      <w:r>
        <w:t>Overall, the combination of the game's high volatility and standard RTP makes for an exciting and rewarding gameplay experience. So, buckle up and get ready to take a ride on the wild side, or play it safe and enjoy the numerous opportunities to win. Either way, Atlantean GigaRise is sure to provide you with a fun-filled adventure.</w:t>
      </w:r>
    </w:p>
    <w:p>
      <w:pPr>
        <w:pStyle w:val="Heading2"/>
      </w:pPr>
      <w:r>
        <w:t>FAQ</w:t>
      </w:r>
    </w:p>
    <w:p>
      <w:pPr>
        <w:pStyle w:val="Heading3"/>
      </w:pPr>
      <w:r>
        <w:t>What is the minimum bet in Atlantean GigaRise?</w:t>
      </w:r>
    </w:p>
    <w:p>
      <w:r/>
      <w:r>
        <w:t>The minimum bet in Atlantean GigaRise is €0.20.</w:t>
      </w:r>
    </w:p>
    <w:p>
      <w:pPr>
        <w:pStyle w:val="Heading3"/>
      </w:pPr>
      <w:r>
        <w:t>What is the maximum bet in Atlantean GigaRise?</w:t>
      </w:r>
    </w:p>
    <w:p>
      <w:r/>
      <w:r>
        <w:t>The maximum bet in Atlantean GigaRise is €40.</w:t>
      </w:r>
    </w:p>
    <w:p>
      <w:pPr>
        <w:pStyle w:val="Heading3"/>
      </w:pPr>
      <w:r>
        <w:t>How many automatic spins can be activated in Atlantean GigaRise?</w:t>
      </w:r>
    </w:p>
    <w:p>
      <w:r/>
      <w:r>
        <w:t>Up to 1,000 automatic spins can be activated in Atlantean GigaRise, or even infinite.</w:t>
      </w:r>
    </w:p>
    <w:p>
      <w:pPr>
        <w:pStyle w:val="Heading3"/>
      </w:pPr>
      <w:r>
        <w:t>What is the volatility of Atlantean GigaRise?</w:t>
      </w:r>
    </w:p>
    <w:p>
      <w:r/>
      <w:r>
        <w:t>The volatility of Atlantean GigaRise is high.</w:t>
      </w:r>
    </w:p>
    <w:p>
      <w:pPr>
        <w:pStyle w:val="Heading3"/>
      </w:pPr>
      <w:r>
        <w:t>What is the RTP value of Atlantean GigaRise?</w:t>
      </w:r>
    </w:p>
    <w:p>
      <w:r/>
      <w:r>
        <w:t>The RTP value of Atlantean GigaRise is 96%.</w:t>
      </w:r>
    </w:p>
    <w:p>
      <w:pPr>
        <w:pStyle w:val="Heading3"/>
      </w:pPr>
      <w:r>
        <w:t>How do you win in Atlantean GigaRise?</w:t>
      </w:r>
    </w:p>
    <w:p>
      <w:r/>
      <w:r>
        <w:t>You win by matching at least 3 identical symbols starting from the left reel proceeding towards the right.</w:t>
      </w:r>
    </w:p>
    <w:p>
      <w:pPr>
        <w:pStyle w:val="Heading3"/>
      </w:pPr>
      <w:r>
        <w:t>What are the special symbols in Atlantean GigaRise?</w:t>
      </w:r>
    </w:p>
    <w:p>
      <w:r/>
      <w:r>
        <w:t>The special symbols in Atlantean GigaRise are the column with the Wild inscription and the oyster which is the Scatter symbol.</w:t>
      </w:r>
    </w:p>
    <w:p>
      <w:pPr>
        <w:pStyle w:val="Heading3"/>
      </w:pPr>
      <w:r>
        <w:t>How do you activate the Bonus game in Atlantean GigaRise?</w:t>
      </w:r>
    </w:p>
    <w:p>
      <w:r/>
      <w:r>
        <w:t>The Bonus game in Atlantean GigaRise is activated when the entire reel is covered with the trident symbol and another trident lands.</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Up to 294,912 ways to win</w:t>
      </w:r>
    </w:p>
    <w:p>
      <w:pPr>
        <w:pStyle w:val="ListBullet"/>
        <w:spacing w:line="240" w:lineRule="auto"/>
        <w:ind w:left="720"/>
      </w:pPr>
      <w:r/>
      <w:r>
        <w:t>Potential for significant wins with high volatility</w:t>
      </w:r>
    </w:p>
    <w:p>
      <w:pPr>
        <w:pStyle w:val="ListBullet"/>
        <w:spacing w:line="240" w:lineRule="auto"/>
        <w:ind w:left="720"/>
      </w:pPr>
      <w:r/>
      <w:r>
        <w:t>Fair rewards with 96% RTP</w:t>
      </w:r>
    </w:p>
    <w:p>
      <w:pPr>
        <w:pStyle w:val="Heading2"/>
      </w:pPr>
      <w:r>
        <w:t>What we don't like</w:t>
      </w:r>
    </w:p>
    <w:p>
      <w:pPr>
        <w:pStyle w:val="ListBullet"/>
        <w:spacing w:line="240" w:lineRule="auto"/>
        <w:ind w:left="720"/>
      </w:pPr>
      <w:r/>
      <w:r>
        <w:t>Limited selection of special symbols</w:t>
      </w:r>
    </w:p>
    <w:p>
      <w:pPr>
        <w:pStyle w:val="ListBullet"/>
        <w:spacing w:line="240" w:lineRule="auto"/>
        <w:ind w:left="720"/>
      </w:pPr>
      <w:r/>
      <w:r>
        <w:t>Limited maximum bet of €40</w:t>
      </w:r>
    </w:p>
    <w:p>
      <w:r/>
      <w:r>
        <w:rPr>
          <w:b/>
        </w:rPr>
        <w:t>Play Atlantean GigaRise for Free: Read Our Review</w:t>
      </w:r>
    </w:p>
    <w:p>
      <w:r/>
      <w:r>
        <w:rPr>
          <w:i/>
        </w:rPr>
        <w:t>Discover the features of Atlantean GigaRise, a highly volatile slot game with up to 294,912 ways to win. Play for free and read our review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