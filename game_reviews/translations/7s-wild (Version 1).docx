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Wild Slot Free - Retro-Themed Online Slot Game</w:t>
      </w:r>
    </w:p>
    <w:p>
      <w:pPr>
        <w:pStyle w:val="Heading2"/>
      </w:pPr>
      <w:r>
        <w:t>Experience the Retro Gameplay Mechanics and Features</w:t>
      </w:r>
    </w:p>
    <w:p>
      <w:r/>
      <w:r>
        <w:t xml:space="preserve">7s Wild by Spielo is a super fun slot game with classic and retro gameplay mechanics that will make you feel like you're in a traditional casino. With 5 reels, 3 rows, and 5 paylines, the game features symbols such as fruits, golden bells, and sevens. The paylines are not fixed, and users can select them as they wish, which adds an extra level of excitement to the game. </w:t>
      </w:r>
      <w:r/>
    </w:p>
    <w:p>
      <w:r/>
      <w:r>
        <w:t>When it comes to winning, the sevens are the most valuable symbols, followed by the golden bell and plums. Keep an eye out for the flaming 7, though, as it's the wild symbol that can replace any other symbol to trigger more wins. This kind of feature is always welcome in slot games because it creates more opportunities to succeed.</w:t>
      </w:r>
      <w:r/>
    </w:p>
    <w:p>
      <w:r/>
      <w:r>
        <w:t>The game also features free spins that can be triggered by landing 5 burning red symbols. And wait, it gets better! The more red symbols that land, the more free spins are awarded. This is a fantastic way to extend your gameplay for as long as possible and increase the potential for even more wins.</w:t>
      </w:r>
      <w:r/>
    </w:p>
    <w:p>
      <w:r/>
      <w:r>
        <w:t>Although there isn't a bonus game or a multiplier mechanism, don't let that put you off from trying it out! Experienced players will find the game enjoyable due to the high frequency of winning symbols appearing. What's more, it's a retro-inspired slot game that you can play from the comfort of your own home and still get the same thrill as a traditional casino.</w:t>
      </w:r>
      <w:r/>
    </w:p>
    <w:p>
      <w:r/>
      <w:r>
        <w:t>All in all, 7s Wild is a classic slot game with a twist that offers both novice and experienced players an enjoyable gaming experience. It's a game where you can sit back, spin the reels, and watch the symbols line up determined to make you a winner. So, what are you waiting for? Give it a try, and you may come back with some extra cash in your pocket!</w:t>
      </w:r>
    </w:p>
    <w:p>
      <w:pPr>
        <w:pStyle w:val="Heading2"/>
      </w:pPr>
      <w:r>
        <w:t>Graphics and Sound Effects</w:t>
      </w:r>
    </w:p>
    <w:p>
      <w:r/>
      <w:r>
        <w:t>7s Wild takes you down the memory lane with its simplistic visuals, bringing back classic arcade gaming vibes. The graphics are a bit outdated, but that's what makes it so charming. No flashy animations or overwhelming effects to distract you from the pure joy of playing. The symbols are adorned with bright and vivid colors, making it pop out spectacularly against the dark backdrop of the night sky.</w:t>
      </w:r>
    </w:p>
    <w:p>
      <w:r/>
      <w:r>
        <w:t>The accompanying sound effects are computerized, beeping and blooping with each spin, reminiscent of the electronic soundtracks from vintage games. Pressing the button to spin brings back memories of button-laden gamepads and sticky arcade floors. It’s safe to say, the trip down memory lane is pretty fun and entertaining!</w:t>
      </w:r>
    </w:p>
    <w:p>
      <w:pPr>
        <w:pStyle w:val="Heading2"/>
      </w:pPr>
      <w:r>
        <w:t>Big Payouts for Landing Certain Symbol Combinations!</w:t>
      </w:r>
    </w:p>
    <w:p>
      <w:r/>
      <w:r>
        <w:t>If you're looking for a slot game that rewards you with big payouts on symbol combinations, then look no further than 7s Wild! The game is full of colorful and enticing symbols that can make your day with just one lucky spin.</w:t>
      </w:r>
      <w:r/>
    </w:p>
    <w:p>
      <w:r/>
      <w:r>
        <w:t>But let's talk about the red sevens - these are the symbols that pay the most, and boy do they pay. How much you ask? How about 1,000 coins for landing 5 of them on an active payline! Just imagine all the things you can do with that kind of money - you could buy a whole pack of seven-layer burritos from Taco Bell.</w:t>
      </w:r>
      <w:r/>
    </w:p>
    <w:p>
      <w:r/>
      <w:r>
        <w:t>And then there's the golden ball symbol, which also pays out a whopping 500 coins for landing 5 symbols on an active payline. It's not quite as tasty and delicious as the burritos, but 500 coins is still nothing to scoff at.</w:t>
      </w:r>
      <w:r/>
    </w:p>
    <w:p>
      <w:r/>
      <w:r>
        <w:t>But wait, there's more! The plum symbol is also a great symbol to land, paying out 250 coins for landing 5 of them. Oranges are worth 150 coins, which could buy you a nice refreshing glass of OJ on a hot summer's day. And finally, the cherries may not be the highest paying symbol, but they still deliver a healthy payout of 10 coins for 5 symbols. That's enough to buy a nice bag of candy to snack on while you keep playing.</w:t>
      </w:r>
      <w:r/>
    </w:p>
    <w:p>
      <w:r/>
      <w:r>
        <w:t>So what are you waiting for? Give 7s Wild a spin and see if you can land those big payouts. Who knows, maybe you'll even hit the jackpot and be able to buy your own Taco Bell franchise!</w:t>
      </w:r>
    </w:p>
    <w:p>
      <w:pPr>
        <w:pStyle w:val="Heading2"/>
      </w:pPr>
      <w:r>
        <w:t>Get Wild with Your Bets: No Limits, Just Fun!</w:t>
      </w:r>
    </w:p>
    <w:p>
      <w:r/>
      <w:r>
        <w:t>Looking for a thrilling and entertaining online casino game? Look no further than 7s Wild! This game offers an exciting range of betting values to suit players of all experiences and preferences. For the high rollers out there, you'll love the maximum bet limit of a whopping 500 coins per line. But for those who don't want to risk it all, the minimum bet is 5 coins.</w:t>
      </w:r>
    </w:p>
    <w:p>
      <w:r/>
      <w:r>
        <w:t>However, if you're a player who loves to hedge your bets and keep stakes low, you may find the minimum bet to be a bit high. 7s Wild is designed with both casual players and high rollers in mind, so don't worry about feeling left out no matter which betting style you prefer.</w:t>
      </w:r>
    </w:p>
    <w:p>
      <w:r/>
      <w:r>
        <w:t>Just remember, whether you're betting big or small, the most important thing is to have fun! And with fantastic graphics and sound effects, plus the chance to win some serious payouts, 7s Wild is sure to bring out your wild side.</w:t>
      </w:r>
    </w:p>
    <w:p>
      <w:pPr>
        <w:pStyle w:val="Heading2"/>
      </w:pPr>
      <w:r>
        <w:t>Target Audience</w:t>
      </w:r>
    </w:p>
    <w:p>
      <w:r/>
      <w:r>
        <w:t>7s Wild is like a time machine that takes you back to the good 'ol days; when mobile phones had antennas and online slot games didn't have high-definition graphics. If you love the simplicity and charm of classic slot games, 7s Wild will be right up your alley.</w:t>
      </w:r>
    </w:p>
    <w:p>
      <w:r/>
      <w:r>
        <w:t>High rollers, don't worry, there's plenty of excitement waiting for you in 7s Wild. With a high maximum bet, you can win big and leave the game feeling like a king (or queen). However, low rollers may find the minimum bet to be a bit too rich for their blood. But hey, you can't win big without betting big, right?</w:t>
      </w:r>
    </w:p>
    <w:p>
      <w:r/>
      <w:r>
        <w:t>While 7s Wild keeps things simple with its no-frills gameplay, it may not be a great fit for those who crave bonus features and action-packed gameplay. But in the words of the famous philosopher, Forrest Gump, 'Life is like a box of chocolates, you never know what you're gonna get.' So, if you're feeling lucky and love a good throwback, 7s Wild is worth a spin or two. Who knows, you may even hit the jackpot and be able to afford your own time machine!</w:t>
      </w:r>
    </w:p>
    <w:p>
      <w:pPr>
        <w:pStyle w:val="Heading2"/>
      </w:pPr>
      <w:r>
        <w:t>Comparison to Similar Slot Games</w:t>
      </w:r>
    </w:p>
    <w:p>
      <w:r/>
      <w:r>
        <w:t>Are you a fan of classic slot games? Then 7s Wild might just be your cup of tea, or should we say, your shot of whiskey? The game takes you back to the good old days of brick-and-mortar casinos with its nostalgic symbols and sounds.</w:t>
      </w:r>
    </w:p>
    <w:p>
      <w:r/>
      <w:r>
        <w:t>However, if you're looking for a more fiery experience, we would recommend Inspired's Mighty Hot Wilds. This game not only has a traditional theme but also comes with a higher return-to-player percentage. But with fewer bonus games and features than 7s Wild, you might find yourself longing for the simplicity and high frequency of wins that this game provides.</w:t>
      </w:r>
    </w:p>
    <w:p>
      <w:r/>
      <w:r>
        <w:t>That said, don't worry about missing out on the bonus action when playing 7s Wild. The game still comes with a wild symbol that can trigger even more wins, and you can even earn free spins if you manage to land three scatter symbols on the reels. Who knew that the number 7 could be so lucky?</w:t>
      </w:r>
    </w:p>
    <w:p>
      <w:r/>
      <w:r>
        <w:t>So whether you prefer classic vibes or fiery gameplay, you're sure to find something to enjoy in 7s Wild. Just make sure to keep your lucky charm close by!</w:t>
      </w:r>
    </w:p>
    <w:p>
      <w:pPr>
        <w:pStyle w:val="Heading2"/>
      </w:pPr>
      <w:r>
        <w:t>FAQ</w:t>
      </w:r>
    </w:p>
    <w:p>
      <w:pPr>
        <w:pStyle w:val="Heading3"/>
      </w:pPr>
      <w:r>
        <w:t>What is 7s Wild?</w:t>
      </w:r>
    </w:p>
    <w:p>
      <w:r/>
      <w:r>
        <w:t>7s Wild is a simple online slot game developed by Spielo with a fruit machine theme.</w:t>
      </w:r>
    </w:p>
    <w:p>
      <w:pPr>
        <w:pStyle w:val="Heading3"/>
      </w:pPr>
      <w:r>
        <w:t>What are the special features of 7s Wild?</w:t>
      </w:r>
    </w:p>
    <w:p>
      <w:r/>
      <w:r>
        <w:t>The special features of 7s Wild are Wilds and Free Spins. The flaming 7 is the Wild symbol that can replace any other symbol to increase winning chances. The burning symbol triggers free spins, and the larger the number of red ones, the greater the number of free spins awarded.</w:t>
      </w:r>
    </w:p>
    <w:p>
      <w:pPr>
        <w:pStyle w:val="Heading3"/>
      </w:pPr>
      <w:r>
        <w:t>What is the RTP of 7s Wild?</w:t>
      </w:r>
    </w:p>
    <w:p>
      <w:r/>
      <w:r>
        <w:t>The theoretical RTP (Return to Player) of 7s Wild is 96.2%, which means that for every €100 wagered, the expected payout is €96.2 on average.</w:t>
      </w:r>
    </w:p>
    <w:p>
      <w:pPr>
        <w:pStyle w:val="Heading3"/>
      </w:pPr>
      <w:r>
        <w:t>What symbols are included in the game?</w:t>
      </w:r>
    </w:p>
    <w:p>
      <w:r/>
      <w:r>
        <w:t>The symbols in 7s Wild include red sevens, golden bells, colorful fruits, a golden ball, plums, oranges, and cherries.</w:t>
      </w:r>
    </w:p>
    <w:p>
      <w:pPr>
        <w:pStyle w:val="Heading3"/>
      </w:pPr>
      <w:r>
        <w:t>Can players adjust the paylines in 7s Wild?</w:t>
      </w:r>
    </w:p>
    <w:p>
      <w:r/>
      <w:r>
        <w:t>Yes, players can select the paylines as they wish since they are not fixed. The game has 5 reels, 3 rows, and 5 paylines.</w:t>
      </w:r>
    </w:p>
    <w:p>
      <w:pPr>
        <w:pStyle w:val="Heading3"/>
      </w:pPr>
      <w:r>
        <w:t>What is the minimum and maximum bet in 7s Wild?</w:t>
      </w:r>
    </w:p>
    <w:p>
      <w:r/>
      <w:r>
        <w:t>The minimum bet in 7s Wild is €5.00, which might be quite high for low rollers. However, the game allows high rollers to make a high maximum bet by adjusting the lines and the coin cuts up to 500 coins per line.</w:t>
      </w:r>
    </w:p>
    <w:p>
      <w:pPr>
        <w:pStyle w:val="Heading3"/>
      </w:pPr>
      <w:r>
        <w:t>What should players do to increase their chances of winning in 7s Wild?</w:t>
      </w:r>
    </w:p>
    <w:p>
      <w:r/>
      <w:r>
        <w:t>An important tip for players is to start betting with a small bet and increase it slowly. Experienced players who play this game will find winning very easy since the paylines form winning combinations from left to right, and the winning symbols appear frequently.</w:t>
      </w:r>
    </w:p>
    <w:p>
      <w:pPr>
        <w:pStyle w:val="Heading3"/>
      </w:pPr>
      <w:r>
        <w:t>What other similar slot machines are recommended for nostalgic players?</w:t>
      </w:r>
    </w:p>
    <w:p>
      <w:r/>
      <w:r>
        <w:t>For nostalgic players, we recommend betting on Mighty Hot Wilds, another traditional themed slot machine produced by Inspired, with a high RTP that allows players to win big.</w:t>
      </w:r>
    </w:p>
    <w:p>
      <w:pPr>
        <w:pStyle w:val="Heading2"/>
      </w:pPr>
      <w:r>
        <w:t>What we like</w:t>
      </w:r>
    </w:p>
    <w:p>
      <w:pPr>
        <w:pStyle w:val="ListBullet"/>
        <w:spacing w:line="240" w:lineRule="auto"/>
        <w:ind w:left="720"/>
      </w:pPr>
      <w:r/>
      <w:r>
        <w:t>Wide range of betting values</w:t>
      </w:r>
    </w:p>
    <w:p>
      <w:pPr>
        <w:pStyle w:val="ListBullet"/>
        <w:spacing w:line="240" w:lineRule="auto"/>
        <w:ind w:left="720"/>
      </w:pPr>
      <w:r/>
      <w:r>
        <w:t>Free spins triggered by landing burning red symbols</w:t>
      </w:r>
    </w:p>
    <w:p>
      <w:pPr>
        <w:pStyle w:val="ListBullet"/>
        <w:spacing w:line="240" w:lineRule="auto"/>
        <w:ind w:left="720"/>
      </w:pPr>
      <w:r/>
      <w:r>
        <w:t>High frequency of winning symbols appearing</w:t>
      </w:r>
    </w:p>
    <w:p>
      <w:pPr>
        <w:pStyle w:val="ListBullet"/>
        <w:spacing w:line="240" w:lineRule="auto"/>
        <w:ind w:left="720"/>
      </w:pPr>
      <w:r/>
      <w:r>
        <w:t>Big payouts for landing certain symbol combinations</w:t>
      </w:r>
    </w:p>
    <w:p>
      <w:pPr>
        <w:pStyle w:val="Heading2"/>
      </w:pPr>
      <w:r>
        <w:t>What we don't like</w:t>
      </w:r>
    </w:p>
    <w:p>
      <w:pPr>
        <w:pStyle w:val="ListBullet"/>
        <w:spacing w:line="240" w:lineRule="auto"/>
        <w:ind w:left="720"/>
      </w:pPr>
      <w:r/>
      <w:r>
        <w:t>No bonus game or multiplier mechanism</w:t>
      </w:r>
    </w:p>
    <w:p>
      <w:pPr>
        <w:pStyle w:val="ListBullet"/>
        <w:spacing w:line="240" w:lineRule="auto"/>
        <w:ind w:left="720"/>
      </w:pPr>
      <w:r/>
      <w:r>
        <w:t>Minimum bet may be high for some players</w:t>
      </w:r>
    </w:p>
    <w:p>
      <w:r/>
      <w:r>
        <w:rPr>
          <w:b/>
        </w:rPr>
        <w:t>Play 7s Wild Slot Free - Retro-Themed Online Slot Game</w:t>
      </w:r>
    </w:p>
    <w:p>
      <w:r/>
      <w:r>
        <w:rPr>
          <w:i/>
        </w:rPr>
        <w:t>Enjoy nostalgic gaming experience with 7s Wild online slot game. Risk with wide range of bets and hit big payouts with high frequency winning symbols.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