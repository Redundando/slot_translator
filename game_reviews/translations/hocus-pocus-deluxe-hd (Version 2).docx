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Hocus Pocus Deluxe HD Free Slot Game</w:t>
      </w:r>
    </w:p>
    <w:p>
      <w:pPr>
        <w:pStyle w:val="Heading2"/>
      </w:pPr>
      <w:r>
        <w:t>Game Structure and Features</w:t>
      </w:r>
    </w:p>
    <w:p>
      <w:r/>
      <w:r>
        <w:t xml:space="preserve">Get ready to whip up some magic with Hocus Pocus Deluxe HD! This enchanting slot machine follows a traditional game structure, with five reels, three rows, and 40 pay lines. That's enough pay lines to make any wizard's head spin! </w:t>
      </w:r>
    </w:p>
    <w:p>
      <w:r/>
      <w:r>
        <w:t>Now, let's talk bets. The range is a bit narrow, with bets starting at a minimum of 40 cents and maxing out at 20 €. But hey, who needs to break the bank when you've got some powerful spells up your sleeve?</w:t>
      </w:r>
    </w:p>
    <w:p>
      <w:r/>
      <w:r>
        <w:t xml:space="preserve">It's not all about the money, though. Hocus Pocus Deluxe HD features simple gameplay that's perfect for beginners. Even if you're as green as a newt, you'll be able to get the hang of this game in no time. And if you're not ready to wager any cash just yet, no worries! You can try your hand at the free play-for-fun version in most online casinos. </w:t>
      </w:r>
    </w:p>
    <w:p>
      <w:pPr>
        <w:pStyle w:val="Heading2"/>
      </w:pPr>
      <w:r>
        <w:t>Symbol Values</w:t>
      </w:r>
    </w:p>
    <w:p>
      <w:r/>
      <w:r>
        <w:t>Are you curious about the value of all symbols in Hocus Pocus Deluxe HD? Well, look no further than the paytable, my friend! You'll find a selection of eight regular symbols and two extra-special ones. All symbols are related to the world of magic, so you won't find any boring old fruit symbols here. Instead, there are four geometric shapes that pay out from 80 to 200 credits, including a pyramid, triangle, circle, and square. Then, there's the wizard's hat, a mysterious magical object, and a spellbook. The wizard symbol is the star of the show - 5,000 credits await those lucky enough to land 5 identical icons. And let's not forget about the Wild symbol, represented by none other than a pair of joker hands. There's also a Scatter symbol (a glass ball) which will give you 6 free spins. Plus, if you're lucky enough to hit the third special symbol, represented by dice, all your winnings are multiplied by two. Now that's magic!</w:t>
      </w:r>
    </w:p>
    <w:p>
      <w:pPr>
        <w:pStyle w:val="Heading2"/>
      </w:pPr>
      <w:r>
        <w:t>Return to Player (RTP) Percentage</w:t>
      </w:r>
    </w:p>
    <w:p>
      <w:r/>
      <w:r>
        <w:t>Prepare your cauldron, because Hocus Pocus Deluxe HD is brewing some serious winnings with its impressive theoretical Return to Player (RTP) percentage of 97.47%! That's higher than a witch's broomstick soaring through the sky!</w:t>
      </w:r>
      <w:r>
        <w:t xml:space="preserve"> </w:t>
      </w:r>
    </w:p>
    <w:p>
      <w:r/>
      <w:r>
        <w:t>This game's medium volatility ensures that you can expect frequent payouts that are not only constant but also of significant value. Trust us, these winnings will feel like magic!</w:t>
      </w:r>
    </w:p>
    <w:p>
      <w:pPr>
        <w:pStyle w:val="Heading2"/>
      </w:pPr>
      <w:r>
        <w:t xml:space="preserve"> Volatility: The Art of Winning Constantly! </w:t>
      </w:r>
    </w:p>
    <w:p>
      <w:r/>
      <w:r>
        <w:t xml:space="preserve">Let's talk about volatility, baby! Hocus Pocus Deluxe HD has got it all packed in a medium volatility, which means you get to experience some thrill, make some cash and still avoid risking too much. </w:t>
      </w:r>
      <w:r>
        <w:t xml:space="preserve"> </w:t>
      </w:r>
    </w:p>
    <w:p>
      <w:r/>
      <w:r>
        <w:t>It's like being on a roller-coaster but with a safety harness strapped to you. You know you're going to experience some ups and downs, but the journey is going to be worth it in the end. Hocus Pocus Deluxe HD is a great option for those who want to enjoy and make some serious moolah, without feeling like they are playing Russian roulette.</w:t>
      </w:r>
    </w:p>
    <w:p>
      <w:pPr>
        <w:pStyle w:val="Heading2"/>
      </w:pPr>
      <w:r>
        <w:t>Graphics and Theme</w:t>
      </w:r>
    </w:p>
    <w:p>
      <w:r/>
      <w:r>
        <w:t>Hocus Pocus Deluxe may not have 3D graphics that pop out at you like a magic trick, but the atmosphere is captivating! You'll feel like you're in a mysterious wizard's secret room. The wizard himself is an old geezer with a long silver beard that could put Dumbledore to shame. He'll be watching your every move as you work your way through the game.</w:t>
      </w:r>
    </w:p>
    <w:p>
      <w:r/>
      <w:r>
        <w:t>The symbols and features are all inspired by the world of witches and wizards. From geometric shapes to magical objects, you'll be transported into a mystical realm where anything can happen. And of course, the wizard's hat is a must-have icon on the reels!</w:t>
      </w:r>
    </w:p>
    <w:p>
      <w:r/>
      <w:r>
        <w:t>Hocus Pocus Deluxe proves that it doesn't need flashy effects to be an excellent slot machine game. The thrilling theme, coupled with great gameplay and high payouts, is sure to cast a spell on you!</w:t>
      </w:r>
    </w:p>
    <w:p>
      <w:pPr>
        <w:pStyle w:val="Heading2"/>
      </w:pPr>
      <w:r>
        <w:t>FAQ</w:t>
      </w:r>
    </w:p>
    <w:p>
      <w:pPr>
        <w:pStyle w:val="Heading3"/>
      </w:pPr>
      <w:r>
        <w:t>What kind of game is Hocus Pocus Deluxe HD?</w:t>
      </w:r>
    </w:p>
    <w:p>
      <w:r/>
      <w:r>
        <w:t>Hocus Pocus Deluxe HD is a slot machine game with 5 reels, 3 rows, and 40 pay lines.</w:t>
      </w:r>
    </w:p>
    <w:p>
      <w:pPr>
        <w:pStyle w:val="Heading3"/>
      </w:pPr>
      <w:r>
        <w:t>Who developed Hocus Pocus Deluxe HD?</w:t>
      </w:r>
    </w:p>
    <w:p>
      <w:r/>
      <w:r>
        <w:t>Hocus Pocus Deluxe HD was developed by the German software house Merkur Gaming.</w:t>
      </w:r>
    </w:p>
    <w:p>
      <w:pPr>
        <w:pStyle w:val="Heading3"/>
      </w:pPr>
      <w:r>
        <w:t>What is the minimum and maximum bet for Hocus Pocus Deluxe HD?</w:t>
      </w:r>
    </w:p>
    <w:p>
      <w:r/>
      <w:r>
        <w:t>The minimum bet for Hocus Pocus Deluxe HD is 40 cents, while the maximum bet is 20 €.</w:t>
      </w:r>
    </w:p>
    <w:p>
      <w:pPr>
        <w:pStyle w:val="Heading3"/>
      </w:pPr>
      <w:r>
        <w:t>What is the theoretical return to player (RTP) for Hocus Pocus Deluxe HD?</w:t>
      </w:r>
    </w:p>
    <w:p>
      <w:r/>
      <w:r>
        <w:t>The theoretical return to player (RTP) for Hocus Pocus Deluxe HD is very high at 97.47%.</w:t>
      </w:r>
    </w:p>
    <w:p>
      <w:pPr>
        <w:pStyle w:val="Heading3"/>
      </w:pPr>
      <w:r>
        <w:t>Are there any special features or functions in Hocus Pocus Deluxe HD?</w:t>
      </w:r>
    </w:p>
    <w:p>
      <w:r/>
      <w:r>
        <w:t>Yes, there is a Wild with a joker function, a Scatter that activates free spins, and a Gamble function where you can double your winnings.</w:t>
      </w:r>
    </w:p>
    <w:p>
      <w:pPr>
        <w:pStyle w:val="Heading3"/>
      </w:pPr>
      <w:r>
        <w:t>What is the highest paying symbol in Hocus Pocus Deluxe HD?</w:t>
      </w:r>
    </w:p>
    <w:p>
      <w:r/>
      <w:r>
        <w:t>The wizard symbol is the highest paying symbol in Hocus Pocus Deluxe HD, paying 5,000 credits for a combination of 5 identical icons.</w:t>
      </w:r>
    </w:p>
    <w:p>
      <w:pPr>
        <w:pStyle w:val="Heading3"/>
      </w:pPr>
      <w:r>
        <w:t>Can you try Hocus Pocus Deluxe HD for free?</w:t>
      </w:r>
    </w:p>
    <w:p>
      <w:r/>
      <w:r>
        <w:t>Yes, most online casinos offer a play-for-fun version of Hocus Pocus Deluxe HD that you can try for free before investing real money.</w:t>
      </w:r>
    </w:p>
    <w:p>
      <w:pPr>
        <w:pStyle w:val="Heading3"/>
      </w:pPr>
      <w:r>
        <w:t>Is Hocus Pocus Deluxe HD suitable for beginner players?</w:t>
      </w:r>
    </w:p>
    <w:p>
      <w:r/>
      <w:r>
        <w:t>Yes, Hocus Pocus Deluxe HD has gameplay that is easily accessible even to beginners.</w:t>
      </w:r>
    </w:p>
    <w:p>
      <w:pPr>
        <w:pStyle w:val="Heading2"/>
      </w:pPr>
      <w:r>
        <w:t>What we like</w:t>
      </w:r>
    </w:p>
    <w:p>
      <w:pPr>
        <w:pStyle w:val="ListBullet"/>
        <w:spacing w:line="240" w:lineRule="auto"/>
        <w:ind w:left="720"/>
      </w:pPr>
      <w:r/>
      <w:r>
        <w:t>High RTP percentage</w:t>
      </w:r>
    </w:p>
    <w:p>
      <w:pPr>
        <w:pStyle w:val="ListBullet"/>
        <w:spacing w:line="240" w:lineRule="auto"/>
        <w:ind w:left="720"/>
      </w:pPr>
      <w:r/>
      <w:r>
        <w:t>Medium volatility with constant winnings</w:t>
      </w:r>
    </w:p>
    <w:p>
      <w:pPr>
        <w:pStyle w:val="ListBullet"/>
        <w:spacing w:line="240" w:lineRule="auto"/>
        <w:ind w:left="720"/>
      </w:pPr>
      <w:r/>
      <w:r>
        <w:t>Thematic symbols related to magic</w:t>
      </w:r>
    </w:p>
    <w:p>
      <w:pPr>
        <w:pStyle w:val="ListBullet"/>
        <w:spacing w:line="240" w:lineRule="auto"/>
        <w:ind w:left="720"/>
      </w:pPr>
      <w:r/>
      <w:r>
        <w:t>Free play-for-fun version available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advanced special features</w:t>
      </w:r>
    </w:p>
    <w:p>
      <w:r/>
      <w:r>
        <w:rPr>
          <w:b/>
        </w:rPr>
        <w:t>Play Hocus Pocus Deluxe HD Free Slot Game</w:t>
      </w:r>
    </w:p>
    <w:p>
      <w:r/>
      <w:r>
        <w:rPr>
          <w:i/>
        </w:rPr>
        <w:t>Read our review of Hocus Pocus Deluxe HD and play for free this slot game inspired by magic and wizards. High RTP and medium volatility with constant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