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 Hot Spotz Free - Exciting Medieval Themed Slot</w:t>
      </w:r>
    </w:p>
    <w:p>
      <w:pPr>
        <w:pStyle w:val="Heading2"/>
      </w:pPr>
      <w:r>
        <w:t>Get ready for some Symbolic Action</w:t>
      </w:r>
    </w:p>
    <w:p>
      <w:r/>
      <w:r>
        <w:t>If you're looking for a casino game that's going to keep you on your toes, then Knight Hot Spotz is right up your alley. This game has a total of eight normal and two special symbols for players to take advantage of. The playing cards will give you a small amount, while the sword and shield, map, dragon egg, and pig symbols offer much higher rewards. But wait, there's more; the Wild symbol, represented by the chest, is going to grant you the power to substitute for all symbols. That's right, folks. You can have it all except for the Scatter symbol. And speaking of Scatter, the knight, if you manage to land six or more on reels, will trigger free spins. How's that for some symbolic action?</w:t>
      </w:r>
    </w:p>
    <w:p>
      <w:pPr>
        <w:pStyle w:val="Heading2"/>
      </w:pPr>
      <w:r>
        <w:t>Bonuses Galore!</w:t>
      </w:r>
    </w:p>
    <w:p>
      <w:r/>
      <w:r>
        <w:t>Who doesn't love a bonus? Well, Knight Hot Spotz has got you covered with its exciting bonus game triggered by the Scatter symbol. And, let's be real, who doesn't want to trigger a Scatter?</w:t>
      </w:r>
    </w:p>
    <w:p>
      <w:r/>
      <w:r>
        <w:t>So, get ready for six free spins in the Bonus game when six or more Scatters land on the reels. During this bonus game, any position that held a Scatter will be marked with a colored frame - it's like a game of musical chairs, but with amazing prizes!</w:t>
      </w:r>
    </w:p>
    <w:p>
      <w:r/>
      <w:r>
        <w:t>And, the best part? At the end of the feature, you could win a prize ranging from 1x to 200x your wager. Talk about some serious coinage!</w:t>
      </w:r>
    </w:p>
    <w:p>
      <w:pPr>
        <w:pStyle w:val="Heading2"/>
      </w:pPr>
      <w:r>
        <w:t>Get Medieval with Knight Hot Spotz Graphics and Design</w:t>
      </w:r>
    </w:p>
    <w:p>
      <w:r/>
      <w:r>
        <w:t>Step back in time and enjoy the spectacular scenery of Knight Hot Spotz. You'll be transported to a medieval world featuring a charismatic knight and his trusty pig companion. The graphics and symbols are beautifully drawn and add a touch of humour to the game, especially the high-value icons of dragon eggs and the bonus round featuring the knight fighting a fire-breathing dragon to protect his porky friend.</w:t>
      </w:r>
    </w:p>
    <w:p>
      <w:r/>
      <w:r>
        <w:t>The game's screen provides a breathtaking view of the countryside, complete with fluttering butterflies and a castle in the distance. The fifth reel features your beloved knight and pig who serve as charming mascots throughout the gameplay. Meanwhile, the right side of the screen offers various options, including Play, Autoplay, and bet options, while the left keeps track of your credit and bet, access to the menu, and volume adjustments.</w:t>
      </w:r>
    </w:p>
    <w:p>
      <w:pPr>
        <w:pStyle w:val="Heading2"/>
      </w:pPr>
      <w:r>
        <w:t>Feast or Famine? Volatility and RTP in Knight Hot Spotz</w:t>
      </w:r>
    </w:p>
    <w:p>
      <w:r/>
      <w:r>
        <w:t>Hold on to your chainmail, folks! Knight Hot Spotz is one wild ride with its highly volatile gameplay. But don't fret, it does boast an RTP of 95.5%, so you stand a decent chance of walking away with something left in your coffers.</w:t>
      </w:r>
    </w:p>
    <w:p>
      <w:r/>
      <w:r>
        <w:t>And if you're lucky enough to land that Hot Spotz Bonus game, you could be shouting 'huzzah' all the way to the bank with a potential win of 200x your wager. Not too shabby, right? But if you're really feeling lucky, aim for the maximum win of 2,000 times your bet in both the base game and that lucrative Bonus round. Talk about a joust-worthy payout!</w:t>
      </w:r>
    </w:p>
    <w:p>
      <w:pPr>
        <w:pStyle w:val="Heading2"/>
      </w:pPr>
      <w:r>
        <w:t>FAQ</w:t>
      </w:r>
    </w:p>
    <w:p>
      <w:pPr>
        <w:pStyle w:val="Heading3"/>
      </w:pPr>
      <w:r>
        <w:t>What is the minimum bet for Knight Hot Spotz?</w:t>
      </w:r>
    </w:p>
    <w:p>
      <w:r/>
      <w:r>
        <w:t>The minimum bet for Knight Hot Spotz is €0.25, with €0.01 per payline.</w:t>
      </w:r>
    </w:p>
    <w:p>
      <w:pPr>
        <w:pStyle w:val="Heading3"/>
      </w:pPr>
      <w:r>
        <w:t>What is the maximum bet for Knight Hot Spotz?</w:t>
      </w:r>
    </w:p>
    <w:p>
      <w:r/>
      <w:r>
        <w:t>The maximum bet for Knight Hot Spotz is €125.</w:t>
      </w:r>
    </w:p>
    <w:p>
      <w:pPr>
        <w:pStyle w:val="Heading3"/>
      </w:pPr>
      <w:r>
        <w:t>What is the Wild symbol in Knight Hot Spotz?</w:t>
      </w:r>
    </w:p>
    <w:p>
      <w:r/>
      <w:r>
        <w:t>The chest symbol is the Wild symbol in Knight Hot Spotz, substituting for all symbols except the Scatter.</w:t>
      </w:r>
    </w:p>
    <w:p>
      <w:pPr>
        <w:pStyle w:val="Heading3"/>
      </w:pPr>
      <w:r>
        <w:t>What is the Scatter symbol in Knight Hot Spotz?</w:t>
      </w:r>
    </w:p>
    <w:p>
      <w:r/>
      <w:r>
        <w:t>The Scatter symbol in Knight Hot Spotz depicts the knight and appears on all reels, paying out six free spins when six land in a single spin.</w:t>
      </w:r>
    </w:p>
    <w:p>
      <w:pPr>
        <w:pStyle w:val="Heading3"/>
      </w:pPr>
      <w:r>
        <w:t>What is the maximum win in Knight Hot Spotz?</w:t>
      </w:r>
    </w:p>
    <w:p>
      <w:r/>
      <w:r>
        <w:t>The maximum win in Knight Hot Spotz is 2,000 times your wager in both the base game and the special features.</w:t>
      </w:r>
    </w:p>
    <w:p>
      <w:pPr>
        <w:pStyle w:val="Heading3"/>
      </w:pPr>
      <w:r>
        <w:t>Is Knight Hot Spotz available on mobile devices?</w:t>
      </w:r>
    </w:p>
    <w:p>
      <w:r/>
      <w:r>
        <w:t>Yes, as it is an HTML5 game, Knight Hot Spotz is compatible with any device, whether mobile or desktop.</w:t>
      </w:r>
    </w:p>
    <w:p>
      <w:pPr>
        <w:pStyle w:val="Heading3"/>
      </w:pPr>
      <w:r>
        <w:t>What is the volatility of Knight Hot Spotz?</w:t>
      </w:r>
    </w:p>
    <w:p>
      <w:r/>
      <w:r>
        <w:t>Knight Hot Spotz has high volatility.</w:t>
      </w:r>
    </w:p>
    <w:p>
      <w:pPr>
        <w:pStyle w:val="Heading3"/>
      </w:pPr>
      <w:r>
        <w:t>What is the RTP of Knight Hot Spotz?</w:t>
      </w:r>
    </w:p>
    <w:p>
      <w:r/>
      <w:r>
        <w:t>Knight Hot Spotz has an RTP of 95.5%.</w:t>
      </w:r>
    </w:p>
    <w:p>
      <w:pPr>
        <w:pStyle w:val="Heading2"/>
      </w:pPr>
      <w:r>
        <w:t>What we like</w:t>
      </w:r>
    </w:p>
    <w:p>
      <w:pPr>
        <w:pStyle w:val="ListBullet"/>
        <w:spacing w:line="240" w:lineRule="auto"/>
        <w:ind w:left="720"/>
      </w:pPr>
      <w:r/>
      <w:r>
        <w:t>Exciting gameplay mechanics with quick spin and autoplay options</w:t>
      </w:r>
    </w:p>
    <w:p>
      <w:pPr>
        <w:pStyle w:val="ListBullet"/>
        <w:spacing w:line="240" w:lineRule="auto"/>
        <w:ind w:left="720"/>
      </w:pPr>
      <w:r/>
      <w:r>
        <w:t>Special symbols add variety to the gameplay</w:t>
      </w:r>
    </w:p>
    <w:p>
      <w:pPr>
        <w:pStyle w:val="ListBullet"/>
        <w:spacing w:line="240" w:lineRule="auto"/>
        <w:ind w:left="720"/>
      </w:pPr>
      <w:r/>
      <w:r>
        <w:t>Bonus game with the potential for big wins</w:t>
      </w:r>
    </w:p>
    <w:p>
      <w:pPr>
        <w:pStyle w:val="ListBullet"/>
        <w:spacing w:line="240" w:lineRule="auto"/>
        <w:ind w:left="720"/>
      </w:pPr>
      <w:r/>
      <w:r>
        <w:t>Beautiful graphics and design that capture the medieval theme</w:t>
      </w:r>
    </w:p>
    <w:p>
      <w:pPr>
        <w:pStyle w:val="Heading2"/>
      </w:pPr>
      <w:r>
        <w:t>What we don't like</w:t>
      </w:r>
    </w:p>
    <w:p>
      <w:pPr>
        <w:pStyle w:val="ListBullet"/>
        <w:spacing w:line="240" w:lineRule="auto"/>
        <w:ind w:left="720"/>
      </w:pPr>
      <w:r/>
      <w:r>
        <w:t>High volatility may not be suitable for players who prefer smaller, frequent wins</w:t>
      </w:r>
    </w:p>
    <w:p>
      <w:pPr>
        <w:pStyle w:val="ListBullet"/>
        <w:spacing w:line="240" w:lineRule="auto"/>
        <w:ind w:left="720"/>
      </w:pPr>
      <w:r/>
      <w:r>
        <w:t>Limited number of paylines may reduce the chances of winning on each spin</w:t>
      </w:r>
    </w:p>
    <w:p>
      <w:r/>
      <w:r>
        <w:rPr>
          <w:b/>
        </w:rPr>
        <w:t>Play Knight Hot Spotz Free - Exciting Medieval Themed Slot</w:t>
      </w:r>
    </w:p>
    <w:p>
      <w:r/>
      <w:r>
        <w:rPr>
          <w:i/>
        </w:rPr>
        <w:t>Review of Knight Hot Spotz: Explore medieval times and play this free online slot game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