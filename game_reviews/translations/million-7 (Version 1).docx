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7 Free: Review of the MillionWays Game Engine</w:t>
      </w:r>
    </w:p>
    <w:p>
      <w:pPr>
        <w:pStyle w:val="Heading2"/>
      </w:pPr>
      <w:r>
        <w:t>MillionWays Game Engine: The Heart of Million 7</w:t>
      </w:r>
    </w:p>
    <w:p>
      <w:r/>
      <w:r>
        <w:t>If you're looking for a slot game with a unique payline system, then Million 7 is the right pick for you! This game operates with a million paylines, so you'll never run out of ways to win big. The game engine is inspired by the popular Megaways mechanic, so you can expect thrilling gameplay with lots of twists and turns.</w:t>
      </w:r>
    </w:p>
    <w:p>
      <w:r/>
      <w:r>
        <w:t>With 6 reels at your disposal, it's safe to say that this slot game offers something different than the traditional 3-reel slots. You can expect tons of exciting features and bonuses to help you along the way. And let's not forget about the chance to win a jackpot worth millions. After all, who doesn't want to be a millionaire?</w:t>
      </w:r>
    </w:p>
    <w:p>
      <w:pPr>
        <w:pStyle w:val="Heading2"/>
      </w:pPr>
      <w:r>
        <w:t>Bonus Bonanza</w:t>
      </w:r>
    </w:p>
    <w:p>
      <w:r/>
      <w:r>
        <w:t>If you're looking for a slot game that delivers some extra fun, then Million 7 is the game for you. This game is packed with more bonuses and special features than a clown car is packed with clowns.</w:t>
      </w:r>
    </w:p>
    <w:p>
      <w:r/>
      <w:r>
        <w:t>From the Money Collect Mode to the Frenzy 7s bonus game and everything in between, Million 7 has something to keep even the grumpiest gambler entertained for hours. And let's not forget the free spins - they're like the cherry on top of a delicious bonus sundae.</w:t>
      </w:r>
    </w:p>
    <w:p>
      <w:r/>
      <w:r>
        <w:t>Much like a chef's secret ingredient, Million 7's bonus features add that little something extra that makes the game stand out from the rest. So why settle for a plain old slot game when you can have Million 7 and all its bonus bonanza?</w:t>
      </w:r>
    </w:p>
    <w:p>
      <w:pPr>
        <w:pStyle w:val="Heading2"/>
      </w:pPr>
      <w:r>
        <w:t>Symbols That Will Make Your Mouth Water (and Your Wallet Laugh!)</w:t>
      </w:r>
    </w:p>
    <w:p>
      <w:r/>
      <w:r>
        <w:t>Get ready to drool over the colorful symbols in Million 7! Expect the classic fruit symbols like Diamonds, Lemons, Oranges, and Strawberries. But wait, there's more! Your eyes will sparkle when you see the shiny Bells, and the glittering Number 7 will make you feel like a real winner. And if you're feeling lucky, you might just come across the Bonus Banknote symbols that will have you laughing all the way to the bank. But be on the lookout for the elusive Golden Scatters and Wild symbols, because those are the real treasures you don't want to miss!</w:t>
      </w:r>
    </w:p>
    <w:p>
      <w:pPr>
        <w:pStyle w:val="Heading2"/>
      </w:pPr>
      <w:r>
        <w:t>Get Your Game On: Million 7 Gameplay Modes</w:t>
      </w:r>
    </w:p>
    <w:p>
      <w:r/>
      <w:r>
        <w:t>What's better than hitting it big on the slots? Hitting it big on the slots in MULTIPLE ways. Million 7 has players covered with a variety of gameplay modes to keep things fresh and exciting.</w:t>
      </w:r>
      <w:r>
        <w:t xml:space="preserve"> </w:t>
      </w:r>
    </w:p>
    <w:p>
      <w:r/>
      <w:r>
        <w:t>Watch out for those Bonus Banknote symbols in the Money Collect mode - land three of them and activate the Bonus game for a chance to win big.</w:t>
      </w:r>
      <w:r>
        <w:t xml:space="preserve"> </w:t>
      </w:r>
    </w:p>
    <w:p>
      <w:r/>
      <w:r>
        <w:t>Feeling frenzied? The Frenzy 7s Bonus Game and Frenzy Bonus modes are triggered by scattered golden symbols on the reels. And if that's not enough, the Silver M Wild Respins mode transforms symbols into Wilds for even more chances to hit the jackpot.</w:t>
      </w:r>
    </w:p>
    <w:p>
      <w:pPr>
        <w:pStyle w:val="Heading2"/>
      </w:pPr>
      <w:r>
        <w:t>Million 7: A Million Reasons Why Slot Enthusiasts Love This Game</w:t>
      </w:r>
    </w:p>
    <w:p>
      <w:r/>
      <w:r>
        <w:t>Move over, traditional slots, Million 7 is taking over! This game stands out from the online casino crowd with its innovative game engine that offers millions of paylines, ensuring players have a million reasons why they should give it a spin.</w:t>
      </w:r>
    </w:p>
    <w:p>
      <w:r/>
      <w:r>
        <w:t>Not only is this slot visually appealing, but it also boasts extra features that make it worth playing for hours. And let's not forget the mix of old-school and fruity symbols that add to its charm and variety. This game is perfect for slot enthusiasts who are tired of the same old boring options and want to try something new.</w:t>
      </w:r>
    </w:p>
    <w:p>
      <w:pPr>
        <w:pStyle w:val="Heading2"/>
      </w:pPr>
      <w:r>
        <w:t>FAQ</w:t>
      </w:r>
    </w:p>
    <w:p>
      <w:pPr>
        <w:pStyle w:val="Heading3"/>
      </w:pPr>
      <w:r>
        <w:t>How many paylines does Million 7 have?</w:t>
      </w:r>
    </w:p>
    <w:p>
      <w:r/>
      <w:r>
        <w:t>Million 7 has 1,000,000 paylines, making it a unique and rewarding game.</w:t>
      </w:r>
    </w:p>
    <w:p>
      <w:pPr>
        <w:pStyle w:val="Heading3"/>
      </w:pPr>
      <w:r>
        <w:t>What are the main icons in Million 7?</w:t>
      </w:r>
    </w:p>
    <w:p>
      <w:r/>
      <w:r>
        <w:t>The main icons in Million 7 are diamonds, lemons, oranges, strawberries, bells, and number 7 in different colors.</w:t>
      </w:r>
    </w:p>
    <w:p>
      <w:pPr>
        <w:pStyle w:val="Heading3"/>
      </w:pPr>
      <w:r>
        <w:t>What are the extra features in Million 7?</w:t>
      </w:r>
    </w:p>
    <w:p>
      <w:r/>
      <w:r>
        <w:t>Million 7 has extra features such as Bonus Money Collect game, Frenzy feature that brings free spins, special winning multipliers, Silver M Wild Respin, and much more.</w:t>
      </w:r>
    </w:p>
    <w:p>
      <w:pPr>
        <w:pStyle w:val="Heading3"/>
      </w:pPr>
      <w:r>
        <w:t>What is the Bonus Money Collect game?</w:t>
      </w:r>
    </w:p>
    <w:p>
      <w:r/>
      <w:r>
        <w:t>The Bonus Money Collect game is a feature that players activate as soon as they land 3 Bonus Banknote symbols, they can get very rewarding cash prizes.</w:t>
      </w:r>
    </w:p>
    <w:p>
      <w:pPr>
        <w:pStyle w:val="Heading3"/>
      </w:pPr>
      <w:r>
        <w:t>What is the Frenzy feature?</w:t>
      </w:r>
    </w:p>
    <w:p>
      <w:r/>
      <w:r>
        <w:t>The Frenzy feature is a bonus that bettors trigger by landing 3 or more scattered golden symbols in the game, it brings free spins, special winning multipliers that in turn triggers the Frenzy 7s Mini-Game Bonus of the game.</w:t>
      </w:r>
    </w:p>
    <w:p>
      <w:pPr>
        <w:pStyle w:val="Heading3"/>
      </w:pPr>
      <w:r>
        <w:t>What is the Silver M Wild Respin mode?</w:t>
      </w:r>
    </w:p>
    <w:p>
      <w:r/>
      <w:r>
        <w:t>In the Silver M Wild Respin mode of the game, symbols turn into wild symbols followed by a series of repetitions, with a landing of Silver and scattered golden 7s, you could win up to 100x and 200x your bets.</w:t>
      </w:r>
    </w:p>
    <w:p>
      <w:pPr>
        <w:pStyle w:val="Heading3"/>
      </w:pPr>
      <w:r>
        <w:t>What is the main advantage of playing Million 7?</w:t>
      </w:r>
    </w:p>
    <w:p>
      <w:r/>
      <w:r>
        <w:t>The main advantage of playing Million 7 is its unique game configuration that includes a total of millions of paylines and winning ways, making it a highly rewarding game.</w:t>
      </w:r>
    </w:p>
    <w:p>
      <w:pPr>
        <w:pStyle w:val="Heading3"/>
      </w:pPr>
      <w:r>
        <w:t>Is Million 7 available to play for free?</w:t>
      </w:r>
    </w:p>
    <w:p>
      <w:r/>
      <w:r>
        <w:t>Yes, you can find the free version of Million 7 in the virtual library.</w:t>
      </w:r>
    </w:p>
    <w:p>
      <w:pPr>
        <w:pStyle w:val="Heading2"/>
      </w:pPr>
      <w:r>
        <w:t>What we like</w:t>
      </w:r>
    </w:p>
    <w:p>
      <w:pPr>
        <w:pStyle w:val="ListBullet"/>
        <w:spacing w:line="240" w:lineRule="auto"/>
        <w:ind w:left="720"/>
      </w:pPr>
      <w:r/>
      <w:r>
        <w:t>Innovative MillionWays game engine with 1,000,000 paylines</w:t>
      </w:r>
    </w:p>
    <w:p>
      <w:pPr>
        <w:pStyle w:val="ListBullet"/>
        <w:spacing w:line="240" w:lineRule="auto"/>
        <w:ind w:left="720"/>
      </w:pPr>
      <w:r/>
      <w:r>
        <w:t>Plenty of bonus features, including Money Collect Mode and free spins</w:t>
      </w:r>
    </w:p>
    <w:p>
      <w:pPr>
        <w:pStyle w:val="ListBullet"/>
        <w:spacing w:line="240" w:lineRule="auto"/>
        <w:ind w:left="720"/>
      </w:pPr>
      <w:r/>
      <w:r>
        <w:t>A mix of traditional and fruity symbols, including Wild and Scatter symbols</w:t>
      </w:r>
    </w:p>
    <w:p>
      <w:pPr>
        <w:pStyle w:val="ListBullet"/>
        <w:spacing w:line="240" w:lineRule="auto"/>
        <w:ind w:left="720"/>
      </w:pPr>
      <w:r/>
      <w:r>
        <w:t>Multiple gameplay modes to keep the excitement going</w:t>
      </w:r>
    </w:p>
    <w:p>
      <w:pPr>
        <w:pStyle w:val="Heading2"/>
      </w:pPr>
      <w:r>
        <w:t>What we don't like</w:t>
      </w:r>
    </w:p>
    <w:p>
      <w:pPr>
        <w:pStyle w:val="ListBullet"/>
        <w:spacing w:line="240" w:lineRule="auto"/>
        <w:ind w:left="720"/>
      </w:pPr>
      <w:r/>
      <w:r>
        <w:t>The MillionWays game engine may be confusing for new players</w:t>
      </w:r>
    </w:p>
    <w:p>
      <w:pPr>
        <w:pStyle w:val="ListBullet"/>
        <w:spacing w:line="240" w:lineRule="auto"/>
        <w:ind w:left="720"/>
      </w:pPr>
      <w:r/>
      <w:r>
        <w:t>The game may not appeal to those who prefer classic slots</w:t>
      </w:r>
    </w:p>
    <w:p>
      <w:r/>
      <w:r>
        <w:rPr>
          <w:b/>
        </w:rPr>
        <w:t>Play Million 7 Free: Review of the MillionWays Game Engine</w:t>
      </w:r>
    </w:p>
    <w:p>
      <w:r/>
      <w:r>
        <w:rPr>
          <w:i/>
        </w:rPr>
        <w:t>Interested in the Million 7 slot? Read our review with pros and cons, and play the MillionWays game engine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