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Inca's Treasure Slot Free and Enjoy a Pre-Columbian Immersive experience</w:t>
      </w:r>
    </w:p>
    <w:p>
      <w:pPr>
        <w:pStyle w:val="Heading2"/>
      </w:pPr>
      <w:r>
        <w:t>Inca's Treasure: A Slot Game with a History Lesson</w:t>
      </w:r>
    </w:p>
    <w:p>
      <w:r/>
      <w:r>
        <w:t>Get ready for a history lesson with Inca's Treasure by Tom Horn Gaming, an online slot game that takes you to the world of the pre-Columbian civilization. With its stunning visuals and top-notch technical features, this game is sure to immerse you in the ancient world.</w:t>
      </w:r>
    </w:p>
    <w:p>
      <w:r/>
      <w:r>
        <w:t>The game includes a 5x3 mechanism, allowing for five reels and three symbols on each. This means you can see up to fifteen symbols per round arranged along the twenty pay lines. While all the symbols are eye-catching, keep an eye out for the Wild symbol as well as the talisman (star-shaped) which is the Scatter symbol. The latter allows you to access the sought-after free spin mode - it's not called a talisman for nothing.</w:t>
      </w:r>
    </w:p>
    <w:p>
      <w:pPr>
        <w:pStyle w:val="Heading2"/>
      </w:pPr>
      <w:r>
        <w:t>Experience the Rich and Vibrant World of Inca's Treasure</w:t>
      </w:r>
    </w:p>
    <w:p>
      <w:r/>
      <w:r>
        <w:t>If you're looking for a slot game that will transport you to another world, you can't go wrong with Inca's Treasure. This game has been designed with attention to detail, from the native-style wooden frame to the bright and colorful symbols on the reels. You'll feel like you're exploring the ancient world of the Incas with every spin.</w:t>
      </w:r>
    </w:p>
    <w:p>
      <w:r/>
      <w:r>
        <w:t>What's more, the immersive gameplay features will keep you engaged and entertained. You'll be on the edge of your seat as you watch the symbols fall into place and wait for that big win. And with the perfect sound effects and music that won't distract you from the gameplay, you'll feel like you're truly in the heart of the action.</w:t>
      </w:r>
    </w:p>
    <w:p>
      <w:r/>
      <w:r>
        <w:t>So why not give Inca's Treasure a spin and see if you have what it takes to uncover the riches of this ancient civilization?</w:t>
      </w:r>
    </w:p>
    <w:p>
      <w:pPr>
        <w:pStyle w:val="Heading2"/>
      </w:pPr>
      <w:r>
        <w:t>Unlocking The Incan Treasury: Gameplay, Odds, and Breakdown</w:t>
      </w:r>
    </w:p>
    <w:p>
      <w:r/>
      <w:r>
        <w:t>Ready to unearth an immense fortune with Inca's Treasure? With its five reels and 20 pay lines, players have ample opportunities to strike gold with each spin. This 5x3 mechanism showcases three unique symbols per plaque, producing a maximum of fifteen icons to gaze upon each time!</w:t>
      </w:r>
    </w:p>
    <w:p>
      <w:r/>
      <w:r>
        <w:t>But don't let the small number of reels fool you! Inca's Treasure boasts countless winning combinations, making for a dynamic approach to slot play. With thrilling gameplay, bright, colorful graphics, and the opportunity for great payouts, Inca's Treasure is not to be missed!</w:t>
      </w:r>
    </w:p>
    <w:p>
      <w:pPr>
        <w:pStyle w:val="Heading2"/>
      </w:pPr>
      <w:r>
        <w:t>Special Symbols and Free Spin Mode</w:t>
      </w:r>
    </w:p>
    <w:p>
      <w:r/>
      <w:r>
        <w:t xml:space="preserve">Inca's Treasure is not just about spinning reels and hitting paylines, it's about unlocking the secrets of the Inca kingdom and raiding it for all its worth! Two special symbols make this adventure even more thrilling, the Wild symbol represented by an Inca king and the talisman (star-shaped) that acts as a Scatter symbol. </w:t>
      </w:r>
      <w:r/>
    </w:p>
    <w:p>
      <w:r/>
      <w:r>
        <w:t>If the talisman symbols come in threes, players will be granted entry into a mysterious Inca pyramid with free spins and boosted winnings. But that's not all, players can also select a certain number of stones from the pyramid to gain even more free spins and multipliers. It's like being a modern day Indiana Jones but with less snakes and more chances to win big!</w:t>
      </w:r>
    </w:p>
    <w:p>
      <w:pPr>
        <w:pStyle w:val="Heading2"/>
      </w:pPr>
      <w:r>
        <w:t>How Inca’s Treasure Stacks Up Against Other Ancient Civilization Slots</w:t>
      </w:r>
    </w:p>
    <w:p>
      <w:r/>
      <w:r>
        <w:t>Ready to explore ancient civilizations, but wondering how Inca’s Treasure compares to other slot games with similar themes? Well, let’s take a journey through time and dive into the competition.</w:t>
      </w:r>
    </w:p>
    <w:p>
      <w:r/>
      <w:r>
        <w:t>While Inca's Treasure is definitely a gem, it's not the only game out there that features the pre-Columbian world. You can also take a spin on Mayan Riches, Mayan Temple Revenge, or even The Lost Incas by iSoftBet. But with Inca's Treasure, you get unique graphics, sound effects, and big win potential. And let's be honest, who doesn't love the thrill of finding treasure?</w:t>
      </w:r>
    </w:p>
    <w:p>
      <w:r/>
      <w:r>
        <w:t>So, if you're ready to search for untold riches in the land of the Incas, Inca’s Treasure is definitely worth giving a spin. Who knows? You may just strike gold - or in this case, Inca's Treasure!</w:t>
      </w:r>
    </w:p>
    <w:p>
      <w:pPr>
        <w:pStyle w:val="Heading2"/>
      </w:pPr>
      <w:r>
        <w:t>FAQ</w:t>
      </w:r>
    </w:p>
    <w:p>
      <w:pPr>
        <w:pStyle w:val="Heading3"/>
      </w:pPr>
      <w:r>
        <w:t>What is Inca's Treasure?</w:t>
      </w:r>
    </w:p>
    <w:p>
      <w:r/>
      <w:r>
        <w:t>Inca's Treasure is a historical online slot game developed by Tom Horn Gaming that is based on pre-Columbian civilizations and the myth of the city of gold, El Dorado.</w:t>
      </w:r>
    </w:p>
    <w:p>
      <w:pPr>
        <w:pStyle w:val="Heading3"/>
      </w:pPr>
      <w:r>
        <w:t>Does Inca's Treasure have good graphics and sound?</w:t>
      </w:r>
    </w:p>
    <w:p>
      <w:r/>
      <w:r>
        <w:t>Yes, Inca's Treasure has a very immersive atmosphere thanks to the native style reflected in every feature of the slot, including graphics, sounds, and music.</w:t>
      </w:r>
    </w:p>
    <w:p>
      <w:pPr>
        <w:pStyle w:val="Heading3"/>
      </w:pPr>
      <w:r>
        <w:t>How does the gameplay of Inca's Treasure work?</w:t>
      </w:r>
    </w:p>
    <w:p>
      <w:r/>
      <w:r>
        <w:t>Inca's Treasure has a 5 * 3 mechanism and 20 pay lines. There are two symbols to look out for: the Wild symbol that can replace all other normal symbols in the game and the talisman, which is a Scatter symbol that allows access to the free spin mode.</w:t>
      </w:r>
    </w:p>
    <w:p>
      <w:pPr>
        <w:pStyle w:val="Heading3"/>
      </w:pPr>
      <w:r>
        <w:t>How do you trigger the free spin mode?</w:t>
      </w:r>
    </w:p>
    <w:p>
      <w:r/>
      <w:r>
        <w:t>To trigger the free spin mode, you need to get at least three Scatter symbols (talisman) on the reels. This will take you to an Inca pyramid, where you can receive a defined number of free spins and multipliers on your winnings.</w:t>
      </w:r>
    </w:p>
    <w:p>
      <w:pPr>
        <w:pStyle w:val="Heading3"/>
      </w:pPr>
      <w:r>
        <w:t>What happens in the free spin mode of Inca's Treasure?</w:t>
      </w:r>
    </w:p>
    <w:p>
      <w:r/>
      <w:r>
        <w:t>In the free spin mode of Inca's Treasure, you can choose a certain number of stones from the pyramid, which will give you additional free spins and multipliers that will increase your chances of winning big.</w:t>
      </w:r>
    </w:p>
    <w:p>
      <w:pPr>
        <w:pStyle w:val="Heading3"/>
      </w:pPr>
      <w:r>
        <w:t>Is Inca's Treasure a unique game?</w:t>
      </w:r>
    </w:p>
    <w:p>
      <w:r/>
      <w:r>
        <w:t>While the theme of pre-Columbian civilizations is quite widely used, Inca's Treasure stands out for its great attention to detail and immersive atmosphere. Other similar games include Mayan Riches, Mayan Temple Revenge, and The Lost Incas by iSoftBet.</w:t>
      </w:r>
    </w:p>
    <w:p>
      <w:pPr>
        <w:pStyle w:val="Heading3"/>
      </w:pPr>
      <w:r>
        <w:t>How many pay lines does Inca's Treasure have?</w:t>
      </w:r>
    </w:p>
    <w:p>
      <w:r/>
      <w:r>
        <w:t>Inca's Treasure has 20 fixed pay lines.</w:t>
      </w:r>
    </w:p>
    <w:p>
      <w:pPr>
        <w:pStyle w:val="Heading3"/>
      </w:pPr>
      <w:r>
        <w:t>Can the Wild symbol replace the Scatter symbol in Inca's Treasure?</w:t>
      </w:r>
    </w:p>
    <w:p>
      <w:r/>
      <w:r>
        <w:t>No, the Wild symbol cannot replace the Scatter symbol in Inca's Treasure. The Scatter symbol is the talisman in this game, and it is the only symbol that can activate the free spin mode.</w:t>
      </w:r>
    </w:p>
    <w:p>
      <w:pPr>
        <w:pStyle w:val="Heading2"/>
      </w:pPr>
      <w:r>
        <w:t>What we like</w:t>
      </w:r>
    </w:p>
    <w:p>
      <w:pPr>
        <w:pStyle w:val="ListBullet"/>
        <w:spacing w:line="240" w:lineRule="auto"/>
        <w:ind w:left="720"/>
      </w:pPr>
      <w:r/>
      <w:r>
        <w:t>Visually and thematically immersive</w:t>
      </w:r>
    </w:p>
    <w:p>
      <w:pPr>
        <w:pStyle w:val="ListBullet"/>
        <w:spacing w:line="240" w:lineRule="auto"/>
        <w:ind w:left="720"/>
      </w:pPr>
      <w:r/>
      <w:r>
        <w:t>Native and colorful graphics</w:t>
      </w:r>
    </w:p>
    <w:p>
      <w:pPr>
        <w:pStyle w:val="ListBullet"/>
        <w:spacing w:line="240" w:lineRule="auto"/>
        <w:ind w:left="720"/>
      </w:pPr>
      <w:r/>
      <w:r>
        <w:t>Free spin mode with multipliers</w:t>
      </w:r>
    </w:p>
    <w:p>
      <w:pPr>
        <w:pStyle w:val="ListBullet"/>
        <w:spacing w:line="240" w:lineRule="auto"/>
        <w:ind w:left="720"/>
      </w:pPr>
      <w:r/>
      <w:r>
        <w:t>Pay lines offer many chances to win</w:t>
      </w:r>
    </w:p>
    <w:p>
      <w:pPr>
        <w:pStyle w:val="Heading2"/>
      </w:pPr>
      <w:r>
        <w:t>What we don't like</w:t>
      </w:r>
    </w:p>
    <w:p>
      <w:pPr>
        <w:pStyle w:val="ListBullet"/>
        <w:spacing w:line="240" w:lineRule="auto"/>
        <w:ind w:left="720"/>
      </w:pPr>
      <w:r/>
      <w:r>
        <w:t>Limited special symbols</w:t>
      </w:r>
    </w:p>
    <w:p>
      <w:pPr>
        <w:pStyle w:val="ListBullet"/>
        <w:spacing w:line="240" w:lineRule="auto"/>
        <w:ind w:left="720"/>
      </w:pPr>
      <w:r/>
      <w:r>
        <w:t>Less unique than other pre-Columbian themed slots</w:t>
      </w:r>
    </w:p>
    <w:p>
      <w:r/>
      <w:r>
        <w:rPr>
          <w:b/>
        </w:rPr>
        <w:t>Play Inca's Treasure Slot Free and Enjoy a Pre-Columbian Immersive experience</w:t>
      </w:r>
    </w:p>
    <w:p>
      <w:r/>
      <w:r>
        <w:rPr>
          <w:i/>
        </w:rPr>
        <w:t>Discover the Inca's Treasure slot and experience a 5x3 grid mechanism with 20 pay lines, free spins, and multipliers. Play for free the colorful Inca themed slot.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