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Gonzo's Quest Free- Immersive 3D graphics &amp; exciting opportunities to win!</w:t>
      </w:r>
    </w:p>
    <w:p>
      <w:pPr>
        <w:pStyle w:val="Heading2"/>
      </w:pPr>
      <w:r>
        <w:t>Gonzo's Quest: Theme and Design</w:t>
      </w:r>
    </w:p>
    <w:p>
      <w:r/>
      <w:r>
        <w:t>Gonzo's Quest sets players on a quest for treasure alongside the Spanish conquistador, Gonzo. But unlike a traditional slot game, Gonzo's Quest combines sleek graphics and realistic sound effects to truly immerse players in a world of adventure. And let's be honest, who wouldn't want to join Gonzo on his quest for gold?</w:t>
      </w:r>
      <w:r/>
    </w:p>
    <w:p>
      <w:r/>
      <w:r>
        <w:t>The 3D graphics are some of the best in the industry and bring the game to life like never before. From the lush rainforest in the background to the intricate details on Gonzo's wardrobe, it's clear that the game designers spared no expense when creating this masterpiece. The sound effects, from the rustling of leaves in the jungle to the rattle of ancient ruins, also do a great job of transporting players to another world.</w:t>
      </w:r>
      <w:r/>
    </w:p>
    <w:p>
      <w:r/>
      <w:r>
        <w:t>In fact, the first time I played Gonzo's Quest, I was so enthralled by the visuals and effects that I almost forgot I was playing a slot game. It was only when I hit the jackpot that I snapped back to reality and realized that Gonzo had led me to some serious treasure.</w:t>
      </w:r>
      <w:r/>
    </w:p>
    <w:p>
      <w:r/>
      <w:r>
        <w:t>All in all, I highly recommend Gonzo's Quest to anyone looking for a slot game with captivating visuals and a truly immersive experience. Who knows, maybe you'll strike gold just like Gonzo did.</w:t>
      </w:r>
    </w:p>
    <w:p>
      <w:pPr>
        <w:pStyle w:val="Heading2"/>
      </w:pPr>
      <w:r>
        <w:t>Unleashing the Fun: Gonzo's Quest Special Features</w:t>
      </w:r>
    </w:p>
    <w:p>
      <w:r/>
      <w:r>
        <w:t>Are you searching for a casino slot game that offers an exciting gameplay experience? Then, you might want to embark on an adventure with Gonzo's Quest! This game boasts two exciting features that keep the thrills going: Free Falls and Avalanche.</w:t>
      </w:r>
      <w:r/>
    </w:p>
    <w:p>
      <w:r/>
      <w:r>
        <w:t>Picture this: you finally see three Gold Mayan symbols lining up, and excitement builds up inside you as you prepare to activate Free Falls. This feature offers a chance for even more wins as you hit the jackpot with an avalanche of free spins.</w:t>
      </w:r>
      <w:r/>
    </w:p>
    <w:p>
      <w:r/>
      <w:r>
        <w:t>The Avalanche feature will keep you on your toes by providing an immense rush as winning combinations cause symbols to explode and prompt more symbols to take their place. This feature provides multipliers, with potential payouts ranging up to 15x your bet. Can you handle the excitement, or will the avalanche feature take you on a wild ride?</w:t>
      </w:r>
      <w:r/>
    </w:p>
    <w:p>
      <w:r/>
      <w:r>
        <w:t>Playing Gonzo's Quest is all about having fun and enjoying the ride. You'll find yourself easily transported into an immersive experience as you meet Gonzo the conquistador and his latest quest for the lost city of El Dorado. With Gonzo's expert guidance, you can be confident that your gameplay experience will result in a fantastic adventure, and if all goes right, a substantial fortune.</w:t>
      </w:r>
      <w:r/>
    </w:p>
    <w:p>
      <w:r/>
      <w:r>
        <w:t>So, are you ready to join Gonzo and discover what the elusive city of gold has in store? Give Gonzo's Quest a try and experience the excitement for yourself because with Gonzo's Quest, winning has never been so much fun!</w:t>
      </w:r>
    </w:p>
    <w:p>
      <w:pPr>
        <w:pStyle w:val="Heading2"/>
      </w:pPr>
      <w:r>
        <w:t>Amazing Graphics and Sound Effects</w:t>
      </w:r>
    </w:p>
    <w:p>
      <w:r/>
      <w:r>
        <w:t>Whoever said that beauty is only skin deep has never played Gonzo's Quest. The game's graphics and sound effects are simply breathtaking. You'll feel like you're exploring ancient ruins deep in the heart of the jungle, with every spin taking you deeper into a world of adventure and riches.</w:t>
      </w:r>
    </w:p>
    <w:p>
      <w:r/>
      <w:r>
        <w:t>The 3D graphics are incredible, with detailed symbols that practically leap off the screen thanks to the game's explosive animations. Whether you're spinning the reels on your laptop or your mobile device, you'll love the way the game's graphics come to life with every win.</w:t>
      </w:r>
    </w:p>
    <w:p>
      <w:r/>
      <w:r>
        <w:t>And let's not forget about the sound effects. From the moment you hit the spin button, you'll be transported to a world of wild animal calls and exotic bird songs. It's like having your very own safari adventure, but without all the bugs and danger! Who knew playing a slot game could be so immersive?</w:t>
      </w:r>
    </w:p>
    <w:p>
      <w:pPr>
        <w:pStyle w:val="Heading2"/>
      </w:pPr>
      <w:r>
        <w:t>Symbol Design and Relevance to the Game's Theme</w:t>
      </w:r>
    </w:p>
    <w:p>
      <w:r/>
      <w:r>
        <w:t xml:space="preserve">If you're looking for a slot game that features symbols that are both relevant to the game's theme and just plain cool to look at, then Gonzo's Quest is the game for you. The symbols included in the game represent animals and stone masks in the iconic Maya style, and the attention to detail is truly impressive. I mean, who doesn't love seeing intricately-carved stone masks as symbols on a slot game? It's like playing a game of chance and admiring a piece of art at the same time. </w:t>
      </w:r>
      <w:r/>
    </w:p>
    <w:p>
      <w:r/>
      <w:r>
        <w:t>And let's talk about the Wild symbol for a minute - it's a question mark. I know what you're thinking, that doesn't really fit in with the whole Maya theme, does it? But hey, who cares? It's a quirky touch that sets Gonzo's Quest apart from other slot games out there. Plus, it's always exciting to see that question mark pop up on the reels and potentially form a winning combination.</w:t>
      </w:r>
      <w:r/>
    </w:p>
    <w:p>
      <w:r/>
      <w:r>
        <w:t>Now, if you're someone who's tired of seeing the same ol' poker symbols like numbers and letters on every slot game out there, then you'll appreciate the fact that Gonzo's Quest doesn't include any of those. Instead, every symbol is unique and ties in perfectly with the game's theme.</w:t>
      </w:r>
    </w:p>
    <w:p>
      <w:pPr>
        <w:pStyle w:val="Heading2"/>
      </w:pPr>
      <w:r>
        <w:t>Potential to Strike it Rich with Gonzo's Quest</w:t>
      </w:r>
    </w:p>
    <w:p>
      <w:r/>
      <w:r>
        <w:t>Are you ready to join Gonzo on his quest for riches? If so, you could be in for a chance to win a maximum jackpot of €112,500! That's enough to buy yourself a private island and live out the rest of your days in luxury.</w:t>
      </w:r>
    </w:p>
    <w:p>
      <w:r/>
      <w:r>
        <w:t>But don't worry, you don't need to bankrupt yourself to play this game. With an RTP of 95.9%, and multipliers available in both special features and standard spins, this game offers exciting opportunities to win big without breaking the bank.</w:t>
      </w:r>
    </w:p>
    <w:p>
      <w:r/>
      <w:r>
        <w:t>Of course, as with any slot game, it all comes down to luck. But with Gonzo's Quest, you never know - that next spin could be the one that changes your life forever (or at least puts a smile on your face for a few days).</w:t>
      </w:r>
    </w:p>
    <w:p>
      <w:pPr>
        <w:pStyle w:val="Heading2"/>
      </w:pPr>
      <w:r>
        <w:t>FAQ</w:t>
      </w:r>
    </w:p>
    <w:p>
      <w:pPr>
        <w:pStyle w:val="Heading3"/>
      </w:pPr>
      <w:r>
        <w:t>What is the theme of Gonzo's Quest?</w:t>
      </w:r>
    </w:p>
    <w:p>
      <w:r/>
      <w:r>
        <w:t>Gonzo's Quest is inspired by the Spanish conquistadors who set out from America to find the fabled city of El Dorado in the Yucatan jungle, in search of its legendary hidden treasure.</w:t>
      </w:r>
    </w:p>
    <w:p>
      <w:pPr>
        <w:pStyle w:val="Heading3"/>
      </w:pPr>
      <w:r>
        <w:t>What are the symbols in Gonzo's Quest?</w:t>
      </w:r>
    </w:p>
    <w:p>
      <w:r/>
      <w:r>
        <w:t>The symbols in Gonzo's Quest recreate the atmosphere of the city of El Dorado. They feature various animals and masks sculpted out of stone in the Maya style. Among the symbols are a snake, a bird, an alligator, a fish, and depictions of fire, the moon, the Gold Mayan symbol, and a question mark.</w:t>
      </w:r>
    </w:p>
    <w:p>
      <w:pPr>
        <w:pStyle w:val="Heading3"/>
      </w:pPr>
      <w:r>
        <w:t>What is the RTP of Gonzo's Quest?</w:t>
      </w:r>
    </w:p>
    <w:p>
      <w:r/>
      <w:r>
        <w:t>The RTP of Gonzo's Quest is 95.9%.</w:t>
      </w:r>
    </w:p>
    <w:p>
      <w:pPr>
        <w:pStyle w:val="Heading3"/>
      </w:pPr>
      <w:r>
        <w:t>What is the maximum bet of Gonzo's Quest?</w:t>
      </w:r>
    </w:p>
    <w:p>
      <w:r/>
      <w:r>
        <w:t>The maximum bet of Gonzo's Quest is €50.</w:t>
      </w:r>
    </w:p>
    <w:p>
      <w:pPr>
        <w:pStyle w:val="Heading3"/>
      </w:pPr>
      <w:r>
        <w:t>Does Gonzo's Quest have special features?</w:t>
      </w:r>
    </w:p>
    <w:p>
      <w:r/>
      <w:r>
        <w:t>Yes, Gonzo's Quest has two exciting special functions – Free Falls and Avalanche.</w:t>
      </w:r>
    </w:p>
    <w:p>
      <w:pPr>
        <w:pStyle w:val="Heading3"/>
      </w:pPr>
      <w:r>
        <w:t>What is the Free Falls feature?</w:t>
      </w:r>
    </w:p>
    <w:p>
      <w:r/>
      <w:r>
        <w:t>The Free Falls feature activates when three Gold Mayan symbols line up on the reels starting from the right. When playing in Free Falls mode, players have the chance to earn free spins. Moreover, upon winning, they automatically proceed to the Avalanche mode.</w:t>
      </w:r>
    </w:p>
    <w:p>
      <w:pPr>
        <w:pStyle w:val="Heading3"/>
      </w:pPr>
      <w:r>
        <w:t>What is the Avalanche feature?</w:t>
      </w:r>
    </w:p>
    <w:p>
      <w:r/>
      <w:r>
        <w:t>The Avalanche feature increases the chances of winning. When landing a winning combination, all symbols that constituted the alignment explode and are replaced by new ones that fall from above, creating further winning combinations. The Avalanche mode continues until there are no more winning alignments. The multiplier also applies during regular spins, and it is possible to double your win up to a maximum of five times.</w:t>
      </w:r>
    </w:p>
    <w:p>
      <w:pPr>
        <w:pStyle w:val="Heading3"/>
      </w:pPr>
      <w:r>
        <w:t>What is the jackpot of Gonzo's Quest?</w:t>
      </w:r>
    </w:p>
    <w:p>
      <w:r/>
      <w:r>
        <w:t>The jackpot of Gonzo's Quest is €112,500.</w:t>
      </w:r>
    </w:p>
    <w:p>
      <w:pPr>
        <w:pStyle w:val="Heading2"/>
      </w:pPr>
      <w:r>
        <w:t>What we like</w:t>
      </w:r>
    </w:p>
    <w:p>
      <w:pPr>
        <w:pStyle w:val="ListBullet"/>
        <w:spacing w:line="240" w:lineRule="auto"/>
        <w:ind w:left="720"/>
      </w:pPr>
      <w:r/>
      <w:r>
        <w:t>Immersive 3D graphics and realistic sound effects</w:t>
      </w:r>
    </w:p>
    <w:p>
      <w:pPr>
        <w:pStyle w:val="ListBullet"/>
        <w:spacing w:line="240" w:lineRule="auto"/>
        <w:ind w:left="720"/>
      </w:pPr>
      <w:r/>
      <w:r>
        <w:t>Special features increase chances of winning</w:t>
      </w:r>
    </w:p>
    <w:p>
      <w:pPr>
        <w:pStyle w:val="ListBullet"/>
        <w:spacing w:line="240" w:lineRule="auto"/>
        <w:ind w:left="720"/>
      </w:pPr>
      <w:r/>
      <w:r>
        <w:t>Symbol design relevant to game theme</w:t>
      </w:r>
    </w:p>
    <w:p>
      <w:pPr>
        <w:pStyle w:val="ListBullet"/>
        <w:spacing w:line="240" w:lineRule="auto"/>
        <w:ind w:left="720"/>
      </w:pPr>
      <w:r/>
      <w:r>
        <w:t>Exciting opportunities to win big with up to 15x multipliers</w:t>
      </w:r>
    </w:p>
    <w:p>
      <w:pPr>
        <w:pStyle w:val="Heading2"/>
      </w:pPr>
      <w:r>
        <w:t>What we don't like</w:t>
      </w:r>
    </w:p>
    <w:p>
      <w:pPr>
        <w:pStyle w:val="ListBullet"/>
        <w:spacing w:line="240" w:lineRule="auto"/>
        <w:ind w:left="720"/>
      </w:pPr>
      <w:r/>
      <w:r>
        <w:t>No progressive jackpot available</w:t>
      </w:r>
    </w:p>
    <w:p>
      <w:pPr>
        <w:pStyle w:val="ListBullet"/>
        <w:spacing w:line="240" w:lineRule="auto"/>
        <w:ind w:left="720"/>
      </w:pPr>
      <w:r/>
      <w:r>
        <w:t>Limited number of special features</w:t>
      </w:r>
    </w:p>
    <w:p>
      <w:r/>
      <w:r>
        <w:rPr>
          <w:b/>
        </w:rPr>
        <w:t>Play Gonzo's Quest Free- Immersive 3D graphics &amp; exciting opportunities to win!</w:t>
      </w:r>
    </w:p>
    <w:p>
      <w:r/>
      <w:r>
        <w:rPr>
          <w:i/>
        </w:rPr>
        <w:t>Read our review of Gonzo's Quest- features 3D graphics, special features, big wins &amp; no progressive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