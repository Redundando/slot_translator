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Beauty Free Slot Game | A Review</w:t>
      </w:r>
    </w:p>
    <w:p>
      <w:pPr>
        <w:pStyle w:val="Heading2"/>
      </w:pPr>
      <w:r>
        <w:t>Golden Beauty: The Golden Goose of Online Slots</w:t>
      </w:r>
    </w:p>
    <w:p>
      <w:r/>
      <w:r>
        <w:t>Golden Beauty: the slot game where you can win big and feel like royalty. Developed by Pragmatic Play, this game will have you feeling like you're in a palace in no time. With an Asian theme, Golden Beauty boasts 5 reels, 4 rows, and 75 paylines to help you rake in the gold.</w:t>
      </w:r>
    </w:p>
    <w:p>
      <w:r/>
      <w:r>
        <w:t>And don't forget the Progressive function! Keep an eye on the counter above the reels for your chance to score even bigger rewards. Betting options range from a humble €0.25 to a whopping €250.00 per spin. The game's predefined RTP of 96.44% means you're not playing a game of chance - you're playing a game of strategy. Manage your funds wisely, and you could be sitting on a pile of treasure.</w:t>
      </w:r>
    </w:p>
    <w:p>
      <w:r/>
      <w:r>
        <w:t>With a volatility rating between 4.5 and 5, you know Golden Beauty is the real deal. Add in the sensational graphics and beautiful soundtrack, and you'll find yourself lost in this game for hours. Golden Beauty takes you on a journey to the Orient where the wise and beautiful empress rules. Trust us, this will be the one game you won't leave behind. So, what are you waiting for? Get spinning!</w:t>
      </w:r>
    </w:p>
    <w:p>
      <w:pPr>
        <w:pStyle w:val="Heading2"/>
      </w:pPr>
      <w:r>
        <w:t>GAMEPLAY AND MECHANICS</w:t>
      </w:r>
    </w:p>
    <w:p>
      <w:r/>
      <w:r>
        <w:t>Are you ready for some thrilling gameplay? Golden Beauty has got you covered! This casino slot game is played in a sequence of 10 spins, which is enough to get your heart pumping with excitement. The game revolves around a Progressive function that keeps the players engaged and motivated to keep spinning.</w:t>
      </w:r>
      <w:r/>
    </w:p>
    <w:p>
      <w:r/>
      <w:r>
        <w:t>The Wild Lotus Flower symbols land in a certain position marked by a frame, adding an element of unpredictability and keeping the game interesting. It's a unique feature that adds to the charm of this game.</w:t>
      </w:r>
      <w:r/>
    </w:p>
    <w:p>
      <w:r/>
      <w:r>
        <w:t>But wait, there's more! The Free Spins Round in Golden Beauty gives players the chance to choose the volatility of the function. So, whether you're feeling lucky or want to play it safe, this game is customizable to your taste.</w:t>
      </w:r>
      <w:r/>
    </w:p>
    <w:p>
      <w:r/>
      <w:r>
        <w:t>The Predefined RTP of around 96.44% means you have a fair chance at a payout, and the relatively high volatility rating between 4.5 and 5 ensures those payouts will be worth your while. With these mechanics in play, it's no wonder that Golden Beauty has become a popular choice for slot enthusiasts worldwide.</w:t>
      </w:r>
      <w:r/>
    </w:p>
    <w:p>
      <w:r/>
      <w:r>
        <w:t>So, what are you waiting for? It's time to start spinning and see how much beauty shines through in your lucky streak. Who knows, you might end up with a payout that's as beautiful as a golden sunset!</w:t>
      </w:r>
    </w:p>
    <w:p>
      <w:pPr>
        <w:pStyle w:val="Heading2"/>
      </w:pPr>
      <w:r>
        <w:t>Experience the Stunning Visuals and Audio of Golden Beauty</w:t>
      </w:r>
    </w:p>
    <w:p>
      <w:r/>
      <w:r>
        <w:t>Get ready to be mesmerized by the stunning visuals of Golden Beauty slot game, which takes you on a tour of a traditional Chinese city. The graphics are simply stunning and impeccably detailed, providing players with a fully immersive gaming experience.</w:t>
      </w:r>
    </w:p>
    <w:p>
      <w:r/>
      <w:r>
        <w:t>As you play the game, you'll be delighted by the presence of beautifully crafted floating lanterns that illuminate the backdrop, creating a serene atmosphere. It's hard not to fall in love with the game at first sight!</w:t>
      </w:r>
    </w:p>
    <w:p>
      <w:r/>
      <w:r>
        <w:t>The audio of Golden Beauty is also worth mentioning. You'll be treated to a very exotic musical score that perfectly complements the game's oriental theme. The sound effects are on point and add to the overall appeal of the game.</w:t>
      </w:r>
    </w:p>
    <w:p>
      <w:r/>
      <w:r>
        <w:t>Let's be honest here - good-looking games are always a plus, and Golden Beauty clearly understands that. This game's visuals and audio are so good, it's almost like you're getting a front-row seat to an epic Chinese festival!</w:t>
      </w:r>
    </w:p>
    <w:p>
      <w:r/>
      <w:r>
        <w:t>With visuals and audio that stunning, you really can't help but get sucked into the world of Golden Beauty. So sit back, relax, and enjoy the view as you spin the reels and watch the beautiful lanterns float by.</w:t>
      </w:r>
    </w:p>
    <w:p>
      <w:pPr>
        <w:pStyle w:val="Heading2"/>
      </w:pPr>
      <w:r>
        <w:t>Payouts and RTP</w:t>
      </w:r>
    </w:p>
    <w:p>
      <w:r/>
      <w:r>
        <w:t>Are you ready to discover the symbols of Golden Beauty? Get ready for some surprises! Among the symbols that you will find in this slot game, there is a Chinese lute, a golden comb, a precious diadem, a golden pot and another shiny accessory. With those symbols, it feels like you're in a Chinese princess' treasure room.</w:t>
      </w:r>
    </w:p>
    <w:p>
      <w:r/>
      <w:r>
        <w:t>But wait! That's not all! You will also come across the Premium icon, which is a young woman that appears in the 1 × 4 dimension and can stack a complete reel. However, don't get too excited because this icon is only worth 2.8 times the bet for a line of 5.</w:t>
      </w:r>
    </w:p>
    <w:p>
      <w:r/>
      <w:r>
        <w:t xml:space="preserve">Golden Beauty offers an RTP of around 96.44%, which is more than decent. However, with a volatility rating between 4.5 and 5, this slot game might be trickier to master. But don't worry, you got this! </w:t>
      </w:r>
    </w:p>
    <w:p>
      <w:pPr>
        <w:pStyle w:val="Heading2"/>
      </w:pPr>
      <w:r>
        <w:t>Overall Impression and Recommendation</w:t>
      </w:r>
    </w:p>
    <w:p>
      <w:r/>
      <w:r>
        <w:t>Alright, alright, alright. Let's talk about Golden Beauty. This slot game is a bit of a mixed bag. On one hand, you've got the Progressive function that can really ramp up the excitement and potential payouts. On the other hand, you've got some elements that seem almost identical to another slot game from IGT. Come on, developers, we want something fresh and new!</w:t>
      </w:r>
    </w:p>
    <w:p>
      <w:r/>
      <w:r>
        <w:t>Despite these similarities, Golden Beauty is still a solid game that will appeal to a lot of players. The Free Spins Round is a great way to really boost your winnings, and the theme is definitely on point. Who doesn't love a little bling in their life?</w:t>
      </w:r>
    </w:p>
    <w:p>
      <w:r/>
      <w:r>
        <w:t>That being said, if you're looking for something truly innovative and different from Pragmatic Play, we highly recommend checking out their game Mysterious. It's got all the intrigue and excitement you could ask for, and it stands out from the pack in ways that Golden Beauty just can't quite compete with.</w:t>
      </w:r>
    </w:p>
    <w:p>
      <w:pPr>
        <w:pStyle w:val="Heading2"/>
      </w:pPr>
      <w:r>
        <w:t>FAQ</w:t>
      </w:r>
    </w:p>
    <w:p>
      <w:pPr>
        <w:pStyle w:val="Heading3"/>
      </w:pPr>
      <w:r>
        <w:t>How many paylines does Golden Beauty have?</w:t>
      </w:r>
    </w:p>
    <w:p>
      <w:r/>
      <w:r>
        <w:t>The game has 75 paylines.</w:t>
      </w:r>
    </w:p>
    <w:p>
      <w:pPr>
        <w:pStyle w:val="Heading3"/>
      </w:pPr>
      <w:r>
        <w:t>What is the RTP of Golden Beauty?</w:t>
      </w:r>
    </w:p>
    <w:p>
      <w:r/>
      <w:r>
        <w:t>The predefined RTP of the game is around 96.44%.</w:t>
      </w:r>
    </w:p>
    <w:p>
      <w:pPr>
        <w:pStyle w:val="Heading3"/>
      </w:pPr>
      <w:r>
        <w:t>What is the volatility rating of Golden Beauty?</w:t>
      </w:r>
    </w:p>
    <w:p>
      <w:r/>
      <w:r>
        <w:t>The game has a relatively high volatility rating between 4.5 and 5.</w:t>
      </w:r>
    </w:p>
    <w:p>
      <w:pPr>
        <w:pStyle w:val="Heading3"/>
      </w:pPr>
      <w:r>
        <w:t>What is the Premium symbol in Golden Beauty?</w:t>
      </w:r>
    </w:p>
    <w:p>
      <w:r/>
      <w:r>
        <w:t>The Premium symbol is a young woman that appears in the 1 × 4 dimension and can stack a complete reel. It is the most valuable symbol in the game, but it is only worth 2.8 times the bet for a line of 5.</w:t>
      </w:r>
    </w:p>
    <w:p>
      <w:pPr>
        <w:pStyle w:val="Heading3"/>
      </w:pPr>
      <w:r>
        <w:t>What is the Progressive feature in Golden Beauty?</w:t>
      </w:r>
    </w:p>
    <w:p>
      <w:r/>
      <w:r>
        <w:t>The Progressive function has a sequence of 10 spins. During the rotations, the Wild Lotus Flower symbols land in a certain position marked by a frame. When the sequence of 10 spins is completed and all positions with the frame are filled with a Wild Lotus Flower symbol, the winnings are calculated, and a new batch of 10 spins begins.</w:t>
      </w:r>
    </w:p>
    <w:p>
      <w:pPr>
        <w:pStyle w:val="Heading3"/>
      </w:pPr>
      <w:r>
        <w:t>How do I access the Free Spins Round in Golden Beauty?</w:t>
      </w:r>
    </w:p>
    <w:p>
      <w:r/>
      <w:r>
        <w:t>You need to get at least 3 Scatter symbols anywhere on the reels. Before the Bonus Round begins, you have to choose from 3 options that will allow you to decide the volatility of the function.</w:t>
      </w:r>
    </w:p>
    <w:p>
      <w:pPr>
        <w:pStyle w:val="Heading3"/>
      </w:pPr>
      <w:r>
        <w:t>Does Golden Beauty have any unique features?</w:t>
      </w:r>
    </w:p>
    <w:p>
      <w:r/>
      <w:r>
        <w:t>The game's unique feature is the Progressive function, and the Premium symbol can stack a complete reel.</w:t>
      </w:r>
    </w:p>
    <w:p>
      <w:pPr>
        <w:pStyle w:val="Heading3"/>
      </w:pPr>
      <w:r>
        <w:t>Is there another slot game similar to Golden Beauty?</w:t>
      </w:r>
    </w:p>
    <w:p>
      <w:r/>
      <w:r>
        <w:t>IGT's Scarab has practically identical features to Golden Beauty, despite the different theme.</w:t>
      </w:r>
    </w:p>
    <w:p>
      <w:pPr>
        <w:pStyle w:val="Heading2"/>
      </w:pPr>
      <w:r>
        <w:t>What we like</w:t>
      </w:r>
    </w:p>
    <w:p>
      <w:pPr>
        <w:pStyle w:val="ListBullet"/>
        <w:spacing w:line="240" w:lineRule="auto"/>
        <w:ind w:left="720"/>
      </w:pPr>
      <w:r/>
      <w:r>
        <w:t>Progressive function adds excitement to gameplay</w:t>
      </w:r>
    </w:p>
    <w:p>
      <w:pPr>
        <w:pStyle w:val="ListBullet"/>
        <w:spacing w:line="240" w:lineRule="auto"/>
        <w:ind w:left="720"/>
      </w:pPr>
      <w:r/>
      <w:r>
        <w:t>Wide range of betting options</w:t>
      </w:r>
    </w:p>
    <w:p>
      <w:pPr>
        <w:pStyle w:val="ListBullet"/>
        <w:spacing w:line="240" w:lineRule="auto"/>
        <w:ind w:left="720"/>
      </w:pPr>
      <w:r/>
      <w:r>
        <w:t>Exotic soundtrack enhances the gaming experience</w:t>
      </w:r>
    </w:p>
    <w:p>
      <w:pPr>
        <w:pStyle w:val="ListBullet"/>
        <w:spacing w:line="240" w:lineRule="auto"/>
        <w:ind w:left="720"/>
      </w:pPr>
      <w:r/>
      <w:r>
        <w:t>Free Spins Round adds to potential for big payouts</w:t>
      </w:r>
    </w:p>
    <w:p>
      <w:pPr>
        <w:pStyle w:val="Heading2"/>
      </w:pPr>
      <w:r>
        <w:t>What we don't like</w:t>
      </w:r>
    </w:p>
    <w:p>
      <w:pPr>
        <w:pStyle w:val="ListBullet"/>
        <w:spacing w:line="240" w:lineRule="auto"/>
        <w:ind w:left="720"/>
      </w:pPr>
      <w:r/>
      <w:r>
        <w:t>Similarities to other slot games on the market</w:t>
      </w:r>
    </w:p>
    <w:p>
      <w:pPr>
        <w:pStyle w:val="ListBullet"/>
        <w:spacing w:line="240" w:lineRule="auto"/>
        <w:ind w:left="720"/>
      </w:pPr>
      <w:r/>
      <w:r>
        <w:t>Relatively high volatility may turn off some players</w:t>
      </w:r>
    </w:p>
    <w:p>
      <w:r/>
      <w:r>
        <w:rPr>
          <w:b/>
        </w:rPr>
        <w:t>Play Golden Beauty Free Slot Game | A Review</w:t>
      </w:r>
    </w:p>
    <w:p>
      <w:r/>
      <w:r>
        <w:rPr>
          <w:i/>
        </w:rPr>
        <w:t>Looking for a new free slot game to play? Read our review of Golden Beauty by Pragmatic Play and find out if it's worth your time and money.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