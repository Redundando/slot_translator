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Wizard Free - Review of Lucky Wizard Slot Game</w:t>
      </w:r>
    </w:p>
    <w:p>
      <w:pPr>
        <w:pStyle w:val="Heading2"/>
      </w:pPr>
      <w:r>
        <w:t>Get Ready to be Charmed by Lucky Wizard's Theme and Graphics</w:t>
      </w:r>
    </w:p>
    <w:p>
      <w:r/>
      <w:r>
        <w:t>You'll feel as lucky as a four-leaf clover when you spin the reels of Lucky Wizard, the online slot game developed by Red Tiger Gaming. With a magical theme that's both charming and whimsical, the game is sure to draw you in with its colorful shades of green and gold. Plus, the game's wizard character looks like he could be a Leprechaun's cousin, which makes Lucky Wizard the perfect game to play on St. Patrick's Day!</w:t>
      </w:r>
    </w:p>
    <w:p>
      <w:r/>
      <w:r>
        <w:t>Lucky Wizard pays homage to Irish myths and legends with its references to Irish traditions, imbuing the game with a mystical and mysterious feel that's sure to delight players. The game's reels are decorated with intricate details, like flora and forest backdrops, that add to the enchanting atmosphere. So, whether you believe in luck or magic, you're sure to have a fun and exciting time playing Lucky Wizard.</w:t>
      </w:r>
    </w:p>
    <w:p>
      <w:pPr>
        <w:pStyle w:val="Heading2"/>
      </w:pPr>
      <w:r>
        <w:t>Get Lucky with Lucky Wizard's Gameplay and Features!</w:t>
      </w:r>
    </w:p>
    <w:p>
      <w:r/>
      <w:r>
        <w:t>The Lucky Wizard slot game is accessible from both desktop computers and mobile devices, making it easy to play whether you’re in the office on your lunch break or pretending to listen to a Zoom meeting. With 5 reels and 40 paylines, it's like playing hide and seek – except the money is hiding and you're the seeker.</w:t>
      </w:r>
    </w:p>
    <w:p>
      <w:r/>
      <w:r>
        <w:t>What's magical about this game is its vast betting range. You can play on all 40 lines starting from just 20 cents – that's cheaper than a pack of gum! Or if you're feeling lucky, you can bet up to a whopping €500. It's like going big or going home, but in the comfort of your own home.</w:t>
      </w:r>
    </w:p>
    <w:p>
      <w:r/>
      <w:r>
        <w:t>And let's not forget the theoretical return to player (RTP) in Lucky Wizard, which is a lovely 96.14% - that's almost as high as my GPA in high school. With a gameplay experience that's filled with surprises and excitement, it's no wonder players keep coming back for more. Go forth and channel your inner wizard to win big!</w:t>
      </w:r>
    </w:p>
    <w:p>
      <w:pPr>
        <w:pStyle w:val="Heading2"/>
      </w:pPr>
      <w:r>
        <w:t>Betting Range: How Much Luck Can You Afford?</w:t>
      </w:r>
    </w:p>
    <w:p>
      <w:r/>
      <w:r>
        <w:t>Get ready to spin with Lucky Wizard and place your bets! This game offers a broad betting range, so whether you're a penny-pinching wizard or a high-roller sorcerer, you're in luck. With Lucky Wizard, you can play on all lines with amounts ranging from a measly 20 cents to a whopping €500!</w:t>
      </w:r>
    </w:p>
    <w:p>
      <w:r/>
      <w:r>
        <w:t>That's right, you heard it here first. For the price of a pack of wizard cards, you could be on your way to hitting the jackpot and becoming the richest wizard in all the land. So, get ready to cast your bets and see if you have the magic touch that it takes to win big time with Lucky Wizard!</w:t>
      </w:r>
    </w:p>
    <w:p>
      <w:pPr>
        <w:pStyle w:val="Heading2"/>
      </w:pPr>
      <w:r>
        <w:t>Symbols and Special Symbols</w:t>
      </w:r>
    </w:p>
    <w:p>
      <w:r/>
      <w:r>
        <w:t>What do you get when you cross a leprechaun with a wizard? Lucky Wizard! This game has ten different symbols for you to play with - eight regular and two special. The regular symbols are like brightly colored gemstone playing cards, with thematic symbols that offer bigger rewards. The lucky Wild symbol is a four-leaf clover that can act as a joker to help you win big! And if that's not enough, the Bonus symbol will trigger a magical mini-game where you can brew up a powerful spell to win the jackpot. Just don't spill any of that potion on your lucky socks!</w:t>
      </w:r>
    </w:p>
    <w:p>
      <w:pPr>
        <w:pStyle w:val="Heading2"/>
      </w:pPr>
      <w:r>
        <w:t>Wizard Jackpot Mini-Game Casts a Spell on Lucky Players</w:t>
      </w:r>
    </w:p>
    <w:p>
      <w:r/>
      <w:r>
        <w:t>Are you ready to channel your inner Merlin and conjure up some serious cash? Lucky Wizard knows just the way to do it with its epic Jackpot Mini-game! Simply land three Bonus symbols on the reels, and you’ll embark on a magical journey. Follow the steps on the screen and piece together a powerful spell that’ll help you win the grand jackpot! Cue the triumphant orchestra music!</w:t>
      </w:r>
    </w:p>
    <w:p>
      <w:r/>
      <w:r>
        <w:t>And if you thought the regular game was fun, wait until you experience the rewards in the Jackpot Mini-game! This is your shot to win big and become the top wizard in all the land. Forget paying off your student loans or buying a new car. Winning this jackpot will make you the envy of all your wizard friends!</w:t>
      </w:r>
    </w:p>
    <w:p>
      <w:pPr>
        <w:pStyle w:val="Heading2"/>
      </w:pPr>
      <w:r>
        <w:t>FAQ</w:t>
      </w:r>
    </w:p>
    <w:p>
      <w:pPr>
        <w:pStyle w:val="Heading3"/>
      </w:pPr>
      <w:r>
        <w:t>What is Lucky Wizard?</w:t>
      </w:r>
    </w:p>
    <w:p>
      <w:r/>
      <w:r>
        <w:t>Lucky Wizard is a slot game developed by Red Tiger Gaming with a magical and mysterious atmosphere inspired by Irish traditions.</w:t>
      </w:r>
    </w:p>
    <w:p>
      <w:pPr>
        <w:pStyle w:val="Heading3"/>
      </w:pPr>
      <w:r>
        <w:t>What is the betting range in Lucky Wizard?</w:t>
      </w:r>
    </w:p>
    <w:p>
      <w:r/>
      <w:r>
        <w:t>The betting range in Lucky Wizard is wide, ranging from just 20 cents to €500, so players should choose their bets wisely.</w:t>
      </w:r>
    </w:p>
    <w:p>
      <w:pPr>
        <w:pStyle w:val="Heading3"/>
      </w:pPr>
      <w:r>
        <w:t>What is the theoretical return to player (RTP) in Lucky Wizard?</w:t>
      </w:r>
    </w:p>
    <w:p>
      <w:r/>
      <w:r>
        <w:t>The theoretical return to player (RTP) in Lucky Wizard is 96.14%, which is acceptable and in line with most other slot games.</w:t>
      </w:r>
    </w:p>
    <w:p>
      <w:pPr>
        <w:pStyle w:val="Heading3"/>
      </w:pPr>
      <w:r>
        <w:t>What are the symbols in Lucky Wizard?</w:t>
      </w:r>
    </w:p>
    <w:p>
      <w:r/>
      <w:r>
        <w:t>Lucky Wizard features 10 symbols, including 8 regular symbols and 2 special symbols: Wild and Bonus.</w:t>
      </w:r>
    </w:p>
    <w:p>
      <w:pPr>
        <w:pStyle w:val="Heading3"/>
      </w:pPr>
      <w:r>
        <w:t>What is the function of the Wild symbol in Lucky Wizard?</w:t>
      </w:r>
    </w:p>
    <w:p>
      <w:r/>
      <w:r>
        <w:t>The Wild symbol in Lucky Wizard functions as a joker and can offer a prize of 800 tokens when it appears on all five reels.</w:t>
      </w:r>
    </w:p>
    <w:p>
      <w:pPr>
        <w:pStyle w:val="Heading3"/>
      </w:pPr>
      <w:r>
        <w:t>What is the function of the Bonus symbol in Lucky Wizard?</w:t>
      </w:r>
    </w:p>
    <w:p>
      <w:r/>
      <w:r>
        <w:t>The Bonus symbol in Lucky Wizard can activate a mini-game when it appears on the reels at least three times, allowing players to concoct a powerful spell that can help them win the jackpot.</w:t>
      </w:r>
    </w:p>
    <w:p>
      <w:pPr>
        <w:pStyle w:val="Heading3"/>
      </w:pPr>
      <w:r>
        <w:t>Does Lucky Wizard have a Free Spins feature?</w:t>
      </w:r>
    </w:p>
    <w:p>
      <w:r/>
      <w:r>
        <w:t>No, Lucky Wizard doesn't have a Free Spins feature, but it does have several other features that are randomly activated during the game to increase the chances of winning.</w:t>
      </w:r>
    </w:p>
    <w:p>
      <w:pPr>
        <w:pStyle w:val="Heading3"/>
      </w:pPr>
      <w:r>
        <w:t>Is Lucky Wizard available on mobile devices?</w:t>
      </w:r>
    </w:p>
    <w:p>
      <w:r/>
      <w:r>
        <w:t>Yes, Lucky Wizard is available for both desktop computers and mobile devices, including iOS and Android.</w:t>
      </w:r>
    </w:p>
    <w:p>
      <w:pPr>
        <w:pStyle w:val="Heading2"/>
      </w:pPr>
      <w:r>
        <w:t>What we like</w:t>
      </w:r>
    </w:p>
    <w:p>
      <w:pPr>
        <w:pStyle w:val="ListBullet"/>
        <w:spacing w:line="240" w:lineRule="auto"/>
        <w:ind w:left="720"/>
      </w:pPr>
      <w:r/>
      <w:r>
        <w:t>Broad betting range</w:t>
      </w:r>
    </w:p>
    <w:p>
      <w:pPr>
        <w:pStyle w:val="ListBullet"/>
        <w:spacing w:line="240" w:lineRule="auto"/>
        <w:ind w:left="720"/>
      </w:pPr>
      <w:r/>
      <w:r>
        <w:t>Magical and mysterious atmosphere</w:t>
      </w:r>
    </w:p>
    <w:p>
      <w:pPr>
        <w:pStyle w:val="ListBullet"/>
        <w:spacing w:line="240" w:lineRule="auto"/>
        <w:ind w:left="720"/>
      </w:pPr>
      <w:r/>
      <w:r>
        <w:t>Jackpot mini-game</w:t>
      </w:r>
    </w:p>
    <w:p>
      <w:pPr>
        <w:pStyle w:val="ListBullet"/>
        <w:spacing w:line="240" w:lineRule="auto"/>
        <w:ind w:left="720"/>
      </w:pPr>
      <w:r/>
      <w:r>
        <w:t>High RTP</w:t>
      </w:r>
    </w:p>
    <w:p>
      <w:pPr>
        <w:pStyle w:val="Heading2"/>
      </w:pPr>
      <w:r>
        <w:t>What we don't like</w:t>
      </w:r>
    </w:p>
    <w:p>
      <w:pPr>
        <w:pStyle w:val="ListBullet"/>
        <w:spacing w:line="240" w:lineRule="auto"/>
        <w:ind w:left="720"/>
      </w:pPr>
      <w:r/>
      <w:r>
        <w:t>Only two special symbols</w:t>
      </w:r>
    </w:p>
    <w:p>
      <w:pPr>
        <w:pStyle w:val="ListBullet"/>
        <w:spacing w:line="240" w:lineRule="auto"/>
        <w:ind w:left="720"/>
      </w:pPr>
      <w:r/>
      <w:r>
        <w:t>Limited variety in regular symbols</w:t>
      </w:r>
    </w:p>
    <w:p>
      <w:r/>
      <w:r>
        <w:rPr>
          <w:b/>
        </w:rPr>
        <w:t>Play Lucky Wizard Free - Review of Lucky Wizard Slot Game</w:t>
      </w:r>
    </w:p>
    <w:p>
      <w:r/>
      <w:r>
        <w:rPr>
          <w:i/>
        </w:rPr>
        <w:t>Discover the magical and mysterious atmosphere of Lucky Wizard. Play for free and win big with the Jackpot mini-game.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