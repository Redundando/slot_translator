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Aztec Warrior Slot Game | DragonGaming Review</w:t>
      </w:r>
    </w:p>
    <w:p>
      <w:pPr>
        <w:pStyle w:val="Heading2"/>
      </w:pPr>
      <w:r>
        <w:t>Game Structure and RTP</w:t>
      </w:r>
    </w:p>
    <w:p>
      <w:r/>
      <w:r>
        <w:t>Aztec Warrior, huh? Well, they say it takes a warrior to win big in the world of online slots, so let's explore this game's structure and RTP, shall we?</w:t>
      </w:r>
    </w:p>
    <w:p>
      <w:r/>
      <w:r>
        <w:t>First off, the game has a 5x3 structure with 10 paylines. It's not exactly the largest game out there, but sometimes less is more. And with an RTP of 96.50%, it's clear that these Aztec warriors know a thing or two about being generous. At least, that's what we hope for.</w:t>
      </w:r>
    </w:p>
    <w:p>
      <w:r/>
      <w:r>
        <w:t>But let's talk about the real draw of the game - the world of the Aztec civilization. It's a fascinating world filled with adventure and mystery. And what better way to experience it than by winning some big bucks along the way? I mean, who needs archaeology when you can just spin some reels?</w:t>
      </w:r>
    </w:p>
    <w:p>
      <w:r/>
      <w:r>
        <w:t>Overall, Aztec Warrior is a solid game that's worth checking out. Whether you're a history buff or just in it for the potential earnings, this game has something for everyone. So, channel your inner warrior and give it a spin!</w:t>
      </w:r>
      <w:r>
        <w:t>Graphics and Design</w:t>
      </w:r>
    </w:p>
    <w:p>
      <w:pPr>
        <w:pStyle w:val="Heading2"/>
      </w:pPr>
      <w:r>
        <w:t>Graphics and Design</w:t>
      </w:r>
    </w:p>
    <w:p>
      <w:r/>
      <w:r>
        <w:t>Aztec Warrior's backdrop features an ancient door, an Aztec temple, and the jungle. It's the perfect setting to transport you back in time to the age of the ancient Aztec warriors. The graphics are so amazing that you might just find yourself lost in the game for hours, exploring the jungle and discovering treasures. The color scheme used in this online slot game is nothing short of incredible, with the vivid green jungle blending seamlessly with the red and gold temple.</w:t>
      </w:r>
    </w:p>
    <w:p>
      <w:r/>
      <w:r>
        <w:t>As for the animated character and the music, they both mesh together in flawless harmony throughout the game. You'll feel like a real warrior, marching towards victory with every spin. The music is so upbeat and exciting that you might find yourself moving along to the beat. Who knew that an online slot game could be so entertaining?</w:t>
      </w:r>
    </w:p>
    <w:p>
      <w:r/>
      <w:r>
        <w:t>In short, the graphics and design of Aztec Warrior are impeccable, with no detail left unattended. The game immerses you completely in an ancient Aztec world, creating an exciting atmosphere that keeps you engaged and ready for more. Just be careful not to get lost in the game for too long – we don't want your boss to come looking for you!</w:t>
      </w:r>
    </w:p>
    <w:p>
      <w:pPr>
        <w:pStyle w:val="Heading2"/>
      </w:pPr>
      <w:r>
        <w:t>Payout Symbols and Wild</w:t>
      </w:r>
    </w:p>
    <w:p>
      <w:r/>
      <w:r>
        <w:t xml:space="preserve">Are you ready to discover the treasures of ancient civilizations? With Aztec Warrior casino slot game, players can get a taste of Aztec culture and win big while doing so! Don't believe me? Just ask the Payout Symbols and Wild! </w:t>
      </w:r>
    </w:p>
    <w:p>
      <w:r/>
      <w:r>
        <w:t>Matching three or more playing cards or high-paying theme-related icons, such as the feathered mask or green mask, is the key to triggering a payout. And let me tell you, there's nothing quite like the thrill of winning up to 750 times the bet amount.</w:t>
      </w:r>
    </w:p>
    <w:p>
      <w:r/>
      <w:r>
        <w:t>But wait, it gets better. If you're lucky enough to get the blue mask, you're in for a massive payout of up to 5000 times the bet amount! And let's not forget about the Wild symbol, aka the Aztec Sun. With the potential to pay up to 200 times the bet amount, this symbol can certainly brighten up your day!</w:t>
      </w:r>
    </w:p>
    <w:p>
      <w:pPr>
        <w:pStyle w:val="Heading2"/>
      </w:pPr>
      <w:r>
        <w:t>Special Features</w:t>
      </w:r>
    </w:p>
    <w:p>
      <w:r/>
      <w:r>
        <w:t xml:space="preserve">Ah, the special features of Aztec Warrior! One of the best parts of this game has got to be Aztec Sun, the Wild symbol that replaces basic symbols to assist you in creating winning combinations. Finding three or more Aztec Suns could also get you one step closer to unlocking the Bonus feature, where players get to choose one of three stone disks to reveal their prize of 8, 10, or 12 free spins! I mean, who doesn't love free spins? </w:t>
      </w:r>
      <w:r/>
    </w:p>
    <w:p>
      <w:r/>
      <w:r>
        <w:t>But wait, there's more! This game also features expanding symbols that could potentially increase your chances of winning big. Now, I don't want to get too technical, but let's just say that the more expanding symbols you get, the happier your bank account will be!</w:t>
      </w:r>
    </w:p>
    <w:p>
      <w:pPr>
        <w:pStyle w:val="Heading2"/>
      </w:pPr>
      <w:r>
        <w:t>Overall Gameplay</w:t>
      </w:r>
    </w:p>
    <w:p>
      <w:r/>
      <w:r>
        <w:t>Aztec Warrior allows you to feel like Indiana Jones without leaving the comfort of your home. The graphics are so crisp and clear, you'll be living your inner explorer dream in no time. And the features are so simple even your grandma could figure them out...unless, of course, she's been living in a cave and doesn't know what a slot machine is.</w:t>
      </w:r>
    </w:p>
    <w:p>
      <w:r/>
      <w:r>
        <w:t>But the best part about this game is the adventure. Every spin feels like you're on a journey through the Aztec jungles. Just be careful not to fall off the edge of the world and into oblivion.</w:t>
      </w:r>
    </w:p>
    <w:p>
      <w:r/>
      <w:r>
        <w:t>This casino game is definitely a gem amongst the thousands of other slots out there. So grab your fedora, pack your bags, and get ready to hunt down some treasure with Aztec Warrior.</w:t>
      </w:r>
    </w:p>
    <w:p>
      <w:pPr>
        <w:pStyle w:val="Heading2"/>
      </w:pPr>
      <w:r>
        <w:t>FAQ</w:t>
      </w:r>
    </w:p>
    <w:p>
      <w:pPr>
        <w:pStyle w:val="Heading3"/>
      </w:pPr>
      <w:r>
        <w:t>What is the RTP of Aztec Warrior?</w:t>
      </w:r>
    </w:p>
    <w:p>
      <w:r/>
      <w:r>
        <w:t>The RTP of Aztec Warrior is 96.50%.</w:t>
      </w:r>
    </w:p>
    <w:p>
      <w:pPr>
        <w:pStyle w:val="Heading3"/>
      </w:pPr>
      <w:r>
        <w:t>How many paylines does Aztec Warrior have?</w:t>
      </w:r>
    </w:p>
    <w:p>
      <w:r/>
      <w:r>
        <w:t>Aztec Warrior has 10 paylines.</w:t>
      </w:r>
    </w:p>
    <w:p>
      <w:pPr>
        <w:pStyle w:val="Heading3"/>
      </w:pPr>
      <w:r>
        <w:t>What are the special features of Aztec Warrior?</w:t>
      </w:r>
    </w:p>
    <w:p>
      <w:r/>
      <w:r>
        <w:t>The special features of Aztec Warrior are free spins and expanding symbols.</w:t>
      </w:r>
    </w:p>
    <w:p>
      <w:pPr>
        <w:pStyle w:val="Heading3"/>
      </w:pPr>
      <w:r>
        <w:t>What is the highest-paying symbol in Aztec Warrior?</w:t>
      </w:r>
    </w:p>
    <w:p>
      <w:r/>
      <w:r>
        <w:t>The highest-paying symbol in Aztec Warrior is the blue mask, which can return up to 5000 times your bet value.</w:t>
      </w:r>
    </w:p>
    <w:p>
      <w:pPr>
        <w:pStyle w:val="Heading3"/>
      </w:pPr>
      <w:r>
        <w:t>What is the Wild symbol in Aztec Warrior?</w:t>
      </w:r>
    </w:p>
    <w:p>
      <w:r/>
      <w:r>
        <w:t>The Wild symbol in Aztec Warrior is the Aztec Sun, which replaces basic symbols to help create winning patterns.</w:t>
      </w:r>
    </w:p>
    <w:p>
      <w:pPr>
        <w:pStyle w:val="Heading3"/>
      </w:pPr>
      <w:r>
        <w:t>How can I activate the Bonus feature in Aztec Warrior?</w:t>
      </w:r>
    </w:p>
    <w:p>
      <w:r/>
      <w:r>
        <w:t>The Bonus feature in Aztec Warrior is activated by finding the Aztec Sun Wild symbol three or more times.</w:t>
      </w:r>
    </w:p>
    <w:p>
      <w:pPr>
        <w:pStyle w:val="Heading3"/>
      </w:pPr>
      <w:r>
        <w:t>How many free spins can I get from the Bonus feature in Aztec Warrior?</w:t>
      </w:r>
    </w:p>
    <w:p>
      <w:r/>
      <w:r>
        <w:t>From the Bonus feature in Aztec Warrior, you can get 8, 10, or 12 free spins by choosing one of the three stone disks on the screen.</w:t>
      </w:r>
    </w:p>
    <w:p>
      <w:pPr>
        <w:pStyle w:val="Heading3"/>
      </w:pPr>
      <w:r>
        <w:t>Is Aztec Warrior recommended for experienced gamblers?</w:t>
      </w:r>
    </w:p>
    <w:p>
      <w:r/>
      <w:r>
        <w:t>Yes, Aztec Warrior is recommended for experienced gamblers.</w:t>
      </w:r>
    </w:p>
    <w:p>
      <w:pPr>
        <w:pStyle w:val="Heading2"/>
      </w:pPr>
      <w:r>
        <w:t>What we like</w:t>
      </w:r>
    </w:p>
    <w:p>
      <w:pPr>
        <w:pStyle w:val="ListBullet"/>
        <w:spacing w:line="240" w:lineRule="auto"/>
        <w:ind w:left="720"/>
      </w:pPr>
      <w:r/>
      <w:r>
        <w:t>Engaging graphics and design</w:t>
      </w:r>
    </w:p>
    <w:p>
      <w:pPr>
        <w:pStyle w:val="ListBullet"/>
        <w:spacing w:line="240" w:lineRule="auto"/>
        <w:ind w:left="720"/>
      </w:pPr>
      <w:r/>
      <w:r>
        <w:t>Exciting music and animation</w:t>
      </w:r>
    </w:p>
    <w:p>
      <w:pPr>
        <w:pStyle w:val="ListBullet"/>
        <w:spacing w:line="240" w:lineRule="auto"/>
        <w:ind w:left="720"/>
      </w:pPr>
      <w:r/>
      <w:r>
        <w:t>Expanding symbols and free spins</w:t>
      </w:r>
    </w:p>
    <w:p>
      <w:pPr>
        <w:pStyle w:val="ListBullet"/>
        <w:spacing w:line="240" w:lineRule="auto"/>
        <w:ind w:left="720"/>
      </w:pPr>
      <w:r/>
      <w:r>
        <w:t>Practical gameplay experience</w:t>
      </w:r>
    </w:p>
    <w:p>
      <w:pPr>
        <w:pStyle w:val="Heading2"/>
      </w:pPr>
      <w:r>
        <w:t>What we don't like</w:t>
      </w:r>
    </w:p>
    <w:p>
      <w:pPr>
        <w:pStyle w:val="ListBullet"/>
        <w:spacing w:line="240" w:lineRule="auto"/>
        <w:ind w:left="720"/>
      </w:pPr>
      <w:r/>
      <w:r>
        <w:t>Low number of paylines</w:t>
      </w:r>
    </w:p>
    <w:p>
      <w:pPr>
        <w:pStyle w:val="ListBullet"/>
        <w:spacing w:line="240" w:lineRule="auto"/>
        <w:ind w:left="720"/>
      </w:pPr>
      <w:r/>
      <w:r>
        <w:t>Not ideal for high rollers</w:t>
      </w:r>
    </w:p>
    <w:p>
      <w:r/>
      <w:r>
        <w:rPr>
          <w:b/>
        </w:rPr>
        <w:t>Play Free Aztec Warrior Slot Game | DragonGaming Review</w:t>
      </w:r>
    </w:p>
    <w:p>
      <w:r/>
      <w:r>
        <w:rPr>
          <w:i/>
        </w:rPr>
        <w:t>Experience the Aztec civilization with DragonGaming's Aztec Warrior free slot game. Read our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