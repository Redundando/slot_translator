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Amazonia Free - Review of Merkur's Online Slot Game</w:t>
      </w:r>
    </w:p>
    <w:p>
      <w:r/>
      <w:r>
        <w:rPr>
          <w:b/>
        </w:rPr>
        <w:t>Meta description</w:t>
      </w:r>
      <w:r>
        <w:t>: Explore the Amazon and win big with Amazonia by Merkur. Read our review and play this online slot game for free today.</w:t>
      </w:r>
    </w:p>
    <w:p>
      <w:pPr>
        <w:pStyle w:val="Heading2"/>
      </w:pPr>
      <w:r>
        <w:t>Get Ready for a Jungle Adventure with Amazonia</w:t>
      </w:r>
    </w:p>
    <w:p>
      <w:r/>
      <w:r>
        <w:t>If you're a fan of slot games and adventure, then Amazonia by Merkur is the perfect game for you. The game is set in the heart of the Amazon rainforest, where you'll encounter exotic wildlife, rare flora, and the promise of big rewards.</w:t>
      </w:r>
    </w:p>
    <w:p>
      <w:r/>
      <w:r>
        <w:t>The game features 5 reels, 3 rows, and 15 paylines, giving you ample opportunities to win big. And with its beautiful graphics and engaging sound effects, Amazonia immerses you in the world of the jungle like no other game can.</w:t>
      </w:r>
    </w:p>
    <w:p>
      <w:r/>
      <w:r>
        <w:t>But be warned: the jungle is full of surprises! From wild animals to hidden treasures, Amazonia has it all. So put on your explorer hat, grab your lucky charm, and let's go on a jungle adventure like no other.</w:t>
      </w:r>
    </w:p>
    <w:p>
      <w:r/>
      <w:r>
        <w:t>As you spin the reels, keep an eye out for special symbols like the wild, which can help you form winning combinations, and the scatter, which can trigger bonus rounds and free spins. And if luck is on your side, you might even stumble upon the jackpot and win big.</w:t>
      </w:r>
    </w:p>
    <w:p>
      <w:r/>
      <w:r>
        <w:t>So why wait? Take a trip to the heart of the jungle with Amazonia, and see if you have what it takes to survive and thrive in this exotic land. Who knows, you might just come back with a bag full of rewards and memories to last a lifetime.</w:t>
      </w:r>
    </w:p>
    <w:p>
      <w:pPr>
        <w:pStyle w:val="Heading2"/>
      </w:pPr>
      <w:r>
        <w:t>Merkur: Gameplay is King</w:t>
      </w:r>
    </w:p>
    <w:p>
      <w:r/>
      <w:r>
        <w:t>When it comes to online slot games, sometimes less is more. Merkur seems to have taken this approach with Amazonia, as they focus on delivering quality gameplay rather than flashy graphics and sound effects. And let’s be honest, the only thing worse than bad graphics is an annoying background tune that you can’t mute.</w:t>
      </w:r>
    </w:p>
    <w:p>
      <w:r/>
      <w:r>
        <w:t>But fear not, Amazonia’s gameplay is top-notch. The game features a traditional five-reel layout with 15 paylines and includes all the classic slot symbols such as the lucky seven, cherries, and bars. However, what sets Amazonia apart is the unique Amazon rainforest theme.</w:t>
      </w:r>
    </w:p>
    <w:p>
      <w:r/>
      <w:r>
        <w:t>As you spin the reels, you’ll come across exotic animals such as jaguars, snakes, and crocodiles. And with the jungle canopy serving as the background, it feels like you’re truly exploring the depths of the Amazon. Just watch out for the bugs – we can’t promise they won’t crawl out of the screen and into your living room.</w:t>
      </w:r>
    </w:p>
    <w:p>
      <w:r/>
      <w:r>
        <w:t>With a minimum bet of just 1 cent, Amazonia is perfect for those who want to dip their toes into the world of online slot games without breaking the bank. And with a maximum bet of $15 per spin, high rollers can get in on the action too. So whether you’re looking for a quick thrill or a chance to win big, give Amazonia a spin and see what the jungle has in store for you.</w:t>
      </w:r>
    </w:p>
    <w:p>
      <w:pPr>
        <w:pStyle w:val="Heading2"/>
      </w:pPr>
      <w:r>
        <w:t>Amazonia: A Jungle-Themed Online Slot Game</w:t>
      </w:r>
    </w:p>
    <w:p>
      <w:r/>
      <w:r>
        <w:t>Looking for a slot game that will transport you to a lush, green jungle filled with exotic creatures and hidden treasures? Look no further than Amazonia! This exciting slot game can be played on both desktop and mobile devices, so you can take the adventure with you wherever you go.</w:t>
      </w:r>
    </w:p>
    <w:p>
      <w:r/>
      <w:r>
        <w:t>But it's not just the setting that's amazing - Amazonia also boasts a maximum win of up to x1500, making it one of the most lucrative online slot games out there. And with an RTP of 96.95%, you can rest assured that your chances of walking away a winner are pretty darn good.</w:t>
      </w:r>
    </w:p>
    <w:p>
      <w:r/>
      <w:r>
        <w:t>Plus, with all the fun bonus features like free spins and wild symbols, playing Amazonia is kind of like going on a jungle safari - only without all the risk of getting eaten by a pack of wild hyenas. (Unless, of course, you take your laptop to the zoo and try to play the game in the lion exhibit. We don't recommend that, by the way.)</w:t>
      </w:r>
    </w:p>
    <w:p>
      <w:r/>
      <w:r>
        <w:t>So why not take a break from the real world and try your luck in the lush Amazonian jungle? With Amazonia, you never know what kind of riches and adventure are just waiting for you to discover them!</w:t>
      </w:r>
    </w:p>
    <w:p>
      <w:pPr>
        <w:pStyle w:val="Heading2"/>
      </w:pPr>
      <w:r>
        <w:t>Gameplay</w:t>
      </w:r>
    </w:p>
    <w:p>
      <w:r/>
      <w:r>
        <w:t>If you're looking for an adventure straight out of the jungle, Amazonia is the slot game for you. With a classic 5x3 layout, you'll feel like you're walking through the lush greenery of the Amazon rainforest. And watch out for that indigenous woman Wild symbol, she might just help you strike it lucky!</w:t>
      </w:r>
      <w:r/>
    </w:p>
    <w:p>
      <w:r/>
      <w:r>
        <w:t>But that's not all, folks! This game features not one, but two Scatter symbols - an ancient temple and a waterfall. And who doesn't love a good ol' free spin? Trigger the black jaguar symbol and you can multiply your winnings AND score some free spins to boot. Talk about a win-win situation!</w:t>
      </w:r>
      <w:r/>
    </w:p>
    <w:p>
      <w:r/>
      <w:r>
        <w:t>And let's not forget about the mini-games! After each win, you have the chance to play either the fortune card or fortune ladder mini-games. It's like getting a bonus on top of your bonus. It's like an Amazonian rainforest of bonuses. Okay, maybe that's a bit of an exaggeration... but you get the point.</w:t>
      </w:r>
      <w:r/>
    </w:p>
    <w:p>
      <w:r/>
      <w:r>
        <w:t>Overall, Amazonia is a fun and engaging slot game that will transport you to a world of adventure and excitement. So, grab your machete and get ready to spin those reels!</w:t>
      </w:r>
    </w:p>
    <w:p>
      <w:pPr>
        <w:pStyle w:val="Heading2"/>
      </w:pPr>
      <w:r>
        <w:t>Unleash Your Inner Adventurer and Increase Your Winnings with Amazonia Slot Game!</w:t>
      </w:r>
    </w:p>
    <w:p>
      <w:r/>
      <w:r>
        <w:t>Are you ready to explore the depths of the Amazon and discover its hidden treasures? With Amazonia slot game, you can do just that! Not only can you satisfy your adventurous cravings, but you can also potentially increase your winnings through various thrilling features.</w:t>
      </w:r>
      <w:r/>
    </w:p>
    <w:p>
      <w:r/>
      <w:r>
        <w:t>Get ready to spin and match combinations to maximize your winnings. But that's not all – Amazonia also has free spins and mini-games that can boost your earnings. Who doesn't love free stuff, am I right?</w:t>
      </w:r>
      <w:r/>
    </w:p>
    <w:p>
      <w:r/>
      <w:r>
        <w:t>Oh, and let's not forget about the Mystery Win feature. Triggered by 3 temples or 2 waterfalls, this feature gives you the option to either accept or reject your winnings. Talk about suspense! It's like opening a present on Christmas morning – you never know what you're going to get!</w:t>
      </w:r>
      <w:r/>
    </w:p>
    <w:p>
      <w:r/>
      <w:r>
        <w:t>But wait, there's more! Amazonia also offers the fortune card and fortune ladder mini-games, which can give you the chance to increase your winnings even further. Think of it like a game of chance, but with actual money on the line. It's like going to Vegas, but without the expensive airfare!</w:t>
      </w:r>
      <w:r/>
    </w:p>
    <w:p>
      <w:r/>
      <w:r>
        <w:t>So, what are you waiting for? Embark on this epic journey through the Amazon and potentially come out victorious with more money in your pockets. Just don't forget the mosquito repellent – those critters can be pesky!</w:t>
      </w:r>
      <w:r/>
    </w:p>
    <w:p>
      <w:pPr>
        <w:pStyle w:val="Heading2"/>
      </w:pPr>
      <w:r>
        <w:t>FAQ</w:t>
      </w:r>
    </w:p>
    <w:p>
      <w:pPr>
        <w:pStyle w:val="Heading3"/>
      </w:pPr>
      <w:r>
        <w:t>What is Amazonia?</w:t>
      </w:r>
    </w:p>
    <w:p>
      <w:r/>
      <w:r>
        <w:t>Amazonia is an online slot game that is set in the lush Amazon rainforest and has 15 paylines.</w:t>
      </w:r>
    </w:p>
    <w:p>
      <w:pPr>
        <w:pStyle w:val="Heading3"/>
      </w:pPr>
      <w:r>
        <w:t>What type of symbols are in Amazonia?</w:t>
      </w:r>
    </w:p>
    <w:p>
      <w:r/>
      <w:r>
        <w:t>Amazonia features playing card symbols (A, K, Q, J) that are carved out of wood, and symbols of Amazonian animals such as tree frogs, chameleons, black jaguars, and macaw parrots.</w:t>
      </w:r>
    </w:p>
    <w:p>
      <w:pPr>
        <w:pStyle w:val="Heading3"/>
      </w:pPr>
      <w:r>
        <w:t>What is the Wild symbol in Amazonia?</w:t>
      </w:r>
    </w:p>
    <w:p>
      <w:r/>
      <w:r>
        <w:t>The Wild symbol in Amazonia is an indigenous woman who replaces other symbols on the grid during combinations except for the two Scatters.</w:t>
      </w:r>
    </w:p>
    <w:p>
      <w:pPr>
        <w:pStyle w:val="Heading3"/>
      </w:pPr>
      <w:r>
        <w:t>What are the Scatters in Amazonia?</w:t>
      </w:r>
    </w:p>
    <w:p>
      <w:r/>
      <w:r>
        <w:t>The Scatters in Amazonia are an ancient temple and a waterfall, and if three temples or two waterfalls are found, the Scatter symbols will activate the Mystery win.</w:t>
      </w:r>
    </w:p>
    <w:p>
      <w:pPr>
        <w:pStyle w:val="Heading3"/>
      </w:pPr>
      <w:r>
        <w:t>How does the Mystery win work in Amazonia?</w:t>
      </w:r>
    </w:p>
    <w:p>
      <w:r/>
      <w:r>
        <w:t>The Mystery win in Amazonia can be either accepted, which ends the game, or rejected to try your luck again.</w:t>
      </w:r>
    </w:p>
    <w:p>
      <w:pPr>
        <w:pStyle w:val="Heading3"/>
      </w:pPr>
      <w:r>
        <w:t>What is the black jaguar symbol in Amazonia?</w:t>
      </w:r>
    </w:p>
    <w:p>
      <w:r/>
      <w:r>
        <w:t>The black jaguar symbol in Amazonia can trigger free spins ranging from a minimum of 2 to a maximum of 6 and multiply winnings from a minimum of 2 to a maximum of 5 if five of them are found on the same line.</w:t>
      </w:r>
    </w:p>
    <w:p>
      <w:pPr>
        <w:pStyle w:val="Heading3"/>
      </w:pPr>
      <w:r>
        <w:t>What are the two mini-games in Amazonia?</w:t>
      </w:r>
    </w:p>
    <w:p>
      <w:r/>
      <w:r>
        <w:t>The two mini-games in Amazonia are the fortune card and the fortune ladder. The fortune card consists of predicting the colour of the next card, while the fortune ladder is a climb to higher winnings.</w:t>
      </w:r>
    </w:p>
    <w:p>
      <w:pPr>
        <w:pStyle w:val="Heading3"/>
      </w:pPr>
      <w:r>
        <w:t>What are some similar slots to Amazonia?</w:t>
      </w:r>
    </w:p>
    <w:p>
      <w:r/>
      <w:r>
        <w:t>Some similar slots to Amazonia include Amazon Adventure, Amazon Wild, Amazing Amazonia, and Amazon Queen.</w:t>
      </w:r>
    </w:p>
    <w:p>
      <w:pPr>
        <w:pStyle w:val="Heading2"/>
      </w:pPr>
      <w:r>
        <w:t>What we like</w:t>
      </w:r>
    </w:p>
    <w:p>
      <w:pPr>
        <w:pStyle w:val="ListBullet"/>
        <w:spacing w:line="240" w:lineRule="auto"/>
        <w:ind w:left="720"/>
      </w:pPr>
      <w:r/>
      <w:r>
        <w:t>Classic 5x3 layout</w:t>
      </w:r>
    </w:p>
    <w:p>
      <w:pPr>
        <w:pStyle w:val="ListBullet"/>
        <w:spacing w:line="240" w:lineRule="auto"/>
        <w:ind w:left="720"/>
      </w:pPr>
      <w:r/>
      <w:r>
        <w:t>Free spins and mini-games</w:t>
      </w:r>
    </w:p>
    <w:p>
      <w:pPr>
        <w:pStyle w:val="ListBullet"/>
        <w:spacing w:line="240" w:lineRule="auto"/>
        <w:ind w:left="720"/>
      </w:pPr>
      <w:r/>
      <w:r>
        <w:t>Indigenous woman Wild symbol</w:t>
      </w:r>
    </w:p>
    <w:p>
      <w:pPr>
        <w:pStyle w:val="ListBullet"/>
        <w:spacing w:line="240" w:lineRule="auto"/>
        <w:ind w:left="720"/>
      </w:pPr>
      <w:r/>
      <w:r>
        <w:t>Mobile compatibility</w:t>
      </w:r>
    </w:p>
    <w:p>
      <w:pPr>
        <w:pStyle w:val="Heading2"/>
      </w:pPr>
      <w:r>
        <w:t>What we don't like</w:t>
      </w:r>
    </w:p>
    <w:p>
      <w:pPr>
        <w:pStyle w:val="ListBullet"/>
        <w:spacing w:line="240" w:lineRule="auto"/>
        <w:ind w:left="720"/>
      </w:pPr>
      <w:r/>
      <w:r>
        <w:t>Limited paylines (15)</w:t>
      </w:r>
    </w:p>
    <w:p>
      <w:pPr>
        <w:pStyle w:val="ListBullet"/>
        <w:spacing w:line="240" w:lineRule="auto"/>
        <w:ind w:left="720"/>
      </w:pPr>
      <w:r/>
      <w:r>
        <w:t>Graphics and sound are average</w:t>
      </w:r>
    </w:p>
    <w:p>
      <w:r/>
      <w:r>
        <w:rPr>
          <w:i/>
        </w:rPr>
        <w:t>Prompt: Create a cartoon-style feature image for Amazonia slot game. The image should depict a happy Maya warrior with glasses. The background should showcase the lush green of the Amazon rainforest. The Maya warrior should be holding a tablet or smartphone with the Amazonia game logo on it. The image should convey a fun and exciting gaming experience with the Amazonia game in a playful manner. The colours should be bright and vibrant, providing an eye-catching contrast to the green background. Please ensure that the image is in high-resolution to be used not only in the game but for promotional purposes too.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