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Arthur's Fortune Free Slot - Review &amp; Payout Potential</w:t>
      </w:r>
    </w:p>
    <w:p>
      <w:r/>
      <w:r>
        <w:rPr>
          <w:b/>
        </w:rPr>
        <w:t>Meta description</w:t>
      </w:r>
      <w:r>
        <w:t>: Play Arthur's Fortune for free and win big with multiple bonus features. Read our review for payout potential and exciting gameplay features.</w:t>
      </w:r>
    </w:p>
    <w:p>
      <w:pPr>
        <w:pStyle w:val="Heading2"/>
      </w:pPr>
      <w:r>
        <w:t>Experience the Thrill of Medieval Times with Arthur's Fortune Slot Game</w:t>
      </w:r>
    </w:p>
    <w:p>
      <w:r/>
      <w:r>
        <w:t>Step into the age of knights and warriors with Arthur's Fortune slot game - the latest offering from Yggdrasil Gaming. This exciting game features 5 reels and 20 paylines, all set in a medieval backdrop. Whether you're a fan of history or just curious about that era, Arthur's Fortune will transport you back in time.</w:t>
      </w:r>
      <w:r/>
    </w:p>
    <w:p>
      <w:r/>
      <w:r>
        <w:t>But don't let the theme fool you. This slot game packs a punch when it comes to payouts. With its high volatility, players can expect to win jackpots up to 10,856.5 times their initial bet. That's enough to put a smile on even the most serious of players' faces! Plus, the game has numerous opportunities for free spins, adding to the excitement.</w:t>
      </w:r>
      <w:r/>
    </w:p>
    <w:p>
      <w:r/>
      <w:r>
        <w:t>One of the best things about Arthur's Fortune is that it's available on all devices. Whether you prefer to play on desktop, laptop, or mobile, you can enjoy this exciting game from the comfort of your own home. And why not push your luck a little? Who knows, you may just end up becoming a knight yourself, with all the riches that come with the position.</w:t>
      </w:r>
      <w:r/>
    </w:p>
    <w:p>
      <w:r/>
      <w:r>
        <w:t>So grab your sword and shield and get ready to spin those reels. Whether you're new to slots or a seasoned player, Arthur's Fortune has the perfect balance of excitement and rewards to keep you entertained for hours on end. Try it now and see if you have what it takes to win big!</w:t>
      </w:r>
    </w:p>
    <w:p>
      <w:pPr>
        <w:pStyle w:val="Heading2"/>
      </w:pPr>
      <w:r>
        <w:t>Experience the Exciting Gameplay Features of Arthur's Fortune</w:t>
      </w:r>
    </w:p>
    <w:p>
      <w:r/>
      <w:r>
        <w:rPr>
          <w:b/>
        </w:rPr>
        <w:t xml:space="preserve">Game on, slot players! Arthur's Fortune has arrived to whisk you away on a thrilling adventure to the kingdom of Camelot. </w:t>
      </w:r>
    </w:p>
    <w:p>
      <w:r/>
      <w:r>
        <w:t xml:space="preserve">With its high variance gameplay and exciting features, Arthur's Fortune is sure to keep you on the edge of your seat. As you spin the reels, watch out for the symbol-to-wild conversion feature that can randomly activate during any base game spin, giving you up to 10 wild symbols for that spin alone. </w:t>
      </w:r>
    </w:p>
    <w:p>
      <w:r/>
      <w:r>
        <w:t xml:space="preserve">But wait, it doesn't stop there! Arthur's Fortune also offers three bonus features to unlock. There's the Random Conversion feature, which can give you up to 3 symbols converting to wilds on a random basis. Then there's the Free Spins feature that takes you deeper into the kingdom, increasing your chances of hitting big wins. </w:t>
      </w:r>
    </w:p>
    <w:p>
      <w:r/>
      <w:r>
        <w:t xml:space="preserve">And finally, there's the Bonus feature which truly takes the cake. In this feature, you can win cash prizes, free spins or extra free spins that allow up to 3 symbols to convert to wilds on each spin. </w:t>
      </w:r>
    </w:p>
    <w:p>
      <w:r/>
      <w:r>
        <w:t>All in all, Arthur's Fortune is a game that'll have you feeling like a king(or queen) yourself. So come on and try your luck with the legendary King Arthur in this amazing slot experience. Who knows, you might just end up with a fortune of your own!</w:t>
      </w:r>
    </w:p>
    <w:p>
      <w:pPr>
        <w:pStyle w:val="Heading2"/>
      </w:pPr>
      <w:r>
        <w:t>Arthur's Fortune: A High Variance Game with Huge Payout Potential!</w:t>
      </w:r>
    </w:p>
    <w:p>
      <w:r/>
      <w:r>
        <w:t>Are you ready to embark on a quest for riches with Arthur's Fortune? This online slot game is not for the faint of heart, as it boasts a high variance with incredible payout potential. With a maximum payout of 10,856.5 times your bet, you could be in for some serious loot!</w:t>
      </w:r>
      <w:r/>
    </w:p>
    <w:p>
      <w:r/>
      <w:r>
        <w:t>Of course, to achieve such a feat, you'll need to do some work. You need to convert numerous symbols into wilds, which is easier said than done. But fear not, young knight! The Free Spins feature can help you achieve this goal. However, beware as it is tough to activate.</w:t>
      </w:r>
      <w:r/>
    </w:p>
    <w:p>
      <w:r/>
      <w:r>
        <w:t>But don't let the high risk deter you! This game has exciting gameplay and captivating graphics that will keep you glued to your screen. And who doesn't want to be called King or Queen of the slots by their peers?</w:t>
      </w:r>
      <w:r/>
    </w:p>
    <w:p>
      <w:r/>
      <w:r>
        <w:t>So, saddle up and join Arthur on his legendary quest for riches! Or don't and wallow in your peasant-like poverty. The choice is yours.</w:t>
      </w:r>
    </w:p>
    <w:p>
      <w:pPr>
        <w:pStyle w:val="Heading2"/>
      </w:pPr>
      <w:r>
        <w:t>Symbols and Payout Values Fit for Royalty in Arthur's Fortune</w:t>
      </w:r>
    </w:p>
    <w:p>
      <w:r/>
      <w:r>
        <w:t>As soon as you start playing Arthur's Fortune, you'll be transported to a mystical world where riches and adventure await.</w:t>
      </w:r>
    </w:p>
    <w:p>
      <w:r/>
      <w:r>
        <w:t>The sparkling symbols include low-value A, K, Q, J and 10 cards, but don't let that discourage you. The king is the most rewarding character and can give you 2.75, 6.25 or 12.5 times the total bet for 3, 4, or 5 in combination. It's time to bow down to this noble king!</w:t>
      </w:r>
    </w:p>
    <w:p>
      <w:r/>
      <w:r>
        <w:t>But, let's not forget about the scatter wild symbol. This helpful symbol replaces all other symbols on the reels to help you get closer to that winning combination we all long for. It's like having your very own magical Merlin, straight out of legend, cheering you on!</w:t>
      </w:r>
    </w:p>
    <w:p>
      <w:r/>
      <w:r>
        <w:t xml:space="preserve">So, let's get this party started and see if we can win big in the land of Arthur's Fortune. You never know, with a little bit of luck and maybe even a little magic, you could be the next ruler of the realm, or at least hit the jackpot! </w:t>
      </w:r>
    </w:p>
    <w:p>
      <w:pPr>
        <w:pStyle w:val="Heading2"/>
      </w:pPr>
      <w:r>
        <w:t>Unleash Your Inner Knight with the Free Spins Feature in Arthur's Fortune</w:t>
      </w:r>
    </w:p>
    <w:p>
      <w:r/>
      <w:r>
        <w:t>Are you ready to don your armor, grab your sword and join the quest? Let Arthur’s Fortune take you back in time to the legendary world of King Arthur. This 5-reel, 20-payline slot game will have you feeling like a brave knight as you spin the reels for a chance to uncover treasures and riches beyond your wildest dreams. And let's not forget, there’s a Free Spins feature that will catapult you to even more exciting gameplay!</w:t>
      </w:r>
      <w:r/>
    </w:p>
    <w:p>
      <w:r/>
      <w:r>
        <w:t>The Free Spins feature of Arthur's Fortune is the stuff of legend. All you need to do is find 3 or more scatter wild shield symbols on the reels, and you’ll be catapulted into a world of free spins and symbol conversions. The more of these scatter symbols you find, the more free spins you'll get! These free spins can give you the chance to rack up more wins without risking a single dime of your own money. And if you are lucky enough to activate the symbol conversions, you'll be watching in awe as your jackpot grows before your very eyes!</w:t>
      </w:r>
      <w:r/>
    </w:p>
    <w:p>
      <w:r/>
      <w:r>
        <w:t>If you're looking for a game that mixes adventure with excitement, then Arthur's Fortune might just be the one for you. The game is beautifully designed, with top-notch graphics and animations that will have you hooked from the first spin. And with the Free Spins feature, there's never a dull moment. So suit up, knighthood awaits you!</w:t>
      </w:r>
    </w:p>
    <w:p>
      <w:pPr>
        <w:pStyle w:val="Heading2"/>
      </w:pPr>
      <w:r>
        <w:t>Unveiling the Bonus Feature of Arthur's Fortune</w:t>
      </w:r>
    </w:p>
    <w:p>
      <w:r/>
      <w:r>
        <w:t>Who doesn't love a good bonus round in casino slots? We were positively giddy when we triggered the Bonus feature in Arthur's Fortune. And let me tell you, it did not disappoint.</w:t>
      </w:r>
      <w:r/>
    </w:p>
    <w:p>
      <w:r/>
      <w:r>
        <w:t xml:space="preserve">All you need to do is keep an eye out for the pristine Crystal Ball bonus symbol that can appear on the fifth reel in both the base game and the Free Spins feature. And I'm not even kidding, this symbol is a bit of a diva. It sure makes an entrance and will let you know when it's there to trigger the bonus round. </w:t>
      </w:r>
      <w:r/>
    </w:p>
    <w:p>
      <w:r/>
      <w:r>
        <w:t xml:space="preserve">So, what's up for grabs when you do get to trigger the Bonus feature, you ask? Well, besides an adrenaline rush and a whole lot of excitement, you can win cash prizes up to 25 times the bet, 7 to 14 free spins, and from 1 to 3 wild conversion symbols in the base game. If you make it to the Free Spins feature, this is where things can get even more interesting. You can win cash prizes up to 50 times the bet and an additional 1 to 14 free spins! </w:t>
      </w:r>
      <w:r/>
    </w:p>
    <w:p>
      <w:r/>
      <w:r>
        <w:t xml:space="preserve">Now, I'm not saying that the Bonus feature in Arthur's Fortune will make you a millionaire. But, let's face it, who doesn't love a little something extra? Plus, it adds yet another layer of excitement and anticipation with each spin. </w:t>
      </w:r>
      <w:r/>
    </w:p>
    <w:p>
      <w:r/>
      <w:r>
        <w:t>So, keep your fingers crossed, and your eyes peeled for the Crystal Ball bonus symbol. Who knows? Maybe you'll be lucky enough to trigger that thrilling Bonus feature and win big!</w:t>
      </w:r>
    </w:p>
    <w:p>
      <w:pPr>
        <w:pStyle w:val="Heading2"/>
      </w:pPr>
      <w:r>
        <w:t>FAQ</w:t>
      </w:r>
    </w:p>
    <w:p>
      <w:pPr>
        <w:pStyle w:val="Heading3"/>
      </w:pPr>
      <w:r>
        <w:t>What is Arthur's Fortune?</w:t>
      </w:r>
    </w:p>
    <w:p>
      <w:r/>
      <w:r>
        <w:t>Arthur's Fortune is a 5-reel, 20-payline slot game by Yggdrasil Gaming with medieval knight theme and a high variance allowing you to win up to 10,856.5 times your bet.</w:t>
      </w:r>
    </w:p>
    <w:p>
      <w:pPr>
        <w:pStyle w:val="Heading3"/>
      </w:pPr>
      <w:r>
        <w:t>What is the minimum and maximum bet for Arthur's Fortune?</w:t>
      </w:r>
    </w:p>
    <w:p>
      <w:r/>
      <w:r>
        <w:t>Arthur's Fortune is playable on all devices from as low as 20 cents per spin up to 100 euros per spin.</w:t>
      </w:r>
    </w:p>
    <w:p>
      <w:pPr>
        <w:pStyle w:val="Heading3"/>
      </w:pPr>
      <w:r>
        <w:t>What are the main symbols in Arthur's Fortune?</w:t>
      </w:r>
    </w:p>
    <w:p>
      <w:r/>
      <w:r>
        <w:t>The main symbols in Arthur's Fortune are low value A, K, Q, J and 10 cards, the king, and a scatter wild symbol that replaces all symbols to help you get a win.</w:t>
      </w:r>
    </w:p>
    <w:p>
      <w:pPr>
        <w:pStyle w:val="Heading3"/>
      </w:pPr>
      <w:r>
        <w:t>What are the bonus features of Arthur's Fortune?</w:t>
      </w:r>
    </w:p>
    <w:p>
      <w:r/>
      <w:r>
        <w:t>Arthur's Fortune has 3 bonus features: random conversion feature, free spins feature and bonus feature that can reward you with cash prizes, free spins or extra free spins with wild conversions.</w:t>
      </w:r>
    </w:p>
    <w:p>
      <w:pPr>
        <w:pStyle w:val="Heading3"/>
      </w:pPr>
      <w:r>
        <w:t>What is the symbol-to-wild conversion feature in Arthur's Fortune?</w:t>
      </w:r>
    </w:p>
    <w:p>
      <w:r/>
      <w:r>
        <w:t>The symbol-to-wild conversion feature is a bonus feature of Arthur's Fortune where up to 10 symbols can be randomly converted to wild symbols for increased winning potential.</w:t>
      </w:r>
    </w:p>
    <w:p>
      <w:pPr>
        <w:pStyle w:val="Heading3"/>
      </w:pPr>
      <w:r>
        <w:t>Is there a free spins feature in Arthur's Fortune?</w:t>
      </w:r>
    </w:p>
    <w:p>
      <w:r/>
      <w:r>
        <w:t>Yes, Arthur's Fortune comes with a Free Spins feature that can be triggered when you get 3 or more scatter wild shield symbols on the reels.</w:t>
      </w:r>
    </w:p>
    <w:p>
      <w:pPr>
        <w:pStyle w:val="Heading3"/>
      </w:pPr>
      <w:r>
        <w:t>Is there a Bonus feature in Arthur's Fortune?</w:t>
      </w:r>
    </w:p>
    <w:p>
      <w:r/>
      <w:r>
        <w:t>Yes, both in the base game and in the Free Spins feature, you can activate the Bonus feature by getting the Crystal Ball bonus symbol on reel 5. The bonus can reward you with cash prizes, free spins or extra free spins.</w:t>
      </w:r>
    </w:p>
    <w:p>
      <w:pPr>
        <w:pStyle w:val="Heading3"/>
      </w:pPr>
      <w:r>
        <w:t>What is the RTP of Arthur's Fortune?</w:t>
      </w:r>
    </w:p>
    <w:p>
      <w:r/>
      <w:r>
        <w:t>The RTP of Arthur's Fortune is 96.20%, which falls within the range accepted by most players. If you bet 100 euros, you can expect an average payout of 96.20 euros.</w:t>
      </w:r>
    </w:p>
    <w:p>
      <w:pPr>
        <w:pStyle w:val="Heading2"/>
      </w:pPr>
      <w:r>
        <w:t>What we like</w:t>
      </w:r>
    </w:p>
    <w:p>
      <w:pPr>
        <w:pStyle w:val="ListBullet"/>
        <w:spacing w:line="240" w:lineRule="auto"/>
        <w:ind w:left="720"/>
      </w:pPr>
      <w:r/>
      <w:r>
        <w:t>High variance gameplay with potential for big payouts</w:t>
      </w:r>
    </w:p>
    <w:p>
      <w:pPr>
        <w:pStyle w:val="ListBullet"/>
        <w:spacing w:line="240" w:lineRule="auto"/>
        <w:ind w:left="720"/>
      </w:pPr>
      <w:r/>
      <w:r>
        <w:t>Random symbol-to-wild conversion feature adds excitement</w:t>
      </w:r>
    </w:p>
    <w:p>
      <w:pPr>
        <w:pStyle w:val="ListBullet"/>
        <w:spacing w:line="240" w:lineRule="auto"/>
        <w:ind w:left="720"/>
      </w:pPr>
      <w:r/>
      <w:r>
        <w:t>Free spins feature with multiple symbol conversions</w:t>
      </w:r>
    </w:p>
    <w:p>
      <w:pPr>
        <w:pStyle w:val="ListBullet"/>
        <w:spacing w:line="240" w:lineRule="auto"/>
        <w:ind w:left="720"/>
      </w:pPr>
      <w:r/>
      <w:r>
        <w:t>Multiple bonus features with cash prizes and extra free spins</w:t>
      </w:r>
    </w:p>
    <w:p>
      <w:pPr>
        <w:pStyle w:val="Heading2"/>
      </w:pPr>
      <w:r>
        <w:t>What we don't like</w:t>
      </w:r>
    </w:p>
    <w:p>
      <w:pPr>
        <w:pStyle w:val="ListBullet"/>
        <w:spacing w:line="240" w:lineRule="auto"/>
        <w:ind w:left="720"/>
      </w:pPr>
      <w:r/>
      <w:r>
        <w:t>Medieval knight theme may not appeal to some players</w:t>
      </w:r>
    </w:p>
    <w:p>
      <w:pPr>
        <w:pStyle w:val="ListBullet"/>
        <w:spacing w:line="240" w:lineRule="auto"/>
        <w:ind w:left="720"/>
      </w:pPr>
      <w:r/>
      <w:r>
        <w:t>High variance may not be suitable for players seeking low-risk games</w:t>
      </w:r>
    </w:p>
    <w:p>
      <w:r/>
      <w:r>
        <w:rPr>
          <w:i/>
        </w:rPr>
        <w:t>Create a feature image for Arthur's Fortune For the feature image of Arthur's Fortune, we want a cartoon-style design that captures the medieval theme of the game. The image should feature a happy Maya warrior with glasses that fits the adventurous and fun side of the game. The warrior should be holding a shield with the game's name "Arthur's Fortune," and the background should feature a castle and a village to give players a glimpse of the medieval world they're entering. The colors should be bright, vivid, and eye-catching to attract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