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Power Free Slot at Online Casino - Review</w:t>
      </w:r>
    </w:p>
    <w:p>
      <w:r/>
      <w:r>
        <w:rPr>
          <w:b/>
        </w:rPr>
        <w:t>Meta description</w:t>
      </w:r>
      <w:r>
        <w:t>: Experience the excitement of ancient Egypt and big wins with Book of Power! Read our review and play this popular online slot game for free at top casinos.</w:t>
      </w:r>
    </w:p>
    <w:p>
      <w:pPr>
        <w:pStyle w:val="Heading2"/>
      </w:pPr>
      <w:r>
        <w:t>Get Ready for Powerful Gameplay</w:t>
      </w:r>
    </w:p>
    <w:p>
      <w:r/>
      <w:r>
        <w:t>Looking for an online slot game that takes you on a thrilling adventure to ancient Egypt? Look no further than Book of Power! This exciting game from Relax Gaming transports you to a world of pyramids, scarabs, and daring explorers.</w:t>
      </w:r>
      <w:r/>
    </w:p>
    <w:p>
      <w:r/>
      <w:r>
        <w:t>With 5 reels and 10 fixed paylines, this game offers plenty of ways to win big. But what really sets it apart is the well-designed wilds, scatters, and animations that make the gameplay truly enjoyable. You'll love the high-quality graphics and the mystical atmosphere of the game, which will keep you entertained for hours.</w:t>
      </w:r>
      <w:r/>
    </w:p>
    <w:p>
      <w:r/>
      <w:r>
        <w:t>And with an RTP of 96.11%, you can rest assured that the odds are in your favor. Whether you're a seasoned veteran of online slots or just a beginner, you'll find Book of Power to be an engaging and exciting experience that you won't soon forget.</w:t>
      </w:r>
      <w:r/>
    </w:p>
    <w:p>
      <w:r/>
      <w:r>
        <w:t>So what are you waiting for? Grab your virtual passport and get ready to unlock the secrets of ancient Egypt with Book of Power!</w:t>
      </w:r>
    </w:p>
    <w:p>
      <w:pPr>
        <w:pStyle w:val="Heading2"/>
      </w:pPr>
      <w:r>
        <w:t>Graphics and Design</w:t>
      </w:r>
    </w:p>
    <w:p>
      <w:r/>
      <w:r>
        <w:t xml:space="preserve">When it comes to casino slots, graphics and design are just as important as gameplay. Thankfully, the design team behind Book of Power didn't disappoint. The Egyptian theme is nothing new, but the way it's executed is impressive. As soon as you enter the game, you'll find yourself standing in the middle of a beautifully crafted columned corridor, surrounded by humongous statues that add to the game's imposing nature. </w:t>
      </w:r>
    </w:p>
    <w:p>
      <w:r/>
      <w:r>
        <w:t xml:space="preserve">The symbols used in Book of Power are also impressive. You'll find the usual face cards, ranging from 10 to Ace. But, of course, the main symbols are theme-related! The pyramid, scarab, and sarcophagus all make an appearance, along with the game's explorer who can pay up to 500 times the bet. </w:t>
      </w:r>
    </w:p>
    <w:p>
      <w:r/>
      <w:r>
        <w:t>The attention to detail throughout the game is stunning. From the hieroglyphics etched into the walls to the way winning lines illuminate the symbols, everything about Book of Power screams quality. Even though the Egyptian theme has been done before, Book of Power manages to keep it fresh and engaging.</w:t>
      </w:r>
    </w:p>
    <w:p>
      <w:r/>
      <w:r>
        <w:t xml:space="preserve"> Overall, the design team behind Book of Power deserves a round of applause for their efforts. This game is proof that when it comes to graphics and design, attention to detail is everything. </w:t>
      </w:r>
    </w:p>
    <w:p>
      <w:pPr>
        <w:pStyle w:val="Heading2"/>
      </w:pPr>
      <w:r>
        <w:t>Payout Potential</w:t>
      </w:r>
    </w:p>
    <w:p>
      <w:r/>
      <w:r>
        <w:t>The Book of Power slot has a fantastic maximum potential win of 15,000 times the bet on any turn - now that's some serious coin! So why not test your luck and see if you can unlock this game's top payout? With an RTP of 96.11%, which is in line with the industry average, the odds are pretty good too. But what's really exciting about this slot game is all the various bonus features that can help boost your chances of scoring big. There are free spins, Power Free Spins, and Power Bet and Bonus Buy functions, all of which offer enticing opportunities to rake in even more cash.</w:t>
      </w:r>
    </w:p>
    <w:p>
      <w:r/>
      <w:r>
        <w:t>The power is really in your hands with this slot! And even though the Book of Power may not have quite as many bonus features as some other slot games, the ones it does have offer ways to really amplify your earnings. The Free Spins feature, for example, can give you up to 10 free spins when you land three or more Scatter symbols on the reels. And during the Power Free Spins feature, players can choose an expanding symbol which can increase their chances of winning - huzzah! Lastly, the Power Bet and Bonus Buy functions let players take more control of their gameplay, with the option to bet on power spins and even buy bonuses for a quicker route to victory.</w:t>
      </w:r>
    </w:p>
    <w:p>
      <w:pPr>
        <w:pStyle w:val="Heading2"/>
      </w:pPr>
      <w:r>
        <w:t>Developer and Industry Statistics</w:t>
      </w:r>
    </w:p>
    <w:p>
      <w:r/>
      <w:r>
        <w:t>Relax Gaming, huh? Sounds like they know a thing or two about creating casino games that won't stress you out. I like it already. Apparently, they're known for designing games that are both user-friendly and cutting-edge, so they must be doing something right.</w:t>
      </w:r>
    </w:p>
    <w:p>
      <w:r/>
      <w:r>
        <w:t>And get this - the Book of Power slot has an above-average RTP! That's amazing news for anyone who knows their way around a slot machine. With several bonus features to take advantage of, players will have plenty of chances to hit it big.</w:t>
      </w:r>
    </w:p>
    <w:p>
      <w:r/>
      <w:r>
        <w:t>All in all, this game sounds like a real winner. If you're an experienced gambler looking for a well-designed and engaging slot experience, the Book of Power is definitely worth checking out. Just be sure to take some breaks and relax - we don't want you getting too wound up, now do we?</w:t>
      </w:r>
    </w:p>
    <w:p>
      <w:pPr>
        <w:pStyle w:val="Heading2"/>
      </w:pPr>
      <w:r>
        <w:t>FAQ</w:t>
      </w:r>
    </w:p>
    <w:p>
      <w:pPr>
        <w:pStyle w:val="Heading3"/>
      </w:pPr>
      <w:r>
        <w:t>Is the RTP of Book of Power slot considered too low?</w:t>
      </w:r>
    </w:p>
    <w:p>
      <w:r/>
      <w:r>
        <w:t>No, its RTP is in line with the industry average (at 96.11%) and does not disappoint expectations.</w:t>
      </w:r>
    </w:p>
    <w:p>
      <w:pPr>
        <w:pStyle w:val="Heading3"/>
      </w:pPr>
      <w:r>
        <w:t>Can I play the Book of Power slot for free?</w:t>
      </w:r>
    </w:p>
    <w:p>
      <w:r/>
      <w:r>
        <w:t>Yes, you can do so on our portal or by choosing online casinos that offer the For Fun version of the slot. We always recommend doing this to get familiar with the slot's features.</w:t>
      </w:r>
    </w:p>
    <w:p>
      <w:pPr>
        <w:pStyle w:val="Heading3"/>
      </w:pPr>
      <w:r>
        <w:t>What is the maximum potential win of Book of Power?</w:t>
      </w:r>
    </w:p>
    <w:p>
      <w:r/>
      <w:r>
        <w:t>The maximum potential win that can be achieved is 15,000 times the bet on any turn.</w:t>
      </w:r>
    </w:p>
    <w:p>
      <w:pPr>
        <w:pStyle w:val="Heading3"/>
      </w:pPr>
      <w:r>
        <w:t>How many paylines does Book of Power slot have?</w:t>
      </w:r>
    </w:p>
    <w:p>
      <w:r/>
      <w:r>
        <w:t>The slot has 10 fixed paylines.</w:t>
      </w:r>
    </w:p>
    <w:p>
      <w:pPr>
        <w:pStyle w:val="Heading3"/>
      </w:pPr>
      <w:r>
        <w:t>What is the theme of Book of Power slot?</w:t>
      </w:r>
    </w:p>
    <w:p>
      <w:r/>
      <w:r>
        <w:t>The theme of the slot is based on Egypt, with symbols like pyramids, scarabs, and explorers.</w:t>
      </w:r>
    </w:p>
    <w:p>
      <w:pPr>
        <w:pStyle w:val="Heading3"/>
      </w:pPr>
      <w:r>
        <w:t>What bonus features does Book of Power have?</w:t>
      </w:r>
    </w:p>
    <w:p>
      <w:r/>
      <w:r>
        <w:t>The slot has free spins, a special symbol that expands to form new wins, and a Power Free Spins feature activated by Super Scatters on reels 2-4. The Power Bet and Bonus Buy functions are also available.</w:t>
      </w:r>
    </w:p>
    <w:p>
      <w:pPr>
        <w:pStyle w:val="Heading3"/>
      </w:pPr>
      <w:r>
        <w:t>What is the maximum number of free spins in Book of Power?</w:t>
      </w:r>
    </w:p>
    <w:p>
      <w:r/>
      <w:r>
        <w:t>The maximum number of free spins is 20, which are triggered by landing 5 scatters in one turn.</w:t>
      </w:r>
    </w:p>
    <w:p>
      <w:pPr>
        <w:pStyle w:val="Heading3"/>
      </w:pPr>
      <w:r>
        <w:t>What is the maximum payout for the explorer symbol in Book of Power?</w:t>
      </w:r>
    </w:p>
    <w:p>
      <w:r/>
      <w:r>
        <w:t>The explorer symbol pays up to 500 times the bet, making it one of the highest-paying symbols in the game.</w:t>
      </w:r>
    </w:p>
    <w:p>
      <w:pPr>
        <w:pStyle w:val="Heading2"/>
      </w:pPr>
      <w:r>
        <w:t>What we like</w:t>
      </w:r>
    </w:p>
    <w:p>
      <w:pPr>
        <w:pStyle w:val="ListBullet"/>
        <w:spacing w:line="240" w:lineRule="auto"/>
        <w:ind w:left="720"/>
      </w:pPr>
      <w:r/>
      <w:r>
        <w:t>Well-designed graphics and animations</w:t>
      </w:r>
    </w:p>
    <w:p>
      <w:pPr>
        <w:pStyle w:val="ListBullet"/>
        <w:spacing w:line="240" w:lineRule="auto"/>
        <w:ind w:left="720"/>
      </w:pPr>
      <w:r/>
      <w:r>
        <w:t>Engaging bonus features, including free spins and Power Bet and Bonus Buy</w:t>
      </w:r>
    </w:p>
    <w:p>
      <w:pPr>
        <w:pStyle w:val="ListBullet"/>
        <w:spacing w:line="240" w:lineRule="auto"/>
        <w:ind w:left="720"/>
      </w:pPr>
      <w:r/>
      <w:r>
        <w:t>High payout potential of up to 15,000 times the bet</w:t>
      </w:r>
    </w:p>
    <w:p>
      <w:pPr>
        <w:pStyle w:val="ListBullet"/>
        <w:spacing w:line="240" w:lineRule="auto"/>
        <w:ind w:left="720"/>
      </w:pPr>
      <w:r/>
      <w:r>
        <w:t>Above-average RTP of 96.11%</w:t>
      </w:r>
    </w:p>
    <w:p>
      <w:pPr>
        <w:pStyle w:val="Heading2"/>
      </w:pPr>
      <w:r>
        <w:t>What we don't like</w:t>
      </w:r>
    </w:p>
    <w:p>
      <w:pPr>
        <w:pStyle w:val="ListBullet"/>
        <w:spacing w:line="240" w:lineRule="auto"/>
        <w:ind w:left="720"/>
      </w:pPr>
      <w:r/>
      <w:r>
        <w:t>Relies on an overused Egyptian theme</w:t>
      </w:r>
    </w:p>
    <w:p>
      <w:pPr>
        <w:pStyle w:val="ListBullet"/>
        <w:spacing w:line="240" w:lineRule="auto"/>
        <w:ind w:left="720"/>
      </w:pPr>
      <w:r/>
      <w:r>
        <w:t>Limited number of paylines</w:t>
      </w:r>
    </w:p>
    <w:p>
      <w:r/>
      <w:r>
        <w:rPr>
          <w:i/>
        </w:rPr>
        <w:t>Design a feature image for Book of Power Requirements: - The image should be in cartoon style - The image should feature a happy Maya warrior with glasses Prompt: Create a feature image for Book of Power that exudes excitement and adventure. Show a cartoon-style Maya warrior wearing glasses and smiling with joy as he discovers the treasures of Egypt. His glasses should be prominent, making him look smart and wise. Place him in front of a glowing golden pyramid, with symbols of the game floating around him. Use bright colors and bold lines to make the image pop and capture the attention of players. Add the text "Book of Power" in an eye-catching font to complete the feature image.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