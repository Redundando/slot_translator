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Illusionist Slot Game for Free - Full Review</w:t>
      </w:r>
    </w:p>
    <w:p>
      <w:r/>
      <w:r>
        <w:rPr>
          <w:b/>
        </w:rPr>
        <w:t>Meta description</w:t>
      </w:r>
      <w:r>
        <w:t>: Discover the magical world of Illusionist slot game and play for free. A simple vintage aesthetic with symbols related to magic and a maximum payout worth 5,000 times your bet amount.</w:t>
      </w:r>
    </w:p>
    <w:p>
      <w:pPr>
        <w:pStyle w:val="Heading2"/>
      </w:pPr>
      <w:r>
        <w:t>Illusionist Slot Game Overview</w:t>
      </w:r>
    </w:p>
    <w:p>
      <w:r/>
      <w:r>
        <w:t>Are you ready to play the role of a magician and create magic on the reels? Illusionist, the new online slot game produced by Novomatic software, brings the magic of illusion to your screens.</w:t>
      </w:r>
    </w:p>
    <w:p>
      <w:r/>
      <w:r>
        <w:t>With its basic graphical interface, Illusionist takes you on a journey into the world of magic, where you get to spin the reels and watch the magic unfold before your eyes.</w:t>
      </w:r>
    </w:p>
    <w:p>
      <w:r/>
      <w:r>
        <w:t>Don't expect to see any rabbits popping out of hats, but you will find symbols such as crystal balls, playing cards, and of course, the illusionist himself, as the most important and high-paying symbol.</w:t>
      </w:r>
    </w:p>
    <w:p>
      <w:r/>
      <w:r>
        <w:t>The game features five reels and nine paylines, making it easy to follow and play, even for those who are new to the world of online slots. With its simple gameplay and magic-inspired soundtrack, this slot will keep you entertained for hours.</w:t>
      </w:r>
    </w:p>
    <w:p>
      <w:r/>
      <w:r>
        <w:t>So, come and join the illusionist in his quest for the ultimate magic trick and see if you can unlock the big wins. Who knows, with a bit of luck and a lot of magic, you might just hit the jackpot!</w:t>
      </w:r>
    </w:p>
    <w:p>
      <w:pPr>
        <w:pStyle w:val="Heading2"/>
      </w:pPr>
      <w:r>
        <w:t>Special Features and Symbols</w:t>
      </w:r>
    </w:p>
    <w:p>
      <w:r/>
      <w:r>
        <w:t>Get ready to be amazed by the special features and symbols in Illusionist! And believe us, there are more tricks up this slot game's sleeve than the real-life illusionists! First things first, keep your eyes peeled for the sparkling white gloves which represent the wild symbols. These white gloves can make up for any other symbol on the reels and help you hit those rewarding jackpots. But don't let the illusionist get too tricky because there's no scatter symbol in this game.</w:t>
      </w:r>
    </w:p>
    <w:p>
      <w:r/>
      <w:r>
        <w:t>If you're up for it, then get ready for some serious free spin action! Yup, that's right! As the cliché goes, 'the best things in life are free'. And we're happy to announce that you can trigger free spins when stacked wilds appear on the 1st or 5th reel. So, watch out for those gloves!</w:t>
      </w:r>
    </w:p>
    <w:p>
      <w:r/>
      <w:r>
        <w:t>Last but not least, the highest jackpot offers you the chance to win as much as 5,000 times your betting amount. That is huge! And all you have to do is land the face of the illusionist on your reels. It's as easy as a 'quick change' trick!</w:t>
      </w:r>
    </w:p>
    <w:p>
      <w:pPr>
        <w:pStyle w:val="Heading2"/>
      </w:pPr>
      <w:r>
        <w:t>Jackpot and Payouts</w:t>
      </w:r>
    </w:p>
    <w:p>
      <w:r/>
      <w:r>
        <w:t>Are you ready for a magical experience with Illusionist? This casino slot game offers more than just entertainment - it has some serious winning potential. In fact, players have the possibility of hitting a maximum payout that offers a prize worth up to 5,000 times their bet amount.</w:t>
      </w:r>
    </w:p>
    <w:p>
      <w:r/>
      <w:r>
        <w:t>It's important to note that the minimum bet required to spin the reels and earn this jackpot is just one coin on a single line. That means even with a small budget, you still have an opportunity to hit it big. Keep your eyes peeled for the face of the illusionist on the reels - landing this symbol is your ticket to claiming that elusive prize.</w:t>
      </w:r>
    </w:p>
    <w:p>
      <w:r/>
      <w:r>
        <w:t>And who knows, maybe you'll have a little help from some magician's magic? Abracadabra, and you might just hit the big one!</w:t>
      </w:r>
    </w:p>
    <w:p>
      <w:pPr>
        <w:pStyle w:val="Heading2"/>
      </w:pPr>
      <w:r>
        <w:t>How does Illusionist compare to other Slot Games?</w:t>
      </w:r>
    </w:p>
    <w:p>
      <w:r/>
      <w:r>
        <w:t>Illusionist is like that one magician who actually makes you believe in magic. While many online slot games borrow the theme of magic, Illusionist stands out from the rest with its simplicity and vintage aesthetic. The game's user interface is clean and easy to navigate, making it perfect for anyone, whether you're an experienced gambler or a newbie trying your luck.</w:t>
      </w:r>
      <w:r/>
    </w:p>
    <w:p>
      <w:r/>
      <w:r>
        <w:t>The game's payout system is also a cut above the rest. With a maximum payout worth 5,000 times the bet amount, you can easily walk away with a huge cash prize. And let's be honest, who doesn't love easy money?</w:t>
      </w:r>
      <w:r/>
    </w:p>
    <w:p>
      <w:r/>
      <w:r>
        <w:t>Illusionist has some fantastic special features and symbols that make this game unique and exciting. The game's wild symbol, the white rabbit, is a favorite among players as it can substitute for all other symbols except for the scatter symbol. The scatter symbol is the box of magic props, and if you hit three or more of them in one spin, you'll trigger the Illusionist's Pick bonus game.</w:t>
      </w:r>
      <w:r/>
    </w:p>
    <w:p>
      <w:r/>
      <w:r>
        <w:t>In short, Illusionist is an online slot game that's worth your time and money. It's unique, fun, and offers an exciting experience for players of all levels. So, what are you waiting for? Go ahead and give Illusionist a spin!</w:t>
      </w:r>
    </w:p>
    <w:p>
      <w:pPr>
        <w:pStyle w:val="Heading2"/>
      </w:pPr>
      <w:r>
        <w:t>FAQ</w:t>
      </w:r>
    </w:p>
    <w:p>
      <w:pPr>
        <w:pStyle w:val="Heading3"/>
      </w:pPr>
      <w:r>
        <w:t>What is the theme of Illusionist?</w:t>
      </w:r>
    </w:p>
    <w:p>
      <w:r/>
      <w:r>
        <w:t>Illusionist is a slot game that features the theme of magic and illusions, where players are taken to a world where the impossible becomes possible.</w:t>
      </w:r>
    </w:p>
    <w:p>
      <w:pPr>
        <w:pStyle w:val="Heading3"/>
      </w:pPr>
      <w:r>
        <w:t>How many pay lines does Illusionist have?</w:t>
      </w:r>
    </w:p>
    <w:p>
      <w:r/>
      <w:r>
        <w:t>Illusionist has 9 pay lines.</w:t>
      </w:r>
    </w:p>
    <w:p>
      <w:pPr>
        <w:pStyle w:val="Heading3"/>
      </w:pPr>
      <w:r>
        <w:t>What is the highest possible bet amount in Illusionist?</w:t>
      </w:r>
    </w:p>
    <w:p>
      <w:r/>
      <w:r>
        <w:t>Players can bet up to 900 coins in Illusionist.</w:t>
      </w:r>
    </w:p>
    <w:p>
      <w:pPr>
        <w:pStyle w:val="Heading3"/>
      </w:pPr>
      <w:r>
        <w:t>Can players try Illusionist for free?</w:t>
      </w:r>
    </w:p>
    <w:p>
      <w:r/>
      <w:r>
        <w:t>Yes, Novomatic offers the opportunity to try this slot machine in demo version, to practice and discover all the tricks before betting real money.</w:t>
      </w:r>
    </w:p>
    <w:p>
      <w:pPr>
        <w:pStyle w:val="Heading3"/>
      </w:pPr>
      <w:r>
        <w:t>What is the highest jackpot amount that can be won in Illusionist?</w:t>
      </w:r>
    </w:p>
    <w:p>
      <w:r/>
      <w:r>
        <w:t>The highest jackpot amount in Illusionist is worth 5,000 times the bet amount.</w:t>
      </w:r>
    </w:p>
    <w:p>
      <w:pPr>
        <w:pStyle w:val="Heading3"/>
      </w:pPr>
      <w:r>
        <w:t>What are the special features of Illusionist?</w:t>
      </w:r>
    </w:p>
    <w:p>
      <w:r/>
      <w:r>
        <w:t>The special features of Illusionist include stacked Wilds and free spins system.</w:t>
      </w:r>
    </w:p>
    <w:p>
      <w:pPr>
        <w:pStyle w:val="Heading3"/>
      </w:pPr>
      <w:r>
        <w:t>What are the symbols in Illusionist?</w:t>
      </w:r>
    </w:p>
    <w:p>
      <w:r/>
      <w:r>
        <w:t>The symbols in Illusionist include playing card numbers and letters, rabbit coming out of the hat, white dove, hands performing a card trick, illusionist's face, and sparkling white gloves representing the Wild symbol.</w:t>
      </w:r>
    </w:p>
    <w:p>
      <w:pPr>
        <w:pStyle w:val="Heading3"/>
      </w:pPr>
      <w:r>
        <w:t>Is there a Scatter symbol in Illusionist?</w:t>
      </w:r>
    </w:p>
    <w:p>
      <w:r/>
      <w:r>
        <w:t>No, there is no Scatter symbol in Illusionist, but free spins can be won when stacked Wilds appear on the first or fifth reel.</w:t>
      </w:r>
    </w:p>
    <w:p>
      <w:pPr>
        <w:pStyle w:val="Heading2"/>
      </w:pPr>
      <w:r>
        <w:t>What we like</w:t>
      </w:r>
    </w:p>
    <w:p>
      <w:pPr>
        <w:pStyle w:val="ListBullet"/>
        <w:spacing w:line="240" w:lineRule="auto"/>
        <w:ind w:left="720"/>
      </w:pPr>
      <w:r/>
      <w:r>
        <w:t>Vintage aesthetic with symbols related to magic</w:t>
      </w:r>
    </w:p>
    <w:p>
      <w:pPr>
        <w:pStyle w:val="ListBullet"/>
        <w:spacing w:line="240" w:lineRule="auto"/>
        <w:ind w:left="720"/>
      </w:pPr>
      <w:r/>
      <w:r>
        <w:t>Maximum payout worth 5,000 times the bet amount</w:t>
      </w:r>
    </w:p>
    <w:p>
      <w:pPr>
        <w:pStyle w:val="ListBullet"/>
        <w:spacing w:line="240" w:lineRule="auto"/>
        <w:ind w:left="720"/>
      </w:pPr>
      <w:r/>
      <w:r>
        <w:t>Special features and symbols like Wilds and Free Spins</w:t>
      </w:r>
    </w:p>
    <w:p>
      <w:pPr>
        <w:pStyle w:val="ListBullet"/>
        <w:spacing w:line="240" w:lineRule="auto"/>
        <w:ind w:left="720"/>
      </w:pPr>
      <w:r/>
      <w:r>
        <w:t>Simple and basic graphical interface</w:t>
      </w:r>
    </w:p>
    <w:p>
      <w:pPr>
        <w:pStyle w:val="Heading2"/>
      </w:pPr>
      <w:r>
        <w:t>What we don't like</w:t>
      </w:r>
    </w:p>
    <w:p>
      <w:pPr>
        <w:pStyle w:val="ListBullet"/>
        <w:spacing w:line="240" w:lineRule="auto"/>
        <w:ind w:left="720"/>
      </w:pPr>
      <w:r/>
      <w:r>
        <w:t>No scatter symbol in the game</w:t>
      </w:r>
    </w:p>
    <w:p>
      <w:pPr>
        <w:pStyle w:val="ListBullet"/>
        <w:spacing w:line="240" w:lineRule="auto"/>
        <w:ind w:left="720"/>
      </w:pPr>
      <w:r/>
      <w:r>
        <w:t>Based on a common theme of magic used by many other online slot games</w:t>
      </w:r>
    </w:p>
    <w:p>
      <w:r/>
      <w:r>
        <w:rPr>
          <w:i/>
        </w:rPr>
        <w:t>Prompt: Create a feature image for the slot game "Illusionist". The image should be in a cartoon style and feature a happy Maya warrior wearing glasses, to represent the illusionist protagonist of the game. The warrior should be shown performing a magic trick, with coins or a dove flying out of his hat. The background should be a fiery red curtain, as seen in the game, and the image should have a vintage aesthetic. Make sure the image stands out and represents the magic and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