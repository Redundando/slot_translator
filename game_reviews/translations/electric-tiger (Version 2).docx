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Electric Tiger Slot Game for Free - Review &amp; Features</w:t>
      </w:r>
    </w:p>
    <w:p>
      <w:r/>
      <w:r>
        <w:rPr>
          <w:b/>
        </w:rPr>
        <w:t>Meta description</w:t>
      </w:r>
      <w:r>
        <w:t>: Read our review of Electric Tiger online slot game, play for free and experience its expanding wild reels and Gift Bonus round.</w:t>
      </w:r>
    </w:p>
    <w:p>
      <w:pPr>
        <w:pStyle w:val="Heading2"/>
      </w:pPr>
      <w:r>
        <w:t>Game features and mechanics</w:t>
      </w:r>
    </w:p>
    <w:p>
      <w:r/>
      <w:r>
        <w:t>Get ready to turn up the volume with Electric Tiger, the electrifying slot game that will have you roaring with excitement! With a simple yet compelling design, this game puts a modern spin on classic slot games. It boasts an impressive RTP range between 92.35% and 96.25%, giving you plenty of chances to win big!</w:t>
      </w:r>
    </w:p>
    <w:p>
      <w:r/>
      <w:r>
        <w:t>One of the standout features of Electric Tiger is the tiger symbol, which also serves as the game's wild symbol. Not only does it substitute for any other symbol to create winning combinations, but it also covers the entire reel where it appears. That's right - the whole reel! And if you're lucky, it may even gift you two additional tigers on the same reel. I mean, who doesn't love a good tiger trio?</w:t>
      </w:r>
    </w:p>
    <w:p>
      <w:r/>
      <w:r>
        <w:t>But that's not all the tiger symbol has to offer. It can lead to some serious rewards, with a combination of five tigers paying out a whopping 3000 times your bet! Holy stripes! It's like a tiger-themed party in your bank account.</w:t>
      </w:r>
    </w:p>
    <w:p>
      <w:r/>
      <w:r>
        <w:t>Overall, Electric Tiger packs a lot of excitement into a straightforward package. So, what are you waiting for? Get your claws into this game today and see if you have what it takes to bring home the biggest prize of them all.</w:t>
      </w:r>
    </w:p>
    <w:p>
      <w:pPr>
        <w:pStyle w:val="Heading2"/>
      </w:pPr>
      <w:r>
        <w:t>Get your groove on with Electric Tiger's disco-themed design</w:t>
      </w:r>
    </w:p>
    <w:p>
      <w:r/>
      <w:r>
        <w:t>Electric Tiger truly sets the mood with its disco-themed design, and while spinning the reels, you'll feel like John Travolta in Saturday Night Fever.</w:t>
      </w:r>
      <w:r>
        <w:t xml:space="preserve"> </w:t>
      </w:r>
    </w:p>
    <w:p>
      <w:r/>
      <w:r>
        <w:t>The game is illuminated with flashy lights that provide a dynamic and immersive gaming experience. Traditional symbols that we all know and love, including bells, lemons, and watermelons, make an appearance in the game alongside the true star of the show, the Electric Tiger symbol.</w:t>
      </w:r>
      <w:r>
        <w:t xml:space="preserve"> </w:t>
      </w:r>
    </w:p>
    <w:p>
      <w:r/>
      <w:r>
        <w:t>But let's be real, the tiger isn't the only thing that's electric about this game. The graphics are top-notch and feature an entrancing background. It felt like I was transported to a 70s-style disco club where the DJ is spinning tracks and the disco ball is sparkling.</w:t>
      </w:r>
    </w:p>
    <w:p>
      <w:r/>
      <w:r>
        <w:t xml:space="preserve">If you're not a fan of disco fever, this design may not be your cup of tea. But if you're ready to boogie down and spin those reels, then Electric Tiger is the perfect place to do it. </w:t>
      </w:r>
    </w:p>
    <w:p>
      <w:pPr>
        <w:pStyle w:val="Heading2"/>
      </w:pPr>
      <w:r>
        <w:t>Tiger Symbol Takes Over Electric Tiger Slot Reels</w:t>
      </w:r>
    </w:p>
    <w:p>
      <w:r/>
      <w:r>
        <w:t>Welcome to Electric Tiger, where you will encounter the wildest game of your life. With its fiery graphics and exciting gameplays, the Electric Tiger online slot game will electrify your senses. But what makes this game surpass its competitors is the tiger symbol, which is both a wild symbol and an expanding wild symbol.</w:t>
      </w:r>
    </w:p>
    <w:p>
      <w:r/>
      <w:r>
        <w:t>Yes, you heard that right! In Electric Tiger, the majestic tiger symbol will cover the whole reel to help build winning combinations. And if you’re lucky enough to have two other tigers on the same reel, it becomes an expanding wild reel, yielding even more chances to create winning combinations. With this rare feature, this game is sure to give you a roaring good time!</w:t>
      </w:r>
    </w:p>
    <w:p>
      <w:r/>
      <w:r>
        <w:t>But that’s not all - a combination of five tiger symbols will give you the opportunity to win 3000 times the bet. And when this happens, get ready to let out a triumphant roar!</w:t>
      </w:r>
    </w:p>
    <w:p>
      <w:r/>
      <w:r>
        <w:t>That’s not all, as there is one catch, though with a name like “Electric Tiger,” you might have guessed it already. The tiger symbol cannot replace the special symbols, the stars - so keep an eye out for those twinkling gems.</w:t>
      </w:r>
    </w:p>
    <w:p>
      <w:r/>
      <w:r>
        <w:t>Overall, Electric Tiger is a winner, and with the tiger symbol to help you score big, this game is definitely worth your time. So, release your inner tiger and let the reels run wild in Electric Tiger</w:t>
      </w:r>
    </w:p>
    <w:p>
      <w:pPr>
        <w:pStyle w:val="Heading2"/>
      </w:pPr>
      <w:r>
        <w:t>Get ready for the Gift Bonus Round!</w:t>
      </w:r>
    </w:p>
    <w:p>
      <w:r/>
      <w:r>
        <w:t>If you're playing Electric Tiger, then you better be prepared for a wild ride with the Gift Bonus round. This bonus round is activated when a Star symbol appears on reel 3, in any position. It's like winning the lottery, only better, because there's a tiger involved!</w:t>
      </w:r>
    </w:p>
    <w:p>
      <w:r/>
      <w:r>
        <w:t>During the Gift Bonus round, you can either activate the Wheel Shot Bonus feature or the Wheel Bonus round. It's like the tiger is giving you a present and you don't know what's inside - it could be anything! That's the thrill of it, of course.</w:t>
      </w:r>
    </w:p>
    <w:p>
      <w:r/>
      <w:r>
        <w:t>Once activated, you'll see four fortune wheels and a bonus wheel. The round starts with one initial spin on the first wheel and each spin is automatically activated. You'll be awarded the displayed value with each spin and it's even possible to activate a spin to the left or right of the current wheel. Think of it like a game show, except instead of a cheesy host, you have a fierce but friendly Electric Tiger.</w:t>
      </w:r>
    </w:p>
    <w:p>
      <w:r/>
      <w:r>
        <w:t>But be warned, with great rewards come great risks. You never know what you're going to get with these spins, and that's part of the fun! I'm pretty sure there's no other slot game out there that can make you a winner and entertain you at the same time. Electric Tiger is definitely a crowd-pleaser, and the Gift Bonus round is no exception.</w:t>
      </w:r>
    </w:p>
    <w:p>
      <w:pPr>
        <w:pStyle w:val="Heading2"/>
      </w:pPr>
      <w:r>
        <w:t>Is Electric Tiger Similar to Other IGT Games?</w:t>
      </w:r>
    </w:p>
    <w:p>
      <w:r/>
      <w:r>
        <w:t xml:space="preserve">If you're a seasoned slot player, you may find Electric Tiger to be quite familiar. It has some similarities to other games from the IGT developer. For example, if you enjoy slot games with fortune wheels, you may want to try another IGT creation: Wheel of Fortune Ultra 5 Reels. That's perfect for those who want to experience the excitement of a fortune wheel without leaving the comfort of their homes. </w:t>
      </w:r>
      <w:r/>
    </w:p>
    <w:p>
      <w:r/>
      <w:r>
        <w:t xml:space="preserve">However, there's something unique about Electric Tiger that sets it apart from other games. It's all about the electric glow, which adds a whole new dimension to the game. Let's be honest, who doesn't love flashy lights and cool sound effects? Electric Tiger has it all! </w:t>
      </w:r>
      <w:r/>
    </w:p>
    <w:p>
      <w:r/>
      <w:r>
        <w:t>One thing we have to mention is the tiger. It's the king of the jungle, and IGT knows it. That's why they've included exclusive tiger-themed games like Siberian Storm and Bengal Treasures. And now we have Electric Tiger to add to the mix! So, if you're a fan of the fierce feline, there's no doubt that Electric Tiger is the game for you.</w:t>
      </w:r>
      <w:r/>
    </w:p>
    <w:p>
      <w:r/>
      <w:r>
        <w:t xml:space="preserve">*cue eye roll* Oh, come on! We all know that you're here for the jackpot and not for the cute animal graphics. But let's face it, who wouldn't love a chance to win big while staring at an adorable tiger? It's the perfect balance of cute and thrill. </w:t>
      </w:r>
    </w:p>
    <w:p>
      <w:pPr>
        <w:pStyle w:val="Heading2"/>
      </w:pPr>
      <w:r>
        <w:t>FAQ</w:t>
      </w:r>
    </w:p>
    <w:p>
      <w:pPr>
        <w:pStyle w:val="Heading3"/>
      </w:pPr>
      <w:r>
        <w:t>What is Electric Tiger?</w:t>
      </w:r>
    </w:p>
    <w:p>
      <w:r/>
      <w:r>
        <w:t>Electric Tiger is a slot game produced by IGT, featuring a disco effect with light effects illuminating the display and making it dynamic.</w:t>
      </w:r>
    </w:p>
    <w:p>
      <w:pPr>
        <w:pStyle w:val="Heading3"/>
      </w:pPr>
      <w:r>
        <w:t>What is the RTP of Electric Tiger?</w:t>
      </w:r>
    </w:p>
    <w:p>
      <w:r/>
      <w:r>
        <w:t>Electric Tiger boasts an RTP between 92.35% and 96.25%.</w:t>
      </w:r>
    </w:p>
    <w:p>
      <w:pPr>
        <w:pStyle w:val="Heading3"/>
      </w:pPr>
      <w:r>
        <w:t>What symbols are in Electric Tiger?</w:t>
      </w:r>
    </w:p>
    <w:p>
      <w:r/>
      <w:r>
        <w:t>Electric Tiger features traditional symbols such as bells and varied fruit (including lemons and watermelons) appear alongside the tiger symbol.</w:t>
      </w:r>
    </w:p>
    <w:p>
      <w:pPr>
        <w:pStyle w:val="Heading3"/>
      </w:pPr>
      <w:r>
        <w:t>What happens when tiger symbols appear?</w:t>
      </w:r>
    </w:p>
    <w:p>
      <w:r/>
      <w:r>
        <w:t>Whenever tiger symbols appear, they cover the reel they appear on and become a wild reel.</w:t>
      </w:r>
    </w:p>
    <w:p>
      <w:pPr>
        <w:pStyle w:val="Heading3"/>
      </w:pPr>
      <w:r>
        <w:t>What is the best part of Electric Tiger?</w:t>
      </w:r>
    </w:p>
    <w:p>
      <w:r/>
      <w:r>
        <w:t>The tiger symbol is also the wild symbol and offers good rewards and help with winning combinations on all lines.</w:t>
      </w:r>
    </w:p>
    <w:p>
      <w:pPr>
        <w:pStyle w:val="Heading3"/>
      </w:pPr>
      <w:r>
        <w:t>What activates the Gift Bonus round?</w:t>
      </w:r>
    </w:p>
    <w:p>
      <w:r/>
      <w:r>
        <w:t>The Star symbol activates the Gift Bonus round when it appears in any position on reel 3.</w:t>
      </w:r>
    </w:p>
    <w:p>
      <w:pPr>
        <w:pStyle w:val="Heading3"/>
      </w:pPr>
      <w:r>
        <w:t>What is the Wheel Shot Bonus feature?</w:t>
      </w:r>
    </w:p>
    <w:p>
      <w:r/>
      <w:r>
        <w:t>The Wheel Shot Bonus feature is randomly activated during the Gift Bonus round, where each spin awards the displayed value.</w:t>
      </w:r>
    </w:p>
    <w:p>
      <w:pPr>
        <w:pStyle w:val="Heading3"/>
      </w:pPr>
      <w:r>
        <w:t>What are similar slots to Electric Tiger?</w:t>
      </w:r>
    </w:p>
    <w:p>
      <w:r/>
      <w:r>
        <w:t>Those with a passion for fortune wheels can also try IGT's Wheel of Fortune Ultra 5 Reels, which is entirely dedicated to the fortune wheel.</w:t>
      </w:r>
    </w:p>
    <w:p>
      <w:pPr>
        <w:pStyle w:val="Heading2"/>
      </w:pPr>
      <w:r>
        <w:t>What we like</w:t>
      </w:r>
    </w:p>
    <w:p>
      <w:pPr>
        <w:pStyle w:val="ListBullet"/>
        <w:spacing w:line="240" w:lineRule="auto"/>
        <w:ind w:left="720"/>
      </w:pPr>
      <w:r/>
      <w:r>
        <w:t>Expanding wild reels</w:t>
      </w:r>
    </w:p>
    <w:p>
      <w:pPr>
        <w:pStyle w:val="ListBullet"/>
        <w:spacing w:line="240" w:lineRule="auto"/>
        <w:ind w:left="720"/>
      </w:pPr>
      <w:r/>
      <w:r>
        <w:t>High payout for five tiger symbols</w:t>
      </w:r>
    </w:p>
    <w:p>
      <w:pPr>
        <w:pStyle w:val="ListBullet"/>
        <w:spacing w:line="240" w:lineRule="auto"/>
        <w:ind w:left="720"/>
      </w:pPr>
      <w:r/>
      <w:r>
        <w:t>Gift Bonus round for added excitement</w:t>
      </w:r>
    </w:p>
    <w:p>
      <w:pPr>
        <w:pStyle w:val="ListBullet"/>
        <w:spacing w:line="240" w:lineRule="auto"/>
        <w:ind w:left="720"/>
      </w:pPr>
      <w:r/>
      <w:r>
        <w:t>Eye-catching disco-themed design</w:t>
      </w:r>
    </w:p>
    <w:p>
      <w:pPr>
        <w:pStyle w:val="Heading2"/>
      </w:pPr>
      <w:r>
        <w:t>What we don't like</w:t>
      </w:r>
    </w:p>
    <w:p>
      <w:pPr>
        <w:pStyle w:val="ListBullet"/>
        <w:spacing w:line="240" w:lineRule="auto"/>
        <w:ind w:left="720"/>
      </w:pPr>
      <w:r/>
      <w:r>
        <w:t>Limited game features</w:t>
      </w:r>
    </w:p>
    <w:p>
      <w:pPr>
        <w:pStyle w:val="ListBullet"/>
        <w:spacing w:line="240" w:lineRule="auto"/>
        <w:ind w:left="720"/>
      </w:pPr>
      <w:r/>
      <w:r>
        <w:t>May not appeal to players who prefer more complex slot games</w:t>
      </w:r>
    </w:p>
    <w:p>
      <w:r/>
      <w:r>
        <w:rPr>
          <w:i/>
        </w:rPr>
        <w:t>Create a feature image that captures the fun and excitement of the Electric Tiger slot game. The image should be in a cartoon style featuring a happy Maya warrior with glasses. The Maya warrior should be holding a slot machine lever with a big smile on their face with the Electric Tiger symbols appearing around them. Make sure to include bright colors and flashy effects to emphasize the exciting atmosphere of the game. The image should be eye-catching and draw in potential players while also showcasing the unique features of the Electric Tiger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