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Fairy Queen Slot for Free - Review 2021</w:t>
      </w:r>
    </w:p>
    <w:p>
      <w:pPr>
        <w:pStyle w:val="Heading2"/>
      </w:pPr>
      <w:r>
        <w:t>Gameplay Features</w:t>
      </w:r>
    </w:p>
    <w:p>
      <w:r/>
      <w:r>
        <w:t>Fairy Queen is not just another fairy tale-themed slot game. It offers a unique and engaging experience to all kinds of players. The game has five reels and ten paylines, and the highest paying symbol is the wild, which is none other than the Fairy Queen herself. You can't help but admire her beauty and charm.</w:t>
      </w:r>
    </w:p>
    <w:p>
      <w:r/>
      <w:r>
        <w:t>If you are lucky enough to land five Fairy Queen symbols during regular play, you'll be rewarded with a handsome sum of 900x your bet. Now that's no small amount of coins! As for the Scatter symbol, when three of them land anywhere on the reel set, players are granted ten free bonus spins. Don't we all love free spins? During this feature, a special symbol randomly expands on reels one to three, which can result in some pretty amazing payouts.</w:t>
      </w:r>
    </w:p>
    <w:p>
      <w:r/>
      <w:r>
        <w:t>The game also has a solid 95.09% Return to Player, which is a great incentive for any player to try their luck on this game. You can't deny that Fairy Queen is a game that offers great rewards for all the fairy tale dreamers and slot game enthusiasts out there.</w:t>
      </w:r>
    </w:p>
    <w:p>
      <w:pPr>
        <w:pStyle w:val="Heading2"/>
      </w:pPr>
      <w:r>
        <w:t>Graphics and Overall Design</w:t>
      </w:r>
    </w:p>
    <w:p>
      <w:r/>
      <w:r>
        <w:t>Fairy Queen is not just a pretty face, it's a whole package of online slot goodness. The graphics are eye-catching, reminiscent of a Disney film with a magical twist. And if you're wondering where the fairy queen is, don't worry - she's center stage on many of the symbols.</w:t>
      </w:r>
      <w:r/>
    </w:p>
    <w:p>
      <w:r/>
      <w:r>
        <w:t>But enough about the looks, let's talk about the usability. The game is easy to navigate and the controls are intuitive. We've all played online slot games that left us feeling lost and confused. Thankfully, Fairy Queen is not one of them.</w:t>
      </w:r>
      <w:r/>
    </w:p>
    <w:p>
      <w:r/>
      <w:r>
        <w:t>Now, let's talk about the soundtrack. You know how some slot games have music that makes you want to gouge your ears out with a spoon? Well, Fairy Queen is not one of those games. It has a pleasant and upbeat tune that adds to the magical vibe of the game.</w:t>
      </w:r>
      <w:r/>
    </w:p>
    <w:p>
      <w:r/>
      <w:r>
        <w:t xml:space="preserve">All in all, Fairy Queen is a visually stunning game that's easy to use and enjoyable to play. It's a slot game that's both easy on the eyes and the ears. Who said you can't have it all? </w:t>
      </w:r>
    </w:p>
    <w:p>
      <w:pPr>
        <w:pStyle w:val="Heading2"/>
      </w:pPr>
      <w:r>
        <w:t>Bonus Features</w:t>
      </w:r>
    </w:p>
    <w:p>
      <w:r/>
      <w:r>
        <w:t xml:space="preserve">If you're a fan of bonuses, Fairy Queen has got you covered. It's time to sprinkle some fairy dust and potentially win big! The game's Scatter symbol offers ten free bonus spins, which can be re-triggered by landing additional combinations of three Scatter symbols. It's like getting ten free wishes from a genie, but with actual results! During free spins, a special symbol randomly expands on reels one to three, increasing your chances of winning big. It's like experiencing a soft and gentle breeze while watching your winnings grow. </w:t>
      </w:r>
    </w:p>
    <w:p>
      <w:r/>
      <w:r>
        <w:t xml:space="preserve">Not to mention, the game's Wild symbol is the Fairy Queen herself, who can substitute other symbols and contribute to even more winning lines. This is every player's dream come true - having a fairy godmother, or in this case, queen, to help them win big. But that's not all, folks! </w:t>
      </w:r>
    </w:p>
    <w:p>
      <w:r/>
      <w:r>
        <w:t xml:space="preserve">Players can also bet on the Turn-A-Card gamble feature and double their winnings by predicting whether the card will be red or black. It's like a game of chance, where you put your fate into the hands of the cards. So go ahead and take a chance, Fairy Queen might just grant you all your wishes and more. </w:t>
      </w:r>
    </w:p>
    <w:p>
      <w:pPr>
        <w:pStyle w:val="Heading2"/>
      </w:pPr>
      <w:r>
        <w:t>The Fairy Queen's Wild Side - The Highest Paying Symbol</w:t>
      </w:r>
    </w:p>
    <w:p>
      <w:r/>
      <w:r>
        <w:t>If you're looking for the highest paying symbol in the Fairy Queen slot game, look no further than the Queen herself. And no, we don't mean Beyoncé. We mean the gorgeous Fairy Queen, who is also the Wild symbol in this game.</w:t>
      </w:r>
    </w:p>
    <w:p>
      <w:r/>
      <w:r>
        <w:t>Landing five Fairy Queen symbols during regular play can reward players with a whopping 900x their original bet. That's enough to make any fairy tale lover's heart flutter. And if that's not enough, the Fairy Queen Wild can also substitute for other symbols in the game to create even more winning combinations.</w:t>
      </w:r>
    </w:p>
    <w:p>
      <w:r/>
      <w:r>
        <w:t>So, if you want to experience the true magic of Fairy Queen, keep your eyes peeled for her Wild side. She may just grant your wishes and fill your pockets with gold - or at least enough coins to take a well-deserved trip to Neverland.</w:t>
      </w:r>
    </w:p>
    <w:p>
      <w:pPr>
        <w:pStyle w:val="Heading2"/>
      </w:pPr>
      <w:r>
        <w:t>Return to Player (RTP)</w:t>
      </w:r>
    </w:p>
    <w:p>
      <w:r/>
      <w:r>
        <w:t>Are you tired of playing online slots that leave you empty-handed? Fear not because Fairy Queen has a Return to Player of 95.09%, which is pretty impressive if I do say so myself. It's like the game wants you to win!</w:t>
      </w:r>
    </w:p>
    <w:p>
      <w:r/>
      <w:r>
        <w:t>But why is the RTP so high, you ask? Well, my dear friend, it's all thanks to the reactivatable free spins feature and the magical random payout generator. These features not only increase your chances of winning but also make the game feel more exciting and unpredictable.</w:t>
      </w:r>
    </w:p>
    <w:p>
      <w:r/>
      <w:r>
        <w:t>Compared to other online slots, Fairy Queen's RTP is not just good, it's fairy-tale-like. Heck, with odds like these, you might just get lucky enough to find a pot of gold at the end of the rainbow. Or in this case, a fairy queen's castle?</w:t>
      </w:r>
    </w:p>
    <w:p>
      <w:pPr>
        <w:pStyle w:val="Heading2"/>
      </w:pPr>
      <w:r>
        <w:t>Similar Slot Machines</w:t>
      </w:r>
    </w:p>
    <w:p>
      <w:r/>
      <w:r>
        <w:t>If you're a fan of Fairy Queen, then you're in luck because there are plenty of other whimsical games that could tickle your fancy. For starters, why not give the Fire Queen slot by Amatic a go? This game has 10 or 20 paylines and a 3x5 layout that's sure to keep you entertained for hours on end.</w:t>
      </w:r>
    </w:p>
    <w:p>
      <w:r/>
      <w:r>
        <w:t>With a credit range of 20 to 1000, there are plenty of opportunities to hit the jackpot - especially if you land the castle symbol. This regal icon pays out 1000x the payline bet for five of a kind, turning even the most downtrodden peasant into a wealthy monarch.</w:t>
      </w:r>
    </w:p>
    <w:p>
      <w:r/>
      <w:r>
        <w:t>Of course, if you're not in the mood for fire or fairy tales, there are plenty of other great slot games to choose from. So why not spin the reels, cross your fingers, and hope that lady luck smiles down upon you? After all, there's nothing quite like the thrill of hitting the big time!</w:t>
      </w:r>
    </w:p>
    <w:p>
      <w:pPr>
        <w:pStyle w:val="Heading2"/>
      </w:pPr>
      <w:r>
        <w:t>FAQ</w:t>
      </w:r>
    </w:p>
    <w:p>
      <w:pPr>
        <w:pStyle w:val="Heading3"/>
      </w:pPr>
      <w:r>
        <w:t>What is the highest payout symbol in Fairy Queen?</w:t>
      </w:r>
    </w:p>
    <w:p>
      <w:r/>
      <w:r>
        <w:t>The Fairy Queen symbol is the highest paying symbol, offering 900x coins when five are landed.</w:t>
      </w:r>
    </w:p>
    <w:p>
      <w:pPr>
        <w:pStyle w:val="Heading3"/>
      </w:pPr>
      <w:r>
        <w:t>What is the RTP of Fairy Queen?</w:t>
      </w:r>
    </w:p>
    <w:p>
      <w:r/>
      <w:r>
        <w:t>The RTP of Fairy Queen is 95.09%, which is quite solid.</w:t>
      </w:r>
    </w:p>
    <w:p>
      <w:pPr>
        <w:pStyle w:val="Heading3"/>
      </w:pPr>
      <w:r>
        <w:t>What is the feature of the Scatter symbol?</w:t>
      </w:r>
    </w:p>
    <w:p>
      <w:r/>
      <w:r>
        <w:t>The Scatter symbol carries the feature of the Fairy Queen slot's free spins, which can be triggered by landing three of them anywhere on the reel set.</w:t>
      </w:r>
    </w:p>
    <w:p>
      <w:pPr>
        <w:pStyle w:val="Heading3"/>
      </w:pPr>
      <w:r>
        <w:t>What is the maximum payout possible in Fairy Queen?</w:t>
      </w:r>
    </w:p>
    <w:p>
      <w:r/>
      <w:r>
        <w:t>Players can win up to 9,000,000 coins to find the Fairy Queen herself.</w:t>
      </w:r>
    </w:p>
    <w:p>
      <w:pPr>
        <w:pStyle w:val="Heading3"/>
      </w:pPr>
      <w:r>
        <w:t>Can free spins be reactivated in Fairy Queen?</w:t>
      </w:r>
    </w:p>
    <w:p>
      <w:r/>
      <w:r>
        <w:t>Yes, free spins can be reactivated during the feature by landing additional combinations of three Portal of Lights Scatter symbols.</w:t>
      </w:r>
    </w:p>
    <w:p>
      <w:pPr>
        <w:pStyle w:val="Heading3"/>
      </w:pPr>
      <w:r>
        <w:t>What is the Turn-A-Card gamble feature in Fairy Queen?</w:t>
      </w:r>
    </w:p>
    <w:p>
      <w:r/>
      <w:r>
        <w:t>This feature allows players to bet on whether a drawn card will be red or black to double their winnings.</w:t>
      </w:r>
    </w:p>
    <w:p>
      <w:pPr>
        <w:pStyle w:val="Heading3"/>
      </w:pPr>
      <w:r>
        <w:t>What is the design of Fairy Queen like?</w:t>
      </w:r>
    </w:p>
    <w:p>
      <w:r/>
      <w:r>
        <w:t>The game has fantasy graphics with a dreamy and mysterious background, symbols drawn with bright colors, and a pleasant music score.</w:t>
      </w:r>
    </w:p>
    <w:p>
      <w:pPr>
        <w:pStyle w:val="Heading3"/>
      </w:pPr>
      <w:r>
        <w:t>What other slot machine is similar to Fairy Queen?</w:t>
      </w:r>
    </w:p>
    <w:p>
      <w:r/>
      <w:r>
        <w:t>The Fire Queen slot by Amatic is similar to Fairy Queen, offering the chance to win on 10 or 20 paylines and a 3x5 layout.</w:t>
      </w:r>
    </w:p>
    <w:p>
      <w:pPr>
        <w:pStyle w:val="Heading2"/>
      </w:pPr>
      <w:r>
        <w:t>What we like</w:t>
      </w:r>
    </w:p>
    <w:p>
      <w:pPr>
        <w:pStyle w:val="ListBullet"/>
        <w:spacing w:line="240" w:lineRule="auto"/>
        <w:ind w:left="720"/>
      </w:pPr>
      <w:r/>
      <w:r>
        <w:t>Lucrative bonus features</w:t>
      </w:r>
    </w:p>
    <w:p>
      <w:pPr>
        <w:pStyle w:val="ListBullet"/>
        <w:spacing w:line="240" w:lineRule="auto"/>
        <w:ind w:left="720"/>
      </w:pPr>
      <w:r/>
      <w:r>
        <w:t>Solid Return to Player (RTP)</w:t>
      </w:r>
    </w:p>
    <w:p>
      <w:pPr>
        <w:pStyle w:val="ListBullet"/>
        <w:spacing w:line="240" w:lineRule="auto"/>
        <w:ind w:left="720"/>
      </w:pPr>
      <w:r/>
      <w:r>
        <w:t>High payouts for the Wild symbol</w:t>
      </w:r>
    </w:p>
    <w:p>
      <w:pPr>
        <w:pStyle w:val="ListBullet"/>
        <w:spacing w:line="240" w:lineRule="auto"/>
        <w:ind w:left="720"/>
      </w:pPr>
      <w:r/>
      <w:r>
        <w:t>Easy to configure settings</w:t>
      </w:r>
    </w:p>
    <w:p>
      <w:pPr>
        <w:pStyle w:val="Heading2"/>
      </w:pPr>
      <w:r>
        <w:t>What we don't like</w:t>
      </w:r>
    </w:p>
    <w:p>
      <w:pPr>
        <w:pStyle w:val="ListBullet"/>
        <w:spacing w:line="240" w:lineRule="auto"/>
        <w:ind w:left="720"/>
      </w:pPr>
      <w:r/>
      <w:r>
        <w:t>Only ten paylines</w:t>
      </w:r>
    </w:p>
    <w:p>
      <w:pPr>
        <w:pStyle w:val="ListBullet"/>
        <w:spacing w:line="240" w:lineRule="auto"/>
        <w:ind w:left="720"/>
      </w:pPr>
      <w:r/>
      <w:r>
        <w:t>No progressive jackpot</w:t>
      </w:r>
    </w:p>
    <w:p>
      <w:r/>
      <w:r>
        <w:rPr>
          <w:b/>
        </w:rPr>
        <w:t>Play Fairy Queen Slot for Free - Review 2021</w:t>
      </w:r>
    </w:p>
    <w:p>
      <w:r/>
      <w:r>
        <w:rPr>
          <w:i/>
        </w:rPr>
        <w:t>Read our 2021 review of Fairy Queen. Learn about its bonus features, high RTP, and how to play. Play Fairy Queen slot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