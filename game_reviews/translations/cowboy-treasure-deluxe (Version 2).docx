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Cowboy Treasure Deluxe Free - Pros and Cons | Review</w:t>
      </w:r>
    </w:p>
    <w:p>
      <w:pPr>
        <w:pStyle w:val="Heading2"/>
      </w:pPr>
      <w:r>
        <w:t>Cowboy Treasure Deluxe: Saddle up, it's time to get rich!</w:t>
      </w:r>
    </w:p>
    <w:p>
      <w:r/>
      <w:r>
        <w:t>Cowboy Treasure Deluxe is one of those online slot games that takes you on a wild ride you won't forget anytime soon (unless you have a terrible memory, in which case you should seriously go see a doctor). The game, developed by Play N' Go, takes you back to the dusty, gun-toting days of the Wild West, where cowboys and outlaws roamed free, and fortunes were made and lost in the blink of an eye.</w:t>
      </w:r>
    </w:p>
    <w:p>
      <w:r/>
      <w:r>
        <w:t>The game's five reels and three rows offer an impressive fifteen symbols per spin, giving players plenty of chances to hit it big. And with a wild symbol and a bonus mode that can help you obtain higher value combinations, the game is even more exciting and rewarding. But wait, there's more! Cowboy Treasure Deluxe also features not one, not two, but three different jackpots - Tasty, Luxury, and Dream Chance - each offering different winnings that will have you feeling like a true cowboy tycoon in no time.</w:t>
      </w:r>
    </w:p>
    <w:p>
      <w:r/>
      <w:r>
        <w:t>So what are you waiting for, partner? It's time to saddle up and show those outlaws who's boss. With Cowboy Treasure Deluxe, you just might hit the jackpot and come out on top, with pockets full of gold and a grin on your face bigger than a Texas sunset. Yeehaw!</w:t>
      </w:r>
    </w:p>
    <w:p>
      <w:pPr>
        <w:pStyle w:val="Heading2"/>
      </w:pPr>
      <w:r>
        <w:t>Game Symbols and Design</w:t>
      </w:r>
    </w:p>
    <w:p>
      <w:r/>
      <w:r>
        <w:t>Yeehaw! Saddle up for a rootin' tootin' ride in Cowboy Treasure Deluxe, partner! The game's design is as bold and brazen as a bandit on the run. The desert backdrop with its reddish rocks and canyons brings to mind images of cowboys riding off into the sunset, guns blazing. The symbols on the reels are equally impressive, with their meticulous attention to detail giving players a real taste of the old Wild West.</w:t>
      </w:r>
      <w:r/>
    </w:p>
    <w:p>
      <w:r/>
      <w:r>
        <w:t xml:space="preserve">From the Sheriff and his posse to the bandit outlaws, the symbols on offer will have you reaching for your six-shooter in anticipation. You'll also find classic playing card symbols like Ace, King, and Queen, given a western twist. But the real stars of the show are the horse, whiskey bottle, old locomotive, and the all-important treasure chest full of money. </w:t>
      </w:r>
      <w:r/>
    </w:p>
    <w:p>
      <w:r/>
      <w:r>
        <w:t>With every spin of the reels, you'll be entertained by the western-style background music that transports you to the dusty plains of yesteryear. The design and soundscape of Cowboy Treasure Deluxe are so perfectly aligned that you'll soon forget you're sitting at your computer and not on the back of a galloping stallion.</w:t>
      </w:r>
    </w:p>
    <w:p>
      <w:pPr>
        <w:pStyle w:val="Heading2"/>
      </w:pPr>
      <w:r>
        <w:t>Unleash your Inner Cowboy with Cowboy Treasure Deluxe!</w:t>
      </w:r>
    </w:p>
    <w:p>
      <w:r/>
      <w:r>
        <w:t>Yeehaw! Cowboy Treasure Deluxe is one of the most exciting casino slot games out there. Packed with epic adventure and rewards, this game is perfect for those who are ready to embark on a thrilling journey with an Old West-themed twist.</w:t>
      </w:r>
    </w:p>
    <w:p>
      <w:r/>
      <w:r>
        <w:t>One of the best features of this game is its wild symbol, which is represented by the sheriff's star. This nifty little symbol replaces all the other normal symbols and functions as a wild card in a card game. Just like a wild west sheriff, it's there to help you catch the bad guys and maximize your winnings.</w:t>
      </w:r>
    </w:p>
    <w:p>
      <w:r/>
      <w:r>
        <w:t>But it doesn't end there! Cowboy Treasure Deluxe also has a bonus mode that is activated by finding at least three symbols. This bonus mode is where the real fun begins. Welcome to new features that increase your chances of winning and keep your adrenaline pumping. With every spin you take, Cowboy Treasure Deluxe will take you one step closer to becoming a rich and legendary cowboy of the Old West. Just don't forget to tip your hat to Lady Luck!</w:t>
      </w:r>
    </w:p>
    <w:p>
      <w:pPr>
        <w:pStyle w:val="Heading2"/>
      </w:pPr>
      <w:r>
        <w:t>Three Different Jackpots? Yeehaw!</w:t>
      </w:r>
    </w:p>
    <w:p>
      <w:r/>
      <w:r>
        <w:t>Cowboy Treasure Deluxe is a wild ride of a slot game offering three chances to win big. And I'm not talking about finding gold in them there hills. No, I mean the Tasty, Luxury, and Dream Chance jackpots!</w:t>
      </w:r>
    </w:p>
    <w:p>
      <w:r/>
      <w:r>
        <w:t>Now, if you're like me, you're always hungry, so the Tasty jackpot might be right up your alley. It's the easiest to win but as they say, you can't have your steak and eat it too. The payout isn't as significant as the others.</w:t>
      </w:r>
    </w:p>
    <w:p>
      <w:r/>
      <w:r>
        <w:t>If you're feeling lucky, go for the Dream Chance jackpot. It offers the highest payout, but you'll need to lasso that elusive jackpot to cash in. But let's be honest, sometimes chasing dreams is what makes the journey worth it.</w:t>
      </w:r>
    </w:p>
    <w:p>
      <w:r/>
      <w:r>
        <w:t>Finally, for those who want the best of both worlds, there's the Luxury jackpot. It's a nice sweet spot between the Tasty and Dream Chance jackpots. And who doesn't love a bit of luxury? I mean, it's not every day we get to ride in covered wagons like the settlers of old.</w:t>
      </w:r>
    </w:p>
    <w:p>
      <w:r/>
      <w:r>
        <w:t>Overall, these jackpots add a level of excitement to Cowboy Treasure Deluxe. They make the already thrilling experience of playing the slot game even more aroused, heart-pumping, and elbow-greasing. You never know when one of those jackpots might be up for grabs, and that's just part of what makes this game worthy of a good review.</w:t>
      </w:r>
    </w:p>
    <w:p>
      <w:pPr>
        <w:pStyle w:val="Heading2"/>
      </w:pPr>
      <w:r>
        <w:t>Other Slots in This Theme</w:t>
      </w:r>
    </w:p>
    <w:p>
      <w:r/>
      <w:r>
        <w:t>Yeehaw! If you’re a fan of the Wild West, there are plenty of other slots out there to tickle your cowboy hat. Gunslinger, The True Sheriff, and Wild Wild West: The Great Train Heist are just a few of the notable options out there. Just like cowboys, each game offers its own unique surprises and twists. It’s a shootout to see which one will win your heart.</w:t>
      </w:r>
    </w:p>
    <w:p>
      <w:r/>
      <w:r>
        <w:t>But don't let the variety intimidate you. In fact, we recommend you try them all! You never know which one will have you hooked and hollering "Yeehaw!" in no time. So, grab your lasso and saddle up. The Wild West is your oyster (or should we say cactus?)</w:t>
      </w:r>
    </w:p>
    <w:p>
      <w:pPr>
        <w:pStyle w:val="Heading2"/>
      </w:pPr>
      <w:r>
        <w:t>FAQ</w:t>
      </w:r>
    </w:p>
    <w:p>
      <w:pPr>
        <w:pStyle w:val="Heading3"/>
      </w:pPr>
      <w:r>
        <w:t>What is Cowboy Treasure Deluxe?</w:t>
      </w:r>
    </w:p>
    <w:p>
      <w:r/>
      <w:r>
        <w:t xml:space="preserve">Cowboy Treasure Deluxe is an online slot game developed by Play N' Go with a Wild West theme. </w:t>
      </w:r>
    </w:p>
    <w:p>
      <w:pPr>
        <w:pStyle w:val="Heading3"/>
      </w:pPr>
      <w:r>
        <w:t>What are the graphics like in Cowboy Treasure Deluxe?</w:t>
      </w:r>
    </w:p>
    <w:p>
      <w:r/>
      <w:r>
        <w:t>The game grid is located in the middle of reddish rock formations that strongly resemble the famous Grand Canyon, with symbols reminiscent of old wooden signs. The background music is also perfect for the setting as it sounds like the soundtrack of an old western movie.</w:t>
      </w:r>
    </w:p>
    <w:p>
      <w:pPr>
        <w:pStyle w:val="Heading3"/>
      </w:pPr>
      <w:r>
        <w:t>How do I play Cowboy Treasure Deluxe?</w:t>
      </w:r>
    </w:p>
    <w:p>
      <w:r/>
      <w:r>
        <w:t>Cowboy Treasure Deluxe has a 5-reel and 3-row mechanism with fifteen symbols per spin. There is a Wild symbol represented by the sheriff's star and another symbol that gives access to the Bonus mode. The slot offers three different jackpots and allows you to increase the value of the token even on a single one of the five winning lines.</w:t>
      </w:r>
    </w:p>
    <w:p>
      <w:pPr>
        <w:pStyle w:val="Heading3"/>
      </w:pPr>
      <w:r>
        <w:t>What is the function of the Wild symbol in Cowboy Treasure Deluxe?</w:t>
      </w:r>
    </w:p>
    <w:p>
      <w:r/>
      <w:r>
        <w:t>The Wild symbol (represented by the sheriff's star) can replace all the other normal symbols in the game as if it were a wild card in a card game.</w:t>
      </w:r>
    </w:p>
    <w:p>
      <w:pPr>
        <w:pStyle w:val="Heading3"/>
      </w:pPr>
      <w:r>
        <w:t>What is the Bonus mode in Cowboy Treasure Deluxe?</w:t>
      </w:r>
    </w:p>
    <w:p>
      <w:r/>
      <w:r>
        <w:t>By finding at least three Bonus symbols, players can access this function in which it will be possible to obtain higher value combinations.</w:t>
      </w:r>
    </w:p>
    <w:p>
      <w:pPr>
        <w:pStyle w:val="Heading3"/>
      </w:pPr>
      <w:r>
        <w:t>What are the jackpots in Cowboy Treasure Deluxe?</w:t>
      </w:r>
    </w:p>
    <w:p>
      <w:r/>
      <w:r>
        <w:t>The slot offers three different jackpots, Tasty, Luxury, and Dream Chance, which offer respectively higher and more difficult to obtain winnings.</w:t>
      </w:r>
    </w:p>
    <w:p>
      <w:pPr>
        <w:pStyle w:val="Heading3"/>
      </w:pPr>
      <w:r>
        <w:t>Are there other slots similar to Cowboy Treasure Deluxe?</w:t>
      </w:r>
    </w:p>
    <w:p>
      <w:r/>
      <w:r>
        <w:t>Yes, there are other notable Wild West-themed slots like Gunslinger, The True Sheriff, and Wild Wild West: The Great Train Heist.</w:t>
      </w:r>
    </w:p>
    <w:p>
      <w:pPr>
        <w:pStyle w:val="Heading3"/>
      </w:pPr>
      <w:r>
        <w:t>Can I increase the value of the token in Cowboy Treasure Deluxe?</w:t>
      </w:r>
    </w:p>
    <w:p>
      <w:r/>
      <w:r>
        <w:t>Yes, the slot allows you to increase the value of the token even on a single one of the five winning lines, according to the player's style.</w:t>
      </w:r>
    </w:p>
    <w:p>
      <w:pPr>
        <w:pStyle w:val="Heading2"/>
      </w:pPr>
      <w:r>
        <w:t>What we like</w:t>
      </w:r>
    </w:p>
    <w:p>
      <w:pPr>
        <w:pStyle w:val="ListBullet"/>
        <w:spacing w:line="240" w:lineRule="auto"/>
        <w:ind w:left="720"/>
      </w:pPr>
      <w:r/>
      <w:r>
        <w:t>Three different jackpots to win</w:t>
      </w:r>
    </w:p>
    <w:p>
      <w:pPr>
        <w:pStyle w:val="ListBullet"/>
        <w:spacing w:line="240" w:lineRule="auto"/>
        <w:ind w:left="720"/>
      </w:pPr>
      <w:r/>
      <w:r>
        <w:t>Well-crafted symbols and design</w:t>
      </w:r>
    </w:p>
    <w:p>
      <w:pPr>
        <w:pStyle w:val="ListBullet"/>
        <w:spacing w:line="240" w:lineRule="auto"/>
        <w:ind w:left="720"/>
      </w:pPr>
      <w:r/>
      <w:r>
        <w:t>Compelling Western background music</w:t>
      </w:r>
    </w:p>
    <w:p>
      <w:pPr>
        <w:pStyle w:val="ListBullet"/>
        <w:spacing w:line="240" w:lineRule="auto"/>
        <w:ind w:left="720"/>
      </w:pPr>
      <w:r/>
      <w:r>
        <w:t>Bonus mode increases chances of winning</w:t>
      </w:r>
    </w:p>
    <w:p>
      <w:pPr>
        <w:pStyle w:val="Heading2"/>
      </w:pPr>
      <w:r>
        <w:t>What we don't like</w:t>
      </w:r>
    </w:p>
    <w:p>
      <w:pPr>
        <w:pStyle w:val="ListBullet"/>
        <w:spacing w:line="240" w:lineRule="auto"/>
        <w:ind w:left="720"/>
      </w:pPr>
      <w:r/>
      <w:r>
        <w:t>Limited bonus mode features</w:t>
      </w:r>
    </w:p>
    <w:p>
      <w:pPr>
        <w:pStyle w:val="ListBullet"/>
        <w:spacing w:line="240" w:lineRule="auto"/>
        <w:ind w:left="720"/>
      </w:pPr>
      <w:r/>
      <w:r>
        <w:t>Lowest jackpot doesn't provide a significant pay-out</w:t>
      </w:r>
    </w:p>
    <w:p>
      <w:r/>
      <w:r>
        <w:rPr>
          <w:b/>
        </w:rPr>
        <w:t>Play Cowboy Treasure Deluxe Free - Pros and Cons | Review</w:t>
      </w:r>
    </w:p>
    <w:p>
      <w:r/>
      <w:r>
        <w:rPr>
          <w:i/>
        </w:rPr>
        <w:t>Explore the Wild West and find out the pros and cons of Cowboy Treasure Deluxe online slot.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