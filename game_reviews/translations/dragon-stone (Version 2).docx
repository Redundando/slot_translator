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Stone Slot Free: Exciting Dragon Abilities and High RTP</w:t>
      </w:r>
    </w:p>
    <w:p>
      <w:pPr>
        <w:pStyle w:val="Heading2"/>
      </w:pPr>
      <w:r>
        <w:t>Gameplay and Winning Potential</w:t>
      </w:r>
    </w:p>
    <w:p>
      <w:r/>
      <w:r>
        <w:t>Dragon Stone is definitely one of those casino slot games that will keep you hooked for hours on end. With its dynamic gameplay and high return-to-player ratio (RTP), it's no wonder that this game is a fan favorite.</w:t>
      </w:r>
      <w:r>
        <w:t xml:space="preserve"> </w:t>
      </w:r>
    </w:p>
    <w:p>
      <w:r/>
      <w:r>
        <w:t>The game is comprised of 5 reels and 20 fixed paylines, making it easy to follow for even the newest of players. Betting starts at a modest €0.20 and goes all the way up to €20.00, making it a game suitable for any budget.</w:t>
      </w:r>
      <w:r>
        <w:t xml:space="preserve"> </w:t>
      </w:r>
    </w:p>
    <w:p>
      <w:r/>
      <w:r>
        <w:t>But let's talk about the winnings, shall we? Dragon Stone offers extraordinary winnings that can reach up to a whopping 698x the value of the bet per round. And let's not forget about the most valuable icon in the game, the Red Dragon. This fiery creature can help you win big and take home some truly dizzying winnings.</w:t>
      </w:r>
      <w:r>
        <w:t xml:space="preserve"> </w:t>
      </w:r>
    </w:p>
    <w:p>
      <w:r/>
      <w:r>
        <w:t>Overall, Dragon Stone is definitely a game worth checking out. With its high RTP and average variance, it's a game that offers great potential for any player, whether you're a seasoned pro or a newcomer to the world of online slot games. Just make sure to keep an eye out for those Red Dragons!</w:t>
      </w:r>
    </w:p>
    <w:p>
      <w:pPr>
        <w:pStyle w:val="Heading2"/>
      </w:pPr>
      <w:r>
        <w:t>Eye-catching Visuals and Design</w:t>
      </w:r>
    </w:p>
    <w:p>
      <w:r/>
      <w:r>
        <w:t>If you're a fan of amazing graphics, then Dragon Stone is the perfect slot game for you. The iSoftBet team has outdone themselves with the design of this game. The attention to detail is evident in every aspect of this game. From the colorful and intricate theme to the high-quality special effects, this game has left no stone unturned.</w:t>
      </w:r>
    </w:p>
    <w:p>
      <w:r/>
      <w:r>
        <w:t>The characters used in Dragon Stone are so lifelike that you could almost mistake them for being real! The effort put into their creation was surely worth it, as they add an extra layer of excitement to this wonderful game. The icon and reel arrangement is on point, and the game plot is perfectly reflected in the visual display; allowing you to immerse yourself fully into the gameplay.</w:t>
      </w:r>
    </w:p>
    <w:p>
      <w:r/>
      <w:r>
        <w:t>Furthermore, the user interface is seamless and user-friendly. Unlike other casino games that can be overwhelming, Dragon Stone is easy to navigate even for first-time players. The game's beautiful and pleasing visuals add to an already enjoyable gameplay experience. Who said you can't have both style and substance? Clearly, the creators of the Dragon Stone slot game got the memo and did a fantastic job of combining both.</w:t>
      </w:r>
    </w:p>
    <w:p>
      <w:pPr>
        <w:pStyle w:val="Heading2"/>
      </w:pPr>
      <w:r>
        <w:t>Dragon Abilities and Free Spins</w:t>
      </w:r>
    </w:p>
    <w:p>
      <w:r/>
      <w:r>
        <w:t>Hold on to your hats, folks, because Dragon Stone has some seriously impressive dragons with unique abilities. From the fiery-red dragon, which can transform standard icons into Wilds, to the ice-cold blue dragon, which can block winning icons and gift you additional free spins, these dragons know how to keep things exciting. And let's not forget the all-green dragon who represents the earthly element and can lift rocks to turn them into entire reels and the purple dragon who represents wind and delivers gusts of surprises that will leave you reeling.</w:t>
      </w:r>
    </w:p>
    <w:p>
      <w:r/>
      <w:r>
        <w:t>But that's not all. The Free Spins feature starts with a minimum of three Scatter symbols, but once you activate it, you're in for a treat. The ELEMENTAL POWER SPIN function can be randomly activated during the Free Spins feature, taking you to another level of excitement. This function identifies with the four powers of dragons described above and offers four unique game modes to keep you engaged.</w:t>
      </w:r>
    </w:p>
    <w:p>
      <w:r/>
      <w:r>
        <w:t>So, whether you're looking to fill your pockets with gold or are hoping to harness the powers of the dragons, Dragon Stone has got you covered. With its unique gameplay, high-quality graphics, and engaging characters, you're in for the ride of your life. Check it out today and experience the magic for yourself!</w:t>
      </w:r>
    </w:p>
    <w:p>
      <w:pPr>
        <w:pStyle w:val="Heading2"/>
      </w:pPr>
      <w:r>
        <w:t>Sound Effects and Music</w:t>
      </w:r>
    </w:p>
    <w:p>
      <w:r/>
      <w:r>
        <w:t>Prepare to be transported to a world of epic fantasy with the sound effects and music of Dragon Stone. The intense and immersive background music will keep you on the edge of your seat as you play this exciting casino slot game. The chilling roars of the dragons will send shivers down your spine, making you feel like you're right in the middle of the action.</w:t>
      </w:r>
    </w:p>
    <w:p>
      <w:r/>
      <w:r>
        <w:t>But it's not just the music that's a standout feature in Dragon Stone. The sound effects are also top-notch. When the dragons come to life on the reels, the sound of their wings flapping and their fiery breath will leave you feeling like you've been transported to another world. The realistic and immersive sound effects add a whole new dimension to the game, making it truly an experience to remember.</w:t>
      </w:r>
    </w:p>
    <w:p>
      <w:r/>
      <w:r>
        <w:t>If you're a fan of fantasy and adventure, then Dragon Stone is the perfect game for you. The masterful sound design in this game adds an extra layer of excitement, and it's sure to keep you coming back for more. So turn up the volume and let yourself be swept away by the incredible soundtrack of Dragon Stone!</w:t>
      </w:r>
    </w:p>
    <w:p>
      <w:pPr>
        <w:pStyle w:val="Heading2"/>
      </w:pPr>
      <w:r>
        <w:t>Compatibility and Accessibility</w:t>
      </w:r>
    </w:p>
    <w:p>
      <w:r/>
      <w:r>
        <w:t>If you're the type who likes to play online slot games on the go, then Dragon Stone is the perfect choice for you! You can enjoy playing this game for free on both mobile devices and desktops. This slot game doesn't require any registration, making it easier for you to play your favorite game without any hassle.</w:t>
      </w:r>
    </w:p>
    <w:p>
      <w:r/>
      <w:r>
        <w:t>The game is available in online casinos that are regularly certified by ADM, so there's nothing to worry about when it comes to security. The high-quality graphics and themes of Dragon Stone make it highly compatible with both web and mobile devices, ensuring you'll get the best gaming experience regardless of which platform you choose to play on.</w:t>
      </w:r>
    </w:p>
    <w:p>
      <w:r/>
      <w:r>
        <w:t>In addition to its compatibility, the interface of Dragon Stone is user-friendly, so even beginners can easily navigate their way through the game. The free play option at the beginning of the game also enhances the accessibility of the game, providing even more opportunities to enjoy the game at no cost.</w:t>
      </w:r>
    </w:p>
    <w:p>
      <w:r/>
      <w:r>
        <w:t>Overall, Dragon Stone is incredibly accessible and compatible, and anyone can try this game without any inconvenience. As the saying goes, 'The more, the merrier,' and with Dragon Stone available on multiple devices, you can enjoy the game with your friends anywhere you go!</w:t>
      </w:r>
    </w:p>
    <w:p>
      <w:pPr>
        <w:pStyle w:val="Heading2"/>
      </w:pPr>
      <w:r>
        <w:t>FAQ</w:t>
      </w:r>
    </w:p>
    <w:p>
      <w:pPr>
        <w:pStyle w:val="Heading3"/>
      </w:pPr>
      <w:r>
        <w:t>What is Dragon Stone?</w:t>
      </w:r>
    </w:p>
    <w:p>
      <w:r/>
      <w:r>
        <w:t>Dragon Stone is a free slot game that features terrifying dragons with four random functionalities of fire, ice, earth, and water.</w:t>
      </w:r>
    </w:p>
    <w:p>
      <w:pPr>
        <w:pStyle w:val="Heading3"/>
      </w:pPr>
      <w:r>
        <w:t>What are the game's functionalities?</w:t>
      </w:r>
    </w:p>
    <w:p>
      <w:r/>
      <w:r>
        <w:t>The game features four dragon functionalities: Flaming Wilds Icon, Ice Storm Spins Icon, Earthquake Reels Icon, and Winds Winnings Icon.</w:t>
      </w:r>
    </w:p>
    <w:p>
      <w:pPr>
        <w:pStyle w:val="Heading3"/>
      </w:pPr>
      <w:r>
        <w:t>What is the RTP and variance of Dragon Stone?</w:t>
      </w:r>
    </w:p>
    <w:p>
      <w:r/>
      <w:r>
        <w:t>Dragon Stone has an RTP of 96.2% and an average variance.</w:t>
      </w:r>
    </w:p>
    <w:p>
      <w:pPr>
        <w:pStyle w:val="Heading3"/>
      </w:pPr>
      <w:r>
        <w:t>What is the betting range in Dragon Stone?</w:t>
      </w:r>
    </w:p>
    <w:p>
      <w:r/>
      <w:r>
        <w:t>The minimum bet in Dragon Stone is €0.20, and the maximum bet is €20.00.</w:t>
      </w:r>
    </w:p>
    <w:p>
      <w:pPr>
        <w:pStyle w:val="Heading3"/>
      </w:pPr>
      <w:r>
        <w:t>What are the main icons of Dragon Stone?</w:t>
      </w:r>
    </w:p>
    <w:p>
      <w:r/>
      <w:r>
        <w:t>The main icons in Dragon Stone are the four dragons, Free Spins icon, Wild icon, and standard cards from Ace to 10.</w:t>
      </w:r>
    </w:p>
    <w:p>
      <w:pPr>
        <w:pStyle w:val="Heading3"/>
      </w:pPr>
      <w:r>
        <w:t>Which dragon icon is the most valuable?</w:t>
      </w:r>
    </w:p>
    <w:p>
      <w:r/>
      <w:r>
        <w:t>The Red Dragon icon is the most valuable and can lead to dizzying winnings.</w:t>
      </w:r>
    </w:p>
    <w:p>
      <w:pPr>
        <w:pStyle w:val="Heading3"/>
      </w:pPr>
      <w:r>
        <w:t>What is the Scatter icon in Dragon Stone?</w:t>
      </w:r>
    </w:p>
    <w:p>
      <w:r/>
      <w:r>
        <w:t>The Scatter in Dragon Stone is represented by the Dragon Stone icon and can trigger the Free Spin/Free Spin option.</w:t>
      </w:r>
    </w:p>
    <w:p>
      <w:pPr>
        <w:pStyle w:val="Heading3"/>
      </w:pPr>
      <w:r>
        <w:t>Can you play Dragon Stone for free?</w:t>
      </w:r>
    </w:p>
    <w:p>
      <w:r/>
      <w:r>
        <w:t>Yes, you can play Dragon Stone for free from both mobile devices and desktops, and it offers different opportunities for fun both in demo mode and with real money.</w:t>
      </w:r>
    </w:p>
    <w:p>
      <w:pPr>
        <w:pStyle w:val="Heading2"/>
      </w:pPr>
      <w:r>
        <w:t>What we like</w:t>
      </w:r>
    </w:p>
    <w:p>
      <w:pPr>
        <w:pStyle w:val="ListBullet"/>
        <w:spacing w:line="240" w:lineRule="auto"/>
        <w:ind w:left="720"/>
      </w:pPr>
      <w:r/>
      <w:r>
        <w:t>Dynamic gameplay with high RTP</w:t>
      </w:r>
    </w:p>
    <w:p>
      <w:pPr>
        <w:pStyle w:val="ListBullet"/>
        <w:spacing w:line="240" w:lineRule="auto"/>
        <w:ind w:left="720"/>
      </w:pPr>
      <w:r/>
      <w:r>
        <w:t>Extraordinary winnings up to 698x bet value</w:t>
      </w:r>
    </w:p>
    <w:p>
      <w:pPr>
        <w:pStyle w:val="ListBullet"/>
        <w:spacing w:line="240" w:lineRule="auto"/>
        <w:ind w:left="720"/>
      </w:pPr>
      <w:r/>
      <w:r>
        <w:t>Impeccably executed visuals and character design</w:t>
      </w:r>
    </w:p>
    <w:p>
      <w:pPr>
        <w:pStyle w:val="ListBullet"/>
        <w:spacing w:line="240" w:lineRule="auto"/>
        <w:ind w:left="720"/>
      </w:pPr>
      <w:r/>
      <w:r>
        <w:t>Four different dragon abilities and free spin options</w:t>
      </w:r>
    </w:p>
    <w:p>
      <w:pPr>
        <w:pStyle w:val="Heading2"/>
      </w:pPr>
      <w:r>
        <w:t>What we don't like</w:t>
      </w:r>
    </w:p>
    <w:p>
      <w:pPr>
        <w:pStyle w:val="ListBullet"/>
        <w:spacing w:line="240" w:lineRule="auto"/>
        <w:ind w:left="720"/>
      </w:pPr>
      <w:r/>
      <w:r>
        <w:t>Average variance may not appeal to high rollers</w:t>
      </w:r>
    </w:p>
    <w:p>
      <w:pPr>
        <w:pStyle w:val="ListBullet"/>
        <w:spacing w:line="240" w:lineRule="auto"/>
        <w:ind w:left="720"/>
      </w:pPr>
      <w:r/>
      <w:r>
        <w:t>Limited betting range with a maximum of €20.00 per round</w:t>
      </w:r>
    </w:p>
    <w:p>
      <w:r/>
      <w:r>
        <w:rPr>
          <w:b/>
        </w:rPr>
        <w:t>Play Dragon Stone Slot Free: Exciting Dragon Abilities and High RTP</w:t>
      </w:r>
    </w:p>
    <w:p>
      <w:r/>
      <w:r>
        <w:rPr>
          <w:i/>
        </w:rPr>
        <w:t>Discover the exciting Dragon Stone slot with dynamic gameplay, extraordinary winnings, and four different dragon abilities for free at online casinos.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