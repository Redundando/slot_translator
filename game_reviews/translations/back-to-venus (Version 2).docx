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Back to Venus for Free - BetSoft Gaming 2021</w:t>
      </w:r>
    </w:p>
    <w:p>
      <w:pPr>
        <w:pStyle w:val="Heading2"/>
      </w:pPr>
      <w:r>
        <w:t>Game Description</w:t>
      </w:r>
    </w:p>
    <w:p>
      <w:r/>
      <w:r>
        <w:t>Hold on to your spacesuits, because Back to Venus from BetSoft Gaming is an out-of-this-world casino slot game! This five-reel, three-row, and 25-payline game takes place on a farm that's been invaded by aliens. But this isn't just any old farm - there's a space carnivorous plant on the loose, hungrily eyeing the farmer as its next meal. Will the farmer make it out alive, or will he become plant food?</w:t>
      </w:r>
    </w:p>
    <w:p>
      <w:r/>
      <w:r>
        <w:t>Back to Venus is similar in style to its predecessor, It Came From Venus. But while the two games share similarities, Back to Venus is no copycat - it's a fresh take on the classic alien invasion theme. And with the game available to play on all desktop and mobile devices, you can get your alien fix wherever you are.</w:t>
      </w:r>
    </w:p>
    <w:p>
      <w:r/>
      <w:r>
        <w:t>Overall, Back to Venus is a blast to play. The graphics are top-notch, and the gameplay is engaging and dynamic. And who doesn't love the idea of a space carnivorous plant on the hunt for unsuspecting farmers? So grab your ray gun and get ready for a wild ride with Back to Venus!</w:t>
      </w:r>
    </w:p>
    <w:p>
      <w:pPr>
        <w:pStyle w:val="Heading2"/>
      </w:pPr>
      <w:r>
        <w:t>Design</w:t>
      </w:r>
    </w:p>
    <w:p>
      <w:r/>
      <w:r>
        <w:t>Are you a fan of cartoon-like atmospheres, or are you just looking for a break from the same old boring slot game graphics? If so, you'll be happy to know that Back to Venus has advanced graphics that fit the bill perfectly. Their unique design will have you chuckling right from the start of the game.</w:t>
      </w:r>
    </w:p>
    <w:p>
      <w:r/>
      <w:r>
        <w:t>The symbols include low-cost poker playing cards, the farmer, the transformed astronaut, alien plants, barns, UFO rockets, and fields. So, it's safe to say that the designers took the game's theming seriously, covering all the bases.</w:t>
      </w:r>
    </w:p>
    <w:p>
      <w:r/>
      <w:r>
        <w:t>If you're a fan of the predecessor of Back to Venus, you'll probably notice that the design is quite similar to it. They have maintained their high standard in quality and graphics, ensuring that players will have no complaints whatsoever.</w:t>
      </w:r>
    </w:p>
    <w:p>
      <w:pPr>
        <w:pStyle w:val="Heading2"/>
      </w:pPr>
      <w:r>
        <w:t>Exploring the Gameplay Elements of Back to Venus</w:t>
      </w:r>
    </w:p>
    <w:p>
      <w:pPr>
        <w:pStyle w:val="Heading2"/>
      </w:pPr>
    </w:p>
    <w:p>
      <w:r/>
      <w:r>
        <w:t>Back to Venus is not only visually stunning but also packed with exciting gameplay elements that keep players on the edge of their seats! One of the most impressive features includes the wild and scatter symbols that offer immense potential for big wins. And let's face it, who doesn't love winning big money?</w:t>
      </w:r>
    </w:p>
    <w:p>
      <w:r/>
      <w:r>
        <w:t>Another interesting aspect of Back to Venus is the inclusion of free spins. It's always great to get something for free, especially when it comes to having a chance at hitting it big! We are still waiting on information about the range of bets and RTP, but we have no doubt that players will have plenty of options to choose from!</w:t>
      </w:r>
    </w:p>
    <w:p>
      <w:r/>
      <w:r>
        <w:t>The game follows the classic slot format, starting with the spin button located beneath the reels. But, fret not, the game does have an autospin feature that allows players to sit back, relax, and enjoy the gameplay without the constant clicking of the spin button. Additionally, the game features 25 paylines that provide ample opportunities for players to hit winning combinations!</w:t>
      </w:r>
    </w:p>
    <w:p>
      <w:r/>
      <w:r>
        <w:t>Oh, and did we mention the wild and scatter symbols? They can significantly increase a player's chances of hitting it big, so keep your eyes peeled for them! And if all else fails, try not to take it too hard, just remember that sometimes the biggest payout can be found in laughter and entertainment. Speaking of which, we're off to try and land the Solar Flare feature - fingers crossed!</w:t>
      </w:r>
    </w:p>
    <w:p>
      <w:pPr>
        <w:pStyle w:val="Heading2"/>
      </w:pPr>
      <w:r>
        <w:t>BONUS FEATURES</w:t>
      </w:r>
    </w:p>
    <w:p>
      <w:r/>
      <w:r>
        <w:t>Are you the type of player who loves the thrill of bonus features? Look no further than Back to Venus, the space-themed slot game that's out of this world. This game features a greedy, flesh-eating venus flytrap - which is kind of like my ex-boyfriend, but that's a story for another day.</w:t>
      </w:r>
      <w:r>
        <w:t xml:space="preserve"> </w:t>
      </w:r>
    </w:p>
    <w:p>
      <w:r/>
      <w:r>
        <w:t>Let's talk about the wild symbol. This little guy replaces all regular symbols except for the scatters. It's like the hottest person at the party who attracts all the attention, except in this case, they're doing the opposite: they're replacing everyone else in the room. If only I had that kind of power in my own life.</w:t>
      </w:r>
      <w:r>
        <w:t xml:space="preserve"> </w:t>
      </w:r>
    </w:p>
    <w:p>
      <w:r/>
      <w:r>
        <w:t xml:space="preserve">But wait, there's more! Back to Venus also offers a Bonus Round symbol that rewards players with free spins—kind of like when your boss gives you an unexpected bonus at work. We can't say for sure what other bonus features the game has in store, but I'm sure it's going to be a wild ride—again, kind of like my ex-boyfriend. </w:t>
      </w:r>
    </w:p>
    <w:p>
      <w:pPr>
        <w:pStyle w:val="Heading2"/>
      </w:pPr>
      <w:r>
        <w:t>Winning Big in Back to Venus</w:t>
      </w:r>
    </w:p>
    <w:p>
      <w:r/>
      <w:r>
        <w:t>Oh, Back to Venus. This slot game by Betsoft is out of this world - literally. As you journey back to the second planet from the sun, you'll have plenty of opportunities to win big.</w:t>
      </w:r>
    </w:p>
    <w:p>
      <w:r/>
      <w:r>
        <w:t>Of course, winning cash rewards in Back to Venus requires a bit of effort. Players will need to land at least three matching symbols on a single payline, starting from the leftmost reel. But fear not, earthlings! There are 25 paylines in total, and the wild and scatter symbols only increase the chances of winning.</w:t>
      </w:r>
    </w:p>
    <w:p>
      <w:r/>
      <w:r>
        <w:t>Now, we know what you're thinking. What's the betting range? What's the return to player (RTP)? Unfortunately, this important information is currently unknown. But hey, maybe that just adds to the excitement and suspense. Who knows what kind of surprises await on the mysterious planet of Venus?</w:t>
      </w:r>
    </w:p>
    <w:p>
      <w:pPr>
        <w:pStyle w:val="Heading2"/>
      </w:pPr>
      <w:r>
        <w:t>Comparing 'Back to Venus' to 'It Came From Venus'</w:t>
      </w:r>
    </w:p>
    <w:p>
      <w:r/>
      <w:r>
        <w:t>What do you get when you send your alien friend back to Venus? Apparently, a whole new slot game. That's right, 'Back to Venus' is the latest version of the classic 'It Came From Venus' game. And while the two share the same theme and design, the new and improved 'Back to Venus' has its own set of stellar features that make it stand out.</w:t>
      </w:r>
    </w:p>
    <w:p>
      <w:r/>
      <w:r>
        <w:t>Let's start with the obvious: the graphics. Just like its predecessor, 'Back to Venus' has visuals that are out of this world. But this new game takes things up a notch with even more vibrant colors, slick animations, and a whole cast of quirky alien characters to keep you company.</w:t>
      </w:r>
    </w:p>
    <w:p>
      <w:r/>
      <w:r>
        <w:t>But it's not just about looks - 'Back to Venus' has substance too. With more gameplay options and bonuses than 'It Came From Venus', this game is a true crowd-pleaser. You'll find all your favorite features like wild symbols and free spins, plus new functions like the Flowering Wild Boost, which can increase your chances of winning big.</w:t>
      </w:r>
    </w:p>
    <w:p>
      <w:r/>
      <w:r>
        <w:t>Overall, 'Back to Venus' is a blast to play and a worthy successor to its predecessor. So if you're looking for an intergalactic adventure with plenty of chances to win some green, look no further than 'Back to Venus'.</w:t>
      </w:r>
    </w:p>
    <w:p>
      <w:pPr>
        <w:pStyle w:val="Heading2"/>
      </w:pPr>
      <w:r>
        <w:t>Feed Me Bonus Feature</w:t>
      </w:r>
    </w:p>
    <w:p>
      <w:r/>
      <w:r>
        <w:t>Oh boy! What an appetite Back to Venus has! Unfortunately, we couldn't find any specific information about the Feed Me bonus feature in this game. So, we'll just have to reminisce on the food fest that was It Came From Venus, which treated players to 11 free spins when landing three stacked food symbols. Hopefully, Back to Venus is just as generous with feeding your bankroll as it is with feeding its alien protagonist!</w:t>
      </w:r>
    </w:p>
    <w:p>
      <w:r/>
      <w:r>
        <w:t>Maybe Back to Venus is just shy about its special features. Or maybe the game developers wanted to surprise us with an array of unexpected bonuses that will make us forget all about the missing Feed Me feature. Hey, it could happen!</w:t>
      </w:r>
    </w:p>
    <w:p>
      <w:pPr>
        <w:pStyle w:val="Heading2"/>
      </w:pPr>
      <w:r>
        <w:t>FAQ</w:t>
      </w:r>
    </w:p>
    <w:p>
      <w:pPr>
        <w:pStyle w:val="Heading3"/>
      </w:pPr>
      <w:r>
        <w:t>What is Back to Venus?</w:t>
      </w:r>
    </w:p>
    <w:p>
      <w:r/>
      <w:r>
        <w:t>Back to Venus is a slot game from BetSoft Gaming set to release in April 2020. It is a five-reel, three-row, and 25-payline game and has a theme of aliens invading a farm.</w:t>
      </w:r>
    </w:p>
    <w:p>
      <w:pPr>
        <w:pStyle w:val="Heading3"/>
      </w:pPr>
      <w:r>
        <w:t>What devices will it be available on?</w:t>
      </w:r>
    </w:p>
    <w:p>
      <w:r/>
      <w:r>
        <w:t>Back to Venus will be available to play on all desktop and mobile devices.</w:t>
      </w:r>
    </w:p>
    <w:p>
      <w:pPr>
        <w:pStyle w:val="Heading3"/>
      </w:pPr>
      <w:r>
        <w:t>What are the bonus features in Back to Venus?</w:t>
      </w:r>
    </w:p>
    <w:p>
      <w:r/>
      <w:r>
        <w:t>Back to Venus offers wild and scatter symbols, as well as free spins. Further details of the bonus features are yet to be announced.</w:t>
      </w:r>
    </w:p>
    <w:p>
      <w:pPr>
        <w:pStyle w:val="Heading3"/>
      </w:pPr>
      <w:r>
        <w:t>How do I place a spin bet?</w:t>
      </w:r>
    </w:p>
    <w:p>
      <w:r/>
      <w:r>
        <w:t>To place a spin bet, you need to press the plus and minus buttons next to the spin button.</w:t>
      </w:r>
    </w:p>
    <w:p>
      <w:pPr>
        <w:pStyle w:val="Heading3"/>
      </w:pPr>
      <w:r>
        <w:t>What is the Autoplay button?</w:t>
      </w:r>
    </w:p>
    <w:p>
      <w:r/>
      <w:r>
        <w:t>The Autoplay button allows you to make automatic spins without having to press the spin button each time.</w:t>
      </w:r>
    </w:p>
    <w:p>
      <w:pPr>
        <w:pStyle w:val="Heading3"/>
      </w:pPr>
      <w:r>
        <w:t>What is the Feed Me bonus feature in It Came From Venus?</w:t>
      </w:r>
    </w:p>
    <w:p>
      <w:r/>
      <w:r>
        <w:t>The Feed Me bonus feature rewards players with 11 free spins when three stacked food symbols are landed.</w:t>
      </w:r>
    </w:p>
    <w:p>
      <w:pPr>
        <w:pStyle w:val="Heading3"/>
      </w:pPr>
      <w:r>
        <w:t>What is the RTP of It Came From Venus?</w:t>
      </w:r>
    </w:p>
    <w:p>
      <w:r/>
      <w:r>
        <w:t>It Came From Venus has an RTP of 95.80%.</w:t>
      </w:r>
    </w:p>
    <w:p>
      <w:pPr>
        <w:pStyle w:val="Heading3"/>
      </w:pPr>
      <w:r>
        <w:t>What is the range of bets in It Came From Venus?</w:t>
      </w:r>
    </w:p>
    <w:p>
      <w:r/>
      <w:r>
        <w:t>The range of bets in It Came From Venus is from €0.02 to €75.</w:t>
      </w:r>
    </w:p>
    <w:p>
      <w:pPr>
        <w:pStyle w:val="Heading2"/>
      </w:pPr>
      <w:r>
        <w:t>What we like</w:t>
      </w:r>
    </w:p>
    <w:p>
      <w:pPr>
        <w:pStyle w:val="ListBullet"/>
        <w:spacing w:line="240" w:lineRule="auto"/>
        <w:ind w:left="720"/>
      </w:pPr>
      <w:r/>
      <w:r>
        <w:t>Advanced graphics create a cartoon-like atmosphere</w:t>
      </w:r>
    </w:p>
    <w:p>
      <w:pPr>
        <w:pStyle w:val="ListBullet"/>
        <w:spacing w:line="240" w:lineRule="auto"/>
        <w:ind w:left="720"/>
      </w:pPr>
      <w:r/>
      <w:r>
        <w:t>Similar design to It Came From Venus with high-quality graphics</w:t>
      </w:r>
    </w:p>
    <w:p>
      <w:pPr>
        <w:pStyle w:val="ListBullet"/>
        <w:spacing w:line="240" w:lineRule="auto"/>
        <w:ind w:left="720"/>
      </w:pPr>
      <w:r/>
      <w:r>
        <w:t>Wild and scatter symbols increase the chances of winning</w:t>
      </w:r>
    </w:p>
    <w:p>
      <w:pPr>
        <w:pStyle w:val="ListBullet"/>
        <w:spacing w:line="240" w:lineRule="auto"/>
        <w:ind w:left="720"/>
      </w:pPr>
      <w:r/>
      <w:r>
        <w:t>Improved features compared to its predecessor</w:t>
      </w:r>
    </w:p>
    <w:p>
      <w:pPr>
        <w:pStyle w:val="Heading2"/>
      </w:pPr>
      <w:r>
        <w:t>What we don't like</w:t>
      </w:r>
    </w:p>
    <w:p>
      <w:pPr>
        <w:pStyle w:val="ListBullet"/>
        <w:spacing w:line="240" w:lineRule="auto"/>
        <w:ind w:left="720"/>
      </w:pPr>
      <w:r/>
      <w:r>
        <w:t>Unknown range of bets and RTP</w:t>
      </w:r>
    </w:p>
    <w:p>
      <w:pPr>
        <w:pStyle w:val="ListBullet"/>
        <w:spacing w:line="240" w:lineRule="auto"/>
        <w:ind w:left="720"/>
      </w:pPr>
      <w:r/>
      <w:r>
        <w:t>Details about bonus features are currently unknown</w:t>
      </w:r>
    </w:p>
    <w:p>
      <w:r/>
      <w:r>
        <w:rPr>
          <w:b/>
        </w:rPr>
        <w:t>Play Back to Venus for Free - BetSoft Gaming 2021</w:t>
      </w:r>
    </w:p>
    <w:p>
      <w:r/>
      <w:r>
        <w:rPr>
          <w:i/>
        </w:rPr>
        <w:t>Read our review of Back to Venus from BetSoft Gaming. Play the game online for free and find out about the design, gameplay elements,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