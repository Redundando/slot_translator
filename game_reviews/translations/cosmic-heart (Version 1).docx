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Cosmic Heart Free: Review of Gameplay Mechanics, Special Features, and Similar Slot Games</w:t>
      </w:r>
    </w:p>
    <w:p>
      <w:r/>
      <w:r>
        <w:rPr>
          <w:b/>
        </w:rPr>
        <w:t>Meta description</w:t>
      </w:r>
      <w:r>
        <w:t>: Explore the universe and win big with Cosmic Heart, a high RTP, high volatility slot game with innovative special features. Try this game for free now.</w:t>
      </w:r>
    </w:p>
    <w:p>
      <w:pPr>
        <w:pStyle w:val="Heading2"/>
      </w:pPr>
      <w:r>
        <w:t>Gameplay Mechanics</w:t>
      </w:r>
    </w:p>
    <w:p>
      <w:r/>
      <w:r>
        <w:t>Cosmic Heart, oh how sweet is thy gameplay mechanics. This slot game features a standard 5x4 grid, which means you have more ways to win than your ex has blocked numbers. On each spin, a total of twenty symbols appear on the screen, and let's face it, who doesn't like more symbols to land on their reels?</w:t>
      </w:r>
    </w:p>
    <w:p>
      <w:r/>
      <w:r>
        <w:t>The game is highly volatile, so don't expect to win on every spin. In fact, you might go as many spins as you do days without taking a shower before you hit a big payout. The good news is that Cosmic Heart has a healthy 96% RTP, which means you're going to score a payout eventually, albeit after a few prayers, some lucky underwear and perhaps a bottle or two of holy water.</w:t>
      </w:r>
    </w:p>
    <w:p>
      <w:r/>
      <w:r>
        <w:t>And when that big payout finally hits, it's going to be bigger than Joe Exotic's ego. Cosmic Heart knows how to reward its players. Each spin offers the potential for a massive payout, and let's face it, who doesn't like massive payouts? I mean, if you're going to dream, dream big, right? Cosmic Heart does just that, and it's one of the reasons why this slot game is quickly becoming a fan favourite among players. So, gear up, put on your cosmic boots and spin those reels. Who knows, you might be the next lucky person to hit that cosmic payout.</w:t>
      </w:r>
    </w:p>
    <w:p>
      <w:pPr>
        <w:pStyle w:val="Heading2"/>
      </w:pPr>
      <w:r>
        <w:t>Special Features</w:t>
      </w:r>
    </w:p>
    <w:p>
      <w:r/>
      <w:r>
        <w:t>Get ready for some out-of-this-world wins with Cosmic Heart's special features! If you're looking to increase your chances of hitting the jackpot, you'll want to pay attention to the glowing prize boxes located at the top of the game screen. These boxes move toward the left side of the screen with every spin, and if you're lucky enough to land on the special scatter symbol, you'll trigger the Bonus Round on the corresponding reel.</w:t>
      </w:r>
      <w:r/>
    </w:p>
    <w:p>
      <w:r/>
      <w:r>
        <w:t>What kind of Bonus Round, you ask? Well, it could be a Wild symbol that covers the entire reel, or it could expand horizontally, increasing your payout multiplier. If you're even luckier, you might even be awarded some free spins to keep the action going. It's always exciting to see those glowing boxes inching closer and closer to the left side of the screen, holding the promise of big rewards and cosmic excitement.</w:t>
      </w:r>
      <w:r/>
    </w:p>
    <w:p>
      <w:r/>
      <w:r>
        <w:t>So, when you're playing Cosmic Heart, make sure you pay close attention to those glittering prize boxes. We don't want you to miss out on any of the galactic fun or potential riches. Go ahead, spin those reels and cross your fingers for the Bonus Round to appear. Who knows - maybe the universe will send a little cosmic luck your way!</w:t>
      </w:r>
    </w:p>
    <w:p>
      <w:pPr>
        <w:pStyle w:val="Heading2"/>
      </w:pPr>
      <w:r>
        <w:t>Exploring the Visual and Musical Marvels of Cosmic Heart Slot Game</w:t>
      </w:r>
    </w:p>
    <w:p>
      <w:r/>
      <w:r>
        <w:t>As a slot player, it can be immediately noticed that the Cosmic Heart game deviates from the familiar slot game design; it is unlike most slots primarily due to the absence of visible reels to spin. Instead of pesky reels, Cosmic Heart instantly immerses players in a unique space-themed environment. The game replaces reels with flashy graphics and vibrant animations of different space-themed minerals and planets floating around in open space. The visually stunning graphics of Cosmic Heart give gamers the feel of extraterrestrial travel while offering abundant chances of winning.</w:t>
      </w:r>
      <w:r/>
    </w:p>
    <w:p>
      <w:r/>
      <w:r>
        <w:t>Aside from the mesmerizing visuals, Cosmic Heart offers a calming background melody that suits the space-themed visuals of the game. This particular background music gives a whole new dimension of serenity and relaxation to gamblers. Unlike other casino slots, the sound effects of spinning reels and winning paylines are muted in this game. This feature may seem like less of an advantage, but it provides an opportunity for players to unwind and indulge in the game after a long day of gambling. It's genuinely a blissful and entertaining experience suitable for players who enjoy mesmerizing visuals and engaging music.</w:t>
      </w:r>
      <w:r/>
    </w:p>
    <w:p>
      <w:r/>
      <w:r>
        <w:t>The absence of reels in Cosmic Heart doesn't in any way affect the gameplay nor the winning potential of the players. The game boasts great bonuses, high-paying symbols, and an engaging and immersive setting. Planets and minerals in this game offer different levels of payouts, and the game has various features that increase winning capability. With an RTP of 96.52%, players can't stop but spin more in this game.</w:t>
      </w:r>
      <w:r/>
    </w:p>
    <w:p>
      <w:r/>
      <w:r>
        <w:t>Perhaps the only downside of playing Cosmic Heart is that the game's stunning visuals and relaxing environment might make players forget that they are still gambling. The game's calming atmosphere might make the victory or loss outcomes feel less significant, leading to players losing track of their spending. So, while it might be challenging to concentrate on the gameplay, Cosmic Heart provides a charming, visually intoxicating, and musically engaging experience that makes it worth a try and more.</w:t>
      </w:r>
    </w:p>
    <w:p>
      <w:pPr>
        <w:pStyle w:val="Heading2"/>
      </w:pPr>
      <w:r>
        <w:t>Similar Slot Games</w:t>
      </w:r>
    </w:p>
    <w:p>
      <w:r/>
      <w:r>
        <w:t>If you can't get enough of intergalactic adventures, then you're in luck. There are a plethora of space-themed slot games out there that will take you on a cosmic ride. Among the most popular ones are 'Space Spins' and 'Space Gem' by Wazdan, which are a hit with players due to their stunning visuals and out-of-this-world bonuses.</w:t>
      </w:r>
    </w:p>
    <w:p>
      <w:r/>
      <w:r>
        <w:t>Also worth checking out is 'Space Wars' by NetEnt, which is packed with quirky alien characters and an array of exciting features that will keep you hooked for hours on end. With its engaging graphics, cool soundtrack, and amazing storyline, 'Space Wars' is a must-play for all sci-fi enthusiasts.</w:t>
      </w:r>
    </w:p>
    <w:p>
      <w:r/>
      <w:r>
        <w:t>Whether you're an experienced player or a newbie just getting started, these exceptional space games are guaranteed to provide you with a thrilling experience like no other. So, strap on your spacesuit and get ready to blast off into the unknown!</w:t>
      </w:r>
    </w:p>
    <w:p>
      <w:pPr>
        <w:pStyle w:val="Heading2"/>
      </w:pPr>
      <w:r>
        <w:t>RTP and Volatility</w:t>
      </w:r>
    </w:p>
    <w:p>
      <w:r/>
      <w:r>
        <w:t>Are you ready to embark on an intergalactic adventure with Cosmic Heart? Before you begin your journey and explore the vast universe, let's talk about the RTP and volatility of this slot game.</w:t>
      </w:r>
    </w:p>
    <w:p>
      <w:r/>
      <w:r>
        <w:t xml:space="preserve">Cosmic Heart has an RTP of 96%, which means that for every hundred bucks you spend, you can expect to earn back $96. That's not too shabby, especially when you compare it to other online slot games out there. </w:t>
      </w:r>
    </w:p>
    <w:p>
      <w:r/>
      <w:r>
        <w:t>That being said, Cosmic Heart does have high volatility. So don't be surprised if you experience a few non-winning spins before hitting the jackpot. But on the bright side, each spin offers the potential for a massive payout. Think of it as taking a thrilling ride through space - exhilarating and filled with surprises!</w:t>
      </w:r>
    </w:p>
    <w:p>
      <w:r/>
      <w:r>
        <w:t>As a wise person once said, 'fortune favors the bold.' So, if you're feeling brave, hop on board and enjoy the ride. Just make sure you bring along a sense of adventure, a bit of luck - and maybe a few extra coins!</w:t>
      </w:r>
    </w:p>
    <w:p>
      <w:pPr>
        <w:pStyle w:val="Heading2"/>
      </w:pPr>
      <w:r>
        <w:t>FAQ</w:t>
      </w:r>
    </w:p>
    <w:p>
      <w:pPr>
        <w:pStyle w:val="Heading3"/>
      </w:pPr>
      <w:r>
        <w:t>How many symbols are there on the screen per spin?</w:t>
      </w:r>
    </w:p>
    <w:p>
      <w:r/>
      <w:r>
        <w:t>There are twenty symbols on the screen per spin.</w:t>
      </w:r>
    </w:p>
    <w:p>
      <w:pPr>
        <w:pStyle w:val="Heading3"/>
      </w:pPr>
      <w:r>
        <w:t>What is the RTP of 'Cosmic Heart'?</w:t>
      </w:r>
    </w:p>
    <w:p>
      <w:r/>
      <w:r>
        <w:t>The RTP of 'Cosmic Heart' is 96%.</w:t>
      </w:r>
    </w:p>
    <w:p>
      <w:pPr>
        <w:pStyle w:val="Heading3"/>
      </w:pPr>
      <w:r>
        <w:t>What is the volatility of 'Cosmic Heart'?</w:t>
      </w:r>
    </w:p>
    <w:p>
      <w:r/>
      <w:r>
        <w:t>'Cosmic Heart' has high volatility.</w:t>
      </w:r>
    </w:p>
    <w:p>
      <w:pPr>
        <w:pStyle w:val="Heading3"/>
      </w:pPr>
      <w:r>
        <w:t>What is the special feature in 'Cosmic Heart'?</w:t>
      </w:r>
    </w:p>
    <w:p>
      <w:r/>
      <w:r>
        <w:t>The special feature is located at the top of the game screen. Each reel features a glowing prize box, and as players spin, the boxes move towards the left side of the screen. Landing on the special scatter symbol activates the Bonus Round on the corresponding reel.</w:t>
      </w:r>
    </w:p>
    <w:p>
      <w:pPr>
        <w:pStyle w:val="Heading3"/>
      </w:pPr>
      <w:r>
        <w:t>What activates the Bonus Round in 'Cosmic Heart'?</w:t>
      </w:r>
    </w:p>
    <w:p>
      <w:r/>
      <w:r>
        <w:t>Landing on the special scatter symbol, an image of a golden planet with Saturn-like rings, activates the Bonus Round on the corresponding reel.</w:t>
      </w:r>
    </w:p>
    <w:p>
      <w:pPr>
        <w:pStyle w:val="Heading3"/>
      </w:pPr>
      <w:r>
        <w:t>What could the Bonus Round consist of in 'Cosmic Heart'?</w:t>
      </w:r>
    </w:p>
    <w:p>
      <w:r/>
      <w:r>
        <w:t>The Bonus Round could be a Wild symbol covering the entire reel or expanding horizontally, increasing the payout multiplier or awarding free spins.</w:t>
      </w:r>
    </w:p>
    <w:p>
      <w:pPr>
        <w:pStyle w:val="Heading3"/>
      </w:pPr>
      <w:r>
        <w:t>Are there other space-themed slots available online?</w:t>
      </w:r>
    </w:p>
    <w:p>
      <w:r/>
      <w:r>
        <w:t>Yes, there are several other games using space as a theme, such as 'Space Spins' and 'Space Gem' by Wazdan and 'Space Wars' by NetEnt, just to name a few.</w:t>
      </w:r>
    </w:p>
    <w:p>
      <w:pPr>
        <w:pStyle w:val="Heading3"/>
      </w:pPr>
      <w:r>
        <w:t>How can players increase their chances of winning big in 'Cosmic Heart'?</w:t>
      </w:r>
    </w:p>
    <w:p>
      <w:r/>
      <w:r>
        <w:t>Players should focus on unlocking the special feature located at the top of the game screen to increase the chances of winning big.</w:t>
      </w:r>
    </w:p>
    <w:p>
      <w:pPr>
        <w:pStyle w:val="Heading2"/>
      </w:pPr>
      <w:r>
        <w:t>What we like</w:t>
      </w:r>
    </w:p>
    <w:p>
      <w:pPr>
        <w:pStyle w:val="ListBullet"/>
        <w:spacing w:line="240" w:lineRule="auto"/>
        <w:ind w:left="720"/>
      </w:pPr>
      <w:r/>
      <w:r>
        <w:t>High RTP of 96%</w:t>
      </w:r>
    </w:p>
    <w:p>
      <w:pPr>
        <w:pStyle w:val="ListBullet"/>
        <w:spacing w:line="240" w:lineRule="auto"/>
        <w:ind w:left="720"/>
      </w:pPr>
      <w:r/>
      <w:r>
        <w:t>Exciting, potentially big payouts on every spin</w:t>
      </w:r>
    </w:p>
    <w:p>
      <w:pPr>
        <w:pStyle w:val="ListBullet"/>
        <w:spacing w:line="240" w:lineRule="auto"/>
        <w:ind w:left="720"/>
      </w:pPr>
      <w:r/>
      <w:r>
        <w:t>Innovative special feature with various possibilities for expanding payouts</w:t>
      </w:r>
    </w:p>
    <w:p>
      <w:pPr>
        <w:pStyle w:val="ListBullet"/>
        <w:spacing w:line="240" w:lineRule="auto"/>
        <w:ind w:left="720"/>
      </w:pPr>
      <w:r/>
      <w:r>
        <w:t>Calming background music and visually appealing graphics</w:t>
      </w:r>
    </w:p>
    <w:p>
      <w:pPr>
        <w:pStyle w:val="Heading2"/>
      </w:pPr>
      <w:r>
        <w:t>What we don't like</w:t>
      </w:r>
    </w:p>
    <w:p>
      <w:pPr>
        <w:pStyle w:val="ListBullet"/>
        <w:spacing w:line="240" w:lineRule="auto"/>
        <w:ind w:left="720"/>
      </w:pPr>
      <w:r/>
      <w:r>
        <w:t>High volatility can lead to several non-winning spins</w:t>
      </w:r>
    </w:p>
    <w:p>
      <w:pPr>
        <w:pStyle w:val="ListBullet"/>
        <w:spacing w:line="240" w:lineRule="auto"/>
        <w:ind w:left="720"/>
      </w:pPr>
      <w:r/>
      <w:r>
        <w:t>No visible reels may not appeal to traditional slot players</w:t>
      </w:r>
    </w:p>
    <w:p>
      <w:r/>
      <w:r>
        <w:rPr>
          <w:i/>
        </w:rPr>
        <w:t>Create a cartoon style feature image for the slot game "Cosmic Heart". The image should feature a happy Maya warrior with glasses. The Maya warrior could be seen in a spaceship or on a planet, surrounded by elements of outer space such as stars, planets, or galaxies. The image should be colorful, eye-catching, and highlight the theme of space adventure and exploration.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