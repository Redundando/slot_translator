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Dog Town Deal for Free - Review of Adorable Slot Game</w:t>
      </w:r>
    </w:p>
    <w:p>
      <w:r/>
      <w:r>
        <w:rPr>
          <w:b/>
        </w:rPr>
        <w:t>Meta description</w:t>
      </w:r>
      <w:r>
        <w:t>: Discover Dog Town Deal, a charming slot game with excellent graphics, a jazz soundtrack, and low volatility gameplay. Play for free and find out if the payout potential is worth it.</w:t>
      </w:r>
    </w:p>
    <w:p>
      <w:pPr>
        <w:pStyle w:val="Heading2"/>
      </w:pPr>
      <w:r>
        <w:t>Graphics and Soundtrack</w:t>
      </w:r>
    </w:p>
    <w:p>
      <w:r/>
      <w:r>
        <w:t>Dog Town Deal is a game that'll make you wag your tail with excitement! The graphics of this game are just pawesome, offering an exquisitely crafted atmosphere that transports players to a chic and clandestine den where adorable dogs are gathered to enjoy a game of cards. The animation of these charming creatures is so great, you will wonder when they start speaking humanly. The attention to detail is impressive, and the overall experience feels fresh.</w:t>
      </w:r>
    </w:p>
    <w:p>
      <w:r/>
      <w:r>
        <w:t>The use of a compelling, amiable jazz soundtrack only adds to an already immersive experience, making it feel like you are playing in a swanky nightclub filled with doggie gamblers. If you close your eyes while playing and listen closely, you'll feel like you are sitting next to the legendary jazz pianist, Scooby Davis Jr.</w:t>
      </w:r>
    </w:p>
    <w:p>
      <w:r/>
      <w:r>
        <w:t>Overall, the graphics and soundtrack of Dog Town Deal are well thought out and created. They offer an experience that is unmatched by any other game. It's fair to say that the developers have gone to great lengths to create a game that is bark-tastic in every way, and that deserves a standing ovation.</w:t>
      </w:r>
    </w:p>
    <w:p>
      <w:pPr>
        <w:pStyle w:val="Heading2"/>
      </w:pPr>
      <w:r>
        <w:t>Gameplay Features</w:t>
      </w:r>
    </w:p>
    <w:p>
      <w:r/>
      <w:r>
        <w:t xml:space="preserve">Are you ready to take a trip to Dog Town? This charming slot game offers players a 5x3 layout with 20 fixed paylines. And the best part? You can adjust your bets from as low as €0.20 to as high as €100! The higher the bet, the higher your chances of winning up to 1,116 times your stake - talk about a real doggone deal. </w:t>
      </w:r>
      <w:r/>
    </w:p>
    <w:p>
      <w:r/>
      <w:r>
        <w:t xml:space="preserve">If you're looking for a more laid-back experience, why not try the Autoplay feature? You can sit back, relax, and let the reels do all the work. But if you're feeling a little adventurous, the Lightning Button can speed up the spinning action, giving you a boost of adrenaline while you chase those big wins. </w:t>
      </w:r>
      <w:r/>
    </w:p>
    <w:p>
      <w:r/>
      <w:r>
        <w:t xml:space="preserve">Don't forget about the multiplier column ranging from 1x to 15x! This feature can assist you in Blackjack, essentially bringing you closer to victory. With low volatility and a theoretical return to player (RTP) of 96.15%, your odds of success are pretty solid. </w:t>
      </w:r>
      <w:r/>
    </w:p>
    <w:p>
      <w:r/>
      <w:r>
        <w:t xml:space="preserve">All in all, Dog Town Deal has everything you could want in a slot game - adorable graphics, fun features, and the potential for big payouts. Who knows, with a little bit of luck and a whole lot of tail-wagging fun, you could strike it rich in Dog Town! </w:t>
      </w:r>
    </w:p>
    <w:p>
      <w:pPr>
        <w:pStyle w:val="Heading2"/>
      </w:pPr>
      <w:r>
        <w:t>Payout Potential and Symbols</w:t>
      </w:r>
    </w:p>
    <w:p>
      <w:r/>
      <w:r>
        <w:t>Are you trying to sniff out some massive payouts? Well, look no further than the Dog Town Deal casino slot game. The potential for big wins is undeniable, especially with the elusive Greyhound symbol. This canine icon is the most valuable on the reels, fetching a whopping three times more than all other dog symbols.</w:t>
      </w:r>
    </w:p>
    <w:p>
      <w:r/>
      <w:r>
        <w:t>Of course, not all symbols are created equal. The four colourful chips may be just as pleasing to the eye, but they lack the financial bark to match. To unleash the biggest rewards possible, players should aim to get combos of 3, 4, or 5 matching symbols adjacent to each other, starting from the first reel on the left and progressing towards the right.</w:t>
      </w:r>
    </w:p>
    <w:p>
      <w:r/>
      <w:r>
        <w:t>Don't let the other mutts scare you off, though. With the Wild symbol on your side, you're barking up the right tree. The Wild can substitute for all other symbols except the special ones. And any combos featuring three or more Wild symbols are rewarded with double the score of the Greyhound. If you land on enough Scatter symbols, look out for the Free Spins and multipliers coming your way.</w:t>
      </w:r>
    </w:p>
    <w:p>
      <w:pPr>
        <w:pStyle w:val="Heading2"/>
      </w:pPr>
      <w:r>
        <w:t>Get Lucky with Multiplier and Free Spin Features</w:t>
      </w:r>
    </w:p>
    <w:p>
      <w:r/>
      <w:r>
        <w:t>Dog Town Deal is the perfect slot game for those who love freebies and multipliers. The game offers a unique feature where you can increase your chances of scoring Blackjacks through a multiplier column that ranges from 1x to a whopping 15x. With so many paw-sibilities on offer, the game has everything you could want in a pet-themed slot game.</w:t>
      </w:r>
    </w:p>
    <w:p>
      <w:r/>
      <w:r>
        <w:t>Landing two Scatter symbols during a spin is like having two tails wagging at once. It’s happy days ahead as both cards are flipped over, and if the resulting sum equals 16 or more, the initial bet will be multiplied. Howl about that! Is it your lucky day? Landing three or more Scatter symbols during a single spin will make you howl with delight as it triggers up to 15 Free Spins with blackjack game rounds included, unlocking more chances to get higher payout multipliers. With so many Free Spins available, you’re sure to get more excited than a pup with a new toy!</w:t>
      </w:r>
    </w:p>
    <w:p>
      <w:pPr>
        <w:pStyle w:val="Heading2"/>
      </w:pPr>
      <w:r>
        <w:t>Volatility and RTP</w:t>
      </w:r>
    </w:p>
    <w:p>
      <w:r/>
      <w:r>
        <w:t xml:space="preserve">So, you want to know about Dog Town Deal's volatility? Well, let me tell you, this game is smoother than a freshly-styled poodle's fur. It's set to a low volatility, which means small but frequent payouts. This game is perfect for players who enjoy a little bit of bark without too much bite. </w:t>
      </w:r>
    </w:p>
    <w:p>
      <w:r/>
      <w:r>
        <w:t xml:space="preserve">Now, let's talk about RTP, or the Return to Player rate. At 96.15%, Dog Town Deal's RTP is slightly above average. That's right, folks - you have a higher chance of getting a return on your investment than most slot games out there. While you may not hit the jackpot, you can definitely count on some regular payouts. </w:t>
      </w:r>
    </w:p>
    <w:p>
      <w:r/>
      <w:r>
        <w:t xml:space="preserve"> But let's be real, who needs a jackpot when you can surround yourself with cute cartoon dogs? Am I right, or am I right? </w:t>
      </w:r>
    </w:p>
    <w:p>
      <w:pPr>
        <w:pStyle w:val="Heading2"/>
      </w:pPr>
      <w:r>
        <w:t>FAQ</w:t>
      </w:r>
    </w:p>
    <w:p>
      <w:pPr>
        <w:pStyle w:val="Heading3"/>
      </w:pPr>
      <w:r>
        <w:t>What is the theme of the Dog Town Deal slot game?</w:t>
      </w:r>
    </w:p>
    <w:p>
      <w:r/>
      <w:r>
        <w:t>Dog Town Deal is a combination of traditional slot machines and the world-renowned card game, Blackjack, set in a clandestine den filled with lovable canines playing the role of gamblers.</w:t>
      </w:r>
    </w:p>
    <w:p>
      <w:pPr>
        <w:pStyle w:val="Heading3"/>
      </w:pPr>
      <w:r>
        <w:t>What is the minimum bet for Dog Town Deal?</w:t>
      </w:r>
    </w:p>
    <w:p>
      <w:r/>
      <w:r>
        <w:t>The minimum bet starts at 0.20€.</w:t>
      </w:r>
    </w:p>
    <w:p>
      <w:pPr>
        <w:pStyle w:val="Heading3"/>
      </w:pPr>
      <w:r>
        <w:t>What is the maximum number of automatic spins that Autoplay can be set to?</w:t>
      </w:r>
    </w:p>
    <w:p>
      <w:r/>
      <w:r>
        <w:t>Autoplay can be activated to play from anywhere between 10 to 1,000 automatic spins.</w:t>
      </w:r>
    </w:p>
    <w:p>
      <w:pPr>
        <w:pStyle w:val="Heading3"/>
      </w:pPr>
      <w:r>
        <w:t>What is the volatility of Dog Town Deal?</w:t>
      </w:r>
    </w:p>
    <w:p>
      <w:r/>
      <w:r>
        <w:t>The volatility is low.</w:t>
      </w:r>
    </w:p>
    <w:p>
      <w:pPr>
        <w:pStyle w:val="Heading3"/>
      </w:pPr>
      <w:r>
        <w:t>What is the theoretical return to player (RTP) of Dog Town Deal?</w:t>
      </w:r>
    </w:p>
    <w:p>
      <w:r/>
      <w:r>
        <w:t>The theoretical return to player (RTP) is 96.15%.</w:t>
      </w:r>
    </w:p>
    <w:p>
      <w:pPr>
        <w:pStyle w:val="Heading3"/>
      </w:pPr>
      <w:r>
        <w:t>What is the maximum payout of Dog Town Deal?</w:t>
      </w:r>
    </w:p>
    <w:p>
      <w:r/>
      <w:r>
        <w:t>The maximum payout is up to 1,116 times the initial stake.</w:t>
      </w:r>
    </w:p>
    <w:p>
      <w:pPr>
        <w:pStyle w:val="Heading3"/>
      </w:pPr>
      <w:r>
        <w:t>What are the least profitable symbols in Dog Town Deal?</w:t>
      </w:r>
    </w:p>
    <w:p>
      <w:r/>
      <w:r>
        <w:t>The four colourful chips with roughly the same value are the least profitable symbols in the game.</w:t>
      </w:r>
    </w:p>
    <w:p>
      <w:pPr>
        <w:pStyle w:val="Heading3"/>
      </w:pPr>
      <w:r>
        <w:t>How can I trigger Free Spins in Dog Town Deal?</w:t>
      </w:r>
    </w:p>
    <w:p>
      <w:r/>
      <w:r>
        <w:t>If three or more Scatter symbols land in a single spin, then up to 15 Free Spins will be awarded.</w:t>
      </w:r>
    </w:p>
    <w:p>
      <w:pPr>
        <w:pStyle w:val="Heading2"/>
      </w:pPr>
      <w:r>
        <w:t>What we like</w:t>
      </w:r>
    </w:p>
    <w:p>
      <w:pPr>
        <w:pStyle w:val="ListBullet"/>
        <w:spacing w:line="240" w:lineRule="auto"/>
        <w:ind w:left="720"/>
      </w:pPr>
      <w:r/>
      <w:r>
        <w:t>Impressive graphics and adorable animations</w:t>
      </w:r>
    </w:p>
    <w:p>
      <w:pPr>
        <w:pStyle w:val="ListBullet"/>
        <w:spacing w:line="240" w:lineRule="auto"/>
        <w:ind w:left="720"/>
      </w:pPr>
      <w:r/>
      <w:r>
        <w:t>Compelling jazz soundtrack adds to the immersive experience</w:t>
      </w:r>
    </w:p>
    <w:p>
      <w:pPr>
        <w:pStyle w:val="ListBullet"/>
        <w:spacing w:line="240" w:lineRule="auto"/>
        <w:ind w:left="720"/>
      </w:pPr>
      <w:r/>
      <w:r>
        <w:t>Autoplay feature and Lightning Button for quicker gameplay</w:t>
      </w:r>
    </w:p>
    <w:p>
      <w:pPr>
        <w:pStyle w:val="ListBullet"/>
        <w:spacing w:line="240" w:lineRule="auto"/>
        <w:ind w:left="720"/>
      </w:pPr>
      <w:r/>
      <w:r>
        <w:t>Significant payout potential and Free Spin feature</w:t>
      </w:r>
    </w:p>
    <w:p>
      <w:pPr>
        <w:pStyle w:val="Heading2"/>
      </w:pPr>
      <w:r>
        <w:t>What we don't like</w:t>
      </w:r>
    </w:p>
    <w:p>
      <w:pPr>
        <w:pStyle w:val="ListBullet"/>
        <w:spacing w:line="240" w:lineRule="auto"/>
        <w:ind w:left="720"/>
      </w:pPr>
      <w:r/>
      <w:r>
        <w:t>Low volatility may not appeal to some players</w:t>
      </w:r>
    </w:p>
    <w:p>
      <w:pPr>
        <w:pStyle w:val="ListBullet"/>
        <w:spacing w:line="240" w:lineRule="auto"/>
        <w:ind w:left="720"/>
      </w:pPr>
      <w:r/>
      <w:r>
        <w:t>Not many innovative gameplay features</w:t>
      </w:r>
    </w:p>
    <w:p>
      <w:r/>
      <w:r>
        <w:rPr>
          <w:i/>
        </w:rPr>
        <w:t>Create a feature image fitting the game "Dog Town Deal" with the following specifications: Design Prompt: Create a cartoon-style image featuring a happy Maya warrior with glasses. The Maya warrior should be surrounded by lovable canines playing the role of gamblers, with chips stamped with a paw print and a stylized bone Wild symbol. The background should be set in a clandestine den with elegantly dressed dogs standing beside the game table. The image should be well-detailed and full of life, much like the game itself. Ensure that the image focuses on the theme, giving players an idea of what to expect from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