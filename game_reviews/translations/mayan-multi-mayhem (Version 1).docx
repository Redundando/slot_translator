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Multi Mayhem for Free - Exciting Slot Game</w:t>
      </w:r>
    </w:p>
    <w:p>
      <w:pPr>
        <w:pStyle w:val="Heading2"/>
      </w:pPr>
      <w:r>
        <w:t>Gameplay Mechanics</w:t>
      </w:r>
    </w:p>
    <w:p>
      <w:r/>
      <w:r>
        <w:t>Get ready to be sucked into a world of Mayan Multi Mayhem! With a 7x7 game board, this slot game features a cascade win system that is sure to keep you on your toes. Every time you get a winning combination of at least five symbols, the symbols disappear and new ones fall from the top – it’s like an endless piñata party! If you can’t get enough of the action, the game also includes the Auto-play and Turbo functions to speed up the gameplay.</w:t>
      </w:r>
    </w:p>
    <w:p>
      <w:r/>
      <w:r>
        <w:t>And the best part? You can bet as little as €0.20 and still get in on all the fun. So go ahead and give it a spin – who knows, you may just uncover some hidden Mayan treasures!</w:t>
      </w:r>
    </w:p>
    <w:p>
      <w:pPr>
        <w:pStyle w:val="Heading2"/>
      </w:pPr>
      <w:r>
        <w:t>The Symbols that Will Make You Rich</w:t>
      </w:r>
    </w:p>
    <w:p>
      <w:r/>
      <w:r>
        <w:t>Are you tired of playing slot games with symbols that make no sense? Look no further, Mayan Multi Mayhem has got you covered! With nine regular symbols that are nothing short of intricate, carved effigies and gemstones fit for a crown, you won't want to stop playing. But wait, there's more! The Wild symbol will replace all symbols, except the Bonus symbol. And if that's not enough to get you excited, activating a multiplier between x2 and x50 on one of the golden totems at the top of the game board will have you shouting 'cha-ching' in no time! But that's not all, folks. The Bonus symbol has the potential to trigger Free Spins with up to 20 chances to win. What are you waiting for? Give it a spin and let the Mayan gods bless your wallet!</w:t>
      </w:r>
    </w:p>
    <w:p>
      <w:pPr>
        <w:pStyle w:val="Heading2"/>
      </w:pPr>
      <w:r>
        <w:t>Bonuses That Will Make You Go Mayan Crazy!</w:t>
      </w:r>
    </w:p>
    <w:p>
      <w:r/>
      <w:r>
        <w:t>Mayan Multi Mayhem not only boasts impressive graphics and gameplay but also offers some of the best bonus features in the industry. Brace yourself for the Wild symbol that'll activate a multiplier ranging from x2 to x50. And if you thought that was it, think again! If multiple Wilds appear in a single spin, their multipliers are added, offering a whopping maximum of x250! We know, right?!</w:t>
      </w:r>
    </w:p>
    <w:p>
      <w:r/>
      <w:r>
        <w:t>But hold on tight, there's more! Trigger the Bonus symbol and enjoy 8 to 20 Free Spins. During these Free Spins, multipliers between x2 and x5 will leave you grinning from ear to ear. And just when you start thinking that Free Spins couldn't get any more exciting, after each spin, the lowest value is removed - keeping the excitement alive! When a Wild appears, it selects one of the multipliers for an even greater pay-out. And let's not forget - each Bonus symbol landing on the game board rewards an additional Free Spin.</w:t>
      </w:r>
    </w:p>
    <w:p>
      <w:r/>
      <w:r>
        <w:t>We're not kidding when we say bonuses that'll make you go Mayan crazy! Give Mayan Multi Mayhem a spin and let the bonuses speak for themselves!</w:t>
      </w:r>
    </w:p>
    <w:p>
      <w:pPr>
        <w:pStyle w:val="Heading2"/>
      </w:pPr>
      <w:r>
        <w:t>Visually Appealing Mayan Multi Mayhem</w:t>
      </w:r>
    </w:p>
    <w:p>
      <w:r/>
      <w:r>
        <w:t>If Indiana Jones played slot games, he would definitely enjoy Mayan Multi Mayhem. This game is steeped in the traditional Mayan culture, featuring gorgeous totems that represent their divine power. The graphics are stunningly simple and colorful, making it easy on the eyes. To add to the charm, the game board is designed as an entrance to a temple, complete with water flowing from a slot and golden effigies of the divinity at the top. All the main buttons are conveniently placed on the right side, so you don't need to do any fancy archaeology to play!</w:t>
      </w:r>
    </w:p>
    <w:p>
      <w:pPr>
        <w:pStyle w:val="Heading2"/>
      </w:pPr>
      <w:r>
        <w:t>Get Your Game on Any Device with Mayan Multi Mayhem</w:t>
      </w:r>
    </w:p>
    <w:p>
      <w:r/>
      <w:r>
        <w:t>Looking for a fun way to pass the time on your phone or tablet? Look no further than the Mayan Multi Mayhem slot game! Whether you're lounging on the couch or stuck in long commute, the fluidity of the game will make you forget all about the boredom that surrounds you.</w:t>
      </w:r>
    </w:p>
    <w:p>
      <w:r/>
      <w:r>
        <w:t>And, if you're hesitant to bet real money right away, you can always use the Play for Fun feature to practice first. Think of it like a trial run for your ultimate quest for riches! Who knows, maybe your cat will start bringing you golden coins after you win big!</w:t>
      </w:r>
    </w:p>
    <w:p>
      <w:pPr>
        <w:pStyle w:val="Heading2"/>
      </w:pPr>
      <w:r>
        <w:t>FAQ</w:t>
      </w:r>
    </w:p>
    <w:p>
      <w:pPr>
        <w:pStyle w:val="Heading3"/>
      </w:pPr>
      <w:r>
        <w:t>What is Mayan Multi Mayhem?</w:t>
      </w:r>
    </w:p>
    <w:p>
      <w:r/>
      <w:r>
        <w:t>Mayan Multi Mayhem is a slot game inspired by the traditional Mayan culture and its symbols.</w:t>
      </w:r>
    </w:p>
    <w:p>
      <w:pPr>
        <w:pStyle w:val="Heading3"/>
      </w:pPr>
      <w:r>
        <w:t>What is the minimum bet in Mayan Multi Mayhem?</w:t>
      </w:r>
    </w:p>
    <w:p>
      <w:r/>
      <w:r>
        <w:t>The minimum bet in Mayan Multi Mayhem is €0.20.</w:t>
      </w:r>
    </w:p>
    <w:p>
      <w:pPr>
        <w:pStyle w:val="Heading3"/>
      </w:pPr>
      <w:r>
        <w:t>What is the RTP in Mayan Multi Mayhem?</w:t>
      </w:r>
    </w:p>
    <w:p>
      <w:r/>
      <w:r>
        <w:t>The theoretical return to player (RTP) in Mayan Multi Mayhem is 95.98%.</w:t>
      </w:r>
    </w:p>
    <w:p>
      <w:pPr>
        <w:pStyle w:val="Heading3"/>
      </w:pPr>
      <w:r>
        <w:t>What is the function of the Wild symbol in Mayan Multi Mayhem?</w:t>
      </w:r>
    </w:p>
    <w:p>
      <w:r/>
      <w:r>
        <w:t>The Wild symbol replaces all symbols except the Bonus symbol, and it activates a multiplier between x2 and x50.</w:t>
      </w:r>
    </w:p>
    <w:p>
      <w:pPr>
        <w:pStyle w:val="Heading3"/>
      </w:pPr>
      <w:r>
        <w:t>Can I play Mayan Multi Mayhem on any device?</w:t>
      </w:r>
    </w:p>
    <w:p>
      <w:r/>
      <w:r>
        <w:t>Yes, Mayan Multi Mayhem is designed to be played on any device without losing fluidity.</w:t>
      </w:r>
    </w:p>
    <w:p>
      <w:pPr>
        <w:pStyle w:val="Heading3"/>
      </w:pPr>
      <w:r>
        <w:t>What is the Play for Fun feature in Mayan Multi Mayhem?</w:t>
      </w:r>
    </w:p>
    <w:p>
      <w:r/>
      <w:r>
        <w:t>The Play for Fun feature allows you to play and learn all the secrets of the game without spending any money.</w:t>
      </w:r>
    </w:p>
    <w:p>
      <w:pPr>
        <w:pStyle w:val="Heading3"/>
      </w:pPr>
      <w:r>
        <w:t>What is the maximum multiplier that can be reached in Mayan Multi Mayhem?</w:t>
      </w:r>
    </w:p>
    <w:p>
      <w:r/>
      <w:r>
        <w:t>The maximum multiplier that can be reached in Mayan Multi Mayhem is x250.</w:t>
      </w:r>
    </w:p>
    <w:p>
      <w:pPr>
        <w:pStyle w:val="Heading3"/>
      </w:pPr>
      <w:r>
        <w:t>How many Free Spins can be obtained in Mayan Multi Mayhem?</w:t>
      </w:r>
    </w:p>
    <w:p>
      <w:r/>
      <w:r>
        <w:t>Free Spins in Mayan Multi Mayhem can range from 8 to 20.</w:t>
      </w:r>
    </w:p>
    <w:p>
      <w:pPr>
        <w:pStyle w:val="Heading2"/>
      </w:pPr>
      <w:r>
        <w:t>What we like</w:t>
      </w:r>
    </w:p>
    <w:p>
      <w:pPr>
        <w:pStyle w:val="ListBullet"/>
        <w:spacing w:line="240" w:lineRule="auto"/>
        <w:ind w:left="720"/>
      </w:pPr>
      <w:r/>
      <w:r>
        <w:t>Exciting cascade win system</w:t>
      </w:r>
    </w:p>
    <w:p>
      <w:pPr>
        <w:pStyle w:val="ListBullet"/>
        <w:spacing w:line="240" w:lineRule="auto"/>
        <w:ind w:left="720"/>
      </w:pPr>
      <w:r/>
      <w:r>
        <w:t>Wild symbol activates multiplier up to x250</w:t>
      </w:r>
    </w:p>
    <w:p>
      <w:pPr>
        <w:pStyle w:val="ListBullet"/>
        <w:spacing w:line="240" w:lineRule="auto"/>
        <w:ind w:left="720"/>
      </w:pPr>
      <w:r/>
      <w:r>
        <w:t>Free Spins feature with multipliers up to x5</w:t>
      </w:r>
    </w:p>
    <w:p>
      <w:pPr>
        <w:pStyle w:val="ListBullet"/>
        <w:spacing w:line="240" w:lineRule="auto"/>
        <w:ind w:left="720"/>
      </w:pPr>
      <w:r/>
      <w:r>
        <w:t>Available to play on all devices</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Free Spins can be difficult to trigger</w:t>
      </w:r>
    </w:p>
    <w:p>
      <w:r/>
      <w:r>
        <w:rPr>
          <w:b/>
        </w:rPr>
        <w:t>Play Mayan Multi Mayhem for Free - Exciting Slot Game</w:t>
      </w:r>
    </w:p>
    <w:p>
      <w:r/>
      <w:r>
        <w:rPr>
          <w:i/>
        </w:rPr>
        <w:t>Experience the excitement of Mayan Multi Mayhem, a slot game with cascade wins and bonus features.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