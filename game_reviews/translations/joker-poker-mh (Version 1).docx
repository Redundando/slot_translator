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Poker MH Free - Simple and Clean Design</w:t>
      </w:r>
    </w:p>
    <w:p>
      <w:pPr>
        <w:pStyle w:val="Heading2"/>
      </w:pPr>
      <w:r>
        <w:t>Game On: The Gameplay Strikes with Joker Poker MH</w:t>
      </w:r>
    </w:p>
    <w:p>
      <w:r/>
      <w:r>
        <w:t xml:space="preserve">Ready to hop onto the 'Joker Poker MH' bandwagon? This online slot game puts its best foot forward with essential gameplay and a clean design. With a card deck featuring 53 cards including a joker, the chance of landing winning combinations is your new BFF. The bets range from 1 to 5, y'all! Let us not forget the ever-present paytable that sits on top of your screen, for those of us who can't quit stalking every penny that comes in. Although you won't see any Scatter or Wild symbols anywhere, we've got a bonus game that takes the cake - multiply your winnings if you can simply guess the suit of the next card correctly! Get your fortune cookie on and watch your sweet dollars flow. </w:t>
      </w:r>
    </w:p>
    <w:p>
      <w:pPr>
        <w:pStyle w:val="Heading2"/>
      </w:pPr>
      <w:r>
        <w:t>Deck of Cards</w:t>
      </w:r>
    </w:p>
    <w:p>
      <w:r/>
      <w:r>
        <w:t>Looking for a slot game that features a standard deck of 52 cards, plus a wild joker that's ready to shake things up? Look no further! Joker Poker MH has got you covered! This game puts the 'joke' in 'joker', by letting you bet with a minimum of 1 coin and a maximum of 5 coins on each hand. But before you jump in headfirst, be sure to check the paytable to see the potential payouts on each winning combination.</w:t>
      </w:r>
      <w:r>
        <w:t xml:space="preserve"> </w:t>
      </w:r>
    </w:p>
    <w:p>
      <w:r/>
      <w:r>
        <w:t>Remember that the deck of cards is shuffled each round, so you can't predict when you'll come out on top. It's like trying to catch a greased pig - impossible, but incredibly fun to try!</w:t>
      </w:r>
    </w:p>
    <w:p>
      <w:pPr>
        <w:pStyle w:val="Heading2"/>
      </w:pPr>
      <w:r>
        <w:t>Get Ready to Gamble: Bonus Game Time!</w:t>
      </w:r>
    </w:p>
    <w:p>
      <w:r/>
      <w:r>
        <w:t>Joker Poker MH is not just any other online slot game - it offers a bonus game that will keep you on the edge of your seat. Are you up for the challenge?</w:t>
      </w:r>
    </w:p>
    <w:p>
      <w:r/>
      <w:r>
        <w:t>So, you want to increase your winnings? Great! After a successful win, you can collect your earnings, or you can opt to play the bonus game, where the stakes are high and the potential rewards even higher.</w:t>
      </w:r>
    </w:p>
    <w:p>
      <w:r/>
      <w:r>
        <w:t>It's time to test your luck and guess the next card's suit. Will it be a spade, a club, a diamond, or a heart? Choose wisely, and if you get it right, your earnings will quadruple. But beware - one wrong guess, and you'll lose it all. Don't say we didn't warn you!</w:t>
      </w:r>
    </w:p>
    <w:p>
      <w:pPr>
        <w:pStyle w:val="Heading2"/>
      </w:pPr>
      <w:r>
        <w:t>Jackpot Combinations that will Leave you Laughing with Glee!</w:t>
      </w:r>
    </w:p>
    <w:p>
      <w:r/>
      <w:r>
        <w:t>Are you ready for a game that packs a punch? Then look no further than Joker Poker MH, which offers an array of winning combinations that will put a smile on your face. From a pair of Kings or better to a natural royal flush, this game has it all.</w:t>
      </w:r>
    </w:p>
    <w:p>
      <w:r/>
      <w:r>
        <w:t>And the best part? You get to call the shots! Choose which cards to keep and which to discard, as you strategize your way to big payouts. It's like being the director of your very own blockbuster, except with a lot more coins involved!</w:t>
      </w:r>
    </w:p>
    <w:p>
      <w:pPr>
        <w:pStyle w:val="Heading2"/>
      </w:pPr>
      <w:r>
        <w:t>Try Before You Bet with the Demo Version</w:t>
      </w:r>
    </w:p>
    <w:p>
      <w:r/>
      <w:r>
        <w:t xml:space="preserve">Why jump into the world of real-money slot games before you're ready? With Joker Poker MH's demo version, you can practice your poker face and perfect your strategy without losing any of your hard-earned cash. And if you're anything like me, you could use all the practice you can get. The demo version is a no-pressure way to get familiar with the game's rules, winning combinations, and bonus features. </w:t>
      </w:r>
    </w:p>
    <w:p>
      <w:r/>
      <w:r>
        <w:t>Don't feel bad if you lose against the game's AI, I've lost to a toaster before. The demo version is identical to the real-money version, so you'll get an authentic experience without risking your wallet. Just don't get too good, or you might make the real players at the table a little nervous.</w:t>
      </w:r>
    </w:p>
    <w:p>
      <w:r/>
      <w:r>
        <w:t>With a solid RTP of 95.01%, Joker Poker MH is a classic poker experience that won't leave you empty-handed. Give the demo version a try today, and you might feel confident enough to take on the pros (or at least the casual players) in the real-money version.</w:t>
      </w:r>
    </w:p>
    <w:p>
      <w:pPr>
        <w:pStyle w:val="Heading2"/>
      </w:pPr>
      <w:r>
        <w:t>FAQ</w:t>
      </w:r>
    </w:p>
    <w:p>
      <w:pPr>
        <w:pStyle w:val="Heading3"/>
      </w:pPr>
      <w:r>
        <w:t>What is Joker Poker MH?</w:t>
      </w:r>
    </w:p>
    <w:p>
      <w:r/>
      <w:r>
        <w:t>Joker Poker MH is an online slot game developed by Play’n Go that features a deck of 53 cards with a joker used to increase your chances of landing winning combinations.</w:t>
      </w:r>
    </w:p>
    <w:p>
      <w:pPr>
        <w:pStyle w:val="Heading3"/>
      </w:pPr>
      <w:r>
        <w:t>Is Joker Poker MH a complicated game?</w:t>
      </w:r>
    </w:p>
    <w:p>
      <w:r/>
      <w:r>
        <w:t>No, it is a simple game and easy to understand. It doesn't have many special features or complicated game mechanics.</w:t>
      </w:r>
    </w:p>
    <w:p>
      <w:pPr>
        <w:pStyle w:val="Heading3"/>
      </w:pPr>
      <w:r>
        <w:t>What is the minimum and maximum bet for Joker Poker MH?</w:t>
      </w:r>
    </w:p>
    <w:p>
      <w:r/>
      <w:r>
        <w:t>The minimum bet is 1 and the maximum bet is 5.</w:t>
      </w:r>
    </w:p>
    <w:p>
      <w:pPr>
        <w:pStyle w:val="Heading3"/>
      </w:pPr>
      <w:r>
        <w:t>What is the RTP of Joker Poker MH?</w:t>
      </w:r>
    </w:p>
    <w:p>
      <w:r/>
      <w:r>
        <w:t>The RTP of Joker Poker MH is 95.01%.</w:t>
      </w:r>
    </w:p>
    <w:p>
      <w:pPr>
        <w:pStyle w:val="Heading3"/>
      </w:pPr>
      <w:r>
        <w:t>Does Joker Poker MH have Scatter or Wild symbols?</w:t>
      </w:r>
    </w:p>
    <w:p>
      <w:r/>
      <w:r>
        <w:t>No, Joker Poker MH doesn't have Scatter or Wild symbols. However, it has a bonus game that will multiply your winnings if you guess the suit of the next card correctly.</w:t>
      </w:r>
    </w:p>
    <w:p>
      <w:pPr>
        <w:pStyle w:val="Heading3"/>
      </w:pPr>
      <w:r>
        <w:t>What is the bonus game in Joker Poker MH?</w:t>
      </w:r>
    </w:p>
    <w:p>
      <w:r/>
      <w:r>
        <w:t>The bonus game in Joker Poker MH will multiply your winnings if you guess the suit of the next card correctly.</w:t>
      </w:r>
    </w:p>
    <w:p>
      <w:pPr>
        <w:pStyle w:val="Heading3"/>
      </w:pPr>
      <w:r>
        <w:t>Is there a free demo version of Joker Poker MH available?</w:t>
      </w:r>
    </w:p>
    <w:p>
      <w:r/>
      <w:r>
        <w:t>Yes, you can play the demo version of Joker Poker MH for free to refine your skills.</w:t>
      </w:r>
    </w:p>
    <w:p>
      <w:pPr>
        <w:pStyle w:val="Heading3"/>
      </w:pPr>
      <w:r>
        <w:t>Is Joker Poker MH recommended for players who enjoy poker and challenges?</w:t>
      </w:r>
    </w:p>
    <w:p>
      <w:r/>
      <w:r>
        <w:t>Yes, Joker Poker MH is recommended for gamblers who enjoy a bit of poker and determination as it is a classic and clean poker game that can provide a challenge.</w:t>
      </w:r>
    </w:p>
    <w:p>
      <w:pPr>
        <w:pStyle w:val="Heading2"/>
      </w:pPr>
      <w:r>
        <w:t>What we like</w:t>
      </w:r>
    </w:p>
    <w:p>
      <w:pPr>
        <w:pStyle w:val="ListBullet"/>
        <w:spacing w:line="240" w:lineRule="auto"/>
        <w:ind w:left="720"/>
      </w:pPr>
      <w:r/>
      <w:r>
        <w:t>Simple and essential gameplay</w:t>
      </w:r>
    </w:p>
    <w:p>
      <w:pPr>
        <w:pStyle w:val="ListBullet"/>
        <w:spacing w:line="240" w:lineRule="auto"/>
        <w:ind w:left="720"/>
      </w:pPr>
      <w:r/>
      <w:r>
        <w:t>Clean and user-friendly design</w:t>
      </w:r>
    </w:p>
    <w:p>
      <w:pPr>
        <w:pStyle w:val="ListBullet"/>
        <w:spacing w:line="240" w:lineRule="auto"/>
        <w:ind w:left="720"/>
      </w:pPr>
      <w:r/>
      <w:r>
        <w:t>Bonus game that multiplies winnings</w:t>
      </w:r>
    </w:p>
    <w:p>
      <w:pPr>
        <w:pStyle w:val="ListBullet"/>
        <w:spacing w:line="240" w:lineRule="auto"/>
        <w:ind w:left="720"/>
      </w:pPr>
      <w:r/>
      <w:r>
        <w:t>Demo version available to refine skills</w:t>
      </w:r>
    </w:p>
    <w:p>
      <w:pPr>
        <w:pStyle w:val="Heading2"/>
      </w:pPr>
      <w:r>
        <w:t>What we don't like</w:t>
      </w:r>
    </w:p>
    <w:p>
      <w:pPr>
        <w:pStyle w:val="ListBullet"/>
        <w:spacing w:line="240" w:lineRule="auto"/>
        <w:ind w:left="720"/>
      </w:pPr>
      <w:r/>
      <w:r>
        <w:t>No Scatter or Wild symbols</w:t>
      </w:r>
    </w:p>
    <w:p>
      <w:pPr>
        <w:pStyle w:val="ListBullet"/>
        <w:spacing w:line="240" w:lineRule="auto"/>
        <w:ind w:left="720"/>
      </w:pPr>
      <w:r/>
      <w:r>
        <w:t>No progressive jackpot to win</w:t>
      </w:r>
    </w:p>
    <w:p>
      <w:r/>
      <w:r>
        <w:rPr>
          <w:b/>
        </w:rPr>
        <w:t>Play Joker Poker MH Free - Simple and Clean Design</w:t>
      </w:r>
    </w:p>
    <w:p>
      <w:r/>
      <w:r>
        <w:rPr>
          <w:i/>
        </w:rPr>
        <w:t>Read our review of Joker Poker MH, a simple online slot game with clean design. Play for free and multiply your winnings with the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