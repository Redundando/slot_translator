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Pharaoh's Ring Free - A Thrilling Slot Game with Massive Winning Potential</w:t>
      </w:r>
    </w:p>
    <w:p>
      <w:r/>
      <w:r>
        <w:rPr>
          <w:b/>
        </w:rPr>
        <w:t>Meta description</w:t>
      </w:r>
      <w:r>
        <w:t>: Read our review of Pharaoh's Ring, a thrilling online slot game with exceptional visuals and audio, and massive winning potential. Play for free now!</w:t>
      </w:r>
    </w:p>
    <w:p>
      <w:pPr>
        <w:pStyle w:val="Heading2"/>
      </w:pPr>
      <w:r>
        <w:t>Get Hooked on Pharaoh's Ring</w:t>
      </w:r>
    </w:p>
    <w:p>
      <w:r/>
      <w:r>
        <w:t>Are you ready to enter the pyramid and uncover the mysteries of Pharaoh's Ring? This online slot game is the perfect choice for those who are fans of ancient Egyptian culture and also love the thrilling experience of playing casino games.</w:t>
      </w:r>
    </w:p>
    <w:p>
      <w:r/>
      <w:r>
        <w:t>As soon as you start playing Pharaoh's Ring, you'll be transported to a world of opulent riches and mystical powers. The game's graphics are stunning and believable, which makes you feel like you've stepped back in time. With every spin, you'll hear epic sound effects that heighten the excitement of the game even further.</w:t>
      </w:r>
    </w:p>
    <w:p>
      <w:r/>
      <w:r>
        <w:t>One of the unique features of Pharaoh's Ring is that it offers expanding symbols that could potentially lead to massive payouts. When you land on a symbol that has a ring around it, it will expand and cover the entire reel, giving you a high chance of winning big. The Pharaoh's Ring symbol itself serves as both the wild and the scatter. Whenever it appears on the reels, your chances of hitting a winning combination skyrocketed.</w:t>
      </w:r>
    </w:p>
    <w:p>
      <w:r/>
      <w:r>
        <w:t xml:space="preserve">But the fun doesn't stop there. The game also offers a gamble feature which allows you to double your winning by guessing the color of a card. Hit it twice in a row and you could quadruple it! Just make sure to stop before you lose it all. </w:t>
      </w:r>
    </w:p>
    <w:p>
      <w:r/>
      <w:r>
        <w:t>Overall, Pharaoh's Ring is a top notch online slot game that will keep you entertained and satisfied with every spin. And who knows, maybe the power of the pharaohs will also bring you some luck and riches of your own!</w:t>
      </w:r>
    </w:p>
    <w:p>
      <w:pPr>
        <w:pStyle w:val="Heading2"/>
      </w:pPr>
      <w:r>
        <w:t>Visuals and Audio</w:t>
      </w:r>
    </w:p>
    <w:p>
      <w:r/>
      <w:r>
        <w:t>Let's be honest, no one wants to play an ugly slot game, that's why Pharaoh's Ring did not disappoint. The visuals in this game are so stunning that you'll be yelling 'Walk like an Egyptian' at the top of your lungs in no time. From the hieroglyphs to the magical ring, every single symbol looks like it belongs in the mystical world of Egypt.</w:t>
      </w:r>
    </w:p>
    <w:p>
      <w:r/>
      <w:r>
        <w:t xml:space="preserve">Adding to the enjoyable gameplay are the sound effects and music. You'll feel like you're on an Indiana Jones themed roller coaster as you hear the intense music play in the background. Every time you hit spin, hearing the reels lock into place will make you feel like you're in the heart of an ancient temple. </w:t>
      </w:r>
      <w:r>
        <w:t xml:space="preserve"> </w:t>
      </w:r>
    </w:p>
    <w:p>
      <w:r/>
      <w:r>
        <w:t>Visually and aurally, the game earns high praise and is sure to keep you tapping the spin button again and again.</w:t>
      </w:r>
    </w:p>
    <w:p>
      <w:pPr>
        <w:pStyle w:val="Heading2"/>
      </w:pPr>
      <w:r>
        <w:t>Gameplay</w:t>
      </w:r>
    </w:p>
    <w:p>
      <w:r/>
      <w:r>
        <w:t>Saddle up and get ready for a wild adventure in Pharaoh's Ring, where the gameplay is as fast-paced as a cheetah on Redbull. This slot game features five reels and twenty paylines, so you'll have plenty of chances to strike it rich and make it rain like a monsoon.</w:t>
      </w:r>
    </w:p>
    <w:p>
      <w:r/>
      <w:r>
        <w:t>With a plethora of exciting features such as free spins, expanding symbols, and wild symbols, you'll feel like you're on an Indiana Jones-type quest to uncover hidden treasures. Pharaoh's Ring doesn't just offer thrilling gameplay; it also gives players the option to sit back and watch the magic happen with the autoplay feature.</w:t>
      </w:r>
    </w:p>
    <w:p>
      <w:r/>
      <w:r>
        <w:t>If you're feeling lucky and fancy a bit of an adventure, Pharaoh's Ring is the perfect game for you. So why not give it a spin? Who knows, you might just end up a millionaire and be able to quit your day job. *wink wink*</w:t>
      </w:r>
    </w:p>
    <w:p>
      <w:pPr>
        <w:pStyle w:val="Heading2"/>
      </w:pPr>
      <w:r>
        <w:t>Egyptian Mythology Symbols and Artifacts</w:t>
      </w:r>
    </w:p>
    <w:p>
      <w:r/>
      <w:r>
        <w:t xml:space="preserve">Are you fascinated by the mysteries of ancient Egypt? If so, Pharaoh's Ring might be your next favorite slot game. It is steeped in Egyptian mythology, with symbols and artifacts that offer players a glimpse into the world of the Pharaohs. </w:t>
      </w:r>
    </w:p>
    <w:p>
      <w:r/>
      <w:r>
        <w:t>As you spin the reels, you'll come across symbols such as scarab beetles, the Eye of Ra, Ankh, and other Egyptian-themed symbols. Each symbol is beautifully designed, and the game also has a Pharaoh's Ring symbol that acts as the game's wild card. This is no ordinary ring as it provides players with more chances to create winning combinations.</w:t>
      </w:r>
    </w:p>
    <w:p>
      <w:r/>
      <w:r>
        <w:t>With Pharaoh's Ring, you don't need to be an archaeologist or a historian to discover the secrets of ancient Egypt. Just sit back, relax, and let the game transport you back in time. Who knows, you might just stumble upon a hidden treasure, or at the very least, have a good laugh trying.</w:t>
      </w:r>
    </w:p>
    <w:p>
      <w:pPr>
        <w:pStyle w:val="Heading2"/>
      </w:pPr>
      <w:r>
        <w:t>The Winning Potential of Pharaoh's Ring</w:t>
      </w:r>
    </w:p>
    <w:p>
      <w:r/>
      <w:r>
        <w:t>If you're looking for a slot game with massive winning potential, then look no further than Pharaoh's Ring. With an RTP of 95%, players have a great chance of winning big while setting off on an adventure through ancient Egypt. The game is loaded with exciting features and symbols to increase your chances of creating winning combinations.</w:t>
      </w:r>
    </w:p>
    <w:p>
      <w:r/>
      <w:r>
        <w:t>And, if you're lucky enough to hit five Pharaoh's Ring symbols on an active payline, get ready to strike gold as the game offers a fantastic jackpot prize. With a maximum payout of 200,000 coins, you could be living like a pharaoh in no time!</w:t>
      </w:r>
    </w:p>
    <w:p>
      <w:r/>
      <w:r>
        <w:t>So, grab your explorer hat and get ready to uncover treasures untold in Pharaoh's Ring. And, who knows, maybe you'll be the next player to hit the jackpot!</w:t>
      </w:r>
    </w:p>
    <w:p>
      <w:pPr>
        <w:pStyle w:val="Heading2"/>
      </w:pPr>
      <w:r>
        <w:t>FAQ</w:t>
      </w:r>
    </w:p>
    <w:p>
      <w:pPr>
        <w:pStyle w:val="Heading3"/>
      </w:pPr>
      <w:r>
        <w:t>What is Pharaoh's Ring?</w:t>
      </w:r>
    </w:p>
    <w:p>
      <w:r/>
      <w:r>
        <w:t>Pharaoh's Ring is a slot game that takes you to the world of ancient Egypt.</w:t>
      </w:r>
    </w:p>
    <w:p>
      <w:pPr>
        <w:pStyle w:val="Heading3"/>
      </w:pPr>
      <w:r>
        <w:t>What type of game is Pharaoh's Ring?</w:t>
      </w:r>
    </w:p>
    <w:p>
      <w:r/>
      <w:r>
        <w:t>Pharaoh's Ring is a slot game that involves spinning reels and trying to win big.</w:t>
      </w:r>
    </w:p>
    <w:p>
      <w:pPr>
        <w:pStyle w:val="Heading3"/>
      </w:pPr>
      <w:r>
        <w:t>What are some features of Pharaoh's Ring?</w:t>
      </w:r>
    </w:p>
    <w:p>
      <w:r/>
      <w:r>
        <w:t>Pharaoh's Ring has dazzling graphics, an immersive soundtrack, and exciting gameplay.</w:t>
      </w:r>
    </w:p>
    <w:p>
      <w:pPr>
        <w:pStyle w:val="Heading3"/>
      </w:pPr>
      <w:r>
        <w:t>What kind of symbols and artifacts can you expect to find in Pharaoh's Ring?</w:t>
      </w:r>
    </w:p>
    <w:p>
      <w:r/>
      <w:r>
        <w:t>Pharaoh's Ring features symbols and artifacts that are steeped in Egyptian mythology.</w:t>
      </w:r>
    </w:p>
    <w:p>
      <w:pPr>
        <w:pStyle w:val="Heading3"/>
      </w:pPr>
      <w:r>
        <w:t>Is Pharaoh's Ring a good game for history buffs?</w:t>
      </w:r>
    </w:p>
    <w:p>
      <w:r/>
      <w:r>
        <w:t>Yes, Pharaoh's Ring is a great game for history buffs who enjoy learning about ancient Egypt.</w:t>
      </w:r>
    </w:p>
    <w:p>
      <w:pPr>
        <w:pStyle w:val="Heading3"/>
      </w:pPr>
      <w:r>
        <w:t>Who would enjoy playing Pharaoh's Ring?</w:t>
      </w:r>
    </w:p>
    <w:p>
      <w:r/>
      <w:r>
        <w:t>Pharaoh's Ring is a must-play for any serious gambler who enjoys slots.</w:t>
      </w:r>
    </w:p>
    <w:p>
      <w:pPr>
        <w:pStyle w:val="Heading3"/>
      </w:pPr>
      <w:r>
        <w:t>Why should I play Pharaoh's Ring?</w:t>
      </w:r>
    </w:p>
    <w:p>
      <w:r/>
      <w:r>
        <w:t>Pharaoh's Ring provides a thrilling and entertaining experience that will keep you coming back for more.</w:t>
      </w:r>
    </w:p>
    <w:p>
      <w:pPr>
        <w:pStyle w:val="Heading3"/>
      </w:pPr>
      <w:r>
        <w:t>Where can I play Pharaoh's Ring?</w:t>
      </w:r>
    </w:p>
    <w:p>
      <w:r/>
      <w:r>
        <w:t>You can play Pharaoh's Ring at various online casinos that offer Novomatic games.</w:t>
      </w:r>
    </w:p>
    <w:p>
      <w:pPr>
        <w:pStyle w:val="Heading2"/>
      </w:pPr>
      <w:r>
        <w:t>What we like</w:t>
      </w:r>
    </w:p>
    <w:p>
      <w:pPr>
        <w:pStyle w:val="ListBullet"/>
        <w:spacing w:line="240" w:lineRule="auto"/>
        <w:ind w:left="720"/>
      </w:pPr>
      <w:r/>
      <w:r>
        <w:t>Exceptional visuals and audio</w:t>
      </w:r>
    </w:p>
    <w:p>
      <w:pPr>
        <w:pStyle w:val="ListBullet"/>
        <w:spacing w:line="240" w:lineRule="auto"/>
        <w:ind w:left="720"/>
      </w:pPr>
      <w:r/>
      <w:r>
        <w:t>Fast-paced and thrilling gameplay</w:t>
      </w:r>
    </w:p>
    <w:p>
      <w:pPr>
        <w:pStyle w:val="ListBullet"/>
        <w:spacing w:line="240" w:lineRule="auto"/>
        <w:ind w:left="720"/>
      </w:pPr>
      <w:r/>
      <w:r>
        <w:t>Egyptian mythology symbols and artifacts</w:t>
      </w:r>
    </w:p>
    <w:p>
      <w:pPr>
        <w:pStyle w:val="ListBullet"/>
        <w:spacing w:line="240" w:lineRule="auto"/>
        <w:ind w:left="720"/>
      </w:pPr>
      <w:r/>
      <w:r>
        <w:t>Massive winning potential</w:t>
      </w:r>
    </w:p>
    <w:p>
      <w:pPr>
        <w:pStyle w:val="Heading2"/>
      </w:pPr>
      <w:r>
        <w:t>What we don't like</w:t>
      </w:r>
    </w:p>
    <w:p>
      <w:pPr>
        <w:pStyle w:val="ListBullet"/>
        <w:spacing w:line="240" w:lineRule="auto"/>
        <w:ind w:left="720"/>
      </w:pPr>
      <w:r/>
      <w:r>
        <w:t>Lack of bonus game</w:t>
      </w:r>
    </w:p>
    <w:p>
      <w:pPr>
        <w:pStyle w:val="ListBullet"/>
        <w:spacing w:line="240" w:lineRule="auto"/>
        <w:ind w:left="720"/>
      </w:pPr>
      <w:r/>
      <w:r>
        <w:t>Limited betting range</w:t>
      </w:r>
    </w:p>
    <w:p>
      <w:r/>
      <w:r>
        <w:rPr>
          <w:i/>
        </w:rPr>
        <w:t>Prompt: Create a feature image that captures the essence of the game "Pharaoh's Ring". The image should be in cartoon style and should feature a happy Maya warrior with glasses. The Maya warrior should be wearing his traditional headdress and holding a golden ring that resembles the one featured in the game. The background should be a desolate desert with ancient Egyptian pyramids and buildings in the distance. The image should be vibrant and colourful, with the Maya warrior looking like he is having a great time playing the game. The image should also showcase some of the symbols and artifacts that can be found in the game, such as scarabs, the Eye of Horus and ancient scrolls. Overall, the image should be fun, engaging and convey the excitement of playing "Pharaoh's 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