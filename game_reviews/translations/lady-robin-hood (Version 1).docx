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Lady Robin Hood for Free - Review and Gameplay</w:t>
      </w:r>
    </w:p>
    <w:p>
      <w:pPr>
        <w:pStyle w:val="Heading2"/>
      </w:pPr>
      <w:r>
        <w:t>Bow and Arrows at the Ready: Gameplay Mechanics and Features</w:t>
      </w:r>
    </w:p>
    <w:p>
      <w:r/>
      <w:r>
        <w:t xml:space="preserve">Hold onto your hats, folks... Lady Robin Hood uses a 4x4 grid to display 20 symbols per round. Although the game's RTP (return to player) is slightly less than the online slot average at 94%, you'll find that it's pretty well balanced by the game's mechanics and features. The game's volatility is average, which means you'll experience rewards that are both moderate and high. However, </w:t>
      </w:r>
      <w:r>
        <w:rPr>
          <w:i/>
        </w:rPr>
        <w:t>beware</w:t>
      </w:r>
      <w:r>
        <w:t>: the LRH symbol - a Scatter symbol used to trigger free bonus spins - can be rather addictive!</w:t>
      </w:r>
    </w:p>
    <w:p>
      <w:r/>
      <w:r>
        <w:t>During bonus spins, you'll be aiming for specific targets to fill up the reels. Once you hit the jackpot and fill all the targets, your reels will be completely covered with Wilds for the rest of the mode, which means... &lt;</w:t>
      </w:r>
      <w:r>
        <w:t>&gt;... massive payouts! We'd like to call it the 'shot of the century,' but hey - we'll leave that for you to decide.</w:t>
      </w:r>
    </w:p>
    <w:p>
      <w:pPr>
        <w:pStyle w:val="Heading2"/>
      </w:pPr>
      <w:r>
        <w:t>Symbolism and Design</w:t>
      </w:r>
    </w:p>
    <w:p>
      <w:r/>
      <w:r>
        <w:t>Lady Robin Hood is a slot game that's heavily influenced by the iconic English hero, so it's no surprise that the symbols reflect that. From the bow-wielding damsel to the arrows, beer mug, and coins taken from the wealthy (and given to the poor), every element feels cohesive and thematically appropriate. The background of the game has a forest-like parchment texture, with Sherwood Forest taking center stage. There are also some familiar playing card symbols (A, K, Q...), which may have been recycled from other slot games by Bally. Even with this minor detail, Lady Robin Hood remains a fun and attractive game.</w:t>
      </w:r>
    </w:p>
    <w:p>
      <w:pPr>
        <w:pStyle w:val="Heading2"/>
      </w:pPr>
      <w:r>
        <w:t xml:space="preserve"> Lady Robin Hood Bonus Modes and Free Spins: Aiming High for Wild Wins</w:t>
      </w:r>
    </w:p>
    <w:p>
      <w:r/>
      <w:r>
        <w:t>Hold on tight, folks! If you thought Lady Robin Hood was already a wild ride, wait till you trigger the bonus mode and get a taste of some sweet, sweet free spins. All it takes to activate this feature is landing the LRH symbol, and you're off to the races. Once you're in bonus mode, targets will appear on the reels that need to be filled with arrows. Careful though - you don't want to miss your shot. Hit the bullseye, and you'll be rewarded with whole reels covered with Wilds, meaning that big wins are in sight.</w:t>
      </w:r>
    </w:p>
    <w:p>
      <w:r/>
      <w:r>
        <w:t xml:space="preserve">This feature adds an extra level of excitement and motivation for players, making them want to keep spinning those reels till the cows come home. So go ahead, take aim, and may your arrows fly true - a fortune awaits! </w:t>
      </w:r>
    </w:p>
    <w:p>
      <w:pPr>
        <w:pStyle w:val="Heading2"/>
      </w:pPr>
      <w:r>
        <w:t>Understanding Slots Odds: Volatility and RTP</w:t>
      </w:r>
    </w:p>
    <w:p>
      <w:r/>
      <w:r>
        <w:t>How often do you find a medieval-themed slot that delivers both excitement and rewards? Welcome to Lady Robin Hood. With a slightly lower-than-average RTP of 94%, you may think that this game CANNOT be worth your while. But you'd be wrong! It compensates for less payout with a balance of mechanics, which make it an attractive option for those seeking moderate or high rewards. Lady Robin Hood's volatility is average, which means you won't encounter huge winnings, but nor will you experience long stretches without any rewards either. If you want to improve your odds, then the bonus mode does make a difference; it adds an extra layer of excitement and could potentially help you win big!</w:t>
      </w:r>
    </w:p>
    <w:p>
      <w:r/>
      <w:r>
        <w:t>Despite the odds, Lady Robin Hood is a feast for the eyes, and its game mechanics are engaging enough to keep you entertained. So, no matter what your playing style, whether you're looking to make a quick buck or just have some fun, give Lady Robin Hood a spin and see if she shares her wealth with you.</w:t>
      </w:r>
    </w:p>
    <w:p>
      <w:pPr>
        <w:pStyle w:val="Heading2"/>
      </w:pPr>
      <w:r>
        <w:t>How does Lady Robin Hood compare to other slot games?</w:t>
      </w:r>
    </w:p>
    <w:p>
      <w:r/>
      <w:r>
        <w:t>Looks like we’ve got another Robin Hood themed game, but Lady Robin Hood manages to set itself apart from the rest with its unique gameplay and bonus features. Unlike the standard five-reel game grid of Robin Hood: Shifting Riches from NetEnt, Lady Robin Hood switches things up with a 4x4 game grid, so you can say that it’s more like Robin Hood: Shifting Lifestyles. And don't forget the unique bonus mode that can’t be found in the NetEnt game. That’s like stealing from the rich and giving to the player.</w:t>
      </w:r>
    </w:p>
    <w:p>
      <w:r/>
      <w:r>
        <w:t xml:space="preserve">If you're tired of other Robin Hood slots, Lady Robin Hood is the spark of fresh air you’ve been looking for. And if you're not tired of them, well, try them all, but make sure you try Lady Robin Hood last because everything else will seem pretty bland in comparison. </w:t>
      </w:r>
    </w:p>
    <w:p>
      <w:pPr>
        <w:pStyle w:val="Heading2"/>
      </w:pPr>
      <w:r>
        <w:t>FAQ</w:t>
      </w:r>
    </w:p>
    <w:p>
      <w:pPr>
        <w:pStyle w:val="Heading3"/>
      </w:pPr>
      <w:r>
        <w:t>What is Lady Robin Hood?</w:t>
      </w:r>
    </w:p>
    <w:p>
      <w:r/>
      <w:r>
        <w:t>Lady Robin Hood is a slot machine by Bally that swaps the gender of the most famous archer of all time, making her the heroine of Sherwood Forest.</w:t>
      </w:r>
    </w:p>
    <w:p>
      <w:pPr>
        <w:pStyle w:val="Heading3"/>
      </w:pPr>
      <w:r>
        <w:t>What symbols are used in Lady Robin Hood?</w:t>
      </w:r>
    </w:p>
    <w:p>
      <w:r/>
      <w:r>
        <w:t>The symbols used in Lady Robin Hood include classic playing card symbols (A, K, Q), the damsel with the bow, arrows, beer mug, and coins stolen from the rich to give to the poor.</w:t>
      </w:r>
    </w:p>
    <w:p>
      <w:pPr>
        <w:pStyle w:val="Heading3"/>
      </w:pPr>
      <w:r>
        <w:t>What is the RTP of Lady Robin Hood?</w:t>
      </w:r>
    </w:p>
    <w:p>
      <w:r/>
      <w:r>
        <w:t>The RTP of Lady Robin Hood is 94%, slightly lower than the average value of 96 found in online slots.</w:t>
      </w:r>
    </w:p>
    <w:p>
      <w:pPr>
        <w:pStyle w:val="Heading3"/>
      </w:pPr>
      <w:r>
        <w:t>Is Lady Robin Hood a high volatility slot?</w:t>
      </w:r>
    </w:p>
    <w:p>
      <w:r/>
      <w:r>
        <w:t>No, Lady Robin Hood is not a high volatility slot. The volatility is average, so the slot machine does not tilt in favor of enormous winnings but neither tens of spins without a single win.</w:t>
      </w:r>
    </w:p>
    <w:p>
      <w:pPr>
        <w:pStyle w:val="Heading3"/>
      </w:pPr>
      <w:r>
        <w:t>What is the bonus mode in Lady Robin Hood?</w:t>
      </w:r>
    </w:p>
    <w:p>
      <w:r/>
      <w:r>
        <w:t>The bonus mode in Lady Robin Hood is a free spins mode. During these spins, targets can be found among the reels, which will fill indicators above reels 2, 3, 4, and 5. Once an indicator is filled (four arrows are required), the corresponding reel will become entirely covered with Wilds for the rest of the mode.</w:t>
      </w:r>
    </w:p>
    <w:p>
      <w:pPr>
        <w:pStyle w:val="Heading3"/>
      </w:pPr>
      <w:r>
        <w:t>What is the LRH symbol in Lady Robin Hood?</w:t>
      </w:r>
    </w:p>
    <w:p>
      <w:r/>
      <w:r>
        <w:t>The LRH symbol in Lady Robin Hood is a Scatter symbol that allows the player to access the bonus mode with free spins.</w:t>
      </w:r>
    </w:p>
    <w:p>
      <w:pPr>
        <w:pStyle w:val="Heading3"/>
      </w:pPr>
      <w:r>
        <w:t>What is the average winning potential in Lady Robin Hood?</w:t>
      </w:r>
    </w:p>
    <w:p>
      <w:r/>
      <w:r>
        <w:t>The average winning potential in Lady Robin Hood is balanced. The slot machine does not favor enormous winnings, but neither does it have long periods without a single win.</w:t>
      </w:r>
    </w:p>
    <w:p>
      <w:pPr>
        <w:pStyle w:val="Heading3"/>
      </w:pPr>
      <w:r>
        <w:t>Are there other slots similar to Lady Robin Hood?</w:t>
      </w:r>
    </w:p>
    <w:p>
      <w:r/>
      <w:r>
        <w:t>Yes, there are other slots similar to Lady Robin Hood, such as Robin Hood: Shifting Riches from NetEnt.</w:t>
      </w:r>
    </w:p>
    <w:p>
      <w:pPr>
        <w:pStyle w:val="Heading2"/>
      </w:pPr>
      <w:r>
        <w:t>What we like</w:t>
      </w:r>
    </w:p>
    <w:p>
      <w:pPr>
        <w:pStyle w:val="ListBullet"/>
        <w:spacing w:line="240" w:lineRule="auto"/>
        <w:ind w:left="720"/>
      </w:pPr>
      <w:r/>
      <w:r>
        <w:t>Interesting game mechanics and features</w:t>
      </w:r>
    </w:p>
    <w:p>
      <w:pPr>
        <w:pStyle w:val="ListBullet"/>
        <w:spacing w:line="240" w:lineRule="auto"/>
        <w:ind w:left="720"/>
      </w:pPr>
      <w:r/>
      <w:r>
        <w:t>Attractive graphics and thematic design</w:t>
      </w:r>
    </w:p>
    <w:p>
      <w:pPr>
        <w:pStyle w:val="ListBullet"/>
        <w:spacing w:line="240" w:lineRule="auto"/>
        <w:ind w:left="720"/>
      </w:pPr>
      <w:r/>
      <w:r>
        <w:t>Lucrative bonus mode with Wilds</w:t>
      </w:r>
    </w:p>
    <w:p>
      <w:pPr>
        <w:pStyle w:val="ListBullet"/>
        <w:spacing w:line="240" w:lineRule="auto"/>
        <w:ind w:left="720"/>
      </w:pPr>
      <w:r/>
      <w:r>
        <w:t>Balanced volatility and moderate to high rewards</w:t>
      </w:r>
    </w:p>
    <w:p>
      <w:pPr>
        <w:pStyle w:val="Heading2"/>
      </w:pPr>
      <w:r>
        <w:t>What we don't like</w:t>
      </w:r>
    </w:p>
    <w:p>
      <w:pPr>
        <w:pStyle w:val="ListBullet"/>
        <w:spacing w:line="240" w:lineRule="auto"/>
        <w:ind w:left="720"/>
      </w:pPr>
      <w:r/>
      <w:r>
        <w:t>Slightly lower RTP than average</w:t>
      </w:r>
    </w:p>
    <w:p>
      <w:pPr>
        <w:pStyle w:val="ListBullet"/>
        <w:spacing w:line="240" w:lineRule="auto"/>
        <w:ind w:left="720"/>
      </w:pPr>
      <w:r/>
      <w:r>
        <w:t>Recycled playing card symbols</w:t>
      </w:r>
    </w:p>
    <w:p>
      <w:r/>
      <w:r>
        <w:rPr>
          <w:b/>
        </w:rPr>
        <w:t>Play Lady Robin Hood for Free - Review and Gameplay</w:t>
      </w:r>
    </w:p>
    <w:p>
      <w:r/>
      <w:r>
        <w:rPr>
          <w:i/>
        </w:rPr>
        <w:t>Read our review of Lady Robin Hood, a slot game with unique mechanics and bonus modes. Play for free and experience the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