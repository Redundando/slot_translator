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40 Joker Staxx: 40 Lines for Free | Game Review</w:t>
      </w:r>
    </w:p>
    <w:p>
      <w:r/>
      <w:r>
        <w:rPr>
          <w:b/>
        </w:rPr>
        <w:t>Meta description</w:t>
      </w:r>
      <w:r>
        <w:t>: Discover the simple gameplay and high volatility of 40 Joker Staxx: 40 Lines. Play for free and find out if this classic slot game is right for you.</w:t>
      </w:r>
    </w:p>
    <w:p>
      <w:pPr>
        <w:pStyle w:val="Heading2"/>
      </w:pPr>
      <w:r>
        <w:t>Gameplay</w:t>
      </w:r>
    </w:p>
    <w:p>
      <w:r/>
      <w:r>
        <w:t>Get ready to spin the reels on 40 Joker Staxx: 40 Lines, the online casino's classic slot game that packs a punch with its simple yet effective gameplay. With a total of 5 reels and 40 paylines, the game's structure is easy to understand and follow, which makes it a great option for beginners.</w:t>
      </w:r>
      <w:r/>
    </w:p>
    <w:p>
      <w:r/>
      <w:r>
        <w:t>But don't be fooled by its simplicity! The game offers plenty of excitement and big wins. The betting range is relatively low, with a minimum bet of 0.20€ and a maximum bet of 100€, which means that it's accessible to players of all levels - whether you're a high roller or a casual player.</w:t>
      </w:r>
      <w:r/>
    </w:p>
    <w:p>
      <w:r/>
      <w:r>
        <w:t>The game's Scatter symbol is the key to unlocking big wins and increasing the value of winning combinations. So, keep your eyes peeled for it on the reels!</w:t>
      </w:r>
      <w:r/>
    </w:p>
    <w:p>
      <w:r/>
      <w:r>
        <w:t>One of the best things about this game is that there are no complex gameplay mechanics or bonuses. This is perfect for those who don't like flashy gameplay and just want to enjoy a simple and traditional slot experience. Plus, its high volatility and an impressive RTP of 96.42% make it a thrilling choice for all types of players.</w:t>
      </w:r>
      <w:r/>
    </w:p>
    <w:p>
      <w:r/>
      <w:r>
        <w:t>Overall, 40 Joker Staxx: 40 Lines is an excellent choice for those who want a classic, simple, yet exciting slot experience that packs plenty of chances to win. So, what are you waiting for? Give it a spin and see if Lady Luck is on your side!</w:t>
      </w:r>
    </w:p>
    <w:p>
      <w:pPr>
        <w:pStyle w:val="Heading2"/>
      </w:pPr>
      <w:r>
        <w:t>Symbols</w:t>
      </w:r>
    </w:p>
    <w:p>
      <w:r/>
      <w:r>
        <w:t>Get ready for a blast from the past with the classic and traditional design of 40 Joker Staxx: 40 lines. The game's graphics and symbols take us back to a simpler time, removing all the complexities of modern animations and gameplay characteristics. But don't be fooled by its simplicity, this game packs a punch with its exciting features and big rewards.</w:t>
      </w:r>
    </w:p>
    <w:p>
      <w:r/>
      <w:r>
        <w:t>As for the symbols, you'll find yourself surrounded by classic fruit and numbers that we all know and love. Alongside them, you'll also find some lucky charm symbols such as the number 7, gold ingots, and bells that will add to the excitement of your gameplay. Landing five plums or bells on a payline can earn you up to 3 or 6 times your bet respectively, but it's the lucky 7s that you need to keep your eye on. Finding five of them on a payline can earn you up to 10 times your bet, making it one of the highest paying symbols in the game.</w:t>
      </w:r>
    </w:p>
    <w:p>
      <w:r/>
      <w:r>
        <w:t>But the real star of the show is the Jolly symbol, which is all feminine and is the centerpiece of this gameplay. Not only is she the most captivating symbol on the grid but landing five of her on a payline can activate a prize of up to a maximum of 40x your bet. With all these symbols available, it's time to spin the reels and see what fortunes await!</w:t>
      </w:r>
    </w:p>
    <w:p>
      <w:pPr>
        <w:pStyle w:val="Heading2"/>
      </w:pPr>
      <w:r>
        <w:t>Payouts</w:t>
      </w:r>
    </w:p>
    <w:p>
      <w:r/>
      <w:r>
        <w:t>Let’s talk about the part that everyone is most interested in – the payouts! After all, that’s what we’re all after, isn’t it? The good news is that 40 Joker Staxx: 40 Lines has some pretty nifty payouts for players to take advantage of.</w:t>
      </w:r>
    </w:p>
    <w:p>
      <w:r/>
      <w:r>
        <w:t>Of course, payouts in slot games are based on the combinations of symbols players can make on the reels. In this game, the potential payout is up to 1,600 times your bet per spin for finding 5 of the highest valued symbols on a payline. That’s some serious moolah! However, before you get too excited and start betting your house, car, and pet ostrich, let’s remember that gambling is all about having fun, so bet responsibly, folks!</w:t>
      </w:r>
    </w:p>
    <w:p>
      <w:r/>
      <w:r>
        <w:t>Now, let’s talk about the Scatter symbol. This little gem can reward players with up to 4, 20, or 200 times their bet, so keep your eyes peeled for it! But that’s not all – there’s also the Jolly symbol, which can replace any other game icon except for the Scatter and activate a prize of up to a maximum of 40 times your bet. Don’t you just love it when Jolly is feeling generous?</w:t>
      </w:r>
    </w:p>
    <w:p>
      <w:pPr>
        <w:pStyle w:val="Heading2"/>
      </w:pPr>
      <w:r>
        <w:t>RTP</w:t>
      </w:r>
    </w:p>
    <w:p>
      <w:r/>
      <w:r>
        <w:t>Are you ready for some good news? 40 Joker Staxx: 40 Lines boasts an RTP of 96.42%! That's higher than the average bear's IQ. Just kidding - we all know that many bears are smarter than that, but you get the point. In any case, this rate is completely within industry standards. You know what that means? It means you've got decent odds of coming out ahead in the long run. However, before you hit that spin button and start daydreaming about all the stacks of cash you're going to win, keep in mind that this game has high volatility. So while your payouts might be less frequent, they are likely to be more significant when they do occur. In other words, big risk, big reward is the name of the game. Get ready to experience the excitement and take a chance on that lucky spin!</w:t>
      </w:r>
    </w:p>
    <w:p>
      <w:pPr>
        <w:pStyle w:val="Heading2"/>
      </w:pPr>
      <w:r>
        <w:t>Volatility: To Risk or Not to Risk?</w:t>
      </w:r>
    </w:p>
    <w:p>
      <w:r/>
      <w:r>
        <w:t>If you're the kind of player who likes to play it safe, then you might find that the high volatility of 40 Joker Staxx is a bit of a scary concept. After all, who wants to lose all their cash in a heartbeat, right? But don't worry too much- as long as you play smart, great rewards might still await you. Remember, good things come to those who wait, except for a table at a busy restaurant- or a happy hour that's about to end!</w:t>
      </w:r>
      <w:r>
        <w:t xml:space="preserve"> </w:t>
      </w:r>
    </w:p>
    <w:p>
      <w:r/>
      <w:r>
        <w:t>Despite the high level of risk involved, this game offers many advantages. For one, it's incredibly exciting when you hit that enormous payout. And let's face it, isn't that the reason we're all playing casino games in the first place?- to feel those thrilling moments of winning big. But what's important to keep in mind is that you don't have to risk it all to win big. It's all about finding a balance and knowing when to stop.</w:t>
      </w:r>
      <w:r>
        <w:t xml:space="preserve"> </w:t>
      </w:r>
    </w:p>
    <w:p>
      <w:r/>
      <w:r>
        <w:t>A word of advice- if you're going to give 40 Joker Staxx a try, make sure to set a budget beforehand and stick to it. Don't chase those elusive payouts forever. They will come- but it's just a matter of when, not if. And in the meantime, you get to enjoy a game with smooth gameplay and a funky, retro soundtrack that will transport you back to the golden days of Las Vegas. So what are you waiting for? Hit that spin button- and may the fortune be with you!</w:t>
      </w:r>
    </w:p>
    <w:p>
      <w:pPr>
        <w:pStyle w:val="Heading2"/>
      </w:pPr>
      <w:r>
        <w:t>FAQ</w:t>
      </w:r>
    </w:p>
    <w:p>
      <w:pPr>
        <w:pStyle w:val="Heading3"/>
      </w:pPr>
      <w:r>
        <w:t>What is the RTP of '40 Joker Staxx: 40 Lines'?</w:t>
      </w:r>
    </w:p>
    <w:p>
      <w:r/>
      <w:r>
        <w:t>The RTP of the game is 96.42%.</w:t>
      </w:r>
    </w:p>
    <w:p>
      <w:pPr>
        <w:pStyle w:val="Heading3"/>
      </w:pPr>
      <w:r>
        <w:t>What is the maximum jackpot one can win in '40 Joker Staxx: 40 Lines'?</w:t>
      </w:r>
    </w:p>
    <w:p>
      <w:r/>
      <w:r>
        <w:t>The maximum jackpot one can win is €20,000.</w:t>
      </w:r>
    </w:p>
    <w:p>
      <w:pPr>
        <w:pStyle w:val="Heading3"/>
      </w:pPr>
      <w:r>
        <w:t>What is the minimum and maximum bet for this game?</w:t>
      </w:r>
    </w:p>
    <w:p>
      <w:r/>
      <w:r>
        <w:t>The minimum bet is 0.20€ and the maximum bet is 100€ per spin.</w:t>
      </w:r>
    </w:p>
    <w:p>
      <w:pPr>
        <w:pStyle w:val="Heading3"/>
      </w:pPr>
      <w:r>
        <w:t>How many paylines does '40 Joker Staxx: 40 Lines' have?</w:t>
      </w:r>
    </w:p>
    <w:p>
      <w:r/>
      <w:r>
        <w:t>The game has 40 paylines.</w:t>
      </w:r>
    </w:p>
    <w:p>
      <w:pPr>
        <w:pStyle w:val="Heading3"/>
      </w:pPr>
      <w:r>
        <w:t>Are there any extra features in the game?</w:t>
      </w:r>
    </w:p>
    <w:p>
      <w:r/>
      <w:r>
        <w:t>No, there are no extra features in the game.</w:t>
      </w:r>
    </w:p>
    <w:p>
      <w:pPr>
        <w:pStyle w:val="Heading3"/>
      </w:pPr>
      <w:r>
        <w:t>What is the maximum payout per spin in the game?</w:t>
      </w:r>
    </w:p>
    <w:p>
      <w:r/>
      <w:r>
        <w:t>Players can win up to 1,600 times their bet per spin.</w:t>
      </w:r>
    </w:p>
    <w:p>
      <w:pPr>
        <w:pStyle w:val="Heading3"/>
      </w:pPr>
      <w:r>
        <w:t>What is the role of the Jolly and Scatter symbols in the game?</w:t>
      </w:r>
    </w:p>
    <w:p>
      <w:r/>
      <w:r>
        <w:t>The Jolly can replace any game icon except for the Scatter and can activate a prize of up to a maximum of 40x the bet. The Scatter is a star that rewards the player with an amount up to 4, 20, or 200 times their bet.</w:t>
      </w:r>
    </w:p>
    <w:p>
      <w:pPr>
        <w:pStyle w:val="Heading3"/>
      </w:pPr>
      <w:r>
        <w:t>Is '40 Joker Staxx: 40 Lines' a good option for players who enjoy retro-style slot games?</w:t>
      </w:r>
    </w:p>
    <w:p>
      <w:r/>
      <w:r>
        <w:t>Yes, the game is a good option for players who enjoy retro-style slot games with basic symbols and a simplified gameplay.</w:t>
      </w:r>
    </w:p>
    <w:p>
      <w:pPr>
        <w:pStyle w:val="Heading2"/>
      </w:pPr>
      <w:r>
        <w:t>What we like</w:t>
      </w:r>
    </w:p>
    <w:p>
      <w:pPr>
        <w:pStyle w:val="ListBullet"/>
        <w:spacing w:line="240" w:lineRule="auto"/>
        <w:ind w:left="720"/>
      </w:pPr>
      <w:r/>
      <w:r>
        <w:t>Easy-to-understand gameplay</w:t>
      </w:r>
    </w:p>
    <w:p>
      <w:pPr>
        <w:pStyle w:val="ListBullet"/>
        <w:spacing w:line="240" w:lineRule="auto"/>
        <w:ind w:left="720"/>
      </w:pPr>
      <w:r/>
      <w:r>
        <w:t>Traditional graphics and symbols</w:t>
      </w:r>
    </w:p>
    <w:p>
      <w:pPr>
        <w:pStyle w:val="ListBullet"/>
        <w:spacing w:line="240" w:lineRule="auto"/>
        <w:ind w:left="720"/>
      </w:pPr>
      <w:r/>
      <w:r>
        <w:t>Maximum payout of 1,600x bet</w:t>
      </w:r>
    </w:p>
    <w:p>
      <w:pPr>
        <w:pStyle w:val="ListBullet"/>
        <w:spacing w:line="240" w:lineRule="auto"/>
        <w:ind w:left="720"/>
      </w:pPr>
      <w:r/>
      <w:r>
        <w:t>Good RTP of 96.42%</w:t>
      </w:r>
    </w:p>
    <w:p>
      <w:pPr>
        <w:pStyle w:val="Heading2"/>
      </w:pPr>
      <w:r>
        <w:t>What we don't like</w:t>
      </w:r>
    </w:p>
    <w:p>
      <w:pPr>
        <w:pStyle w:val="ListBullet"/>
        <w:spacing w:line="240" w:lineRule="auto"/>
        <w:ind w:left="720"/>
      </w:pPr>
      <w:r/>
      <w:r>
        <w:t>No bonus features</w:t>
      </w:r>
    </w:p>
    <w:p>
      <w:pPr>
        <w:pStyle w:val="ListBullet"/>
        <w:spacing w:line="240" w:lineRule="auto"/>
        <w:ind w:left="720"/>
      </w:pPr>
      <w:r/>
      <w:r>
        <w:t>High volatility may not suit all players</w:t>
      </w:r>
    </w:p>
    <w:p>
      <w:r/>
      <w:r>
        <w:rPr>
          <w:i/>
        </w:rPr>
        <w:t>Create a feature image for "40 Joker Staxx: 40 Lines" that highlights the game's modern twist on retro themes. The image should be in a cartoon style, featuring a happy Maya warrior wearing glasses to represent the game's simple yet fun gameplay. The warrior could be holding a classic fruit or a gold ingot, two symbols that represent the game's payout potential. The background could be a mix of retro and modern elements, such as neon lights and classic arcade machines. The overall tone of the image should be vibrant and lively, reflecting the excitement of playing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