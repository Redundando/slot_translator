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Motel Slot for Free – Features and Review</w:t>
      </w:r>
    </w:p>
    <w:p>
      <w:pPr>
        <w:pStyle w:val="Heading2"/>
      </w:pPr>
      <w:r>
        <w:t>Gameplay Features</w:t>
      </w:r>
    </w:p>
    <w:p>
      <w:r/>
      <w:r>
        <w:t>Let's talk about the juicy gameplay of Mystery Motel, shall we? This game is like no other! With a 5x5 grid and an impressive 1,024 ways to win, this game is a real treat. You can start betting from just €0.20, but if you're feeling lucky, go ahead and splurge with the maximum bet of €100.</w:t>
      </w:r>
      <w:r/>
    </w:p>
    <w:p>
      <w:r/>
      <w:r>
        <w:t>Matching symbols must appear on adjacent reels in any position on the grid in order to win something. The symbols include regular ones and some special ones that will make your stay at the motel far from boring! There are Wild symbols that will substitute any other symbol, and Scatter symbols that will just drive you insane (in a good way!). You also don't want to miss the reception bell symbol that triggers Free Spins! It's like getting a free room upgrade at the motel, but without the bedbugs.</w:t>
      </w:r>
    </w:p>
    <w:p>
      <w:pPr>
        <w:pStyle w:val="Heading2"/>
      </w:pPr>
      <w:r>
        <w:t>Special Symbols</w:t>
      </w:r>
    </w:p>
    <w:p>
      <w:r/>
      <w:r>
        <w:t>Get ready to hit the jackpot with Mystery Motel's unique and quirky symbols! Keep an eye out for the Wild symbol, which takes the form of a hand bursting from a suitcase. With this symbol, you can multiply your winnings up to a whopping 625 times! Not bad for a disembodied hand, eh?</w:t>
      </w:r>
    </w:p>
    <w:p>
      <w:r/>
      <w:r>
        <w:t>But that's not all - the Scatter symbol, represented by tentacles creeping out of the slot machine, takes you on a wild ride by activating a wheel with three levels. Spin to win multipliers, free spins, or even progress to the next level. And let's not forget about the reception bell symbol which triggers a bunch of Free Spins; it's like ringing the dinner bell for more chances to win big. During the bonus feature, you'll even encounter more Wild symbols for even more multipliers. This game is so good, it's almost criminal!</w:t>
      </w:r>
    </w:p>
    <w:p>
      <w:pPr>
        <w:pStyle w:val="Heading2"/>
      </w:pPr>
      <w:r>
        <w:t>Graphics and Sounds</w:t>
      </w:r>
    </w:p>
    <w:p>
      <w:r/>
      <w:r>
        <w:t>If you love the thrill of the unknown and the creepy-crawly feeling down your spine, then you'll definitely appreciate the superb graphics and eerie sounds of Mystery Motel. The developers certainly succeeded in creating a mood that Hitchcock himself would approve of!</w:t>
      </w:r>
      <w:r>
        <w:t xml:space="preserve"> </w:t>
      </w:r>
    </w:p>
    <w:p>
      <w:r/>
      <w:r>
        <w:t>The dark and ominous nighttime setting of the motel serves as the perfect backdrop to accentuate the spooky ambiance. And the haunting theme music with occasional cawing sounds of crows crank up the suspense, making the game all the more thrilling.</w:t>
      </w:r>
    </w:p>
    <w:p>
      <w:pPr>
        <w:pStyle w:val="Heading2"/>
      </w:pPr>
      <w:r>
        <w:t>Bonus Round</w:t>
      </w:r>
    </w:p>
    <w:p>
      <w:r/>
      <w:r>
        <w:t xml:space="preserve">You know what they say, the only thing better than a regular bonus round is </w:t>
      </w:r>
      <w:r>
        <w:rPr>
          <w:i/>
        </w:rPr>
        <w:t>more</w:t>
      </w:r>
      <w:r>
        <w:t xml:space="preserve"> bonus rounds! And that’s exactly what Mystery Motel offers with their special functions. These unique bonus features are so good, you’ll wonder how the main game can even compare.</w:t>
      </w:r>
    </w:p>
    <w:p>
      <w:r/>
      <w:r>
        <w:t>And if you’re wondering about the RTP, let me put it this way: it’s so high, you can practically see it touching the ceiling. But if you’re feeling daring and want to purchase some free spins, just be warned that the RTP may drop a little. Still worth it for those extra chances to hit it big, though.</w:t>
      </w:r>
    </w:p>
    <w:p>
      <w:pPr>
        <w:pStyle w:val="Heading2"/>
      </w:pPr>
      <w:r>
        <w:t>Let’s Talk About That Moolah! (Return to Player)</w:t>
      </w:r>
    </w:p>
    <w:p>
      <w:r/>
      <w:r>
        <w:t>Looking for a slot game with an outstanding return to player (RTP)? Look no further than Mystery Motel. With a theoretical RTP of 97.62% for the Bonus round, you’re one step closer to winning that moolah. However, be sure to keep in mind that the RTP drops to 96.13% when you purchase 12 free spins and 96.19% with 20 free spins. While it may not be a guarantee for any particular outcome, just like a broken ATM, it’s worth a shot! Remember, RTP is merely an average of the expected return, so don’t lose hope if you don’t strike gold on your first go. Keep spinning, and you might be the one that Mystery Motel chooses as the next lucky winner!</w:t>
      </w:r>
    </w:p>
    <w:p>
      <w:pPr>
        <w:pStyle w:val="Heading2"/>
      </w:pPr>
      <w:r>
        <w:t>FAQ</w:t>
      </w:r>
    </w:p>
    <w:p>
      <w:pPr>
        <w:pStyle w:val="Heading3"/>
      </w:pPr>
      <w:r>
        <w:t>What is the minimum and maximum bet in Mystery Motel?</w:t>
      </w:r>
    </w:p>
    <w:p>
      <w:r/>
      <w:r>
        <w:t>The minimum bet is €0.20 and the maximum is €100.</w:t>
      </w:r>
    </w:p>
    <w:p>
      <w:pPr>
        <w:pStyle w:val="Heading3"/>
      </w:pPr>
      <w:r>
        <w:t>How many ways to win are there in Mystery Motel?</w:t>
      </w:r>
    </w:p>
    <w:p>
      <w:r/>
      <w:r>
        <w:t>There are 1,024 ways to win in Mystery Motel.</w:t>
      </w:r>
    </w:p>
    <w:p>
      <w:pPr>
        <w:pStyle w:val="Heading3"/>
      </w:pPr>
      <w:r>
        <w:t>What symbols are included in Mystery Motel?</w:t>
      </w:r>
    </w:p>
    <w:p>
      <w:r/>
      <w:r>
        <w:t>There are regular symbols represented by playing cards, and themed symbols like the maniac with an axe, the waitress, the receptionist, and the wealthy guest.</w:t>
      </w:r>
    </w:p>
    <w:p>
      <w:pPr>
        <w:pStyle w:val="Heading3"/>
      </w:pPr>
      <w:r>
        <w:t>What is the Wild symbol in Mystery Motel?</w:t>
      </w:r>
    </w:p>
    <w:p>
      <w:r/>
      <w:r>
        <w:t>The Wild symbol in Mystery Motel is a suitcase with a green hand emerging from it, which replaces all symbols except for special ones and has a multiplier that varies between 2x, 3x, or 5x.</w:t>
      </w:r>
    </w:p>
    <w:p>
      <w:pPr>
        <w:pStyle w:val="Heading3"/>
      </w:pPr>
      <w:r>
        <w:t>What is the Scatter symbol in Mystery Motel?</w:t>
      </w:r>
    </w:p>
    <w:p>
      <w:r/>
      <w:r>
        <w:t>The Scatter symbol in Mystery Motel is tentacles that come out of the machine, which activates a wheel with 3 levels where there are three possible prizes: an arrow that moves to the next level, a multiplier, and free spins.</w:t>
      </w:r>
    </w:p>
    <w:p>
      <w:pPr>
        <w:pStyle w:val="Heading3"/>
      </w:pPr>
      <w:r>
        <w:t>What is the Reception Bell symbol in Mystery Motel?</w:t>
      </w:r>
    </w:p>
    <w:p>
      <w:r/>
      <w:r>
        <w:t>The Reception Bell symbol in Mystery Motel gives some Free Spins that can be reactivated up to a maximum of 10 times. During this feature, there will be more Wild symbols and therefore more multipliers.</w:t>
      </w:r>
    </w:p>
    <w:p>
      <w:pPr>
        <w:pStyle w:val="Heading3"/>
      </w:pPr>
      <w:r>
        <w:t>Can special functions be purchased in Mystery Motel?</w:t>
      </w:r>
    </w:p>
    <w:p>
      <w:r/>
      <w:r>
        <w:t>Yes, special functions can be purchased in Mystery Motel through the button on the right.</w:t>
      </w:r>
    </w:p>
    <w:p>
      <w:pPr>
        <w:pStyle w:val="Heading3"/>
      </w:pPr>
      <w:r>
        <w:t>What is the RTP of the Bonus round in Mystery Motel?</w:t>
      </w:r>
    </w:p>
    <w:p>
      <w:r/>
      <w:r>
        <w:t>The RTP of the Bonus round in Mystery Motel is 97.62%.</w:t>
      </w:r>
    </w:p>
    <w:p>
      <w:pPr>
        <w:pStyle w:val="Heading2"/>
      </w:pPr>
      <w:r>
        <w:t>What we like</w:t>
      </w:r>
    </w:p>
    <w:p>
      <w:pPr>
        <w:pStyle w:val="ListBullet"/>
        <w:spacing w:line="240" w:lineRule="auto"/>
        <w:ind w:left="720"/>
      </w:pPr>
      <w:r/>
      <w:r>
        <w:t>Unique and suspenseful Hitchcockian theme</w:t>
      </w:r>
    </w:p>
    <w:p>
      <w:pPr>
        <w:pStyle w:val="ListBullet"/>
        <w:spacing w:line="240" w:lineRule="auto"/>
        <w:ind w:left="720"/>
      </w:pPr>
      <w:r/>
      <w:r>
        <w:t>Special symbols and Free Spins features</w:t>
      </w:r>
    </w:p>
    <w:p>
      <w:pPr>
        <w:pStyle w:val="ListBullet"/>
        <w:spacing w:line="240" w:lineRule="auto"/>
        <w:ind w:left="720"/>
      </w:pPr>
      <w:r/>
      <w:r>
        <w:t>Bonus round has high Return to Player rate</w:t>
      </w:r>
    </w:p>
    <w:p>
      <w:pPr>
        <w:pStyle w:val="ListBullet"/>
        <w:spacing w:line="240" w:lineRule="auto"/>
        <w:ind w:left="720"/>
      </w:pPr>
      <w:r/>
      <w:r>
        <w:t>Multiple functions provide thrilling gameplay</w:t>
      </w:r>
    </w:p>
    <w:p>
      <w:pPr>
        <w:pStyle w:val="Heading2"/>
      </w:pPr>
      <w:r>
        <w:t>What we don't like</w:t>
      </w:r>
    </w:p>
    <w:p>
      <w:pPr>
        <w:pStyle w:val="ListBullet"/>
        <w:spacing w:line="240" w:lineRule="auto"/>
        <w:ind w:left="720"/>
      </w:pPr>
      <w:r/>
      <w:r>
        <w:t>Free spins purchases lower return rate</w:t>
      </w:r>
    </w:p>
    <w:p>
      <w:pPr>
        <w:pStyle w:val="ListBullet"/>
        <w:spacing w:line="240" w:lineRule="auto"/>
        <w:ind w:left="720"/>
      </w:pPr>
      <w:r/>
      <w:r>
        <w:t>Limited betting range may not appeal to all players</w:t>
      </w:r>
    </w:p>
    <w:p>
      <w:r/>
      <w:r>
        <w:rPr>
          <w:b/>
        </w:rPr>
        <w:t>Play Mystery Motel Slot for Free – Features and Review</w:t>
      </w:r>
    </w:p>
    <w:p>
      <w:r/>
      <w:r>
        <w:rPr>
          <w:i/>
        </w:rPr>
        <w:t>Experience the suspenseful gameplay of Mystery Motel slot with its eerie graphics and unique bonus features. Play now for free and learn more in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