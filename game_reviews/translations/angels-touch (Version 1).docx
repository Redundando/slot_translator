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Angel's Touch Free Online Slot | Exciting Bonus Features</w:t>
      </w:r>
    </w:p>
    <w:p>
      <w:pPr>
        <w:pStyle w:val="Heading2"/>
      </w:pPr>
      <w:r>
        <w:t>BONUS FEATURES</w:t>
      </w:r>
    </w:p>
    <w:p>
      <w:r/>
      <w:r>
        <w:t>Are you ready to be touched by an angel, and by touched, we mean massive payouts? Angel's Touch has got you covered with its extraordinary and exclusive bonus feature.</w:t>
      </w:r>
    </w:p>
    <w:p>
      <w:r/>
      <w:r>
        <w:t>So, here's the thing. You get to select one fluffy cloud among an array of eight, uncovering multipliers and symbols that will make your heart skip a beat. If that's not thrilling enough, it gets better! These multipliers and symbols can be activated during free games, leading to majestic winnings.</w:t>
      </w:r>
    </w:p>
    <w:p>
      <w:r/>
      <w:r>
        <w:t>Don't forget to keep an eye out for the bonus symbols, as landing them once more can grant you additional free games in the bonus feature! Sounds like a dream come true, right? Well, who says only heaven can have all the fun?</w:t>
      </w:r>
    </w:p>
    <w:p>
      <w:pPr>
        <w:pStyle w:val="Heading2"/>
      </w:pPr>
      <w:r>
        <w:t>Game Theme</w:t>
      </w:r>
    </w:p>
    <w:p>
      <w:r/>
      <w:r>
        <w:t>Looking for a heavenly experience? Look no further than Angel's Touch – a celestial-themed casino slot game that delivers more than just divine winnings. This game is adorned with retro-cartoonish-style artwork that will leave you with a warm and fuzzy feeling inside – almost as if you're in your own little heaven. The opening music sets the mood with celestial sounds, and the sound effects of harps and bells make you feel as though you're actually in the presence of angels. The game's blue skies, white clouds, and golden gates are the perfect backdrop for this heavenly theme, and will leave you dreaming of floating on a cloud all day long.</w:t>
      </w:r>
    </w:p>
    <w:p>
      <w:r/>
      <w:r>
        <w:t>And let's be honest, who doesn't want to get into heaven? With Angel's Touch, heaven is just a spin away. So, sit back, relax, and let yourself be swept away to a world of heavenly delights. Who knows, with a little help from the angels, you might just get lucky and hit the jackpot!</w:t>
      </w:r>
    </w:p>
    <w:p>
      <w:pPr>
        <w:pStyle w:val="Heading2"/>
      </w:pPr>
      <w:r>
        <w:t>Symbols</w:t>
      </w:r>
    </w:p>
    <w:p>
      <w:r/>
      <w:r>
        <w:t>Angel's Touch is filled with symbols ranging from the traditional playing cards with each suit accompanied by two golden halos. However, the real eye-catching symbols are the higher value ones which are intricately detailed. You're in for a heavenly treat with a silver bell that rings with every win, a pearly white angel harp to sweeten the airwaves, and a silver trumpet to declare your wins for all to hear.</w:t>
      </w:r>
    </w:p>
    <w:p>
      <w:r/>
      <w:r>
        <w:t>The playing card symbols might not be the most imaginative, but with the golden halos, they surely breathe new life into each card. The designers knew how to put a divine twist on a classic idea.</w:t>
      </w:r>
    </w:p>
    <w:p>
      <w:r/>
      <w:r>
        <w:t>Playing this game already feels like you're playing in heaven, but the high-quality design really kicks it up a notch, and the audiovisual experience is beyond extraordinary.</w:t>
      </w:r>
    </w:p>
    <w:p>
      <w:pPr>
        <w:pStyle w:val="Heading2"/>
      </w:pPr>
      <w:r>
        <w:t>Unleash the Power of Wild and Scatter Symbols</w:t>
      </w:r>
    </w:p>
    <w:p>
      <w:r/>
      <w:r>
        <w:t>Get ready to soar with Angel's Touch. This online slot game is heaven-sent, and offers both excitement and entertainment. The game has beautifully designed graphics and an ethereal soundtrack that will make you feel like you're floating on clouds.</w:t>
      </w:r>
    </w:p>
    <w:p>
      <w:r/>
      <w:r>
        <w:t>One of the best things about Angel's Touch is the Wild Symbol. We all get a little wild sometimes and with gold angel wings and a halo, this Wild Symbol can help you create even more winning combinations. The Wild Symbol replaces all other symbols on the reels except the Scatter. Honestly, this angelic symbol is so pretty, we'd be happy to just stare at it all day.</w:t>
      </w:r>
    </w:p>
    <w:p>
      <w:r/>
      <w:r>
        <w:t>Now let's talk about the Scatter Symbol. It's a daredevil angel in a retro-style swimsuit, lounging against its wings, and sporting a halo above its head. We can't help but wonder if this angel is on vacation, but we're not complaining, because landing on 3, 4, or 5 Scatters will trigger the free spins mode. Free spins mean more chances to win, and with Angel's Touch, who doesn't want that?</w:t>
      </w:r>
    </w:p>
    <w:p>
      <w:r/>
      <w:r>
        <w:t>Overall, Angel's Touch is a slot game that's both divine and delightful. It has Wild and Scatter Symbols that can help you win big, and the graphics and sound effects are top-notch. If you're looking for a little slice of heaven in your online gaming experience, Angel's Touch is the game for you. It has everything you need to feel like you're on cloud nine, and with a bit of luck, you could walk away with real-world riches. So, what are you waiting for? Give it a spin today!</w:t>
      </w:r>
    </w:p>
    <w:p>
      <w:pPr>
        <w:pStyle w:val="Heading2"/>
      </w:pPr>
      <w:r>
        <w:t>Bonus Frequency</w:t>
      </w:r>
    </w:p>
    <w:p>
      <w:r/>
      <w:r>
        <w:t>Let me tell you, the bonus feature of Angel's Touch is rarer than a unicorn sighting. But fear not, my gambling amigos, you can increase the chances of activating the bonus game by clicking on the 'Play Feature +10' button. It's like adding extra spice to your tacos, only this time, it's angelic spice. And let's be honest, who doesn't love a mix of divinity and gambling?</w:t>
      </w:r>
    </w:p>
    <w:p>
      <w:r/>
      <w:r>
        <w:t>The bonus game is activated by landing on the heavenly Scatter symbols, and boy, do they like to play hard to get. But once you finally trigger the feature, the angels will come down from the heavens with all kinds of gifts. It's like Christmas morning, but without the snow and ugly sweaters.</w:t>
      </w:r>
    </w:p>
    <w:p>
      <w:pPr>
        <w:pStyle w:val="Heading2"/>
      </w:pPr>
      <w:r>
        <w:t>BETTING OPTIONS</w:t>
      </w:r>
    </w:p>
    <w:p>
      <w:r/>
      <w:r>
        <w:t>Angel's Touch offers a range of betting options that will make every gambler's heart skip a beat! With 40 fixed bet lines to choose from, you can bet 1, 2, 3, 4, or 5 credits per line, and with a coin value that ranges from 0.01 to 0.50, you're sure to find the perfect bet to suit your budget. But be warned, if you're feeling lucky and want to go all in, the maximum amount that can be wagered per spin is a heavenly 125.00, while the minimum on a single spin is a mere 0.50.</w:t>
      </w:r>
    </w:p>
    <w:p>
      <w:r/>
      <w:r>
        <w:t>Just remember, money can't buy happiness. Although, let's be honest, it can buy enough spins to make you feel pretty damn good if you hit the jackpot!</w:t>
      </w:r>
    </w:p>
    <w:p>
      <w:pPr>
        <w:pStyle w:val="Heading2"/>
      </w:pPr>
      <w:r>
        <w:t>GAMEPLAY</w:t>
      </w:r>
    </w:p>
    <w:p>
      <w:r/>
      <w:r>
        <w:t xml:space="preserve">Step into heaven and discover the exciting and heavenly gameplay of Angel's Touch! As a seasoned slot player, this game is as easy as ascending to the clouds. The reels spin rapidly, so you won't be stuck daydreaming of riding on a cloud. </w:t>
      </w:r>
    </w:p>
    <w:p>
      <w:r/>
      <w:r>
        <w:t>Although the game's background music is minimal, it is enough to ease your mind to an angelic state. Plus, who wants to be distracted when you are already in heaven?</w:t>
      </w:r>
    </w:p>
    <w:p>
      <w:r/>
      <w:r>
        <w:t>Don't be afraid of the wide array of buttons on the control panel. Each is clearly labeled, so even a gambling cherub could figure it out. Imagine getting a helping hand from these divine creatures to adjust the settings. Who wouldn't want heavenly guidance while gaming?</w:t>
      </w:r>
    </w:p>
    <w:p>
      <w:pPr>
        <w:pStyle w:val="Heading2"/>
      </w:pPr>
      <w:r>
        <w:t>Find Your Betting Sweet Spot: Angel's Touch Minimum and Maximum Bet</w:t>
      </w:r>
    </w:p>
    <w:p>
      <w:r/>
      <w:r>
        <w:t>Are you looking for a slot game that'll keep you engaged for hours on end, but don't want to break the bank? Look no further than Angel's Touch, with its maximum bet of 125.00 and minimum bet of just 0.50.</w:t>
      </w:r>
    </w:p>
    <w:p>
      <w:r/>
      <w:r>
        <w:t>Whether you're a high roller or a casual gambler, this slot game has a betting sweet spot just for you. At 125.00 per spin, those with deeper pockets can really get their wings flapping, while those who prefer to play it safe can take comfort in the 0.50 minimum bet.</w:t>
      </w:r>
    </w:p>
    <w:p>
      <w:r/>
      <w:r>
        <w:t>But let's be honest, who wants to play it safe all the time? We all need a bit of excitement in our lives! So, why not take a chance and go for the maximum bet? Who knows, you could end up with a divine jackpot, sprinkled with heavenly winnings. And if you're not feeling so lucky, the minimum bet is a perfect place to start until you get your wings/flippers/bear paws back under you.</w:t>
      </w:r>
    </w:p>
    <w:p>
      <w:r/>
      <w:r>
        <w:t>Come on, don't be a stranger to lady luck! Place your bet and see where the angel wings take you in Angel's Touch.</w:t>
      </w:r>
    </w:p>
    <w:p>
      <w:pPr>
        <w:pStyle w:val="Heading2"/>
      </w:pPr>
      <w:r>
        <w:t>FAQ</w:t>
      </w:r>
    </w:p>
    <w:p>
      <w:pPr>
        <w:pStyle w:val="Heading3"/>
      </w:pPr>
      <w:r>
        <w:t>What is the bonus feature in Angel's Touch?</w:t>
      </w:r>
    </w:p>
    <w:p>
      <w:r/>
      <w:r>
        <w:t>The bonus feature in Angel's Touch is the Angel's Touch bonus, which is activated by matching at least three angel symbols. It involves choosing one of eight clouds to reveal multipliers and symbols that can be activated during free games.</w:t>
      </w:r>
    </w:p>
    <w:p>
      <w:pPr>
        <w:pStyle w:val="Heading3"/>
      </w:pPr>
      <w:r>
        <w:t>What happens if you reveal two devil symbols during the pick bonus in Angel's Touch?</w:t>
      </w:r>
    </w:p>
    <w:p>
      <w:r/>
      <w:r>
        <w:t>If you reveal two devil symbols during the pick bonus in Angel's Touch, the bonus ends.</w:t>
      </w:r>
    </w:p>
    <w:p>
      <w:pPr>
        <w:pStyle w:val="Heading3"/>
      </w:pPr>
      <w:r>
        <w:t>What are the Wild and Scatter symbols in Angel's Touch?</w:t>
      </w:r>
    </w:p>
    <w:p>
      <w:r/>
      <w:r>
        <w:t>The Wild symbol in Angel's Touch is a gold angel wings in the shape of a halo. The Scatter symbol is a slightly daring angel in a retro-style swimsuit, kicking back against its wings with its hovering halo above its head.</w:t>
      </w:r>
    </w:p>
    <w:p>
      <w:pPr>
        <w:pStyle w:val="Heading3"/>
      </w:pPr>
      <w:r>
        <w:t>How do you activate free spins mode in Angel's Touch?</w:t>
      </w:r>
    </w:p>
    <w:p>
      <w:r/>
      <w:r>
        <w:t>To activate free spins mode in Angel's Touch, you need to land on three, four, or five Scatter symbols.</w:t>
      </w:r>
    </w:p>
    <w:p>
      <w:pPr>
        <w:pStyle w:val="Heading3"/>
      </w:pPr>
      <w:r>
        <w:t>Can you increase your chances of activating the bonus feature in Angel's Touch?</w:t>
      </w:r>
    </w:p>
    <w:p>
      <w:r/>
      <w:r>
        <w:t>Yes, you can increase your chances of activating the bonus feature in Angel's Touch at any time by clicking on the round "Play Feature +10" button located in the middle of the screen below the reels.</w:t>
      </w:r>
    </w:p>
    <w:p>
      <w:pPr>
        <w:pStyle w:val="Heading3"/>
      </w:pPr>
      <w:r>
        <w:t>What is the maximum and minimum amount that can be wagered per spin in Angel's Touch?</w:t>
      </w:r>
    </w:p>
    <w:p>
      <w:r/>
      <w:r>
        <w:t>The maximum amount that can be wagered per spin in Angel's Touch is 125.00, while the minimum on a given spin is 0.50.</w:t>
      </w:r>
    </w:p>
    <w:p>
      <w:pPr>
        <w:pStyle w:val="Heading3"/>
      </w:pPr>
      <w:r>
        <w:t>Is Angel's Touch compatible with laptops and computers?</w:t>
      </w:r>
    </w:p>
    <w:p>
      <w:r/>
      <w:r>
        <w:t>Yes, Angel's Touch is fully compatible with Windows, Mac, and Linux operating systems on laptops and computers.</w:t>
      </w:r>
    </w:p>
    <w:p>
      <w:pPr>
        <w:pStyle w:val="Heading3"/>
      </w:pPr>
      <w:r>
        <w:t>What is a similar slot machine to Angel's Touch?</w:t>
      </w:r>
    </w:p>
    <w:p>
      <w:r/>
      <w:r>
        <w:t>Dante's Paradise HD Slot Machine Online is a similar slot machine to Angel's Touch, which features 5 reels and 25 pay lines.</w:t>
      </w:r>
    </w:p>
    <w:p>
      <w:pPr>
        <w:pStyle w:val="Heading2"/>
      </w:pPr>
      <w:r>
        <w:t>What we like</w:t>
      </w:r>
    </w:p>
    <w:p>
      <w:pPr>
        <w:pStyle w:val="ListBullet"/>
        <w:spacing w:line="240" w:lineRule="auto"/>
        <w:ind w:left="720"/>
      </w:pPr>
      <w:r/>
      <w:r>
        <w:t>Engaging bonus features</w:t>
      </w:r>
    </w:p>
    <w:p>
      <w:pPr>
        <w:pStyle w:val="ListBullet"/>
        <w:spacing w:line="240" w:lineRule="auto"/>
        <w:ind w:left="720"/>
      </w:pPr>
      <w:r/>
      <w:r>
        <w:t>Unique celestial theme with cartoonish style artwork</w:t>
      </w:r>
    </w:p>
    <w:p>
      <w:pPr>
        <w:pStyle w:val="ListBullet"/>
        <w:spacing w:line="240" w:lineRule="auto"/>
        <w:ind w:left="720"/>
      </w:pPr>
      <w:r/>
      <w:r>
        <w:t>Easy-to-understand gameplay</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Minimal sound effects</w:t>
      </w:r>
    </w:p>
    <w:p>
      <w:pPr>
        <w:pStyle w:val="ListBullet"/>
        <w:spacing w:line="240" w:lineRule="auto"/>
        <w:ind w:left="720"/>
      </w:pPr>
      <w:r/>
      <w:r>
        <w:t>Control panel may seem complicated for beginners</w:t>
      </w:r>
    </w:p>
    <w:p>
      <w:r/>
      <w:r>
        <w:rPr>
          <w:b/>
        </w:rPr>
        <w:t>Play Angel's Touch Free Online Slot | Exciting Bonus Features</w:t>
      </w:r>
    </w:p>
    <w:p>
      <w:r/>
      <w:r>
        <w:rPr>
          <w:i/>
        </w:rPr>
        <w:t>Play Angel's Touch for free and experience exciting bonus features. Enjoy the celestial theme with easy-to-play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