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Giza Infinity Reels for Free - Review &amp; Demo</w:t>
      </w:r>
    </w:p>
    <w:p>
      <w:pPr>
        <w:pStyle w:val="Heading2"/>
      </w:pPr>
      <w:r>
        <w:t>RTP and Maximum Win Potential</w:t>
      </w:r>
    </w:p>
    <w:p>
      <w:r/>
      <w:r>
        <w:t xml:space="preserve">What's the RTP of Giza Infinity Reels? 96.45%, that's what! That's higher than the average online slot machine and puts your odds of winning in a pretty, well, favorable direction. What does that mean for you? More chances to make big money off of a single spin, and more opportunities to extend your gameplay. </w:t>
      </w:r>
    </w:p>
    <w:p>
      <w:r/>
      <w:r>
        <w:t xml:space="preserve">Speaking of big money, let's talk about maximum win potential. Brace yourself-- it's 10,000x your bet! That's right, you read that correctly. It's a perfect scenario as far as we're concerned: big risk can lead to a massive reward. You could be one spin away from a new car! Or, you might just be able to afford to rent that slightly-too-expensive apartment you've been eyeing. We're not saying that the game will definitely make you a millionaire, but we're not </w:t>
      </w:r>
      <w:r>
        <w:rPr>
          <w:i/>
        </w:rPr>
        <w:t>not</w:t>
      </w:r>
      <w:r>
        <w:t xml:space="preserve"> saying that either. What we do know is that this game packs a serious punch and has the potential to change your life, or at least your month.</w:t>
      </w:r>
    </w:p>
    <w:p>
      <w:pPr>
        <w:pStyle w:val="Heading2"/>
      </w:pPr>
      <w:r>
        <w:t>Reel Play and Multipliers: Taking Giza Infinity Reels to the Next Level</w:t>
      </w:r>
    </w:p>
    <w:p>
      <w:r/>
      <w:r>
        <w:t>Are you tired of playing the same old slot games with limited reels and no sense of progression? Look no further than Giza Infinity Reels! This game uses the ReelPlay Infinity Reels mechanic, which means that the fun never stops! Starting with 3 reels, you could see the reels expand infinitely as long as winning symbols keep appearing. It's like the universe - always expanding and constantly surprising you.</w:t>
      </w:r>
      <w:r/>
    </w:p>
    <w:p>
      <w:r/>
      <w:r>
        <w:t>But that's not all. Giza Infinity Reels also offers the Symbol Multiplier feature. That means that each time the reels expand, the multiplier increases by 1! It's like getting a bonus just for playing the game. Who wouldn't want that? Plus, the more reels, the more chances to win big!</w:t>
      </w:r>
      <w:r/>
    </w:p>
    <w:p>
      <w:r/>
      <w:r>
        <w:t>But be careful, too much of a good thing can be dangerous. With infinite possibilities, it's easy to lose track of time and forget you have to go to work in the morning. So make sure to set your alarms and take breaks to stretch and rest your eyes. And don't worry, the game will still be there when you come back. It's not going anywhere, just like your favorite pair of sweatpants.</w:t>
      </w:r>
      <w:r/>
    </w:p>
    <w:p>
      <w:r/>
      <w:r>
        <w:t>Overall, Giza Infinity Reels is a game that takes the traditional slot format and elevates it to something truly exciting. The ReelPlay Infinity Reels mechanic and Symbol Multiplier feature provide endless possibilities and opportunities for big wins. So go ahead, give it a spin! Your future self might thank you for it.</w:t>
      </w:r>
    </w:p>
    <w:p>
      <w:pPr>
        <w:pStyle w:val="Heading2"/>
      </w:pPr>
      <w:r>
        <w:t>Graphics and Soundtrack</w:t>
      </w:r>
    </w:p>
    <w:p>
      <w:r/>
      <w:r>
        <w:t>Giza Infinity Reels has some of the most visually stunning graphics you'll ever see in a slot game. The attention to detail is impeccable, from the hieroglyphs on the wall to the beads of sweat on Anubis' forehead. It's almost enough to distract you from the fact that you're losing all your money.</w:t>
      </w:r>
    </w:p>
    <w:p>
      <w:r/>
      <w:r>
        <w:t>And let's not forget about the soundtrack. The game's music is a perfect blend of ancient Egyptian inspired instrumentals and modern beats. It's the kind of music that makes you feel like you're on an adventure, exploring the Great Pyramids or uncovering hidden treasure.</w:t>
      </w:r>
    </w:p>
    <w:p>
      <w:r/>
      <w:r>
        <w:t>All in all, the graphics and soundtrack of Giza Infinity Reels definitely add to the overall experience of the game. They're so good, you might forget that you're just sitting on your couch in your pajamas.</w:t>
      </w:r>
    </w:p>
    <w:p>
      <w:pPr>
        <w:pStyle w:val="Heading2"/>
      </w:pPr>
      <w:r>
        <w:t>Experience the Thrill of Free Spins Feature!</w:t>
      </w:r>
    </w:p>
    <w:p>
      <w:r/>
      <w:r>
        <w:t>Oh boy, oh boy, who doesn't love free spins? Giza Infinity Reels has a treat for you! Whenever you land a winning combination that has the pyramid symbol, boom - Free Spins feature is triggered! What this means is that you get an opportunity to WIN up to 10 free spins. Can I get a hallelujah?</w:t>
      </w:r>
    </w:p>
    <w:p>
      <w:r/>
      <w:r>
        <w:t>Let’s talk winning potential, shall we? During the Free Spins feature, the symbol multiplier can increase up to a maximum of 5x! Sounds great, right? But wait, there's more. This multiplier can lead to a MASSIVE win potential. I'm talking about lining up those symbols, watching the multiplier hit 5x, and then BOOM - a big win falls into your lap. It’s like having your cake and eating it too, but instead of cake, it's cash. Mmmm cash cake.</w:t>
      </w:r>
    </w:p>
    <w:p>
      <w:pPr>
        <w:pStyle w:val="Heading2"/>
      </w:pPr>
      <w:r>
        <w:t>Infinite Ways to Win</w:t>
      </w:r>
    </w:p>
    <w:p>
      <w:r/>
      <w:r>
        <w:t>If you're tired of mundane slot games that offer only a few ways to win, Giza Infinity Reels is the game for you. With an infinite number of ways to win, you'll never run out of opportunities to hit the jackpot. And let's face it - who doesn't want to have infinite chances to win big?</w:t>
      </w:r>
    </w:p>
    <w:p>
      <w:r/>
      <w:r>
        <w:t>Once a winning symbol appears on the rightmost reel, the reels start to expand, and the game offers even more winning ways. It's like watching your winnings grow before your eyes. Who needs to count sheep when you can count your potential earnings?</w:t>
      </w:r>
    </w:p>
    <w:p>
      <w:r/>
      <w:r>
        <w:t>The thing that we love about Giza Infinity Reels is that there's no limit to how many times the reels can expand. It's like an endless cycle of winning potential. It's like the gift that keeps on giving, but instead of fruitcake, you get money! We couldn't think of a better way to end the year than sitting down to play Giza Infinity Reels.</w:t>
      </w:r>
    </w:p>
    <w:p>
      <w:pPr>
        <w:pStyle w:val="Heading2"/>
      </w:pPr>
      <w:r>
        <w:t>Medium/High Volatility</w:t>
      </w:r>
    </w:p>
    <w:p>
      <w:r/>
      <w:r>
        <w:t>Giza Infinity Reels isn't for the faint of heart, because this medium/high variance slot game means that most wins will be smaller, but the bigger wins can leave you doing a happy dance that will impress even the Pharaohs. Just remember to stretch before attempting any victory dances, especially if you're playing on your mobile device.</w:t>
      </w:r>
    </w:p>
    <w:p>
      <w:r/>
      <w:r>
        <w:t xml:space="preserve"> Speaking of wins, the maximum payout per base game spin is 1,245x your bet, which may not make you an instant millionaire, but it's nothing to sneeze at. And if you're lucky enough to trigger the Free Spins feature, hold on tight because the maximum win is 10,000x your bet. That's enough to buy yourself a pharaoh-sized palace or, at the very least, a decent-sized pyramid.</w:t>
      </w:r>
    </w:p>
    <w:p>
      <w:r/>
      <w:r>
        <w:t>But let's not forget that with great wins come great risks. Make sure you know your limits and remember that there's more to life than just chasing the jackpot. Like, for example, enjoying a nice stroll along the Nile or trying one of those delicious-looking pyramid-shaped cakes. Just make sure to brush the sand off your clothes before hitting the reels again.</w:t>
      </w:r>
    </w:p>
    <w:p>
      <w:pPr>
        <w:pStyle w:val="Heading2"/>
      </w:pPr>
      <w:r>
        <w:t>Play Giza Infinity Reels Anywhere You Go</w:t>
      </w:r>
    </w:p>
    <w:p>
      <w:r/>
      <w:r>
        <w:t>Are you tired of playing slot games that are only available on certain devices? Well, fear not my friend, because Giza Infinity Reels is available on all devices that support iOS, Android, or Windows operating systems. So whether you're using an iPhone, an Android tablet, or a Windows phone, you can enjoy this game anytime, anywhere.</w:t>
      </w:r>
    </w:p>
    <w:p>
      <w:r/>
      <w:r>
        <w:t>And the best part? The game is optimized for mobile and tablet devices, which means the screen moves to the right with each new reel added. You don't have to worry about missing any of the action, as the game is designed to make the most of your device's screen size.</w:t>
      </w:r>
    </w:p>
    <w:p>
      <w:r/>
      <w:r>
        <w:t>So don't be that person who misses out on all the fun just because their device isn't supported. Play Giza Infinity Reels and join the ranks of the cool kids who can spin to win on any device they please!</w:t>
      </w:r>
    </w:p>
    <w:p>
      <w:pPr>
        <w:pStyle w:val="Heading2"/>
      </w:pPr>
      <w:r>
        <w:t>Ancient Egypt Theme</w:t>
      </w:r>
    </w:p>
    <w:p>
      <w:r/>
      <w:r>
        <w:t>Giza Infinity Reels is truly in a league of its own when it comes to online slot games with an ancient Egypt theme. From its captivating graphics to its immersive soundtrack, it takes you on a thrilling journey to the land of the pharaohs. This game is so good, you'll probably feel like you're Tom Cruise in The Mummy, except hopefully with fewer monsters.</w:t>
      </w:r>
    </w:p>
    <w:p>
      <w:r/>
      <w:r>
        <w:t>One of the best things about Giza Infinity Reels is the attention to detail when it comes to the game symbols. From the Eye of Ra to the Ankh, every symbol transports you back to the world of ancient Egypt. It's almost as if the game developers had access to a time machine (or some very convincing hieroglyphic research material).</w:t>
      </w:r>
    </w:p>
    <w:p>
      <w:r/>
      <w:r>
        <w:t>Not only that, but the game also features symbols of the ancient Egyptian gods themselves. So if you've ever wanted to feel like you're hanging out with Ra, Anubis, and Horus, well, this is your chance. Just be prepared for some unexpected puns and lots of feathered accessories.</w:t>
      </w:r>
    </w:p>
    <w:p>
      <w:pPr>
        <w:pStyle w:val="Heading2"/>
      </w:pPr>
      <w:r>
        <w:t>FAQ</w:t>
      </w:r>
    </w:p>
    <w:p>
      <w:pPr>
        <w:pStyle w:val="Heading3"/>
      </w:pPr>
      <w:r>
        <w:t>What is Giza Infinity Reels?</w:t>
      </w:r>
    </w:p>
    <w:p>
      <w:r/>
      <w:r>
        <w:t>Giza Infinity Reels is an online slot game that has an infinite number of ways to win as the reels expand to offer enormous potential. It is based on Egyptian mythology and has a medium/high volatility with an RTP of 96.45%.</w:t>
      </w:r>
    </w:p>
    <w:p>
      <w:pPr>
        <w:pStyle w:val="Heading3"/>
      </w:pPr>
      <w:r>
        <w:t>What devices can I play Giza Infinity Reels on?</w:t>
      </w:r>
    </w:p>
    <w:p>
      <w:r/>
      <w:r>
        <w:t>You can play Giza Infinity Reels on devices that run on iOS, Android or Windows operating systems. It looks superb on mobile and tablet devices, as well as on desktop.</w:t>
      </w:r>
    </w:p>
    <w:p>
      <w:pPr>
        <w:pStyle w:val="Heading3"/>
      </w:pPr>
      <w:r>
        <w:t>What are the highest paying symbols in Giza Infinity Reels?</w:t>
      </w:r>
    </w:p>
    <w:p>
      <w:r/>
      <w:r>
        <w:t>Anubis and the pyramid are the highest paying symbols, paying 5x your stake if you land 5 or more in combination.</w:t>
      </w:r>
    </w:p>
    <w:p>
      <w:pPr>
        <w:pStyle w:val="Heading3"/>
      </w:pPr>
      <w:r>
        <w:t>What is the maximum win in Giza Infinity Reels?</w:t>
      </w:r>
    </w:p>
    <w:p>
      <w:r/>
      <w:r>
        <w:t>The maximum win per base game spin is 1,245x your bet. In the Free Spins feature, the maximum win is 10,000x your bet.</w:t>
      </w:r>
    </w:p>
    <w:p>
      <w:pPr>
        <w:pStyle w:val="Heading3"/>
      </w:pPr>
      <w:r>
        <w:t>What is the RTP of Giza Infinity Reels?</w:t>
      </w:r>
    </w:p>
    <w:p>
      <w:r/>
      <w:r>
        <w:t>The RTP of Giza Infinity Reels is 96.45%, which is above average for an online slot game.</w:t>
      </w:r>
    </w:p>
    <w:p>
      <w:pPr>
        <w:pStyle w:val="Heading3"/>
      </w:pPr>
      <w:r>
        <w:t>How do the Infinity Reels work in Giza Infinity Reels?</w:t>
      </w:r>
    </w:p>
    <w:p>
      <w:r/>
      <w:r>
        <w:t>The reels in Giza Infinity Reels start with 3 reels and 4 rows. Each win adds another reel with no limit. The multiplier also increases with each win on the reels. If you get 12 or more reels, you'll receive a prize of 888x. When you get a losing spin, the reels return to the standard 3×4 layout.</w:t>
      </w:r>
    </w:p>
    <w:p>
      <w:pPr>
        <w:pStyle w:val="Heading3"/>
      </w:pPr>
      <w:r>
        <w:t>Is there a Free Spins feature in Giza Infinity Reels?</w:t>
      </w:r>
    </w:p>
    <w:p>
      <w:r/>
      <w:r>
        <w:t>Yes, there is a Free Spins feature in Giza Infinity Reels where the multiplier can increase up to 5x each time. With 10 free spins awarded, the symbol multiplier plays a significant role. In a free spin without a winning combination, the symbol multiplier decreases by 1. The pyramid symbol that appears during the feature adds 4 extra free spins to your count.</w:t>
      </w:r>
    </w:p>
    <w:p>
      <w:pPr>
        <w:pStyle w:val="Heading3"/>
      </w:pPr>
      <w:r>
        <w:t>What is the Autoplay feature in Giza Infinity Reels?</w:t>
      </w:r>
    </w:p>
    <w:p>
      <w:r/>
      <w:r>
        <w:t>The Autoplay feature in Giza Infinity Reels allows you to simply choose between 10 and 100 spins. In Settings, you can activate the Quick Play option and play with background sound and sound on or off.</w:t>
      </w:r>
    </w:p>
    <w:p>
      <w:pPr>
        <w:pStyle w:val="Heading2"/>
      </w:pPr>
      <w:r>
        <w:t>What we like</w:t>
      </w:r>
    </w:p>
    <w:p>
      <w:pPr>
        <w:pStyle w:val="ListBullet"/>
        <w:spacing w:line="240" w:lineRule="auto"/>
        <w:ind w:left="720"/>
      </w:pPr>
      <w:r/>
      <w:r>
        <w:t>Infinite ways to win</w:t>
      </w:r>
    </w:p>
    <w:p>
      <w:pPr>
        <w:pStyle w:val="ListBullet"/>
        <w:spacing w:line="240" w:lineRule="auto"/>
        <w:ind w:left="720"/>
      </w:pPr>
      <w:r/>
      <w:r>
        <w:t>Beautiful ancient Egypt theme</w:t>
      </w:r>
    </w:p>
    <w:p>
      <w:pPr>
        <w:pStyle w:val="ListBullet"/>
        <w:spacing w:line="240" w:lineRule="auto"/>
        <w:ind w:left="720"/>
      </w:pPr>
      <w:r/>
      <w:r>
        <w:t>Engaging soundtrack</w:t>
      </w:r>
    </w:p>
    <w:p>
      <w:pPr>
        <w:pStyle w:val="ListBullet"/>
        <w:spacing w:line="240" w:lineRule="auto"/>
        <w:ind w:left="720"/>
      </w:pPr>
      <w:r/>
      <w:r>
        <w:t>Maximum win potential of 10,000x your bet</w:t>
      </w:r>
    </w:p>
    <w:p>
      <w:pPr>
        <w:pStyle w:val="Heading2"/>
      </w:pPr>
      <w:r>
        <w:t>What we don't like</w:t>
      </w:r>
    </w:p>
    <w:p>
      <w:pPr>
        <w:pStyle w:val="ListBullet"/>
        <w:spacing w:line="240" w:lineRule="auto"/>
        <w:ind w:left="720"/>
      </w:pPr>
      <w:r/>
      <w:r>
        <w:t>Medium/high volatility</w:t>
      </w:r>
    </w:p>
    <w:p>
      <w:pPr>
        <w:pStyle w:val="ListBullet"/>
        <w:spacing w:line="240" w:lineRule="auto"/>
        <w:ind w:left="720"/>
      </w:pPr>
      <w:r/>
      <w:r>
        <w:t>Relatively low maximum win per base game spin</w:t>
      </w:r>
    </w:p>
    <w:p>
      <w:r/>
      <w:r>
        <w:rPr>
          <w:b/>
        </w:rPr>
        <w:t>Play Giza Infinity Reels for Free - Review &amp; Demo</w:t>
      </w:r>
    </w:p>
    <w:p>
      <w:r/>
      <w:r>
        <w:rPr>
          <w:i/>
        </w:rPr>
        <w:t>Explore the ancient Egyptian world of Giza Infinity Reels. Play for free and learn about symbol multipliers, free spins, and infinite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