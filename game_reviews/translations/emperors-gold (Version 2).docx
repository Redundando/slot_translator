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Emperor's Gold for Free - Read the Review</w:t>
      </w:r>
    </w:p>
    <w:p>
      <w:pPr>
        <w:pStyle w:val="Heading2"/>
      </w:pPr>
      <w:r>
        <w:t>Get Hooked to the Gameplay of Emperor's Gold</w:t>
      </w:r>
    </w:p>
    <w:p>
      <w:r/>
      <w:r>
        <w:t>Calling all treasure hunters and Emperor hounds, hold on to your seats! The well-crafted slot game of Emperor’s Gold is here to take over your screens with its unique gameplay features. With 10 paylines and a trail feature, players have an opportunity to boost their winnings and, who knows, maybe even get a peek into a hidden secret room or two.</w:t>
      </w:r>
      <w:r/>
    </w:p>
    <w:p>
      <w:r/>
      <w:r>
        <w:t>For those who dare to take risks, the Big Bet option is available. The feature offers 5 spins, giving players a chance to unlock the connected reel, with bigger and better bonuses, including Mega and Super. Do you have what it takes to hit the jackpot? Let's find out!</w:t>
      </w:r>
      <w:r/>
    </w:p>
    <w:p>
      <w:r/>
      <w:r>
        <w:t>The trail gets more interesting with the addition of Scatter symbols during the Big Bet spins. Score three or more in one spin and trigger free spins. With fireworks symbols, free spins can also be randomly earned throughout the game play.</w:t>
      </w:r>
      <w:r/>
    </w:p>
    <w:p>
      <w:r/>
      <w:r>
        <w:t>This game is not only addictive, but entertaining as well. The graphics and animations are a perfect complement to the glitzy gold theme. Watch as the reels spin and winnings flow in, all while enjoying some light humor and jokes. That's right - riddles are hidden within Emperor's Gold. Perfect for players looking to have a little fun and break the monotony of regular game play.</w:t>
      </w:r>
      <w:r/>
    </w:p>
    <w:p>
      <w:r/>
      <w:r>
        <w:t>If you're looking for a game that provides non-stop action, gives a chance for huge payouts, and offers some comedic relief, then Emperor's Gold is the choice you won't regret. Get ready to catch some of that Imperial magic, and turn your fortune tables around!</w:t>
      </w:r>
    </w:p>
    <w:p>
      <w:pPr>
        <w:pStyle w:val="Heading2"/>
      </w:pPr>
      <w:r>
        <w:t>Symbols and Theme of Emperor's Gold</w:t>
      </w:r>
    </w:p>
    <w:p>
      <w:r/>
      <w:r>
        <w:t>You know what they say: 'When in Rome, do as the Romans do.' Well, when in China, play Emperor's Gold! This slot game is infused with elements of Chinese culture and history, including the Emperor, his female partner, and the majestic beasts of China, like the tiger and panda. But the fun doesn't stop there. You'll also see symbols like the entrance of the Forbidden City, the red lantern, the dragon, and fireworks. Hey, we didn't say this was your grandmother's slot game!</w:t>
      </w:r>
      <w:r/>
    </w:p>
    <w:p>
      <w:r/>
      <w:r>
        <w:t xml:space="preserve">The graphics of Emperor's Gold are on point with a comic book style that is both engaging and exciting. You'll almost feel like you're flipping through the pages of a graphic novel as you play. And let's not forget about the backdrop of this game, which is set within the Forbidden City where the Emperor resided. We know a thing or two about historical accuracy, and Emperor's Gold delivers. </w:t>
      </w:r>
    </w:p>
    <w:p>
      <w:pPr>
        <w:pStyle w:val="Heading2"/>
      </w:pPr>
      <w:r>
        <w:t>Emperor's Gold compared to other similar online slot games</w:t>
      </w:r>
    </w:p>
    <w:p>
      <w:r/>
      <w:r>
        <w:t>If you're a fan of online slot games that feature ancient Chinese culture and history, you might be interested in comparing Emperor's Gold to other similar games on the market. One game that comes to mind is Big Red Lantern produced by Bally. Both games boast beautiful graphics and immersive gameplay, but Emperor's Gold offers a unique bonus feature that allows players to choose their own free spins multiplier. This adds an extra layer of excitement and strategy to the game, making it stand out from others in the genre.</w:t>
      </w:r>
    </w:p>
    <w:p>
      <w:r/>
      <w:r>
        <w:t>However, if you're more into emperors from other ancient civilizations, such as ancient Rome, you might want to look elsewhere. Unfortunately, Emperor's Gold only focuses on ancient China and its rich history. But who knows? Maybe a sequel will be released in the future featuring Roman emperors with their own unique bonuses and free spin features. Until then, we'll just have to settle for conquering the reels of Emperor's Gold.</w:t>
      </w:r>
    </w:p>
    <w:p>
      <w:pPr>
        <w:pStyle w:val="Heading2"/>
      </w:pPr>
      <w:r>
        <w:t>RTP and Big Wins: Is Emperor's Gold Your Lucky Charm?</w:t>
      </w:r>
    </w:p>
    <w:p>
      <w:r/>
      <w:r>
        <w:t>Emperor's Gold is a casino game that promises to bring out your lucky side. Its RTP varies according to the bets and game mode, ranging from 94% to 98%. Of course, if you're aiming for big wins, you'll want to go for the latter option, where the rewards can be as shiny as the game's graphics.</w:t>
      </w:r>
      <w:r>
        <w:t xml:space="preserve"> </w:t>
      </w:r>
    </w:p>
    <w:p>
      <w:r/>
      <w:r>
        <w:t>But wait, there's more! The Big Bet option allows you to increase your chances of hitting the jackpot, making it the perfect choice for those feeling particularly adventurous. Plus, the fireworks symbol can activate free spins – because who doesn't love free chances to win, right? The Big Bet spins can lead to even more free spins as well.</w:t>
      </w:r>
      <w:r>
        <w:t xml:space="preserve"> </w:t>
      </w:r>
    </w:p>
    <w:p>
      <w:r/>
      <w:r>
        <w:t>And let's not forget the dragons. Besides being majestic creatures, they also play a vital role in this game. During free spins, each dragon symbol will advance the highlighted symbol on the trail of images, thus increasing the potential for big wins. So if you're feeling lucky, go ahead and give Emperor's Gold a spin – who knows, maybe you'll become the next emperor of the slot machine world!</w:t>
      </w:r>
    </w:p>
    <w:p>
      <w:pPr>
        <w:pStyle w:val="Heading2"/>
      </w:pPr>
      <w:r>
        <w:t>Production and Design of Emperor's Gold by Barcrest</w:t>
      </w:r>
    </w:p>
    <w:p>
      <w:r/>
      <w:r>
        <w:t xml:space="preserve">Get ready to enter the Forbidden City with Emperor's Gold, a slot game produced by Barcrest with a unique and engaging comic book style design. The game comes packed with symbols representing different aspects of Chinese culture and history, providing an unforgettable gaming experience. </w:t>
      </w:r>
    </w:p>
    <w:p>
      <w:r/>
      <w:r>
        <w:t xml:space="preserve">Barcrest has done an impressive job with the visuals, as the game features bright colors and smooth animations that immerse the players in the mystical atmosphere of the Forbidden City. The attention to detail is remarkable, and the symbols are beautifully designed, including the emperor, the pagoda, the dragon, and the traditional poker symbols. </w:t>
      </w:r>
    </w:p>
    <w:p>
      <w:r/>
      <w:r>
        <w:t xml:space="preserve">If you are a fan of thrill and excitement, the game includes a trail feature that takes you on a journey through various levels and lots of chances to boost your winnings. There is also a Big Bet option for daring players to potentially increase their payouts. </w:t>
      </w:r>
    </w:p>
    <w:p>
      <w:r/>
      <w:r>
        <w:t>Overall, Emperor's Gold serves up an exciting gaming experience with an excellent design that transports you to the Forbidden City. If you're a fan of online slots, you definitely don't want to miss this game, and who knows, you might even end up with some imperial riches on your hands. With this slot game, you'll be able to sit back, relax, and take in the wealth of ancient Chinese culture and history while potentially laughing all the way to the bank.</w:t>
      </w:r>
    </w:p>
    <w:p>
      <w:pPr>
        <w:pStyle w:val="Heading2"/>
      </w:pPr>
      <w:r>
        <w:t>FAQ</w:t>
      </w:r>
    </w:p>
    <w:p>
      <w:pPr>
        <w:pStyle w:val="Heading3"/>
      </w:pPr>
      <w:r>
        <w:t>What is Emperor's Gold?</w:t>
      </w:r>
    </w:p>
    <w:p>
      <w:r/>
      <w:r>
        <w:t>Emperor's Gold is an online slot game inspired by the ancient Chinese Empire, with the possibility of big wins and free spins.</w:t>
      </w:r>
    </w:p>
    <w:p>
      <w:pPr>
        <w:pStyle w:val="Heading3"/>
      </w:pPr>
      <w:r>
        <w:t>How many paylines does Emperor's Gold have?</w:t>
      </w:r>
    </w:p>
    <w:p>
      <w:r/>
      <w:r>
        <w:t>Emperor's Gold has 10 paylines.</w:t>
      </w:r>
    </w:p>
    <w:p>
      <w:pPr>
        <w:pStyle w:val="Heading3"/>
      </w:pPr>
      <w:r>
        <w:t>Who produced Emperor's Gold?</w:t>
      </w:r>
    </w:p>
    <w:p>
      <w:r/>
      <w:r>
        <w:t>Emperor's Gold was produced by Barcrest.</w:t>
      </w:r>
    </w:p>
    <w:p>
      <w:pPr>
        <w:pStyle w:val="Heading3"/>
      </w:pPr>
      <w:r>
        <w:t>What is the RTP of Emperor's Gold?</w:t>
      </w:r>
    </w:p>
    <w:p>
      <w:r/>
      <w:r>
        <w:t>Emperor's Gold has an RTP ranging from 94% to 98% depending on the size of the bets and game mode.</w:t>
      </w:r>
    </w:p>
    <w:p>
      <w:pPr>
        <w:pStyle w:val="Heading3"/>
      </w:pPr>
      <w:r>
        <w:t>What kind of graphics does Emperor's Gold have?</w:t>
      </w:r>
    </w:p>
    <w:p>
      <w:r/>
      <w:r>
        <w:t>The graphics of Emperor's Gold have a comic book style that is a bit manneristic, featuring characters such as the Emperor, his woman, a tiger, a panda, and symbols of Chinese culture such as red lanterns and firecrackers.</w:t>
      </w:r>
    </w:p>
    <w:p>
      <w:pPr>
        <w:pStyle w:val="Heading3"/>
      </w:pPr>
      <w:r>
        <w:t>What is the Big Bet feature in Emperor's Gold?</w:t>
      </w:r>
    </w:p>
    <w:p>
      <w:r/>
      <w:r>
        <w:t>The Big Bet feature in Emperor's Gold consists of 5 spins with connected reels, with the possibility of getting various bonuses, including Mega and Super, and the chance to win free spins through scatter symbols.</w:t>
      </w:r>
    </w:p>
    <w:p>
      <w:pPr>
        <w:pStyle w:val="Heading3"/>
      </w:pPr>
      <w:r>
        <w:t>What is the Fireworks symbol in Emperor's Gold?</w:t>
      </w:r>
    </w:p>
    <w:p>
      <w:r/>
      <w:r>
        <w:t>The Fireworks symbol in Emperor's Gold is a scatter symbol that can award free spins, with 3 symbols giving 12 free spins, 4 giving 14 free spins, and 5 giving 15 free spins.</w:t>
      </w:r>
    </w:p>
    <w:p>
      <w:pPr>
        <w:pStyle w:val="Heading3"/>
      </w:pPr>
      <w:r>
        <w:t>What is a similar slot to Emperor's Gold?</w:t>
      </w:r>
    </w:p>
    <w:p>
      <w:r/>
      <w:r>
        <w:t>A similar slot to Emperor's Gold is Big Red Lantern, produced by Bally, that is also inspired by ancient Chinese culture.</w:t>
      </w:r>
    </w:p>
    <w:p>
      <w:pPr>
        <w:pStyle w:val="Heading2"/>
      </w:pPr>
      <w:r>
        <w:t>What we like</w:t>
      </w:r>
    </w:p>
    <w:p>
      <w:pPr>
        <w:pStyle w:val="ListBullet"/>
        <w:spacing w:line="240" w:lineRule="auto"/>
        <w:ind w:left="720"/>
      </w:pPr>
      <w:r/>
      <w:r>
        <w:t>10 paylines</w:t>
      </w:r>
    </w:p>
    <w:p>
      <w:pPr>
        <w:pStyle w:val="ListBullet"/>
        <w:spacing w:line="240" w:lineRule="auto"/>
        <w:ind w:left="720"/>
      </w:pPr>
      <w:r/>
      <w:r>
        <w:t>Trail feature and Big Bet option</w:t>
      </w:r>
    </w:p>
    <w:p>
      <w:pPr>
        <w:pStyle w:val="ListBullet"/>
        <w:spacing w:line="240" w:lineRule="auto"/>
        <w:ind w:left="720"/>
      </w:pPr>
      <w:r/>
      <w:r>
        <w:t>Scatter symbols and free spin potential</w:t>
      </w:r>
    </w:p>
    <w:p>
      <w:pPr>
        <w:pStyle w:val="ListBullet"/>
        <w:spacing w:line="240" w:lineRule="auto"/>
        <w:ind w:left="720"/>
      </w:pPr>
      <w:r/>
      <w:r>
        <w:t>Comic book style graphics</w:t>
      </w:r>
    </w:p>
    <w:p>
      <w:pPr>
        <w:pStyle w:val="Heading2"/>
      </w:pPr>
      <w:r>
        <w:t>What we don't like</w:t>
      </w:r>
    </w:p>
    <w:p>
      <w:pPr>
        <w:pStyle w:val="ListBullet"/>
        <w:spacing w:line="240" w:lineRule="auto"/>
        <w:ind w:left="720"/>
      </w:pPr>
      <w:r/>
      <w:r>
        <w:t>No comparison to emperors from other ancient civilizations</w:t>
      </w:r>
    </w:p>
    <w:p>
      <w:pPr>
        <w:pStyle w:val="ListBullet"/>
        <w:spacing w:line="240" w:lineRule="auto"/>
        <w:ind w:left="720"/>
      </w:pPr>
      <w:r/>
      <w:r>
        <w:t>RTP can be low depending on bet size and game mode</w:t>
      </w:r>
    </w:p>
    <w:p>
      <w:r/>
      <w:r>
        <w:rPr>
          <w:b/>
        </w:rPr>
        <w:t>Play Emperor's Gold for Free - Read the Review</w:t>
      </w:r>
    </w:p>
    <w:p>
      <w:r/>
      <w:r>
        <w:rPr>
          <w:i/>
        </w:rPr>
        <w:t>Learn about Emperor's Gold, produced by Barcrest. Play for free and read about features, graphics, and potential big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