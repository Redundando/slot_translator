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Crazy Mix Free - Slot Game Review</w:t>
      </w:r>
    </w:p>
    <w:p>
      <w:pPr>
        <w:pStyle w:val="Heading2"/>
      </w:pPr>
      <w:r>
        <w:t>CRAZY MIX SLOT GAME OVERVIEW</w:t>
      </w:r>
    </w:p>
    <w:p>
      <w:r/>
      <w:r>
        <w:t>Are you ready for a crazy adventure with Crazy Mix? Developed by TrueLab Games, this independent studio has proven to be a hidden gem in the world of online gambling. Set on an island paradise theme, players are invited to enjoy the sunny weather while they spin the 5 main reels with 15 paylines.</w:t>
      </w:r>
    </w:p>
    <w:p>
      <w:r/>
      <w:r>
        <w:t>But wait, there's more! Crazy Mix adds an extra level of excitement with a sixth bonus reel filled with exotic fruits! I know what you're thinking, 'What kind of crazy mix is this?' Well, it's a game that stands out from others in the industry with its unique gameplay elements and engaging soundtrack.</w:t>
      </w:r>
    </w:p>
    <w:p>
      <w:r/>
      <w:r>
        <w:t>While other slot games can feel repetitive, Crazy Mix switches it up with its tropical twist. The game's graphics are impressive, showcasing the scenic island and mouth-watering fruits – it's like you're right there, in paradise!</w:t>
      </w:r>
    </w:p>
    <w:p>
      <w:r/>
      <w:r>
        <w:t>You'll find all sorts of characters on the reels, including a monkey bartender, a parrot serving drinks, and a clever crab mixing cocktails. These wacky characters add a fun element to the game, making it even more enjoyable to play. With all of this in mind, Crazy Mix is a fantastic choice for players looking for something fresh, exciting, and full of surprises.</w:t>
      </w:r>
    </w:p>
    <w:p>
      <w:pPr>
        <w:pStyle w:val="Heading2"/>
      </w:pPr>
      <w:r>
        <w:t>Gameplay and Bonuses</w:t>
      </w:r>
    </w:p>
    <w:p>
      <w:r/>
      <w:r>
        <w:t>Get ready to go wild with Crazy Mix, a classic slot game that has some exciting features you won't find anywhere else - unless you've been digging around the backyard like some kind of garden gnome. The game may look simple, but it packs quite the punch.</w:t>
      </w:r>
    </w:p>
    <w:p>
      <w:r/>
      <w:r>
        <w:t>First up, there's a wild symbol that can replace all other symbols (except for the bonus symbols) to help you form winning combinations. This is the kind of helper fairy tale heroes dream of. Speaking of bonuses, there's a unique feature called Boomerang Respins. This is activated randomly and triggers a progressive win multiplier that basically combines the best parts of Australian culture and maths nerdiness - a recipe for success if ever there was one.</w:t>
      </w:r>
    </w:p>
    <w:p>
      <w:r/>
      <w:r>
        <w:t>And if that wasn't enough to whet your appetite, there are also free spins up for grabs. Just keep an eye out for those fruit symbols, they're the key to unlocking this fruity bonus round. It's like getting a bunch of grapes with your mac and cheese - not something you'd expect, but definitely something to savor.</w:t>
      </w:r>
    </w:p>
    <w:p>
      <w:pPr>
        <w:pStyle w:val="Heading2"/>
      </w:pPr>
      <w:r>
        <w:t>Graphics and Design</w:t>
      </w:r>
    </w:p>
    <w:p>
      <w:r/>
      <w:r>
        <w:t>Crazy Mix not only delivers an incredible game play experience but also has a well-executed graphics and design. It is set in an earthly paradise on an island, with crystal clear waters, palm trees, and exotic fruits. If you can't go on vacation, this game will make you feel like you are there. The game table is a standard five reels plus an additional bonus reel; but this one is next level! It's filled with exotic fruit symbols that add an extra element of fun to the game.</w:t>
      </w:r>
    </w:p>
    <w:p>
      <w:r/>
      <w:r>
        <w:t>The symbols are brilliantly designed and fit the earthly paradise theme perfectly. You'll see playing card figures, flamingos, and even dolphins! The wild symbols are represented by the characters Chaka and Aneka, who are ready to help you win big. Their animations and sound effects are also superb. Not to forget, the background music is so catchy it will get stuck in your head for days.</w:t>
      </w:r>
    </w:p>
    <w:p>
      <w:r/>
      <w:r>
        <w:t>All in all, Crazy Mix is a bright and colorful game that is highly pleasing to the eye. Everything from the mesmerizing tropical colors to the immersive graphics and sounds is a feast for your senses. You won't get bored playing this beautiful and entertaining game, that's for sure.</w:t>
      </w:r>
    </w:p>
    <w:p>
      <w:pPr>
        <w:pStyle w:val="Heading2"/>
      </w:pPr>
      <w:r>
        <w:t>Accessibility for All: Newbies and Pros Take Their Chances with Crazy Mix</w:t>
      </w:r>
    </w:p>
    <w:p>
      <w:r/>
      <w:r>
        <w:t>Crazy Mix, the new slot game from (insert casino name), is a godsend for both new and experienced players who want to test their luck and skills.</w:t>
      </w:r>
      <w:r/>
    </w:p>
    <w:p>
      <w:r/>
      <w:r>
        <w:t>The game has an incredibly simple structure, with straightforward rules that will not overwhelm newbies. However, do not let its simplicity fool you - its game wilds and scatter symbols make it a game that requires patience and strategy to master.</w:t>
      </w:r>
      <w:r/>
    </w:p>
    <w:p>
      <w:r/>
      <w:r>
        <w:t>For seasoned players, Crazy Mix offers a refreshing experience compared to the traditional fruit machines and other slot games. It is a unique game that takes you on an odyssey through a garden of delicious fruits. The game's unpredictability and potential for greater payouts are sure to thrill experienced players, while remaining easy enough for newer ones to grasp.</w:t>
      </w:r>
      <w:r/>
    </w:p>
    <w:p>
      <w:r/>
      <w:r>
        <w:t>If you're the type of player who wants to inject some more humor into their games, Crazy Mix will be right up your alley. Gorilla bartenders and singing mice are just a few of the amusing characters that will appear on the reels to give players a laugh while they wait for payouts.</w:t>
      </w:r>
      <w:r/>
    </w:p>
    <w:p>
      <w:r/>
      <w:r>
        <w:t>Overall, Crazy Mix is a great slot game that offers something different for both new and pro players who seek a worthy challenge. Give it a spin and watch your chances grow wild like the crazy fruits on the reels.</w:t>
      </w:r>
    </w:p>
    <w:p>
      <w:pPr>
        <w:pStyle w:val="Heading2"/>
      </w:pPr>
      <w:r>
        <w:t>Developer Information</w:t>
      </w:r>
    </w:p>
    <w:p>
      <w:r/>
      <w:r>
        <w:t>TrueLab Games, the independent studio behind Crazy Mix, may not be a household name like some of the bigger players in the industry, but don't let that fool you. These guys know how to make a killer slot game. In fact, we'd argue that Crazy Mix is proof that sometimes a smaller team can produce a game that's just as good as (if not better than) one made by a giant corporation.</w:t>
      </w:r>
    </w:p>
    <w:p>
      <w:r/>
      <w:r>
        <w:t>Maybe it's because this underdog of a game studio has the freedom to get really creative without worrying about appeasing shareholders. Whatever the reason, we're just happy they made a game as fun as Crazy Mix.</w:t>
      </w:r>
    </w:p>
    <w:p>
      <w:r/>
      <w:r>
        <w:t>With beautifully executed graphics and a unique theme that's both quirky and charming, it's hard not to love this game. And the bonuses and features are just plain wacky (in a good way). There's nothing quite like watching a trio of eggplants bouncing around on the reels.</w:t>
      </w:r>
    </w:p>
    <w:p>
      <w:r/>
      <w:r>
        <w:t>So if you're tired of playing the same old slots from the same old developers, give Crazy Mix a shot. TrueLab Games may be new to the scene, but they're definitely ones to watch.</w:t>
      </w:r>
    </w:p>
    <w:p>
      <w:pPr>
        <w:pStyle w:val="Heading2"/>
      </w:pPr>
      <w:r>
        <w:t>FAQ</w:t>
      </w:r>
    </w:p>
    <w:p>
      <w:pPr>
        <w:pStyle w:val="Heading3"/>
      </w:pPr>
      <w:r>
        <w:t>How many reels does Crazy Mix have?</w:t>
      </w:r>
    </w:p>
    <w:p>
      <w:r/>
      <w:r>
        <w:t>Crazy Mix has 5 main reels and a bonus reel for exotic fruits.</w:t>
      </w:r>
    </w:p>
    <w:p>
      <w:pPr>
        <w:pStyle w:val="Heading3"/>
      </w:pPr>
      <w:r>
        <w:t>Who developed Crazy Mix?</w:t>
      </w:r>
    </w:p>
    <w:p>
      <w:r/>
      <w:r>
        <w:t>Crazy Mix was developed by the independent studio TrueLab Games.</w:t>
      </w:r>
    </w:p>
    <w:p>
      <w:pPr>
        <w:pStyle w:val="Heading3"/>
      </w:pPr>
      <w:r>
        <w:t>What is the theme of Crazy Mix?</w:t>
      </w:r>
    </w:p>
    <w:p>
      <w:r/>
      <w:r>
        <w:t>The theme of Crazy Mix is an earthly paradise with exotic fruits and vibrant colors inspired by Australia.</w:t>
      </w:r>
    </w:p>
    <w:p>
      <w:pPr>
        <w:pStyle w:val="Heading3"/>
      </w:pPr>
      <w:r>
        <w:t>What are the special symbols in Crazy Mix?</w:t>
      </w:r>
    </w:p>
    <w:p>
      <w:r/>
      <w:r>
        <w:t>The special symbols in Crazy Mix are Chaka and Aneka, who are the wild symbols that can replace all other regular paying symbols.</w:t>
      </w:r>
    </w:p>
    <w:p>
      <w:pPr>
        <w:pStyle w:val="Heading3"/>
      </w:pPr>
      <w:r>
        <w:t>How do you trigger the Boomerang Respins in Crazy Mix?</w:t>
      </w:r>
    </w:p>
    <w:p>
      <w:r/>
      <w:r>
        <w:t>Boomerang Respins in Crazy Mix are activated randomly on any spin of the reels, and a Wild Chaka will throw a boomerang on the bonus reel and hit fruit that gets added to the cocktail.</w:t>
      </w:r>
    </w:p>
    <w:p>
      <w:pPr>
        <w:pStyle w:val="Heading3"/>
      </w:pPr>
      <w:r>
        <w:t>What happens when the boomerang is thrown in Crazy Mix?</w:t>
      </w:r>
    </w:p>
    <w:p>
      <w:r/>
      <w:r>
        <w:t>When the boomerang is thrown in Crazy Mix, the progressive win multiplier increases by +1, and with 4 fruits in your drink, you can unlock the free spins feature.</w:t>
      </w:r>
    </w:p>
    <w:p>
      <w:pPr>
        <w:pStyle w:val="Heading3"/>
      </w:pPr>
      <w:r>
        <w:t>Is Crazy Mix suitable for new players?</w:t>
      </w:r>
    </w:p>
    <w:p>
      <w:r/>
      <w:r>
        <w:t>Yes, Crazy Mix is suitable for new players because it's easy to understand and has fun animations on the screen.</w:t>
      </w:r>
    </w:p>
    <w:p>
      <w:pPr>
        <w:pStyle w:val="Heading3"/>
      </w:pPr>
      <w:r>
        <w:t>How can you win big in Crazy Mix?</w:t>
      </w:r>
    </w:p>
    <w:p>
      <w:r/>
      <w:r>
        <w:t>To win big in Crazy Mix, you need to hit a combination of wild symbols and trigger the Boomeran Respins and Free Spins features.</w:t>
      </w:r>
    </w:p>
    <w:p>
      <w:pPr>
        <w:pStyle w:val="Heading2"/>
      </w:pPr>
      <w:r>
        <w:t>What we like</w:t>
      </w:r>
    </w:p>
    <w:p>
      <w:pPr>
        <w:pStyle w:val="ListBullet"/>
        <w:spacing w:line="240" w:lineRule="auto"/>
        <w:ind w:left="720"/>
      </w:pPr>
      <w:r/>
      <w:r>
        <w:t>Unique theme and well-executed graphics</w:t>
      </w:r>
    </w:p>
    <w:p>
      <w:pPr>
        <w:pStyle w:val="ListBullet"/>
        <w:spacing w:line="240" w:lineRule="auto"/>
        <w:ind w:left="720"/>
      </w:pPr>
      <w:r/>
      <w:r>
        <w:t>Interesting bonuses and features</w:t>
      </w:r>
    </w:p>
    <w:p>
      <w:pPr>
        <w:pStyle w:val="ListBullet"/>
        <w:spacing w:line="240" w:lineRule="auto"/>
        <w:ind w:left="720"/>
      </w:pPr>
      <w:r/>
      <w:r>
        <w:t>Suitable for new and experienced players</w:t>
      </w:r>
    </w:p>
    <w:p>
      <w:pPr>
        <w:pStyle w:val="ListBullet"/>
        <w:spacing w:line="240" w:lineRule="auto"/>
        <w:ind w:left="720"/>
      </w:pPr>
      <w:r/>
      <w:r>
        <w:t>Standout game from independent studio</w:t>
      </w:r>
    </w:p>
    <w:p>
      <w:pPr>
        <w:pStyle w:val="Heading2"/>
      </w:pPr>
      <w:r>
        <w:t>What we don't like</w:t>
      </w:r>
    </w:p>
    <w:p>
      <w:pPr>
        <w:pStyle w:val="ListBullet"/>
        <w:spacing w:line="240" w:lineRule="auto"/>
        <w:ind w:left="720"/>
      </w:pPr>
      <w:r/>
      <w:r>
        <w:t>Limited track record for developer</w:t>
      </w:r>
    </w:p>
    <w:p>
      <w:pPr>
        <w:pStyle w:val="ListBullet"/>
        <w:spacing w:line="240" w:lineRule="auto"/>
        <w:ind w:left="720"/>
      </w:pPr>
      <w:r/>
      <w:r>
        <w:t>Not a game for players who prefer conventional themes</w:t>
      </w:r>
    </w:p>
    <w:p>
      <w:r/>
      <w:r>
        <w:rPr>
          <w:b/>
        </w:rPr>
        <w:t>Play Crazy Mix Free - Slot Game Review</w:t>
      </w:r>
    </w:p>
    <w:p>
      <w:r/>
      <w:r>
        <w:rPr>
          <w:i/>
        </w:rPr>
        <w:t>Read our review of Crazy Mix, a slot game with a unique paradise theme and bonuses. Play for free and see why it stands out from other slots.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