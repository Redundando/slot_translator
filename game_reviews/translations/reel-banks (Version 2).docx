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Reel Banks Free: Exciting Functions &amp; Retro-Themed Slots</w:t>
      </w:r>
    </w:p>
    <w:p>
      <w:r/>
      <w:r>
        <w:rPr>
          <w:b/>
        </w:rPr>
        <w:t>Meta description</w:t>
      </w:r>
      <w:r>
        <w:t>: Read our review of Reel Banks, a retro-themed slot game with exciting functions. Try it out for free at online casinos today.</w:t>
      </w:r>
    </w:p>
    <w:p>
      <w:pPr>
        <w:pStyle w:val="Heading2"/>
      </w:pPr>
      <w:r>
        <w:t>Get the lowdown on game features</w:t>
      </w:r>
    </w:p>
    <w:p>
      <w:r/>
      <w:r>
        <w:t>Looking for a simple casino slot game that still includes plenty of fun features? Look no further than Reel Banks!</w:t>
      </w:r>
    </w:p>
    <w:p>
      <w:r/>
      <w:r>
        <w:t>First things first- let's talk about the structure. Reel Banks features a classic 5x3 layout with 25 active paylines. This makes it the perfect game for both beginners and seasoned pros who want a chance at making some cash.</w:t>
      </w:r>
    </w:p>
    <w:p>
      <w:r/>
      <w:r>
        <w:t xml:space="preserve">But what really sets Reel Banks apart are its exciting features. For starters, there's the Money Collect function. Depending on how lucky you are, you could score anywhere from x1 to x500 your bet- talk about a good payout! </w:t>
      </w:r>
    </w:p>
    <w:p>
      <w:r/>
      <w:r>
        <w:t>And let's not forget about the free spins. Hit those Scatters in at least 5 boxes at once and you'll be gifted 9 free spins. During these spins, you can cash in on the values of the Money symbols- not a bad way to bump up your winnings!</w:t>
      </w:r>
    </w:p>
    <w:p>
      <w:r/>
      <w:r>
        <w:t xml:space="preserve">But wait, there's more! Reel Banks also offers a Buy Bonus function. This means you can activate the bonus feature at any time during gameplay. No need to wait around and hope for the best- take control and see what you can win! </w:t>
      </w:r>
    </w:p>
    <w:p>
      <w:r/>
      <w:r>
        <w:t>Overall, Reel Banks is a game that's both easy to understand and exciting to play. Give it a spin and see what Lady Luck has in store for you!</w:t>
      </w:r>
    </w:p>
    <w:p>
      <w:pPr>
        <w:pStyle w:val="Heading2"/>
      </w:pPr>
      <w:r>
        <w:t>Theme/Design</w:t>
      </w:r>
    </w:p>
    <w:p>
      <w:r/>
      <w:r>
        <w:t>Reel Banks has captivating and realistic graphics with images of a bank vault that perfectly convey the game's theme. You'll feel like you're ready to rob a bank without leaving the comfort of your home! And let's face it, the only way most of us will get rich is by hitting it big in a slot game. The game's soundtrack is equally engaging and enjoyable. No annoying repeating jingles that remind you of elevators! You'll actually enjoy listening to this game's background music.</w:t>
      </w:r>
    </w:p>
    <w:p>
      <w:r/>
      <w:r>
        <w:t>The retro-themed symbols include a bag full of money, bribes, diamonds, hearts, spades and flowers, and the number 7 which is the true symbol of luck. It's like the designers thought, 'What do people want in slot games? Money, bribes and a little bit of luck!' But let's not forget about the banker. He is the hero of this game, the most rewarding symbol worth up to 16 times the bet. Finally, a banker that can make us some money instead of taking it!</w:t>
      </w:r>
    </w:p>
    <w:p>
      <w:pPr>
        <w:pStyle w:val="Heading2"/>
      </w:pPr>
      <w:r>
        <w:t>Paylines and RTP</w:t>
      </w:r>
    </w:p>
    <w:p>
      <w:r/>
      <w:r>
        <w:t>If you're looking to strike gold and hit the jackpot in Reel Banks, you might be pleased to hear that the game boasts a decent Return to Player (RTP) rate of 96.04%. That means you'll have a fair chance of winning big and taking home some serious cash. And by serious cash, we don't mean a few measly coins that'll barely cover your next coffee fix.</w:t>
      </w:r>
    </w:p>
    <w:p>
      <w:r/>
      <w:r>
        <w:t>But let's not forget about the paylines. Reel Banks has a total of 25 active paylines, which means you have 25 different ways to win. It's like having 25 different keys to unlock treasure chests filled with gold and gems. Okay, maybe it's not exactly like that, but you get the idea. The game uses a simple 5x3 structure, so you don't need to be a rocket scientist to figure out how to play.</w:t>
      </w:r>
    </w:p>
    <w:p>
      <w:r/>
      <w:r>
        <w:t>All in all, Reel Banks' paylines and RTP are pretty standard for a slot game, but that doesn't mean it's not worth a try. After all, a game with decent odds and multiple ways to win is always a good bet. Get it? Bet? Because it's a slot game? We'll see ourselves out.</w:t>
      </w:r>
    </w:p>
    <w:p>
      <w:pPr>
        <w:pStyle w:val="Heading2"/>
      </w:pPr>
      <w:r>
        <w:t>Symbols</w:t>
      </w:r>
    </w:p>
    <w:p>
      <w:r/>
      <w:r>
        <w:t>It's always nice when a casino slot game has symbols that don't require a PhD in symbolism to understand. Luckily, that's exactly what you get with Reel Banks. Expect to see lots of bags full of money, because let's be honest - that's why we're all gambling in the first place, right? There are also bribes, diamonds, hearts, and spades if you're looking for something a little more traditional. Then there are the flowers, which are nice, but I'm not sure how they fit in with the theme. Maybe they're for when you're feeling romantic after hitting the jackpot? Who knows!</w:t>
      </w:r>
    </w:p>
    <w:p>
      <w:r/>
      <w:r>
        <w:t>Of course, no casino slot game would be complete without the number 7. Fortunately, Reel Banks respects tradition. In this game, the number 7 is the epitome of good fortune. It's almost like the game is giving you permission to be superstitious - as long as you keep playing, of course!</w:t>
      </w:r>
    </w:p>
    <w:p>
      <w:r/>
      <w:r>
        <w:t>Finally, we have the banker. This is the symbol you really want to look out for. Why? Because it's the most rewarding symbol in the game! In fact, it's worth up to 16 times your bet. Now, I'm no banker, but I'm pretty sure that's a good return on investment.</w:t>
      </w:r>
    </w:p>
    <w:p>
      <w:pPr>
        <w:pStyle w:val="Heading2"/>
      </w:pPr>
      <w:r>
        <w:t>User Experience</w:t>
      </w:r>
    </w:p>
    <w:p>
      <w:r/>
      <w:r>
        <w:t>Are you tired of complicated casino games with frustrating interfaces that make you want to pull your hair out? Fear not, my friend, because Reel Banks has got you covered! This online slot game boasts an easy-to-use interface that even your great-grandmother could navigate with ease. And if your great-grandmother is still around, she'll love the retro-themed slots that Reel Banks has to offer!</w:t>
      </w:r>
    </w:p>
    <w:p>
      <w:r/>
      <w:r>
        <w:t>But don't let the simplicity fool you - Reel Banks is packed with excitement and big-win potential. The most enjoyable moment of the game has got to be the free spins feature, where you can rack up some serious coins without even trying. And let's be real, who doesn't love winning big without putting in any effort?</w:t>
      </w:r>
    </w:p>
    <w:p>
      <w:r/>
      <w:r>
        <w:t>And if you're new to the game, don't worry - Reel Banks offers a demo mode so you can get a feel for the game before putting real money on the line. Because let's face it, nobody likes losing money - except maybe the guys who invented those frustratingly difficult casino games.</w:t>
      </w:r>
    </w:p>
    <w:p>
      <w:pPr>
        <w:pStyle w:val="Heading2"/>
      </w:pPr>
      <w:r>
        <w:t>FAQ</w:t>
      </w:r>
    </w:p>
    <w:p>
      <w:pPr>
        <w:pStyle w:val="Heading3"/>
      </w:pPr>
      <w:r>
        <w:t>What is the RTP of the Reel Banks slot?</w:t>
      </w:r>
    </w:p>
    <w:p>
      <w:r/>
      <w:r>
        <w:t>The game has an RTP of 96.04%, which is good and in line with the industry average.</w:t>
      </w:r>
    </w:p>
    <w:p>
      <w:pPr>
        <w:pStyle w:val="Heading3"/>
      </w:pPr>
      <w:r>
        <w:t>Is there a free demo version of the Reel Banks slot?</w:t>
      </w:r>
    </w:p>
    <w:p>
      <w:r/>
      <w:r>
        <w:t>Yes, many online casinos with an ADM license offer a demo version of the game. You can also try it for free on our website.</w:t>
      </w:r>
    </w:p>
    <w:p>
      <w:pPr>
        <w:pStyle w:val="Heading3"/>
      </w:pPr>
      <w:r>
        <w:t>What is the most enjoyable feature of Reel Banks?</w:t>
      </w:r>
    </w:p>
    <w:p>
      <w:r/>
      <w:r>
        <w:t>The free spins feature is the most enjoyable part of the game. It's a great way to win bigger payouts without risking your own money.</w:t>
      </w:r>
    </w:p>
    <w:p>
      <w:pPr>
        <w:pStyle w:val="Heading3"/>
      </w:pPr>
      <w:r>
        <w:t>What is the theme of Reel Banks?</w:t>
      </w:r>
    </w:p>
    <w:p>
      <w:r/>
      <w:r>
        <w:t>The theme of Reel Banks is a heist at a bank. The game has symbols of bags of money, bribes, diamonds, hearts, spades, flowers, and the number 7.</w:t>
      </w:r>
    </w:p>
    <w:p>
      <w:pPr>
        <w:pStyle w:val="Heading3"/>
      </w:pPr>
      <w:r>
        <w:t>What are the game features of Reel Banks?</w:t>
      </w:r>
    </w:p>
    <w:p>
      <w:r/>
      <w:r>
        <w:t>Reel Banks has Money Scatter symbols that trigger the Money Collect feature and free spins when five Scatters land at the same time. Players can also activate a bonus feature at any time during gameplay.</w:t>
      </w:r>
    </w:p>
    <w:p>
      <w:pPr>
        <w:pStyle w:val="Heading3"/>
      </w:pPr>
      <w:r>
        <w:t>Is Reel Banks an innovative slot game?</w:t>
      </w:r>
    </w:p>
    <w:p>
      <w:r/>
      <w:r>
        <w:t>Reel Banks does not have a particularly unique or innovative theme, but it is a popular choice among players because of its attractive graphics and fun free spins feature.</w:t>
      </w:r>
    </w:p>
    <w:p>
      <w:pPr>
        <w:pStyle w:val="Heading3"/>
      </w:pPr>
      <w:r>
        <w:t>What is the most rewarding symbol in Reel Banks?</w:t>
      </w:r>
    </w:p>
    <w:p>
      <w:r/>
      <w:r>
        <w:t>The banker symbol is the most rewarding and can pay out up to 16 times your bet.</w:t>
      </w:r>
    </w:p>
    <w:p>
      <w:pPr>
        <w:pStyle w:val="Heading3"/>
      </w:pPr>
      <w:r>
        <w:t>What is the structure of the game in Reel Banks?</w:t>
      </w:r>
    </w:p>
    <w:p>
      <w:r/>
      <w:r>
        <w:t>Reel Banks has a simple 5x3 structure with 25 active paylines.</w:t>
      </w:r>
    </w:p>
    <w:p>
      <w:pPr>
        <w:pStyle w:val="Heading2"/>
      </w:pPr>
      <w:r>
        <w:t>What we like</w:t>
      </w:r>
    </w:p>
    <w:p>
      <w:pPr>
        <w:pStyle w:val="ListBullet"/>
        <w:spacing w:line="240" w:lineRule="auto"/>
        <w:ind w:left="720"/>
      </w:pPr>
      <w:r/>
      <w:r>
        <w:t>Money Collect function with variable value up to x500</w:t>
      </w:r>
    </w:p>
    <w:p>
      <w:pPr>
        <w:pStyle w:val="ListBullet"/>
        <w:spacing w:line="240" w:lineRule="auto"/>
        <w:ind w:left="720"/>
      </w:pPr>
      <w:r/>
      <w:r>
        <w:t>Free spins with Money Symbol values</w:t>
      </w:r>
    </w:p>
    <w:p>
      <w:pPr>
        <w:pStyle w:val="ListBullet"/>
        <w:spacing w:line="240" w:lineRule="auto"/>
        <w:ind w:left="720"/>
      </w:pPr>
      <w:r/>
      <w:r>
        <w:t>Bonus feature activated anytime with Buy Bonus function</w:t>
      </w:r>
    </w:p>
    <w:p>
      <w:pPr>
        <w:pStyle w:val="ListBullet"/>
        <w:spacing w:line="240" w:lineRule="auto"/>
        <w:ind w:left="720"/>
      </w:pPr>
      <w:r/>
      <w:r>
        <w:t>Captivating and realistic graphics with engaging soundtrack</w:t>
      </w:r>
    </w:p>
    <w:p>
      <w:pPr>
        <w:pStyle w:val="Heading2"/>
      </w:pPr>
      <w:r>
        <w:t>What we don't like</w:t>
      </w:r>
    </w:p>
    <w:p>
      <w:pPr>
        <w:pStyle w:val="ListBullet"/>
        <w:spacing w:line="240" w:lineRule="auto"/>
        <w:ind w:left="720"/>
      </w:pPr>
      <w:r/>
      <w:r>
        <w:t>Limited paylines with a simple 5x3 structure</w:t>
      </w:r>
    </w:p>
    <w:p>
      <w:r/>
      <w:r>
        <w:rPr>
          <w:i/>
        </w:rPr>
        <w:t>Prompt: Design a feature image for Reel Banks that captures the excitement of the game and showcases the Maya warrior with glasses character in a cartoon style. The image should display the bank vault as the background with the Maya warrior standing in front of it, holding bags of money and flashing a big smile. The image should be bold and vibrant, with bright colors that pop, drawing the viewer in and conveying the idea of a successful bank heist. The Maya warrior should be the focal point of the image, big and bold, standing out from the background. You can add other details to the image that will enhance the overall look and feel, but make sure to focus on the Maya warrior character as the main attraction.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