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Breakout Bob for Free - Review</w:t>
      </w:r>
    </w:p>
    <w:p>
      <w:r/>
      <w:r>
        <w:rPr>
          <w:b/>
        </w:rPr>
        <w:t>Meta description</w:t>
      </w:r>
      <w:r>
        <w:t>: Find out everything you need to know about Breakout Bob and play for free with our detailed review of the game's features.</w:t>
      </w:r>
    </w:p>
    <w:p>
      <w:pPr>
        <w:pStyle w:val="Heading2"/>
      </w:pPr>
      <w:r>
        <w:t>Gameplay Mechanics</w:t>
      </w:r>
    </w:p>
    <w:p>
      <w:r/>
      <w:r>
        <w:t xml:space="preserve">Are you ready to break the bank with Breakout Bob? This slot game has a unique square game grid with 4 reels and 4 rows. It's like playing Tetris but with money involved! With fixed paylines of 6, you have plenty of chances to hit a winning combination. Only wins that start from left to right count, which is a bit disappointing for all those right-to-left lovers out there. </w:t>
      </w:r>
    </w:p>
    <w:p>
      <w:r/>
      <w:r>
        <w:t>But fear not, Breakout Bob is still here to help you break out of your boredom. You can bet as little as €0.05 or go all-in with a maximum bet of €500. Feeling lucky? Go big or go home, right? And if you're feeling extra lazy, you can set the slot to run automatically for 5 to 100 spins. Just don't forget to check your balance from time to time! Oh, and don't forget the turbo function to speed up the game's pace!</w:t>
      </w:r>
    </w:p>
    <w:p>
      <w:r/>
      <w:r>
        <w:t>But what really sets Breakout Bob apart from the rest is its impressive RTP of 96.52%. So, if you're looking for a slot game with good chances of winning, then look no further! Breakout Bob has got you covered.</w:t>
      </w:r>
    </w:p>
    <w:p>
      <w:pPr>
        <w:pStyle w:val="Heading2"/>
      </w:pPr>
      <w:r>
        <w:t>Visual design</w:t>
      </w:r>
    </w:p>
    <w:p>
      <w:r/>
      <w:r>
        <w:t xml:space="preserve">Breakout Bob's graphics are absolutely stunning. The cartoon-style visuals depict Bob’s heroic escape in a prison, with high prison walls as the background to the reels. It's almost like you're watching the world's most elaborate jailbreak happening right before your eyes! The game screen comes to life with colorful and crisp graphics, making playing this slot game a visually appealing experience. </w:t>
      </w:r>
    </w:p>
    <w:p>
      <w:r/>
      <w:r>
        <w:t>The graphics aren't the only thing that's great about Breakout Bob. The music that accompanies the gameplay is soft and not invasive, so you won't have to worry about your eardrums being blown out with constant blaring noise. And what's more, Bob himself will personally congratulate you after every win! It's like having your very own personal cheerleader...of course, he's also a convicted felon, but that's neither here nor there.</w:t>
      </w:r>
    </w:p>
    <w:p>
      <w:pPr>
        <w:pStyle w:val="Heading2"/>
      </w:pPr>
      <w:r>
        <w:t>Bonus Features</w:t>
      </w:r>
    </w:p>
    <w:p>
      <w:r/>
      <w:r>
        <w:t xml:space="preserve">Get ready to break out with Breakout Bob and experience the excitement of two random bonus games! We’re not talking about just any bonuses, we’re talking about bonuses that will make your head spin (in the best way possible). </w:t>
      </w:r>
    </w:p>
    <w:p>
      <w:r/>
      <w:r>
        <w:t xml:space="preserve">The first bonus feature is called "Bomb", which gives you the chance to score between 4 and 6 free spins with a progressive multiplier of up to 25X. That’s right, I said 25X - it’s like winning the lottery but without having to share the jackpot with anyone. Just pray you don’t have a heart attack during the free spins, because your heart won’t be able to handle the adrenaline rush. </w:t>
      </w:r>
    </w:p>
    <w:p>
      <w:r/>
      <w:r>
        <w:t xml:space="preserve">The second bonus game is the Wheel of Fortune. Spin the wheel and keep your fingers crossed that it stops on one of the 4 colored slices. If it does, you’ll win one of the three coveted prizes that are fixed and based on the initial bet value. Don’t worry, we won’t judge you if you do a little victory dance afterwards. </w:t>
      </w:r>
    </w:p>
    <w:p>
      <w:r/>
      <w:r>
        <w:t xml:space="preserve">But wait, there’s more! Breakout Bob also rewards players with free spins triggered by landing Scatter symbols on the reels. Three Scatter symbols equal 12 free spins, and four Scatter symbols will give you 18 free spins. During these free spins, all Scatter symbols that appear will be collected by Bob (who knew he had so many talents?) and at the end of the bonus game, they will transform into Wild symbols and randomly appear on the reels. It’s like getting a bonus on top of a bonus. </w:t>
      </w:r>
    </w:p>
    <w:p>
      <w:pPr>
        <w:pStyle w:val="Heading2"/>
      </w:pPr>
      <w:r>
        <w:t>BETTING OPTIONS</w:t>
      </w:r>
    </w:p>
    <w:p>
      <w:r/>
      <w:r>
        <w:t>If you want to feel like a high roller without breaking the bank, Breakout Bob has got you covered. Starting from just €0.05 per spin, you can get in on the action and potentially land some big wins. Not to mention, the maximum bet of €500 is perfect for those who really want to let it ride. The fixed paylines ensure that everyone has a fair chance to hit those winning combinations.</w:t>
      </w:r>
    </w:p>
    <w:p>
      <w:r/>
      <w:r>
        <w:t>And if you're feeling lazy, Breakout Bob has got your back. The automatic spin feature allows you to sit back, relax, and let the slot game do all the work for you. Just don't get too comfortable, or you might miss out on some major coinage. For those who like to live life in the fast lane, the turbo function speeds up the rotation of the reels. You'll feel like you're in your very own heist movie, making off with bags of loot before anyone knows what hit them.</w:t>
      </w:r>
    </w:p>
    <w:p>
      <w:r/>
      <w:r>
        <w:t>Whether you're a cautious gambler or a wild card, Breakout Bob has the betting options to suit your style. Just don't forget to stay within your budget, or you might end up needing your own prison break.</w:t>
      </w:r>
    </w:p>
    <w:p>
      <w:pPr>
        <w:pStyle w:val="Heading2"/>
      </w:pPr>
      <w:r>
        <w:t>Paylines</w:t>
      </w:r>
    </w:p>
    <w:p>
      <w:r/>
      <w:r>
        <w:t>You know what they say, six is the magic number! And in Breakout Bob, six paylines is just enough to keep the game interesting without making your head spin. The only thing that should be spinning is those reels! And let me tell you, those six paylines are fixed tighter than a pair of skinny jeans on a hipster. So make sure you're ready for a wild ride before you hit that spin button.</w:t>
      </w:r>
    </w:p>
    <w:p>
      <w:r/>
      <w:r>
        <w:t>With only 3 or 4 adjacent symbols needed to score a win, Breakout Bob doesn't mess around with needless complications. Ain't nobody got time for complicated paylines! The paytable is set up so that payouts are awarded fairly according to the values of the symbols. You know what they say, the higher the value of the symbol, the more cha-ching you'll score. And in the case of multiple wins, only the biggest payout is paid. So don't think you can game the system by hitting two birds with one stone, it doesn't work like that! Just sit back and see those payouts increase with each winning spin.</w:t>
      </w:r>
    </w:p>
    <w:p>
      <w:pPr>
        <w:pStyle w:val="Heading2"/>
      </w:pPr>
      <w:r>
        <w:t>FAQ</w:t>
      </w:r>
    </w:p>
    <w:p>
      <w:pPr>
        <w:pStyle w:val="Heading3"/>
      </w:pPr>
      <w:r>
        <w:t>How many paylines does Breakout Bob have?</w:t>
      </w:r>
    </w:p>
    <w:p>
      <w:r/>
      <w:r>
        <w:t>Breakout Bob has 6 fixed paylines.</w:t>
      </w:r>
    </w:p>
    <w:p>
      <w:pPr>
        <w:pStyle w:val="Heading3"/>
      </w:pPr>
      <w:r>
        <w:t>What is the minimum bet I can place on Breakout Bob?</w:t>
      </w:r>
    </w:p>
    <w:p>
      <w:r/>
      <w:r>
        <w:t>The minimum bet on Breakout Bob is €0.05.</w:t>
      </w:r>
    </w:p>
    <w:p>
      <w:pPr>
        <w:pStyle w:val="Heading3"/>
      </w:pPr>
      <w:r>
        <w:t>What is the maximum bet I can place on Breakout Bob?</w:t>
      </w:r>
    </w:p>
    <w:p>
      <w:r/>
      <w:r>
        <w:t>The maximum bet on Breakout Bob is €500.</w:t>
      </w:r>
    </w:p>
    <w:p>
      <w:pPr>
        <w:pStyle w:val="Heading3"/>
      </w:pPr>
      <w:r>
        <w:t>What is the RTP of Breakout Bob?</w:t>
      </w:r>
    </w:p>
    <w:p>
      <w:r/>
      <w:r>
        <w:t>The RTP of Breakout Bob is 96.52%.</w:t>
      </w:r>
    </w:p>
    <w:p>
      <w:pPr>
        <w:pStyle w:val="Heading3"/>
      </w:pPr>
      <w:r>
        <w:t>How many reels does Breakout Bob have?</w:t>
      </w:r>
    </w:p>
    <w:p>
      <w:r/>
      <w:r>
        <w:t>Breakout Bob has 4 reels.</w:t>
      </w:r>
    </w:p>
    <w:p>
      <w:pPr>
        <w:pStyle w:val="Heading3"/>
      </w:pPr>
      <w:r>
        <w:t>How many rows does Breakout Bob have?</w:t>
      </w:r>
    </w:p>
    <w:p>
      <w:r/>
      <w:r>
        <w:t>Breakout Bob has 4 rows.</w:t>
      </w:r>
    </w:p>
    <w:p>
      <w:pPr>
        <w:pStyle w:val="Heading3"/>
      </w:pPr>
      <w:r>
        <w:t>Does Breakout Bob have any bonus games?</w:t>
      </w:r>
    </w:p>
    <w:p>
      <w:r/>
      <w:r>
        <w:t>Yes, Breakout Bob has two bonus games, 'Bomb' and 'Wheel of Fortune'.</w:t>
      </w:r>
    </w:p>
    <w:p>
      <w:pPr>
        <w:pStyle w:val="Heading3"/>
      </w:pPr>
      <w:r>
        <w:t>Can I play Breakout Bob on auto mode?</w:t>
      </w:r>
    </w:p>
    <w:p>
      <w:r/>
      <w:r>
        <w:t>Yes, you can set from 5 to 100 automatic spins.</w:t>
      </w:r>
    </w:p>
    <w:p>
      <w:pPr>
        <w:pStyle w:val="Heading2"/>
      </w:pPr>
      <w:r>
        <w:t>What we like</w:t>
      </w:r>
    </w:p>
    <w:p>
      <w:pPr>
        <w:pStyle w:val="ListBullet"/>
        <w:spacing w:line="240" w:lineRule="auto"/>
        <w:ind w:left="720"/>
      </w:pPr>
      <w:r/>
      <w:r>
        <w:t>Impressive RTP of 96.52%</w:t>
      </w:r>
    </w:p>
    <w:p>
      <w:pPr>
        <w:pStyle w:val="ListBullet"/>
        <w:spacing w:line="240" w:lineRule="auto"/>
        <w:ind w:left="720"/>
      </w:pPr>
      <w:r/>
      <w:r>
        <w:t>Stunning, cartoon-style graphics</w:t>
      </w:r>
    </w:p>
    <w:p>
      <w:pPr>
        <w:pStyle w:val="ListBullet"/>
        <w:spacing w:line="240" w:lineRule="auto"/>
        <w:ind w:left="720"/>
      </w:pPr>
      <w:r/>
      <w:r>
        <w:t>Two different bonus games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Only 6 fixed paylines</w:t>
      </w:r>
    </w:p>
    <w:p>
      <w:pPr>
        <w:pStyle w:val="ListBullet"/>
        <w:spacing w:line="240" w:lineRule="auto"/>
        <w:ind w:left="720"/>
      </w:pPr>
      <w:r/>
      <w:r>
        <w:t>Bonus games occur randomly</w:t>
      </w:r>
    </w:p>
    <w:p>
      <w:r/>
      <w:r>
        <w:rPr>
          <w:i/>
        </w:rPr>
        <w:t>Create a feature image that captures the excitement and adventure of Breakout Bob. The image should be in cartoon style and prominently feature a happy Maya warrior with glasses, who embodies the adventurous spirit of the game. Additionally, the image should have a silhouette of Bob breaking out of prison with a bomb in hand to highlight the theme of the game. The use of vibrant colors and dynamic details will make the image stand out and pique the interest of potential players, inviting them to join in the thrilling adventure of Breakout Bob.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