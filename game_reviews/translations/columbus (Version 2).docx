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Columbus slot game for free - Review of Novomatic's historical game</w:t>
      </w:r>
    </w:p>
    <w:p>
      <w:r/>
      <w:r>
        <w:rPr>
          <w:b/>
        </w:rPr>
        <w:t>Meta description</w:t>
      </w:r>
      <w:r>
        <w:t>: Enjoy the historical theme of Columbus and try to win big on the 5-reel, 9-payline slot machine by Novomatic. Play for free.</w:t>
      </w:r>
    </w:p>
    <w:p>
      <w:pPr>
        <w:pStyle w:val="Heading2"/>
      </w:pPr>
      <w:r>
        <w:t>Game Description</w:t>
      </w:r>
    </w:p>
    <w:p>
      <w:r/>
      <w:r>
        <w:t>Saddle up your ship, hoist the mainsail, and join the explorer Christopher Columbus in his quest to discover America in the Columbus slot machine by Novomatic! This 5-reel, 9-payline game is perfect for those who love history, adventure, and of course, making some cash. It’s like playing hide and go seek with the New World, except instead of hiding, you’re hoping to uncover some buried treasure.</w:t>
      </w:r>
    </w:p>
    <w:p>
      <w:r/>
      <w:r>
        <w:t>The reels are adorned with symbols that help to tell the story of Columbus’ journey, such as a compass, a flag, and a sextant. Don’t worry, if you’re not a history buff, the symbols don’t require a PhD in Spanish exploration to understand. They’re intuitive, and you’ll be able to enjoy the gameplay even if you slept through all your history classes in school.</w:t>
      </w:r>
    </w:p>
    <w:p>
      <w:r/>
      <w:r>
        <w:t>Now, let’s be real, the graphics are definitely not going to blow your mind. The game was originally developed as a land-based slot machine, so the design is relatively simple. But hey, we don’t play slot machines for their graphics, right? We’re not looking for the next Mona Lisa, we’re looking for the next jackpot.</w:t>
      </w:r>
      <w:r>
        <w:t xml:space="preserve"> </w:t>
      </w:r>
    </w:p>
    <w:p>
      <w:r/>
      <w:r>
        <w:t>Overall, the Columbus slot machine is a great pick for history buffs and adventurers, and for anyone who wants to have some fun and grab some loot. Just make sure to watch out for any sea monsters that might be lurking around the corner. Happy spinning!</w:t>
      </w:r>
    </w:p>
    <w:p>
      <w:pPr>
        <w:pStyle w:val="Heading2"/>
      </w:pPr>
      <w:r>
        <w:t>Game Features</w:t>
      </w:r>
    </w:p>
    <w:p>
      <w:r/>
      <w:r>
        <w:t>If you're a fan of all things Columbus - the explorer, not the capital of Ohio - then you're going to love the Columbus slot machine game. This exciting game features a Wild symbol in the form of Christopher Columbus himself, complete with the same dashing good looks and sense of adventure that made him famous. And with the addition of a Scatter symbol in the form of three caravels representing the Nina, Pinta, and Santa Maria, players can set sail on their own voyages of discovery and maybe even find some treasure along the way.</w:t>
      </w:r>
      <w:r/>
    </w:p>
    <w:p>
      <w:r/>
      <w:r>
        <w:t>The real excitement, however, comes with the Bonus Game, where players have the chance to win up to ten free spins. All you need to do is have the three ships appear 1, 3, or 5 times in the same spin on a payline. If that sounds a bit specific, it's because it is - but that's just the kind of high-stakes adventure you should expect from a game like Columbus.</w:t>
      </w:r>
      <w:r/>
    </w:p>
    <w:p>
      <w:r/>
      <w:r>
        <w:t>During the Bonus Game, the caravels themselves also act as Wild symbols, providing even more opportunities for players to win big. And if you're the kind of player who likes to sit back with a drink in one hand and a snack in the other while the game does all the work, then Autoplay is available for you.</w:t>
      </w:r>
      <w:r/>
    </w:p>
    <w:p>
      <w:r/>
      <w:r>
        <w:t>All in all, the Columbus slot machine game is a thrilling adventure from start to finish. And who knows - with some luck and a bit of cunning, you might just end up like the man himself, charting new courses and making history. Or at the very least, you'll have a pretty good time trying.</w:t>
      </w:r>
    </w:p>
    <w:p>
      <w:pPr>
        <w:pStyle w:val="Heading2"/>
      </w:pPr>
      <w:r>
        <w:t>Symbols and Paylines</w:t>
      </w:r>
    </w:p>
    <w:p>
      <w:r/>
      <w:r>
        <w:t>As you embark on your journey with Columbus in this slot game, you'll come across a cast of characters including Columbus himself, Queen Isabella of Aragon, a gold necklace, a sextant, and cards from ace to nine. It's a motley crew to say the least, but the real treasure lies in those Scatter symbols. Keep your eyes peeled for the three caravels - they'll unlock the real riches.</w:t>
      </w:r>
    </w:p>
    <w:p>
      <w:r/>
      <w:r>
        <w:t>When it comes to paylines, Columbus offers 9 different ones. And let's be honest, who doesn't love multiple chances to win? Just remember - you'll need to align 3 or more of the same symbols to hit that sweet, sweet payout. So get to spinning, and may the odds be ever in your favor!</w:t>
      </w:r>
    </w:p>
    <w:p>
      <w:pPr>
        <w:pStyle w:val="Heading2"/>
      </w:pPr>
      <w:r>
        <w:t>Bonus Game:</w:t>
      </w:r>
    </w:p>
    <w:p>
      <w:r/>
      <w:r>
        <w:t>Oh, Columbus, what a guy. He discovered America, but can he help you discover riches? Yes, he can! The Bonus Game in the Columbus slot machine is a fantastic way to boost your winnings. It's easy to activate - just align Scatter symbols (the three caravels) one, three, or five times on the same payline, and you're in.</w:t>
      </w:r>
    </w:p>
    <w:p>
      <w:r/>
      <w:r>
        <w:t xml:space="preserve">The excitement really ramps up during the Bonus Game. Not only can you win up to ten free spins, but the caravels also act as Wild symbols, activating even more free spins. You'll feel like you're sailing the ocean blue with Columbus himself as you wait to see what treasures await you in this exciting feature. </w:t>
      </w:r>
    </w:p>
    <w:p>
      <w:r/>
      <w:r>
        <w:t>Overall, the Bonus Game is a fun and rewarding addition to the Columbus slot machine. So, set sail and get ready to explore new worlds full of riches and adventure.</w:t>
      </w:r>
    </w:p>
    <w:p>
      <w:pPr>
        <w:pStyle w:val="Heading2"/>
      </w:pPr>
      <w:r>
        <w:t>Unleashing the Winning Potential of Columbus!</w:t>
      </w:r>
    </w:p>
    <w:p>
      <w:r/>
      <w:r>
        <w:t>One of the best features of the Columbus slot machine is the flexibility it offers players when it comes to betting. With its low minimum bet of €0.18 per spin, this game caters to all levels of players, including those who are just starting out. But don't let the small buy-in fool you! Once you start playing and understanding the game mechanics, the maximum bet of €45 becomes an attractive option for those seeking the highest possible payouts.</w:t>
      </w:r>
      <w:r/>
    </w:p>
    <w:p>
      <w:r/>
      <w:r>
        <w:t>If you're the kind of player who loves to rack up the wins, then Columbus won't disappoint. This game has been developed to provide frequent wins and keep you engaged for hours on end. Plus, when you win, you feel more inclined to continue playing and hitting those winning combinations. Don't be surprised if you get hooked on this game pretty quickly!</w:t>
      </w:r>
      <w:r/>
    </w:p>
    <w:p>
      <w:r/>
      <w:r>
        <w:t>For those who are all about the big payout, the jackpot of 20,000 coins is enough to make anyone sit up and pay attention. Imagine hitting the jackpot and walking away with a huge sum of money - it's what dreams are made of. But even without hitting the jackpot, Columbus delivers a great mix of entertainment and winning potential. Whether you're a seasoned player or just looking for some casual fun, this game is definitely worth a try.</w:t>
      </w:r>
    </w:p>
    <w:p>
      <w:pPr>
        <w:pStyle w:val="Heading2"/>
      </w:pPr>
      <w:r>
        <w:t>FAQ</w:t>
      </w:r>
    </w:p>
    <w:p>
      <w:pPr>
        <w:pStyle w:val="Heading3"/>
      </w:pPr>
      <w:r>
        <w:t>What is the minimum bet for Columbus slot machine?</w:t>
      </w:r>
    </w:p>
    <w:p>
      <w:r/>
      <w:r>
        <w:t>The minimum bet for Columbus is €0.18.</w:t>
      </w:r>
    </w:p>
    <w:p>
      <w:pPr>
        <w:pStyle w:val="Heading3"/>
      </w:pPr>
      <w:r>
        <w:t>What is the maximum bet for Columbus slot machine?</w:t>
      </w:r>
    </w:p>
    <w:p>
      <w:r/>
      <w:r>
        <w:t>The maximum bet for Columbus is €45.</w:t>
      </w:r>
    </w:p>
    <w:p>
      <w:pPr>
        <w:pStyle w:val="Heading3"/>
      </w:pPr>
      <w:r>
        <w:t>How many paylines does Columbus have?</w:t>
      </w:r>
    </w:p>
    <w:p>
      <w:r/>
      <w:r>
        <w:t>Columbus has 9 paylines.</w:t>
      </w:r>
    </w:p>
    <w:p>
      <w:pPr>
        <w:pStyle w:val="Heading3"/>
      </w:pPr>
      <w:r>
        <w:t>What is the jackpot amount for Columbus?</w:t>
      </w:r>
    </w:p>
    <w:p>
      <w:r/>
      <w:r>
        <w:t>The jackpot amount for Columbus is 20,000 coins.</w:t>
      </w:r>
    </w:p>
    <w:p>
      <w:pPr>
        <w:pStyle w:val="Heading3"/>
      </w:pPr>
      <w:r>
        <w:t>Are there Wild symbols in Columbus?</w:t>
      </w:r>
    </w:p>
    <w:p>
      <w:r/>
      <w:r>
        <w:t>Yes, Christopher Columbus himself is the Wild symbol and replaces all other symbols except Scatter.</w:t>
      </w:r>
    </w:p>
    <w:p>
      <w:pPr>
        <w:pStyle w:val="Heading3"/>
      </w:pPr>
      <w:r>
        <w:t>What is the Scatter symbol in Columbus?</w:t>
      </w:r>
    </w:p>
    <w:p>
      <w:r/>
      <w:r>
        <w:t>The Scatter symbol in Columbus is the three caravels: the Nina, the Pinta, and the Santa Maria.</w:t>
      </w:r>
    </w:p>
    <w:p>
      <w:pPr>
        <w:pStyle w:val="Heading3"/>
      </w:pPr>
      <w:r>
        <w:t>How do I access the Bonus Game in Columbus?</w:t>
      </w:r>
    </w:p>
    <w:p>
      <w:r/>
      <w:r>
        <w:t>You can access the Bonus Game in Columbus by aligning the Scatter symbols (the three caravels) 1, 3, or 5 times in the same spin on the payline.</w:t>
      </w:r>
    </w:p>
    <w:p>
      <w:pPr>
        <w:pStyle w:val="Heading3"/>
      </w:pPr>
      <w:r>
        <w:t>Is there an Autoplay feature in Columbus?</w:t>
      </w:r>
    </w:p>
    <w:p>
      <w:r/>
      <w:r>
        <w:t>Yes, Columbus has an Autoplay feature.</w:t>
      </w:r>
    </w:p>
    <w:p>
      <w:pPr>
        <w:pStyle w:val="Heading2"/>
      </w:pPr>
      <w:r>
        <w:t>What we like</w:t>
      </w:r>
    </w:p>
    <w:p>
      <w:pPr>
        <w:pStyle w:val="ListBullet"/>
        <w:spacing w:line="240" w:lineRule="auto"/>
        <w:ind w:left="720"/>
      </w:pPr>
      <w:r/>
      <w:r>
        <w:t>Historical theme of Christopher Columbus provides an engaging gaming experience</w:t>
      </w:r>
    </w:p>
    <w:p>
      <w:pPr>
        <w:pStyle w:val="ListBullet"/>
        <w:spacing w:line="240" w:lineRule="auto"/>
        <w:ind w:left="720"/>
      </w:pPr>
      <w:r/>
      <w:r>
        <w:t>Access to Bonus Game with up to ten free spins</w:t>
      </w:r>
    </w:p>
    <w:p>
      <w:pPr>
        <w:pStyle w:val="ListBullet"/>
        <w:spacing w:line="240" w:lineRule="auto"/>
        <w:ind w:left="720"/>
      </w:pPr>
      <w:r/>
      <w:r>
        <w:t>Multiple chances to win on each spin with 9 paylines available</w:t>
      </w:r>
    </w:p>
    <w:p>
      <w:pPr>
        <w:pStyle w:val="ListBullet"/>
        <w:spacing w:line="240" w:lineRule="auto"/>
        <w:ind w:left="720"/>
      </w:pPr>
      <w:r/>
      <w:r>
        <w:t>Frequent wins provide an enjoyable and engaging experience</w:t>
      </w:r>
    </w:p>
    <w:p>
      <w:pPr>
        <w:pStyle w:val="Heading2"/>
      </w:pPr>
      <w:r>
        <w:t>What we don't like</w:t>
      </w:r>
    </w:p>
    <w:p>
      <w:pPr>
        <w:pStyle w:val="ListBullet"/>
        <w:spacing w:line="240" w:lineRule="auto"/>
        <w:ind w:left="720"/>
      </w:pPr>
      <w:r/>
      <w:r>
        <w:t>Graphics are relatively modest compared to other online slot games</w:t>
      </w:r>
    </w:p>
    <w:p>
      <w:pPr>
        <w:pStyle w:val="ListBullet"/>
        <w:spacing w:line="240" w:lineRule="auto"/>
        <w:ind w:left="720"/>
      </w:pPr>
      <w:r/>
      <w:r>
        <w:t>The maximum bet of €45 may not appeal to high rollers</w:t>
      </w:r>
    </w:p>
    <w:p>
      <w:r/>
      <w:r>
        <w:rPr>
          <w:i/>
        </w:rPr>
        <w:t>Create a feature image for the Novomatic game "Columbus" with a cartoon-style happy Maya warrior wearing glasses. The image can include elements such as the three caravels, Christopher Columbus, and other symbols from the game, as well as a background that fits the historical theme of the discovery of America. Use bright colors and a fun, engaging design to capture the attention of players and convey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