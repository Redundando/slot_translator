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Fantastic Fireworks! Slot Game for Free</w:t>
      </w:r>
    </w:p>
    <w:p>
      <w:r/>
      <w:r>
        <w:rPr>
          <w:b/>
        </w:rPr>
        <w:t>Meta description</w:t>
      </w:r>
      <w:r>
        <w:t>: Read our review of Fantastic Fireworks!, an exciting online slot game with unique gameplay mechanics and two bonus features. Play for free now.</w:t>
      </w:r>
    </w:p>
    <w:p>
      <w:pPr>
        <w:pStyle w:val="Heading2"/>
      </w:pPr>
      <w:r>
        <w:t>GAMEPLAY MECHANICS AND FEATURES</w:t>
      </w:r>
    </w:p>
    <w:p>
      <w:r/>
      <w:r>
        <w:t>Get ready for an explosive gaming experience with Fantastic Fireworks! This online slot game, powered by IGT, features a 5x5 grid and 10 paylines.</w:t>
      </w:r>
    </w:p>
    <w:p>
      <w:r/>
      <w:r>
        <w:t>With every explosion, special fireworks are triggered and remain on the grid until they explode, leading to potentially massive payouts. It's like watching a fireworks show, but with the added excitement of winning real money.</w:t>
      </w:r>
    </w:p>
    <w:p>
      <w:r/>
      <w:r>
        <w:t>But wait... the fun doesn't stop there! Fill up the Rocket Meter to trigger one of two bonus features: the Free Spins Bonus or the Cannon Bonus. It's almost like getting to choose between watching Katy Perry perform or being in the control booth of the fireworks display. Which will you choose?</w:t>
      </w:r>
    </w:p>
    <w:p>
      <w:r/>
      <w:r>
        <w:t>Personally, I always go for the Cannon Bonus. What's more exhilarating than launching fireworks at unsuspecting targets? Ok, maybe that's not the most socially acceptable thing to do in real life, but in Fantastic Fireworks!, it's totally legal and encouraged!</w:t>
      </w:r>
    </w:p>
    <w:p>
      <w:pPr>
        <w:pStyle w:val="Heading2"/>
      </w:pPr>
      <w:r>
        <w:t>Visuals and Design</w:t>
      </w:r>
    </w:p>
    <w:p>
      <w:r/>
      <w:r>
        <w:t>If there's one thing that Fantastic Fireworks! does, it's putting on a show with its stunning visuals and interesting design. The cartoon-style graphics give off a playful and fun vibe, almost like watching a fireworks display on a night out with friends.</w:t>
      </w:r>
    </w:p>
    <w:p>
      <w:r/>
      <w:r>
        <w:t>It's hard not to get excited when those chains of symbols trigger chains of explosions, leaving you anticipating the next set of symbols to fall into place. And let's be honest, who doesn't love seeing fireworks go off? Especially when they're winning you some cash!</w:t>
      </w:r>
    </w:p>
    <w:p>
      <w:r/>
      <w:r>
        <w:t>But let's not forget the real star of the show. The special fireworks that are created by longer and intersecting chains are an absolute spectacle to behold. It's like having your own personal pyrotechnic display right on your screen!</w:t>
      </w:r>
    </w:p>
    <w:p>
      <w:pPr>
        <w:pStyle w:val="Heading2"/>
      </w:pPr>
      <w:r>
        <w:t>Bonus Features and Rewards</w:t>
      </w:r>
    </w:p>
    <w:p>
      <w:r/>
      <w:r>
        <w:t>Get ready to celebrate with Fantastic Fireworks! This slot game has all of the explosive action you could ask for, with high variance and a hefty RTP of 97%. With 9 different symbols to collect and up to 5 paylines to play, every spin could lead to a bigger and better payout. And let's face it, who doesn't love getting rewarded?</w:t>
      </w:r>
      <w:r/>
    </w:p>
    <w:p>
      <w:r/>
      <w:r>
        <w:t>When you cause an explosion in Fantastic Fireworks!, you can expect plenty of wins. Payouts range from 1 to 10 times your bet, making it super easy to cash out big. Plus, this game has a floating reels feature that inches the symbols closer to even more payouts. Who doesn't like a little bit of friendly competition, right?</w:t>
      </w:r>
      <w:r/>
    </w:p>
    <w:p>
      <w:r/>
      <w:r>
        <w:t xml:space="preserve">But that's not all folks! Fantastic Fireworks! also offers two bonus features. Collect 20 Sparkler symbols or just one Rocket Bonus symbol in the Rocket Bonus Meter and activate the Free Spins Bonus. This feature rewards you with 8 initial free spins, and special symbols appear on every single free spin. Check out those Sparkler symbols too! Every ten free spins trigger an additional 4 free spins. Light up the sky (and your bank account) with Fantastic Fireworks! </w:t>
      </w:r>
      <w:r/>
    </w:p>
    <w:p>
      <w:r/>
      <w:r>
        <w:t xml:space="preserve"> Or, maybe the Cannon Bonus feature is more your style. This feature requires you to choose 3 cannons, each of which reveals a cash prize. You never know what kind of unexpected explosion you'll find! Any chosen cannon can even spark another cannon for more cash prizes. Now that's what I call a surprise party! </w:t>
      </w:r>
      <w:r>
        <w:t>Similar Games to Try</w:t>
      </w:r>
    </w:p>
    <w:p>
      <w:r/>
      <w:r>
        <w:t xml:space="preserve">If you're a fan of Fantastic Fireworks!, there are definitely other explosive slots out there that you'll want to give a try. The slot world is full of all sorts of booms and crackles and the following games are no exception. </w:t>
      </w:r>
    </w:p>
    <w:p>
      <w:r/>
      <w:r>
        <w:t>One game you might want to check out is Boom Shakalaka by Booming Games. Just like the name implies, this slot packs a real punch with its multipliers and explosive bonus features. You'll find yourself on the edge of your seat as you spin the reels and wait for the next eruption of excitement.</w:t>
      </w:r>
    </w:p>
    <w:p>
      <w:r/>
      <w:r>
        <w:t>Another game that is sure to tickle your fancy is Super Boom by Booming Games. This slot is another high-intensity game that is guaranteed to keep you entertained from start to finish. Super Boom takes place in a futuristic world where fireworks reign supreme. So buckle up, because this is one ride that you don't want to miss.</w:t>
      </w:r>
    </w:p>
    <w:p>
      <w:pPr>
        <w:pStyle w:val="Heading2"/>
      </w:pPr>
      <w:r>
        <w:t>RTP and Variance</w:t>
      </w:r>
    </w:p>
    <w:p>
      <w:r/>
      <w:r>
        <w:t>Looking for a game that's both explosive and lucrative? Look no further than Fantastic Fireworks! With a high-variance gameplay and an impressive RTP of 97%, this game is sure to make you feel like a winner.</w:t>
      </w:r>
    </w:p>
    <w:p>
      <w:r/>
      <w:r>
        <w:t>Unlocking the ultimate phase of the game is the goal, and to get there, you'll need to collect all 9 different symbols and play up to 5 paylines. But don't worry, every explosion will result in a win with payouts ranging from 1 to 10 times your bet.</w:t>
      </w:r>
    </w:p>
    <w:p>
      <w:r/>
      <w:r>
        <w:t>But wait, there's more! Fantastic Fireworks! also features floating reels, where symbols float and replace exploded symbols for even more chances to win. It's like a never-ending firework show, but with money raining down on you instead of colorful sparks.</w:t>
      </w:r>
    </w:p>
    <w:p>
      <w:pPr>
        <w:pStyle w:val="Heading2"/>
      </w:pPr>
      <w:r>
        <w:t>FAQ</w:t>
      </w:r>
    </w:p>
    <w:p>
      <w:pPr>
        <w:pStyle w:val="Heading3"/>
      </w:pPr>
      <w:r>
        <w:t>What is Fantastic Fireworks!?</w:t>
      </w:r>
    </w:p>
    <w:p>
      <w:r/>
      <w:r>
        <w:t>Fantastic Fireworks! is an online slot game by IGT featuring a 5x5 grid with 10 paylines and explosive graphics.</w:t>
      </w:r>
    </w:p>
    <w:p>
      <w:pPr>
        <w:pStyle w:val="Heading3"/>
      </w:pPr>
      <w:r>
        <w:t>What is the RTP of Fantastic Fireworks!?</w:t>
      </w:r>
    </w:p>
    <w:p>
      <w:r/>
      <w:r>
        <w:t>The RTP of Fantastic Fireworks! is 97%.</w:t>
      </w:r>
    </w:p>
    <w:p>
      <w:pPr>
        <w:pStyle w:val="Heading3"/>
      </w:pPr>
      <w:r>
        <w:t>How do I create special fireworks in Fantastic Fireworks!?</w:t>
      </w:r>
    </w:p>
    <w:p>
      <w:r/>
      <w:r>
        <w:t>Creating chains of 3 or more symbols triggers explosions and new symbols to potentially win again and again. Longer and intersecting chains create special fireworks.</w:t>
      </w:r>
    </w:p>
    <w:p>
      <w:pPr>
        <w:pStyle w:val="Heading3"/>
      </w:pPr>
      <w:r>
        <w:t>What are the bonus features in Fantastic Fireworks!?</w:t>
      </w:r>
    </w:p>
    <w:p>
      <w:r/>
      <w:r>
        <w:t>The Free Spins Bonus rewards you with 8 initial free spins, and special symbols appear on every single free spin. The Cannon Bonus feature requires you to choose 3 cannons, each of which reveals a cash prize.</w:t>
      </w:r>
    </w:p>
    <w:p>
      <w:pPr>
        <w:pStyle w:val="Heading3"/>
      </w:pPr>
      <w:r>
        <w:t>What is the goal of Fantastic Fireworks!?</w:t>
      </w:r>
    </w:p>
    <w:p>
      <w:r/>
      <w:r>
        <w:t>The goal of Fantastic Fireworks! is to collect 9 different symbols and play up to 5 paylines to unlock the ultimate phase of the game.</w:t>
      </w:r>
    </w:p>
    <w:p>
      <w:pPr>
        <w:pStyle w:val="Heading3"/>
      </w:pPr>
      <w:r>
        <w:t>What is the theme of Fantastic Fireworks!?</w:t>
      </w:r>
    </w:p>
    <w:p>
      <w:r/>
      <w:r>
        <w:t>Fantastic Fireworks! has a cartoon style and is set against the backdrop of a city at night. The symbols on the reels include a variety of fireworks characters.</w:t>
      </w:r>
    </w:p>
    <w:p>
      <w:pPr>
        <w:pStyle w:val="Heading3"/>
      </w:pPr>
      <w:r>
        <w:t>Are there other similar games to Fantastic Fireworks!?</w:t>
      </w:r>
    </w:p>
    <w:p>
      <w:r/>
      <w:r>
        <w:t>Yes, Fireworks Master by Playson is another online slot game featuring explosive payouts.</w:t>
      </w:r>
    </w:p>
    <w:p>
      <w:pPr>
        <w:pStyle w:val="Heading3"/>
      </w:pPr>
      <w:r>
        <w:t>Is Fantastic Fireworks! a high-variance game?</w:t>
      </w:r>
    </w:p>
    <w:p>
      <w:r/>
      <w:r>
        <w:t>Yes, Fantastic Fireworks! is a high-variance game.</w:t>
      </w:r>
    </w:p>
    <w:p>
      <w:pPr>
        <w:pStyle w:val="Heading2"/>
      </w:pPr>
      <w:r>
        <w:t>What we like</w:t>
      </w:r>
    </w:p>
    <w:p>
      <w:pPr>
        <w:pStyle w:val="ListBullet"/>
        <w:spacing w:line="240" w:lineRule="auto"/>
        <w:ind w:left="720"/>
      </w:pPr>
      <w:r/>
      <w:r>
        <w:t>Fun and unique gameplay mechanics</w:t>
      </w:r>
    </w:p>
    <w:p>
      <w:pPr>
        <w:pStyle w:val="ListBullet"/>
        <w:spacing w:line="240" w:lineRule="auto"/>
        <w:ind w:left="720"/>
      </w:pPr>
      <w:r/>
      <w:r>
        <w:t>High variance with potentially large payouts</w:t>
      </w:r>
    </w:p>
    <w:p>
      <w:pPr>
        <w:pStyle w:val="ListBullet"/>
        <w:spacing w:line="240" w:lineRule="auto"/>
        <w:ind w:left="720"/>
      </w:pPr>
      <w:r/>
      <w:r>
        <w:t>Two exciting bonus features</w:t>
      </w:r>
    </w:p>
    <w:p>
      <w:pPr>
        <w:pStyle w:val="ListBullet"/>
        <w:spacing w:line="240" w:lineRule="auto"/>
        <w:ind w:left="720"/>
      </w:pPr>
      <w:r/>
      <w:r>
        <w:t>Visually appealing cartoon-style design</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Explosions can become overwhelming</w:t>
      </w:r>
    </w:p>
    <w:p>
      <w:r/>
      <w:r>
        <w:rPr>
          <w:i/>
        </w:rPr>
        <w:t>Prompt: Create a feature image that captures the excitement and explosive fun of the Fantastic Fireworks! slot game. The image should be in a cartoon style, and feature a happy Maya warrior wearing glasses. The warrior should be in a dynamic pose, perhaps with a lit sparkler in their hand, with colorful fireworks exploding behind them. The image should be eye-catching and convey the thrilling experience of playing Fantastic Fireworks! while also highlighting the unique elements of the game, such as the special fireworks and bonus features. Bonus points for incorporating the cityscape backdrop and the game's symbols, such as the fireworks characters.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