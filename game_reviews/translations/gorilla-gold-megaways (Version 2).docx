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Gold Megaways for Free - Game Review</w:t>
      </w:r>
    </w:p>
    <w:p>
      <w:pPr>
        <w:pStyle w:val="Heading2"/>
      </w:pPr>
      <w:r>
        <w:t>Gameplay Mechanics</w:t>
      </w:r>
    </w:p>
    <w:p>
      <w:r/>
      <w:r>
        <w:t>Gorilla Gold Megaways is not your average online slot game. It's unique and quirky structure is something that sets it apart from other games in the market.</w:t>
      </w:r>
    </w:p>
    <w:p>
      <w:r/>
      <w:r>
        <w:t>The game consists of four slots that are grouped in one. Each of the four parts are identical and feature six vertical reels, one top horizontal reel and a number of symbols ranging from 2 to 7 symbols. This, along with the Megaways engine, means that there are up to 117,000 pay lines per slot that can be used, making for a maximum of 470,000 ways to win on each spin. That's insane!</w:t>
      </w:r>
    </w:p>
    <w:p>
      <w:r/>
      <w:r>
        <w:t>But enough about the technical side, let's talk about the gameplay itself. The Power 4 Play feature is well executed and provides an incredible gaming experience. What's better than playing on one slot? Playing on four at the same time, of course!</w:t>
      </w:r>
    </w:p>
    <w:p>
      <w:r/>
      <w:r>
        <w:t xml:space="preserve">Overall, the gameplay mechanics of Gorilla Gold Megaways are top-notch, and it's definitely a game worth trying out. Who knows, maybe you'll be lucky enough to win big and have the last laugh! </w:t>
      </w:r>
    </w:p>
    <w:p>
      <w:pPr>
        <w:pStyle w:val="Heading2"/>
      </w:pPr>
      <w:r>
        <w:t>Symbols and Payouts</w:t>
      </w:r>
    </w:p>
    <w:p>
      <w:r/>
      <w:r>
        <w:t xml:space="preserve">Gorilla Gold Megaways is a game that’s sure to please the most adventurous players. In this game, it's necessary to find at least 3 winning symbols to trigger a payout, but there's a twist: the Gorilla symbol pays out even if you find just 2 of them! Watch out for the purple snake, the crocodile, the tiger, and the mighty Gorilla, which is worth up to 50 times the bet made. </w:t>
      </w:r>
    </w:p>
    <w:p>
      <w:r/>
      <w:r>
        <w:t xml:space="preserve">But wait, there's more! The diamond symbol is the Scatter that activates the Gorilla Gold Bonus. If you get lucky enough to land on it, you'll get between 20 and 35 free spins + 15 to 30 super spins. That's right: SUPER spins! Must be nice to be a gorilla, huh? </w:t>
      </w:r>
    </w:p>
    <w:p>
      <w:pPr>
        <w:pStyle w:val="Heading2"/>
      </w:pPr>
      <w:r>
        <w:t>Megaways Engine and Paylines</w:t>
      </w:r>
    </w:p>
    <w:p>
      <w:r/>
      <w:r>
        <w:t>Are you ready to go wild with Gorilla Gold Megaways? Well, with the Megaways engine, get ready to experience a slot game with up to 117,000 pay lines per slot! That's enough pay lines to give a mathematician a headache, but for the rest of us, it means more ways to win.</w:t>
      </w:r>
    </w:p>
    <w:p>
      <w:r/>
      <w:r>
        <w:t>The game boasts a whopping 470,000 ways to win in the 4 areas of the game, providing a jungle-full of opportunities to score big. It's no monkey business, with so many pay lines available, you'd be bananas not to give it a spin!</w:t>
      </w:r>
    </w:p>
    <w:p>
      <w:pPr>
        <w:pStyle w:val="Heading2"/>
      </w:pPr>
      <w:r>
        <w:t>BONUSES GALORE!</w:t>
      </w:r>
    </w:p>
    <w:p>
      <w:r/>
      <w:r>
        <w:t>Are you ready to go bananas with Gorilla Gold Megaways? With this game, you'll be swinging from tree to tree with joy, thanks to its amazing bonus features!</w:t>
      </w:r>
    </w:p>
    <w:p>
      <w:r/>
      <w:r>
        <w:t>First up is the Gorilla Gold Bonus, triggered by the diamond symbol. Get ready to roar with excitement as you could earn up to 35 free spins and 30 super spins! That's right - a whopping 65 chances to win big!</w:t>
      </w:r>
    </w:p>
    <w:p>
      <w:r/>
      <w:r>
        <w:t>But wait, there's more! The Gamble feature lets you increase your spins on a wheel divided between green and red. Choose green for the power-ups and red for smaller wins. Just don't chicken out or you might miss out on some fantastic prizes!</w:t>
      </w:r>
    </w:p>
    <w:p>
      <w:r/>
      <w:r>
        <w:t>And let's not forget about the Super Spins function, which allows you to unlock 4 slots and multiply your winning cascade. Watch as the winning symbols explode on the reels, making room for new symbols that give you even more chances of winning. It's like the game is giving you a second chance - or a third, or a fourth, or a fifth...</w:t>
      </w:r>
    </w:p>
    <w:p>
      <w:r/>
      <w:r>
        <w:t>In short, Gorilla Gold Megaways has everything you could want from a slot game: excitement, entertainment, and most importantly, ways to win big. So what are you waiting for? Give it a spin!</w:t>
      </w:r>
    </w:p>
    <w:p>
      <w:pPr>
        <w:pStyle w:val="Heading2"/>
      </w:pPr>
      <w:r>
        <w:t>Graphics and Animation</w:t>
      </w:r>
    </w:p>
    <w:p>
      <w:r/>
      <w:r>
        <w:t>Gorilla Gold Megaways is an excellently crafted slot game with stunning graphics and impeccable animations that will leave you breathless. It's almost like watching a high-definition documentary about gorillas in their natural habitat but with the added bonus of winning real money. The rotation of the reels is so smooth that you'll be mesmerized by them, and the sound effects that accompany the spins enrich the visual presentation of the game. It's like having your own personal jungle adventure right in your living room.</w:t>
      </w:r>
    </w:p>
    <w:p>
      <w:r/>
      <w:r>
        <w:t>The dark-colored screen occupied by the four gaming zones immerses players into a world of mystery and excitement. It's a perfect setting for those who love jungle-themed games. Furthermore, the game comes with a button that speeds up the rotations. It's like having your own personal Ferrari to ride through the jungle. The animations and graphics are top-notch, and they truly make this game stand out from the rest.</w:t>
      </w:r>
    </w:p>
    <w:p>
      <w:r/>
      <w:r>
        <w:t>In conclusion, Gorilla Gold Megaways is a game that combines excellent graphics with exciting gameplay. It's a jungle-themed slot game that truly delivers. Anyone who loves a good adventure or wants to feel like Indiana Jones will surely enjoy this game. So, pack your bags, grab your binoculars, and join us for a wild ride through the jungle. But be warned: you may never want to leave.</w:t>
      </w:r>
    </w:p>
    <w:p>
      <w:pPr>
        <w:pStyle w:val="Heading2"/>
      </w:pPr>
      <w:r>
        <w:t>FAQ</w:t>
      </w:r>
    </w:p>
    <w:p>
      <w:pPr>
        <w:pStyle w:val="Heading3"/>
      </w:pPr>
      <w:r>
        <w:t>What is Gorilla Gold Megaways?</w:t>
      </w:r>
    </w:p>
    <w:p>
      <w:r/>
      <w:r>
        <w:t>Gorilla Gold Megaways is an online slot game with a unique structure of 4 slots, each featuring 6 vertical reels and one top horizontal reel, and a number of symbols ranging from 2 to 7 symbols.</w:t>
      </w:r>
    </w:p>
    <w:p>
      <w:pPr>
        <w:pStyle w:val="Heading3"/>
      </w:pPr>
      <w:r>
        <w:t>What is the maximum number of pay lines in Gorilla Gold Megaways?</w:t>
      </w:r>
    </w:p>
    <w:p>
      <w:r/>
      <w:r>
        <w:t>With the amazing Megaways engine, up to 117,000 pay lines per slot can be used, making the maximum ways to win in the 4 areas at your disposal 470,000.</w:t>
      </w:r>
    </w:p>
    <w:p>
      <w:pPr>
        <w:pStyle w:val="Heading3"/>
      </w:pPr>
      <w:r>
        <w:t>What is the gameplay mechanics of Gorilla Gold Megaways?</w:t>
      </w:r>
    </w:p>
    <w:p>
      <w:r/>
      <w:r>
        <w:t>The gameplay mechanics of Gorilla Gold Megaways feature Power 4 Play, which allows players to maximize a phenomenal bonus game.</w:t>
      </w:r>
    </w:p>
    <w:p>
      <w:pPr>
        <w:pStyle w:val="Heading3"/>
      </w:pPr>
      <w:r>
        <w:t>How is the graphic design of Gorilla Gold Megaways?</w:t>
      </w:r>
    </w:p>
    <w:p>
      <w:r/>
      <w:r>
        <w:t>The graphic design of Gorilla Gold Megaways is well-crafted and innovative, featuring impeccable animations and sound effects that can enrich the visual presentation.</w:t>
      </w:r>
    </w:p>
    <w:p>
      <w:pPr>
        <w:pStyle w:val="Heading3"/>
      </w:pPr>
      <w:r>
        <w:t>What are the creatures of the jungle that can be found in Gorilla Gold Megaways?</w:t>
      </w:r>
    </w:p>
    <w:p>
      <w:r/>
      <w:r>
        <w:t>The creatures of the jungle featured in Gorilla Gold Megaways are purple snake, crocodile, tiger, and the protagonist, Gorilla, which is worth up to 50 times the bet made.</w:t>
      </w:r>
    </w:p>
    <w:p>
      <w:pPr>
        <w:pStyle w:val="Heading3"/>
      </w:pPr>
      <w:r>
        <w:t>What is the Scatter symbol in Gorilla Gold Megaways?</w:t>
      </w:r>
    </w:p>
    <w:p>
      <w:r/>
      <w:r>
        <w:t>The diamond symbol is the Scatter that activates the Gorilla Gold Bonus, which offers from 20 free spins + 15 super spins to a maximum of 35 free spins + 30 super spins.</w:t>
      </w:r>
    </w:p>
    <w:p>
      <w:pPr>
        <w:pStyle w:val="Heading3"/>
      </w:pPr>
      <w:r>
        <w:t>What is the maximum bet in Gorilla Gold Megaways?</w:t>
      </w:r>
    </w:p>
    <w:p>
      <w:r/>
      <w:r>
        <w:t>It's possible to play with bets ranging from €0.10 to €10; every bet placed will be multiplied by 5 times, namely 4x for the 4 slots and 1x for the super bet.</w:t>
      </w:r>
    </w:p>
    <w:p>
      <w:pPr>
        <w:pStyle w:val="Heading3"/>
      </w:pPr>
      <w:r>
        <w:t>What is the RTP value of Gorilla Gold Megaways?</w:t>
      </w:r>
    </w:p>
    <w:p>
      <w:r/>
      <w:r>
        <w:t>The slot has an incredible RTP value of 97%, making it a great title to play and enjoy.</w:t>
      </w:r>
    </w:p>
    <w:p>
      <w:pPr>
        <w:pStyle w:val="Heading2"/>
      </w:pPr>
      <w:r>
        <w:t>What we like</w:t>
      </w:r>
    </w:p>
    <w:p>
      <w:pPr>
        <w:pStyle w:val="ListBullet"/>
        <w:spacing w:line="240" w:lineRule="auto"/>
        <w:ind w:left="720"/>
      </w:pPr>
      <w:r/>
      <w:r>
        <w:t>Unique structure of 4 slots grouped in one</w:t>
      </w:r>
    </w:p>
    <w:p>
      <w:pPr>
        <w:pStyle w:val="ListBullet"/>
        <w:spacing w:line="240" w:lineRule="auto"/>
        <w:ind w:left="720"/>
      </w:pPr>
      <w:r/>
      <w:r>
        <w:t>Up to 470,000 ways to win using Megaways engine</w:t>
      </w:r>
    </w:p>
    <w:p>
      <w:pPr>
        <w:pStyle w:val="ListBullet"/>
        <w:spacing w:line="240" w:lineRule="auto"/>
        <w:ind w:left="720"/>
      </w:pPr>
      <w:r/>
      <w:r>
        <w:t>Well-executed gameplay mechanics with Power 4 Play</w:t>
      </w:r>
    </w:p>
    <w:p>
      <w:pPr>
        <w:pStyle w:val="ListBullet"/>
        <w:spacing w:line="240" w:lineRule="auto"/>
        <w:ind w:left="720"/>
      </w:pPr>
      <w:r/>
      <w:r>
        <w:t>Stunning graphics and impeccable animations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Higher minimum bet compared to other games</w:t>
      </w:r>
    </w:p>
    <w:p>
      <w:r/>
      <w:r>
        <w:rPr>
          <w:b/>
        </w:rPr>
        <w:t>Play Gorilla Gold Megaways for Free - Game Review</w:t>
      </w:r>
    </w:p>
    <w:p>
      <w:r/>
      <w:r>
        <w:rPr>
          <w:i/>
        </w:rPr>
        <w:t>Read our expert review of Gorilla Gold Megaways, try the game for free, and experience the Megaways engine with up to 470,000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