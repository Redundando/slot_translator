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Fruitnation Free &amp; Read Our Review | RTP 96.33%</w:t>
      </w:r>
    </w:p>
    <w:p>
      <w:r/>
      <w:r>
        <w:rPr>
          <w:b/>
        </w:rPr>
        <w:t>Meta description</w:t>
      </w:r>
      <w:r>
        <w:t>: Read our review of Fruitnation, a classic fruit slot game with no special features but an RTP of 96.33%. Play it for free and see if it's for you.</w:t>
      </w:r>
    </w:p>
    <w:p>
      <w:pPr>
        <w:pStyle w:val="Heading2"/>
      </w:pPr>
      <w:r>
        <w:t>Fruitnation: A Fruitilicious Adventure!</w:t>
      </w:r>
    </w:p>
    <w:p>
      <w:r/>
      <w:r>
        <w:t xml:space="preserve">Get ready to taste the juiciest slot game of them all -Fruitnation, the newest addition to Bally's slot game family. This classic fruit slot game might bring back memories of your grandma's fruit basket, but with a twist of modern technology. </w:t>
      </w:r>
      <w:r/>
    </w:p>
    <w:p>
      <w:r/>
      <w:r>
        <w:t>The game has 5 reels, 3 rows, and 5 fixed pay lines, and that means there are plenty of chances to win. The graphics in the game are simply refined, with realistic symbols that are just the right combination of flashy and fruity. We promise you won't be able to resist the a-peel of these glossy and colorful fruits.</w:t>
      </w:r>
      <w:r/>
    </w:p>
    <w:p>
      <w:r/>
      <w:r>
        <w:t>We cannot forget to mention the musical score of the game that consists of arcade-style music and mechanical reel sounds. It's hard not to tap your feet or hum your way while you spin the reels. The game's black background with pay lines displayed on either side of the game frames add just the right amount of contrast to make the reels and symbols pop.</w:t>
      </w:r>
      <w:r/>
    </w:p>
    <w:p>
      <w:r/>
      <w:r>
        <w:t xml:space="preserve">However, don't expect any extra features like free spins, jackpots, or bonus rounds. But who needs that when you have an incredible RTP of 96.33%? Every spin has a chance to reward you with a sweet payout. </w:t>
      </w:r>
      <w:r/>
    </w:p>
    <w:p>
      <w:r/>
      <w:r>
        <w:t>All in all, Fruitnation is an excellent pick for any slot game enthusiast who enjoys simplicity with a juicy twist. We dare you to take a bite of this fruit slot, and we guarantee you will find yourself getting lost in its fruity adventure.</w:t>
      </w:r>
    </w:p>
    <w:p>
      <w:pPr>
        <w:pStyle w:val="Heading2"/>
      </w:pPr>
      <w:r>
        <w:t>Gameplay and Betting Options</w:t>
      </w:r>
    </w:p>
    <w:p>
      <w:r/>
      <w:r>
        <w:t>Looking for a no-fuss slot game that won't confuse you with a million different symbols and buttons? Fruitnation might just be your answer. With only 7 symbols and no special features, this game is straightforward and easy to follow. And with a minimum bet of €5 and a maximum bet of €5,000, players of all budgets can get in on the action.</w:t>
      </w:r>
    </w:p>
    <w:p>
      <w:r/>
      <w:r>
        <w:t>But don't let the simplicity fool you - there's still plenty of excitement to be had. You can use the Autostart button to kick off automatic spins, and there's no limit to how many spins can be set in advance. It's like having a personal slot machine butler! And if you decide you want to jump back in and play manually again, just click the same button to stop Autostart mode.</w:t>
      </w:r>
    </w:p>
    <w:p>
      <w:r/>
      <w:r>
        <w:t>Pro tip: If you're playing at work or in a quiet public place, you can disable the sound in the settings menu. And if you're feeling extra adventurous, you can even enable the Gamble feature (if your country allows it) or increase the reels' rotation speed. Just be sure to hold on to your apples (and your bankroll) tightly!</w:t>
      </w:r>
    </w:p>
    <w:p>
      <w:pPr>
        <w:pStyle w:val="Heading2"/>
      </w:pPr>
      <w:r>
        <w:t>Symbol Payouts and Hierarchy</w:t>
      </w:r>
    </w:p>
    <w:p>
      <w:r/>
      <w:r>
        <w:t>Get ready to become the ultimate ruler of the fruit kingdom in the delightful game of Fruitnation. With 7 symbols and many chances to win, you'll be entertained all day long. Let's dive into the symbol payouts and hierarchy.</w:t>
      </w:r>
      <w:r/>
    </w:p>
    <w:p>
      <w:r/>
      <w:r>
        <w:t xml:space="preserve">The lowest paying symbol is the cherry. Don't judge it just yet, this little fella is the gem in disguise since it pays out even for a pair. The orange and lemon follow the cherry, and then there's the plum and watermelon. While they may not seem high payers, they are nothing to sneeze at. You want to shoot for the stars with the bell symbol and the number 7 symbol. These symbols are where things start to become interesting. If you manage to land five of them on the reels, you'll be laughing all the way to the bank with a €5,000 reward. How handy is that? </w:t>
      </w:r>
      <w:r/>
    </w:p>
    <w:p>
      <w:r/>
      <w:r>
        <w:t>While the game seems simple enough, the unpredictable nature of slot machines means you never know what payout symbol will become your lucky charm next. So, spin away, cross your fingers, and hope that the stars align in your favour. Trust us- there's more than just a sprinkle of luck involved. So, what are you waiting for? Go conquer the world of fruits and maybe even win big!</w:t>
      </w:r>
    </w:p>
    <w:p>
      <w:pPr>
        <w:pStyle w:val="Heading2"/>
      </w:pPr>
      <w:r>
        <w:t>The Gamble Feature</w:t>
      </w:r>
    </w:p>
    <w:p>
      <w:r/>
      <w:r>
        <w:t>Are you feeling lucky? Fruitnation sure thinks you are with its Gamble feature.</w:t>
      </w:r>
      <w:r/>
    </w:p>
    <w:p>
      <w:r/>
      <w:r>
        <w:t>There are two Gamble modes available for you to choose from after each win. By selecting Collect, you can safely receive your winnings anytime you like. However, if you're up for some excitement, you can opt for Gamble and take your chances on the games.</w:t>
      </w:r>
      <w:r/>
    </w:p>
    <w:p>
      <w:r/>
      <w:r>
        <w:t>The first game is the card game. To play, you'll need to bet on the colour of the card. Would it be red or black? If your guess is right, you'll double your bet up to a maximum of €150! But be careful! If you're wrong, you'll lose everything.</w:t>
      </w:r>
      <w:r/>
    </w:p>
    <w:p>
      <w:r/>
      <w:r>
        <w:t>The second game is the ladder game. This time, you'll need to climb the ladder by guessing the higher amount. It's a little more challenging than the card game, but if you get it right, you can also win up to €150. So, will you play it safe or go big?</w:t>
      </w:r>
      <w:r/>
    </w:p>
    <w:p>
      <w:r/>
      <w:r>
        <w:t>With the Gamble feature, winning doesn't have to be the end of the road. You can take your winnings higher and see what Lady Luck has in store for you. However, gambling is only for the brave and adventurous. So, don't take it too seriously, and remember to always gamble responsibly.</w:t>
      </w:r>
    </w:p>
    <w:p>
      <w:pPr>
        <w:pStyle w:val="Heading2"/>
      </w:pPr>
      <w:r>
        <w:t>Return to Player (RTP) Percentage</w:t>
      </w:r>
    </w:p>
    <w:p>
      <w:r/>
      <w:r>
        <w:t>Are you tired of always being the one leaving the casino empty-handed? Allow me to introduce you to Fruitnation, a game that actually gives back. With an RTP percentage of 96.33%, this game could become your new best friend. No more taking out a mortgage just to spin a few times!</w:t>
      </w:r>
    </w:p>
    <w:p>
      <w:r/>
      <w:r>
        <w:t>But wait, there's more! Not only does Fruitnation have a great RTP percentage, but it's also incredibly fun. With colorful graphics and a variety of exciting features, you'll be hooked from the very first spin. And let's be real, who doesn't love a game with fruit symbols? It's like taking a trip to the farmer's market, but without the hassle of actually leaving your house.</w:t>
      </w:r>
    </w:p>
    <w:p>
      <w:r/>
      <w:r>
        <w:t>So what are you waiting for? Take a bite out of Fruitnation and see just how sweet those winnings can be. Just don't blame us if you suddenly find yourself with an overwhelming craving for fruit salad.</w:t>
      </w:r>
    </w:p>
    <w:p>
      <w:pPr>
        <w:pStyle w:val="Heading2"/>
      </w:pPr>
      <w:r>
        <w:t>FAQ</w:t>
      </w:r>
    </w:p>
    <w:p>
      <w:pPr>
        <w:pStyle w:val="Heading3"/>
      </w:pPr>
      <w:r>
        <w:t>How many symbols are there in Fruitnation?</w:t>
      </w:r>
    </w:p>
    <w:p>
      <w:r/>
      <w:r>
        <w:t>There are just 7 symbols in the game.</w:t>
      </w:r>
    </w:p>
    <w:p>
      <w:pPr>
        <w:pStyle w:val="Heading3"/>
      </w:pPr>
      <w:r>
        <w:t>What is the minimum bet amount?</w:t>
      </w:r>
    </w:p>
    <w:p>
      <w:r/>
      <w:r>
        <w:t>The minimum bet amount is €5.</w:t>
      </w:r>
    </w:p>
    <w:p>
      <w:pPr>
        <w:pStyle w:val="Heading3"/>
      </w:pPr>
      <w:r>
        <w:t>What is the maximum bet amount?</w:t>
      </w:r>
    </w:p>
    <w:p>
      <w:r/>
      <w:r>
        <w:t>The maximum bet amount is €5,000.</w:t>
      </w:r>
    </w:p>
    <w:p>
      <w:pPr>
        <w:pStyle w:val="Heading3"/>
      </w:pPr>
      <w:r>
        <w:t>What is the Autostart button used for?</w:t>
      </w:r>
    </w:p>
    <w:p>
      <w:r/>
      <w:r>
        <w:t>The Autostart button is used to initiate automatic spins.</w:t>
      </w:r>
    </w:p>
    <w:p>
      <w:pPr>
        <w:pStyle w:val="Heading3"/>
      </w:pPr>
      <w:r>
        <w:t>Is there a limit to the number of spins that can be set in advance?</w:t>
      </w:r>
    </w:p>
    <w:p>
      <w:r/>
      <w:r>
        <w:t>No, there is no limit to the number of spins that can be set in advance.</w:t>
      </w:r>
    </w:p>
    <w:p>
      <w:pPr>
        <w:pStyle w:val="Heading3"/>
      </w:pPr>
      <w:r>
        <w:t>What is the RTP of Fruitnation?</w:t>
      </w:r>
    </w:p>
    <w:p>
      <w:r/>
      <w:r>
        <w:t>The RTP of Fruitnation is 96.33%.</w:t>
      </w:r>
    </w:p>
    <w:p>
      <w:pPr>
        <w:pStyle w:val="Heading3"/>
      </w:pPr>
      <w:r>
        <w:t>What is the highest paying symbol in Fruitnation?</w:t>
      </w:r>
    </w:p>
    <w:p>
      <w:r/>
      <w:r>
        <w:t>The highest paying symbol in Fruitnation is the number 7, which pays out €5,000 for five symbols on the reels.</w:t>
      </w:r>
    </w:p>
    <w:p>
      <w:pPr>
        <w:pStyle w:val="Heading3"/>
      </w:pPr>
      <w:r>
        <w:t>What are the two Gamble modes in Fruitnation?</w:t>
      </w:r>
    </w:p>
    <w:p>
      <w:r/>
      <w:r>
        <w:t>The two Gamble modes in Fruitnation are the card game and the ladder game.</w:t>
      </w:r>
    </w:p>
    <w:p>
      <w:pPr>
        <w:pStyle w:val="Heading2"/>
      </w:pPr>
      <w:r>
        <w:t>What we like</w:t>
      </w:r>
    </w:p>
    <w:p>
      <w:pPr>
        <w:pStyle w:val="ListBullet"/>
        <w:spacing w:line="240" w:lineRule="auto"/>
        <w:ind w:left="720"/>
      </w:pPr>
      <w:r/>
      <w:r>
        <w:t>Simple gameplay with no special features</w:t>
      </w:r>
    </w:p>
    <w:p>
      <w:pPr>
        <w:pStyle w:val="ListBullet"/>
        <w:spacing w:line="240" w:lineRule="auto"/>
        <w:ind w:left="720"/>
      </w:pPr>
      <w:r/>
      <w:r>
        <w:t>Excellent RTP of 96.33%</w:t>
      </w:r>
    </w:p>
    <w:p>
      <w:pPr>
        <w:pStyle w:val="ListBullet"/>
        <w:spacing w:line="240" w:lineRule="auto"/>
        <w:ind w:left="720"/>
      </w:pPr>
      <w:r/>
      <w:r>
        <w:t>Refined graphics and realistic symbols</w:t>
      </w:r>
    </w:p>
    <w:p>
      <w:pPr>
        <w:pStyle w:val="ListBullet"/>
        <w:spacing w:line="240" w:lineRule="auto"/>
        <w:ind w:left="720"/>
      </w:pPr>
      <w:r/>
      <w:r>
        <w:t>Autostart and settings menu for customization</w:t>
      </w:r>
    </w:p>
    <w:p>
      <w:pPr>
        <w:pStyle w:val="Heading2"/>
      </w:pPr>
      <w:r>
        <w:t>What we don't like</w:t>
      </w:r>
    </w:p>
    <w:p>
      <w:pPr>
        <w:pStyle w:val="ListBullet"/>
        <w:spacing w:line="240" w:lineRule="auto"/>
        <w:ind w:left="720"/>
      </w:pPr>
      <w:r/>
      <w:r>
        <w:t>Limited pay lines at only 5</w:t>
      </w:r>
    </w:p>
    <w:p>
      <w:pPr>
        <w:pStyle w:val="ListBullet"/>
        <w:spacing w:line="240" w:lineRule="auto"/>
        <w:ind w:left="720"/>
      </w:pPr>
      <w:r/>
      <w:r>
        <w:t>No free spins or other bonus features</w:t>
      </w:r>
    </w:p>
    <w:p>
      <w:r/>
      <w:r>
        <w:rPr>
          <w:i/>
        </w:rPr>
        <w:t>Prompt for DALLE: Create a cartoon-style feature image for "Fruitnation" that features a happy Maya warrior wearing glasses. The image should be colorful and eye-catching, with the Maya warrior holding fruit symbols like cherries, oranges, and watermelons. The background should incorporate elements of classic slot machines, such as mechanical reels and symbols. Make sure to include the game's title "Fruitnation" prominently in the image.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