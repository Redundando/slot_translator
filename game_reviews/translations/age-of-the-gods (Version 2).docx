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Slots Free: Review &amp; Guide</w:t>
      </w:r>
    </w:p>
    <w:p>
      <w:r/>
      <w:r>
        <w:rPr>
          <w:b/>
        </w:rPr>
        <w:t>Meta description</w:t>
      </w:r>
      <w:r>
        <w:t>: Explore the immersive and mythical Age of Gods online slot, win four progressive jackpots, free spins, and expanding wilds. Play now on desktop and mobile.</w:t>
      </w:r>
    </w:p>
    <w:p>
      <w:pPr>
        <w:pStyle w:val="Heading2"/>
      </w:pPr>
      <w:r>
        <w:t>Gameplay Features</w:t>
      </w:r>
    </w:p>
    <w:p>
      <w:r/>
      <w:r>
        <w:t>If you’re looking for a slot game that offers exciting features and the potential to win MASSIVE payouts, then Age of the Gods is definitely worth checking out. This 5-reel, 20-payline slot is packed with amazing features that are sure to keep you entertained for hours on end!</w:t>
      </w:r>
    </w:p>
    <w:p>
      <w:r/>
      <w:r>
        <w:t>The Pantheon of Power On Reels function is just one of the features in the game that will help you win big. This feature is activated when certain gods appear in a row, triggering a monetary prize that could be worth a small fortune!</w:t>
      </w:r>
    </w:p>
    <w:p>
      <w:r/>
      <w:r>
        <w:t>But that’s just the beginning! Age of the Gods also boasts four different free spin functions, each with their own unique benefits. These include multipliers of up to 5x, as well as the power of expanding wilds that can boost your winnings even further!</w:t>
      </w:r>
    </w:p>
    <w:p>
      <w:r/>
      <w:r>
        <w:t>And if that wasn’t enough, there’s also a bonus game with 20 Age of the Gods coins that can be activated on the screen. This gives players the chance to play the free spin function again, potentially racking up even more winnings!</w:t>
      </w:r>
    </w:p>
    <w:p>
      <w:r/>
      <w:r>
        <w:t>Age of the Gods is available to play on both desktop and mobile devices, so you can take the game with you wherever you go. So why not give it a try today and see if the gods are on your side? Who knows, with a bit of luck and a few prayers, you could end up winning big!</w:t>
      </w:r>
    </w:p>
    <w:p>
      <w:pPr>
        <w:pStyle w:val="Heading2"/>
      </w:pPr>
      <w:r>
        <w:t>Theme and Graphics</w:t>
      </w:r>
    </w:p>
    <w:p>
      <w:r/>
      <w:r>
        <w:t>The Age of the Gods slot game will make you feel like you're right in the middle of Greek mythology. And let's face it, who hasn't wanted to mingle with the gods and goddesses of ancient Greece? The graphics are so sharp you could cut yourself on them and the attention to detail is impressive. When you play this game, you'll feel like you're standing at the foot of Mount Olympus itself.</w:t>
      </w:r>
      <w:r>
        <w:t xml:space="preserve"> </w:t>
      </w:r>
    </w:p>
    <w:p>
      <w:r/>
      <w:r>
        <w:t>And let's give a shout out to Athena, the goddess of wisdom who was born fully grown from Zeus' forehead. Talk about a rough day for the ol' noggin! And who could forget Poseidon, god of the sea? Unlike your last trip to the beach, this guy won't ruin your sandcastle. Plus, you can never go wrong with a little Hades, god of the Underworld. He's the perfect addition to any party, just make sure you don't get stuck hanging with him all night...</w:t>
      </w:r>
      <w:r>
        <w:t xml:space="preserve"> </w:t>
      </w:r>
    </w:p>
    <w:p>
      <w:r/>
      <w:r>
        <w:t>Aside from the stellar graphics, the game's soundtrack is a real toe-tapper. It perfectly complements the gameplay without distracting from the exciting action taking place on the screen. With the theme of Greek mythology and the stunning graphics, it's no wonder that Age of the Gods is a top-rated slot game.</w:t>
      </w:r>
    </w:p>
    <w:p>
      <w:pPr>
        <w:pStyle w:val="Heading2"/>
      </w:pPr>
      <w:r>
        <w:t xml:space="preserve"> Progressive Jackpots </w:t>
      </w:r>
    </w:p>
    <w:p>
      <w:r/>
      <w:r>
        <w:t xml:space="preserve"> Are you tired of playing slot games where the jackpots are small and unexciting? Look no further than Age of the Gods, where you have the chance to win one of four hefty progressive jackpots. </w:t>
      </w:r>
      <w:r>
        <w:t xml:space="preserve"> </w:t>
      </w:r>
    </w:p>
    <w:p>
      <w:r/>
      <w:r>
        <w:t xml:space="preserve"> It's like hitting the lottery, except you don't have to leave the comfort of your own home. The jackpot function can be triggered randomly, so keep your eyes peeled for a chance to win big. </w:t>
      </w:r>
      <w:r>
        <w:t xml:space="preserve"> </w:t>
      </w:r>
    </w:p>
    <w:p>
      <w:r/>
      <w:r>
        <w:t xml:space="preserve"> Once you enter the jackpot mode, you'll be projected onto a 5x4 grid where you have to match three symbols to win the reference jackpot. It's like playing a mini-game within a game. But don't get too excited just yet - getting to this point won't be a walk in the park. </w:t>
      </w:r>
      <w:r>
        <w:t xml:space="preserve"> </w:t>
      </w:r>
    </w:p>
    <w:p>
      <w:r/>
      <w:r>
        <w:t xml:space="preserve"> Sure, winning a progressive jackpot requires a bit of luck, but it's worth it when you're swimming in cash. Plus, you have the guarantee of winning at least one jackpot once you reach the 5x4 grid. So why not give it a shot? You never know - you could be the next big winner. </w:t>
      </w:r>
    </w:p>
    <w:p>
      <w:pPr>
        <w:pStyle w:val="Heading2"/>
      </w:pPr>
      <w:r>
        <w:t>Volatility and RTP</w:t>
      </w:r>
    </w:p>
    <w:p>
      <w:r/>
      <w:r>
        <w:t>Did you hear? Age of the Gods is turning up the heat with its medium-high volatility. That's right, this game is not for the faint of heart! But don't worry, with an RTP of 95.02% you'll get your money's worth. Or will you?</w:t>
      </w:r>
    </w:p>
    <w:p>
      <w:r/>
      <w:r>
        <w:t>Okay, let's get real for a second. The game's RTP is actually fixed at 94.03%, but here's the catch: there's an increase of 0.99% due to the jackpot. That's right, it's all about that jackpot! But don't let that take away from the fact that this value is still good, especially when compared to the industry average. You won't regret giving this slot a try. And who knows, with a little luck on your side, you just might win big and be able to retire early...or not.</w:t>
      </w:r>
    </w:p>
    <w:p>
      <w:pPr>
        <w:pStyle w:val="Heading2"/>
      </w:pPr>
      <w:r>
        <w:t>Access All Areas: Unrestricted Gaming with Age of the Gods!</w:t>
      </w:r>
    </w:p>
    <w:p>
      <w:r/>
      <w:r>
        <w:t>When it comes to online slot games, accessibility is key. Thankfully, Age of the Gods ticks this box with ease and even throws in a little compatibility on the side! Whether you're an early bird who loves to spin the reels on your desktop in your pyjamas, or you're a night owl who prefers to game on-the-go with your mobile, this slot game won't leave you disappointed.</w:t>
      </w:r>
      <w:r/>
    </w:p>
    <w:p>
      <w:r/>
      <w:r>
        <w:t>And let's be honest, nothing compares to the joy of playing spin to win while binging on the couch with Netflix in the background. But if you did happen to be one of those rare gamers who enjoy getting outside and enjoying nature on the sly, you'd still be able to experience the full glamour of Age of the Gods.</w:t>
      </w:r>
      <w:r/>
    </w:p>
    <w:p>
      <w:r/>
      <w:r>
        <w:t>With its high-end graphics and animation, this game is available for both desktop and mobile devices alike. Prefer to play on your phone? No problem! The game scales beautifully regardless of the screen size. Don't feel like compromising on quality? Fear not! There's no loss of detail when switching between devices. Players can enjoy the full experience of the game, regardless of the platform in question. Play on your preferred device and enjoy the game!</w:t>
      </w:r>
    </w:p>
    <w:p>
      <w:pPr>
        <w:pStyle w:val="Heading2"/>
      </w:pPr>
      <w:r>
        <w:t>FAQ</w:t>
      </w:r>
    </w:p>
    <w:p>
      <w:pPr>
        <w:pStyle w:val="Heading3"/>
      </w:pPr>
      <w:r>
        <w:t>What is Age of the Gods?</w:t>
      </w:r>
    </w:p>
    <w:p>
      <w:r/>
      <w:r>
        <w:t>Age of the Gods is a slot machine game based on Greek mythology, featuring 5 reels and 20 paylines. It is developed by Playtech.</w:t>
      </w:r>
    </w:p>
    <w:p>
      <w:pPr>
        <w:pStyle w:val="Heading3"/>
      </w:pPr>
      <w:r>
        <w:t>What are the important game symbols in Age of the Gods?</w:t>
      </w:r>
    </w:p>
    <w:p>
      <w:r/>
      <w:r>
        <w:t>Important game symbols include Athena, Poseidon, Hercules, Zeus and Hades. The Scatter and Wild icons are also important as the Wild symbol can replace any other symbol to help increase your chances of winning.</w:t>
      </w:r>
    </w:p>
    <w:p>
      <w:pPr>
        <w:pStyle w:val="Heading3"/>
      </w:pPr>
      <w:r>
        <w:t>What is the Pantheon of Power On Reels function?</w:t>
      </w:r>
    </w:p>
    <w:p>
      <w:r/>
      <w:r>
        <w:t>The Pantheon of Power On Reels function is activated when the gods are arranged in a row, ready to donate a rich monetary prize.</w:t>
      </w:r>
    </w:p>
    <w:p>
      <w:pPr>
        <w:pStyle w:val="Heading3"/>
      </w:pPr>
      <w:r>
        <w:t>What are the free spin functions in Age of the Gods?</w:t>
      </w:r>
    </w:p>
    <w:p>
      <w:r/>
      <w:r>
        <w:t>There are 4 free spin functions, a multiplier up to 5x and the power of expanding wilds in Age of the Gods.</w:t>
      </w:r>
    </w:p>
    <w:p>
      <w:pPr>
        <w:pStyle w:val="Heading3"/>
      </w:pPr>
      <w:r>
        <w:t>Is Age of the Gods available on mobile?</w:t>
      </w:r>
    </w:p>
    <w:p>
      <w:r/>
      <w:r>
        <w:t>Yes, you can play Age of the Gods on both desktop and mobile without losing any type of detail.</w:t>
      </w:r>
    </w:p>
    <w:p>
      <w:pPr>
        <w:pStyle w:val="Heading3"/>
      </w:pPr>
      <w:r>
        <w:t>What is the volatility of Age of the Gods?</w:t>
      </w:r>
    </w:p>
    <w:p>
      <w:r/>
      <w:r>
        <w:t>Age of the Gods has medium-high volatility and an RTP fixed at 95.02% although the actual one is stuck at 94.03% with an increase of 0.99% thanks to the jackpot.</w:t>
      </w:r>
    </w:p>
    <w:p>
      <w:pPr>
        <w:pStyle w:val="Heading3"/>
      </w:pPr>
      <w:r>
        <w:t>What are the progressive jackpots in Age of the Gods?</w:t>
      </w:r>
    </w:p>
    <w:p>
      <w:r/>
      <w:r>
        <w:t>There are 4 progressive jackpots that can be won randomly in Age of the Gods. If the function is activated, the player is projected onto a 5x4 grid where they have to match 3 symbols to try to win the reference jackpot.</w:t>
      </w:r>
    </w:p>
    <w:p>
      <w:pPr>
        <w:pStyle w:val="Heading3"/>
      </w:pPr>
      <w:r>
        <w:t>What should I consider before playing Age of the Gods?</w:t>
      </w:r>
    </w:p>
    <w:p>
      <w:r/>
      <w:r>
        <w:t>You should consider that the game has medium-high volatility and its RTP is fixed at 95.02% although the actual one is stuck at 94.03% with an increase of 0.99% thanks to the jackpot. The value is good especially if we consider the industry average.</w:t>
      </w:r>
    </w:p>
    <w:p>
      <w:pPr>
        <w:pStyle w:val="Heading2"/>
      </w:pPr>
      <w:r>
        <w:t>What we like</w:t>
      </w:r>
    </w:p>
    <w:p>
      <w:pPr>
        <w:pStyle w:val="ListBullet"/>
        <w:spacing w:line="240" w:lineRule="auto"/>
        <w:ind w:left="720"/>
      </w:pPr>
      <w:r/>
      <w:r>
        <w:t>Multiple advantageous features</w:t>
      </w:r>
    </w:p>
    <w:p>
      <w:pPr>
        <w:pStyle w:val="ListBullet"/>
        <w:spacing w:line="240" w:lineRule="auto"/>
        <w:ind w:left="720"/>
      </w:pPr>
      <w:r/>
      <w:r>
        <w:t>Greek mythology theme with well-studied graphics</w:t>
      </w:r>
    </w:p>
    <w:p>
      <w:pPr>
        <w:pStyle w:val="ListBullet"/>
        <w:spacing w:line="240" w:lineRule="auto"/>
        <w:ind w:left="720"/>
      </w:pPr>
      <w:r/>
      <w:r>
        <w:t>Four progressive jackpots available</w:t>
      </w:r>
    </w:p>
    <w:p>
      <w:pPr>
        <w:pStyle w:val="ListBullet"/>
        <w:spacing w:line="240" w:lineRule="auto"/>
        <w:ind w:left="720"/>
      </w:pPr>
      <w:r/>
      <w:r>
        <w:t>Compatible with desktop and mobile devices</w:t>
      </w:r>
    </w:p>
    <w:p>
      <w:pPr>
        <w:pStyle w:val="Heading2"/>
      </w:pPr>
      <w:r>
        <w:t>What we don't like</w:t>
      </w:r>
    </w:p>
    <w:p>
      <w:pPr>
        <w:pStyle w:val="ListBullet"/>
        <w:spacing w:line="240" w:lineRule="auto"/>
        <w:ind w:left="720"/>
      </w:pPr>
      <w:r/>
      <w:r>
        <w:t>Difficult to reach the jackpot function</w:t>
      </w:r>
    </w:p>
    <w:p>
      <w:pPr>
        <w:pStyle w:val="ListBullet"/>
        <w:spacing w:line="240" w:lineRule="auto"/>
        <w:ind w:left="720"/>
      </w:pPr>
      <w:r/>
      <w:r>
        <w:t>Medium-high volatility</w:t>
      </w:r>
    </w:p>
    <w:p>
      <w:r/>
      <w:r>
        <w:rPr>
          <w:i/>
        </w:rPr>
        <w:t>Create a feature image for the game "Age of the Gods" that highlights the Greek mythology theme and features a happy Maya warrior with glasses. The image should be in cartoon style and should include Mount Olympus and the main deities such as Athena, Zeus, Poseidon, Hades, and Hercules. The Maya warrior can be positioned in the center of the image, holding a slot machine lever or spinning a wheel with a confident and excited expression. The overall tone should be vibrant and colorful, highlighting the adventurous and rewarding nature of this popular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