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Ducks Till Dawn Online | Free Slot Review</w:t>
      </w:r>
    </w:p>
    <w:p>
      <w:pPr>
        <w:pStyle w:val="Heading2"/>
      </w:pPr>
      <w:r>
        <w:t>Design and Sound</w:t>
      </w:r>
    </w:p>
    <w:p>
      <w:r/>
      <w:r>
        <w:t>The graphic design of Ducks Till Dawn is like a cross between a haunted house and a carnival. It has the eerie feeling of a horror movie but with the added bonus of cotton candy and funnel cakes. The backdrop is an abandoned amusement park which sets the tone for adventurous gameplay. When you first start playing, it feels like you're walking down a deserted midway and suddenly this game comes to life! The symbols include plush toys and balloon animals, which add a whimsical touch to the game. The graphics are vibrant and eye-catching. It's like watching a Tim Burton movie in slot form!</w:t>
      </w:r>
    </w:p>
    <w:p>
      <w:r/>
      <w:r>
        <w:t>As for sound, the lack of background music is a bit of a downer. But don't let that fool you. The sound effects make up for it in spades. When you hit a winning combination, the sound will make you feel like you're in the middle of an arcade, with bells and whistles ringing all around you. It's a nice break from most slots, which offer cheesy background music that repeats the same tune over and over again.</w:t>
      </w:r>
    </w:p>
    <w:p>
      <w:r/>
      <w:r>
        <w:t xml:space="preserve">Overall, Ducks Till Dawn hits the mark with an almost perfect balance of design and sound. The graphics are entertaining and the sound effects will keep you on the edge of your seat. If you're in the mood for a slot game that's both visually stunning and audibly satisfying, this game is definitely worth checking out. </w:t>
      </w:r>
    </w:p>
    <w:p>
      <w:pPr>
        <w:pStyle w:val="Heading2"/>
      </w:pPr>
      <w:r>
        <w:t>Symbol and Paytable Information</w:t>
      </w:r>
    </w:p>
    <w:p>
      <w:r/>
      <w:r>
        <w:t>Ducks Till Dawn is a fun and quirky slot game that features a variety of symbols that will have you quacking with excitement! Let's take a look at the paytable and see what symbols you'll need to land in order to win big.</w:t>
      </w:r>
    </w:p>
    <w:p>
      <w:r/>
      <w:r>
        <w:t>If you've ever been to a carnival or amusement park, you'll recognize some of the symbols on the reels. The balloon animals, plush toys, and dolls may be lower-paying symbols, but they'll still put a smile on your face when you land a winning combination with them. And if you're lucky enough to land five amusement park tickets, you'll be laughing all the way to the bank!</w:t>
      </w:r>
    </w:p>
    <w:p>
      <w:r/>
      <w:r>
        <w:t>But the real star of the show is the magician symbol, which is the wild. Not only will it substitute for any other symbol (except the scatters), but if you land five of them on a payline, you'll be doing your own magic trick: turning your bet into a massive payout!</w:t>
      </w:r>
    </w:p>
    <w:p>
      <w:r/>
      <w:r>
        <w:t>Speaking of scatters, there are two types in Ducks Till Dawn – the blue or red crystal ball. Land three or more of them anywhere on the reels and you'll trigger the free spins mode. During this mode, a multiplier is added to the crosshairs, leading to even bigger payouts. It's like hitting the jackpot at the shooting gallery!</w:t>
      </w:r>
    </w:p>
    <w:p>
      <w:r/>
      <w:r>
        <w:t>Overall, Ducks Till Dawn has a great selection of symbols that are sure to keep you entertained and hitting those winning combos. Who knew ducks could be so lucrative?!</w:t>
      </w:r>
    </w:p>
    <w:p>
      <w:pPr>
        <w:pStyle w:val="Heading2"/>
      </w:pPr>
      <w:r>
        <w:t>Bonus Features</w:t>
      </w:r>
    </w:p>
    <w:p>
      <w:r/>
      <w:r>
        <w:t>Looking for ways to boost your payouts? Look no further than Ducks Till Dawn. This game has a variety of bonus features that will have you quacking with excitement.</w:t>
      </w:r>
    </w:p>
    <w:p>
      <w:r/>
      <w:r>
        <w:t>First up is the free spins mode which is triggered by landing on either the blue or red crystal ball scatter symbol. This is your chance to sit back and let the game do the work for you. Plus, a multiplier is added to the crosshairs during this mode, meaning even bigger payouts for you. And if you're lucky enough to find two more crystal balls during a spin, you'll get even more free spins.</w:t>
      </w:r>
    </w:p>
    <w:p>
      <w:r/>
      <w:r>
        <w:t>But the real stars of the show are the moving ducks. That's right, in this game the ducks aren't just there for decoration, they're an actual gameplay feature. When the ducks start moving, you know you're in for a treat. They offer additional chances at winning and add an extra level of fun to this already entertaining game.</w:t>
      </w:r>
    </w:p>
    <w:p>
      <w:r/>
      <w:r>
        <w:t>So if you're looking for a game that offers both excitement and the chance to win big, Ducks Till Dawn is definitely worth checking out. Just don't forget to watch out for those pesky ducks!</w:t>
      </w:r>
    </w:p>
    <w:p>
      <w:pPr>
        <w:pStyle w:val="Heading2"/>
      </w:pPr>
      <w:r>
        <w:t>Comparison to Similar Slots</w:t>
      </w:r>
    </w:p>
    <w:p>
      <w:r/>
      <w:r>
        <w:t>Ducks Till Dawn is an online slot game that will have you quacking with excitement! In terms of similar slots, it's like comparing ducks and clowns - both have their own unique charm. While Scruffy Duck and Halloween Circus have their own qualities, Ducks Till Dawn takes the cake! I mean, who doesn't love a bunch of wacky dancing ducks?</w:t>
      </w:r>
      <w:r/>
    </w:p>
    <w:p>
      <w:r/>
      <w:r>
        <w:t>This game has something that sets it apart from other slots in its genre - the moving ducks feature! It adds a level of unpredictability that keeps gameplay exciting. Plus, the game's visual design is simply quackers - the ducks are so fluffy and cute that you'll want to give them a big hug. Well, maybe not the angry-looking one.</w:t>
      </w:r>
    </w:p>
    <w:p>
      <w:pPr>
        <w:pStyle w:val="Heading2"/>
      </w:pPr>
      <w:r>
        <w:t>FAQ</w:t>
      </w:r>
    </w:p>
    <w:p>
      <w:pPr>
        <w:pStyle w:val="Heading3"/>
      </w:pPr>
      <w:r>
        <w:t>What is Ducks Till Dawn?</w:t>
      </w:r>
    </w:p>
    <w:p>
      <w:r/>
      <w:r>
        <w:t>Ducks Till Dawn is an online slot game by Kalamba Games set in an amusement park at night with shooting gallery targets in the form of moving ducks as its distinguishing feature.</w:t>
      </w:r>
    </w:p>
    <w:p>
      <w:pPr>
        <w:pStyle w:val="Heading3"/>
      </w:pPr>
      <w:r>
        <w:t>What are the symbols in Ducks Till Dawn?</w:t>
      </w:r>
    </w:p>
    <w:p>
      <w:r/>
      <w:r>
        <w:t>The symbols in Ducks Till Dawn include a magician, balloon animals, plush toys, dolls, amusement park tickets, crystal balls, and moving duck targets.</w:t>
      </w:r>
    </w:p>
    <w:p>
      <w:pPr>
        <w:pStyle w:val="Heading3"/>
      </w:pPr>
      <w:r>
        <w:t>What is the gameplay of Ducks Till Dawn like?</w:t>
      </w:r>
    </w:p>
    <w:p>
      <w:r/>
      <w:r>
        <w:t>Ducks Till Dawn has 6 reels and 4 horizontal lines displaying 24 symbols on each spin with moving duck symbols that hide behind other symbols on the grid. The magician is a wild symbol, and the crystal ball is a scatter symbol.</w:t>
      </w:r>
    </w:p>
    <w:p>
      <w:pPr>
        <w:pStyle w:val="Heading3"/>
      </w:pPr>
      <w:r>
        <w:t>What is the free spins mode in Ducks Till Dawn?</w:t>
      </w:r>
    </w:p>
    <w:p>
      <w:r/>
      <w:r>
        <w:t>The free spins mode in Ducks Till Dawn is triggered by finding one or more blue or red crystal ball scatters on the grid and can grant additional spins with a multiplier on the crosshairs symbol that can lead to significant wins.</w:t>
      </w:r>
    </w:p>
    <w:p>
      <w:pPr>
        <w:pStyle w:val="Heading3"/>
      </w:pPr>
      <w:r>
        <w:t>What is the RTP of Ducks Till Dawn?</w:t>
      </w:r>
    </w:p>
    <w:p>
      <w:r/>
      <w:r>
        <w:t>The RTP of Ducks Till Dawn is 96.51%, which is around the average for online slot games.</w:t>
      </w:r>
    </w:p>
    <w:p>
      <w:pPr>
        <w:pStyle w:val="Heading3"/>
      </w:pPr>
      <w:r>
        <w:t>Are there any similar online slot games to Ducks Till Dawn?</w:t>
      </w:r>
    </w:p>
    <w:p>
      <w:r/>
      <w:r>
        <w:t>Yes, Scruffy Duck by NetEnt and Halloween Circus by GiocaOnline are online slot games with similar elements to Ducks Till Dawn.</w:t>
      </w:r>
    </w:p>
    <w:p>
      <w:pPr>
        <w:pStyle w:val="Heading3"/>
      </w:pPr>
      <w:r>
        <w:t>Can I play Ducks Till Dawn for free?</w:t>
      </w:r>
    </w:p>
    <w:p>
      <w:r/>
      <w:r>
        <w:t>Yes, many online casinos offer a demo version of Ducks Till Dawn that you can play for free without betting real money.</w:t>
      </w:r>
    </w:p>
    <w:p>
      <w:pPr>
        <w:pStyle w:val="Heading3"/>
      </w:pPr>
      <w:r>
        <w:t>Is Ducks Till Dawn available on mobile devices?</w:t>
      </w:r>
    </w:p>
    <w:p>
      <w:r/>
      <w:r>
        <w:t>Yes, Ducks Till Dawn is fully optimized for playing on mobile devices and can be enjoyed on smartphones and tablets without compromising the quality of the game.</w:t>
      </w:r>
    </w:p>
    <w:p>
      <w:pPr>
        <w:pStyle w:val="Heading2"/>
      </w:pPr>
      <w:r>
        <w:t>What we like</w:t>
      </w:r>
    </w:p>
    <w:p>
      <w:pPr>
        <w:pStyle w:val="ListBullet"/>
        <w:spacing w:line="240" w:lineRule="auto"/>
        <w:ind w:left="720"/>
      </w:pPr>
      <w:r/>
      <w:r>
        <w:t>Unique moving ducks feature</w:t>
      </w:r>
    </w:p>
    <w:p>
      <w:pPr>
        <w:pStyle w:val="ListBullet"/>
        <w:spacing w:line="240" w:lineRule="auto"/>
        <w:ind w:left="720"/>
      </w:pPr>
      <w:r/>
      <w:r>
        <w:t>Visually appealing with great attention to detail</w:t>
      </w:r>
    </w:p>
    <w:p>
      <w:pPr>
        <w:pStyle w:val="ListBullet"/>
        <w:spacing w:line="240" w:lineRule="auto"/>
        <w:ind w:left="720"/>
      </w:pPr>
      <w:r/>
      <w:r>
        <w:t>Free spins mode with added crosshairs multiplier</w:t>
      </w:r>
    </w:p>
    <w:p>
      <w:pPr>
        <w:pStyle w:val="ListBullet"/>
        <w:spacing w:line="240" w:lineRule="auto"/>
        <w:ind w:left="720"/>
      </w:pPr>
      <w:r/>
      <w:r>
        <w:t>Unique gameplay with a shooting gallery booth as the game grid</w:t>
      </w:r>
    </w:p>
    <w:p>
      <w:pPr>
        <w:pStyle w:val="Heading2"/>
      </w:pPr>
      <w:r>
        <w:t>What we don't like</w:t>
      </w:r>
    </w:p>
    <w:p>
      <w:pPr>
        <w:pStyle w:val="ListBullet"/>
        <w:spacing w:line="240" w:lineRule="auto"/>
        <w:ind w:left="720"/>
      </w:pPr>
      <w:r/>
      <w:r>
        <w:t>No background music</w:t>
      </w:r>
    </w:p>
    <w:p>
      <w:pPr>
        <w:pStyle w:val="ListBullet"/>
        <w:spacing w:line="240" w:lineRule="auto"/>
        <w:ind w:left="720"/>
      </w:pPr>
      <w:r/>
      <w:r>
        <w:t>Limited number of free spins in the free spins mode</w:t>
      </w:r>
    </w:p>
    <w:p>
      <w:r/>
      <w:r>
        <w:rPr>
          <w:b/>
        </w:rPr>
        <w:t>Play Ducks Till Dawn Online | Free Slot Review</w:t>
      </w:r>
    </w:p>
    <w:p>
      <w:r/>
      <w:r>
        <w:rPr>
          <w:i/>
        </w:rPr>
        <w:t>Play Ducks Till Dawn for free and read our review of this 6-reel, 4-row online slot game featuring moving ducks, a shooting gallery booth, and free spins mode with added crosshairs multiplier.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