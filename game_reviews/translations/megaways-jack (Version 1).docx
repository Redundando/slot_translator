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Megaways Jack for free - Slot game review</w:t>
      </w:r>
    </w:p>
    <w:p>
      <w:pPr>
        <w:pStyle w:val="Heading2"/>
      </w:pPr>
      <w:r>
        <w:t>Gameplay and Features</w:t>
      </w:r>
    </w:p>
    <w:p>
      <w:r/>
      <w:r>
        <w:t>Move over Jack and Jill, there's a new Jack in town and he's climbing his way up the reels! Megaways Jack is a unique slot game with six reels and rows that hold two to seven symbols each, giving players plenty of chances to win big. The card-related symbols pay the least, so don't let them cheat you like a game of poker! Go for the cow, goose, giant's wife, giant, and of course, Jack himself, to bring in the real dough.</w:t>
      </w:r>
    </w:p>
    <w:p>
      <w:r/>
      <w:r>
        <w:t>When you hit a winning combination, those symbols quickly disappear like a magician's trick, and new ones emerge to fill the gaps. With the Wild symbol represented by the golden egg, you'll be feeling like a hen laying the golden eggs when it substitutes for any other symbols to create even more winning lines. But the real magic happens when you get the magic bean symbol, which triggers free spins and advances Jack up the beanstalk. All in all, Megaways Jack provides a thrilling ride for players looking for adventure and big rewards.</w:t>
      </w:r>
    </w:p>
    <w:p>
      <w:pPr>
        <w:pStyle w:val="Heading2"/>
      </w:pPr>
      <w:r>
        <w:t>Symbols and Paytable</w:t>
      </w:r>
    </w:p>
    <w:p>
      <w:r/>
      <w:r>
        <w:t>Get ready to moo-ve and groove with the cow, goose, giant's wife, giant, and of course, the daring Jack himself in Megaways Jack. These nostalgic symbols payout oh-so-much more than the generic card-related ones. Keep your eyes peeled for the golden egg; it's the Wild symbol and can substitute for all other symbols in a winning combo. And if you thought magic beans only existed in fairy tales, think again! The magical bean symbol can launch Jack into free spins and even closer to that jackpot!</w:t>
      </w:r>
    </w:p>
    <w:p>
      <w:pPr>
        <w:pStyle w:val="Heading2"/>
      </w:pPr>
      <w:r>
        <w:t>Bonus Rounds and Free Spins: The Perfect Combo!</w:t>
      </w:r>
    </w:p>
    <w:p>
      <w:r/>
      <w:r>
        <w:t>Megaways Jack offers a unique and exciting feature that even Jack would be proud of. With each win, a leaf on the beanstalk turns golden, allowing you to climb the beanstalk to reach the castle and activate free spins and multipliers. If you manage to get eight consecutive wins, you're in for a real treat! You'll reach the clouds to activate free spins and unlock even more multipliers. And if you're lucky enough to get ten wins in a row, you'll not only get free spins, but you'll also get a variable multiplier. Ka-ching!</w:t>
      </w:r>
    </w:p>
    <w:p>
      <w:r/>
      <w:r>
        <w:t>The harp feature acts randomly and rewards you with even more chances to win big. You can grab free spins, additional Wilds, up to five multipliers on your winnings, and even get up to three positions on the beanstalk to reach the castle. Talk about a lucky break!</w:t>
      </w:r>
    </w:p>
    <w:p>
      <w:r/>
      <w:r>
        <w:t>With the added feature of seven identical symbols staying active during free spins, Megaways Jack gives you all the boost you need to make your way to the top. So buckle up, grab a bag of magic beans, and get ready to climb your way to riches with Megaways Jack!</w:t>
      </w:r>
    </w:p>
    <w:p>
      <w:pPr>
        <w:pStyle w:val="Heading2"/>
      </w:pPr>
      <w:r>
        <w:t>Get the Best Bang for Your Buck with Megaways Jack Betting and Paylines</w:t>
      </w:r>
    </w:p>
    <w:p>
      <w:r/>
      <w:r>
        <w:t xml:space="preserve">Get ready to spin! Megaways Jack offers a minimum bet of €0.20, which is about the same cost as your morning coffee. And for those high rollers out there, the maximum bet is €20, but remember, don't blow all your cash in one spin, or you'll be drinking tap water for the rest of the month. </w:t>
      </w:r>
      <w:r/>
    </w:p>
    <w:p>
      <w:r/>
      <w:r>
        <w:t>While the 20 active paylines may seem rigid, it keeps the game simple for players and doesn't require a math degree to calculate potential payouts. You can set a variable number of automatic spins from a minimum of 20 to a maximum of 999. Make sure you have enough snacks and drinks within reach because you won't want to leave during those binge sessions.</w:t>
      </w:r>
      <w:r/>
    </w:p>
    <w:p>
      <w:r/>
      <w:r>
        <w:t>The theoretical return rate to the player or RTP is 96.20%, which is a pretty sweet deal. Think of it like getting a return on your investment without having to feel bad about not saving for retirement.</w:t>
      </w:r>
    </w:p>
    <w:p>
      <w:pPr>
        <w:pStyle w:val="Heading2"/>
      </w:pPr>
      <w:r>
        <w:t>Graphics That Will Make Your Eyes Pop!</w:t>
      </w:r>
    </w:p>
    <w:p>
      <w:r/>
      <w:r>
        <w:t>Megaways Jack is one of the most visually appealing casino slot games on the market. Trust me, you won't be able to take your eyes off it. The backdrop of Jack's humble home makes you feel like you're right there with him. It's the kind of game where you'll want to turn up the volume and enjoy the immersive experience to its fullest.</w:t>
      </w:r>
    </w:p>
    <w:p>
      <w:r/>
      <w:r>
        <w:t>The graphics are stunning, with every detail perfectly captured. It's not just a game; it's a work of art! The harp and beanstalk framing the sides are a nice touch, and the top displays the various multipliers that will keep you on the edge of your seat.</w:t>
      </w:r>
    </w:p>
    <w:p>
      <w:r/>
      <w:r>
        <w:t>Of course, let's not forget the symbols. Each one contributes to the game's overall design, making it both exciting and beautiful. And the overall design? It's modern, sleek, and inviting, just like a good slot game should be.</w:t>
      </w:r>
    </w:p>
    <w:p>
      <w:pPr>
        <w:pStyle w:val="Heading2"/>
      </w:pPr>
      <w:r>
        <w:t>FAQ</w:t>
      </w:r>
    </w:p>
    <w:p>
      <w:pPr>
        <w:pStyle w:val="Heading3"/>
      </w:pPr>
      <w:r>
        <w:t>What is Megaways Jack?</w:t>
      </w:r>
    </w:p>
    <w:p>
      <w:r/>
      <w:r>
        <w:t>Megaways Jack is an online slot game created by Iron Dog Studio based on the Jack and the Beanstalk fairy tale.</w:t>
      </w:r>
    </w:p>
    <w:p>
      <w:pPr>
        <w:pStyle w:val="Heading3"/>
      </w:pPr>
      <w:r>
        <w:t>What are the game's features?</w:t>
      </w:r>
    </w:p>
    <w:p>
      <w:r/>
      <w:r>
        <w:t>Megaways Jack features symbols such as the cow, goose, giant's wife, giant, and of course, Jack. The Wild symbol is represented by the golden egg. The magic bean symbol is essential as it helps advance Jack towards free spins.</w:t>
      </w:r>
    </w:p>
    <w:p>
      <w:pPr>
        <w:pStyle w:val="Heading3"/>
      </w:pPr>
      <w:r>
        <w:t>How many paylines are available, and how much can I wager?</w:t>
      </w:r>
    </w:p>
    <w:p>
      <w:r/>
      <w:r>
        <w:t>Megaways Jack has 20 fixed active paylines. You can bet a minimum of €0.20 or a maximum of €20 per spin.</w:t>
      </w:r>
    </w:p>
    <w:p>
      <w:pPr>
        <w:pStyle w:val="Heading3"/>
      </w:pPr>
      <w:r>
        <w:t>What is the RTP of Megaways Jack?</w:t>
      </w:r>
    </w:p>
    <w:p>
      <w:r/>
      <w:r>
        <w:t>Megaways Jack has an RTP of 96.20%.</w:t>
      </w:r>
    </w:p>
    <w:p>
      <w:pPr>
        <w:pStyle w:val="Heading3"/>
      </w:pPr>
      <w:r>
        <w:t>Can I play Megaways Jack for free?</w:t>
      </w:r>
    </w:p>
    <w:p>
      <w:r/>
      <w:r>
        <w:t>Yes, you can play Megaways Jack for free in demo mode on most online casinos that offer the game. However, you won't win any real money in demo mode.</w:t>
      </w:r>
    </w:p>
    <w:p>
      <w:pPr>
        <w:pStyle w:val="Heading3"/>
      </w:pPr>
      <w:r>
        <w:t>What is the maximum number of automatic spins that I can set?</w:t>
      </w:r>
    </w:p>
    <w:p>
      <w:r/>
      <w:r>
        <w:t>You can set a variable number of automatic spins from a minimum of 20 to a maximum of 999.</w:t>
      </w:r>
    </w:p>
    <w:p>
      <w:pPr>
        <w:pStyle w:val="Heading3"/>
      </w:pPr>
      <w:r>
        <w:t>What does the harp feature do?</w:t>
      </w:r>
    </w:p>
    <w:p>
      <w:r/>
      <w:r>
        <w:t>The harp feature is activated randomly and can offer free spins, additional Wilds, up to five multipliers on your winnings, and a maximum of three positions on the beanstalk to reach the castle.</w:t>
      </w:r>
    </w:p>
    <w:p>
      <w:pPr>
        <w:pStyle w:val="Heading3"/>
      </w:pPr>
      <w:r>
        <w:t>What happens when seven identical symbols appear on the same reel during free spins?</w:t>
      </w:r>
    </w:p>
    <w:p>
      <w:r/>
      <w:r>
        <w:t>If seven identical symbols appear on the same reel during free spins, they will remain active until the end of the free spins, and you will receive an additional multiplier.</w:t>
      </w:r>
    </w:p>
    <w:p>
      <w:pPr>
        <w:pStyle w:val="Heading2"/>
      </w:pPr>
      <w:r>
        <w:t>What we like</w:t>
      </w:r>
    </w:p>
    <w:p>
      <w:pPr>
        <w:pStyle w:val="ListBullet"/>
        <w:spacing w:line="240" w:lineRule="auto"/>
        <w:ind w:left="720"/>
      </w:pPr>
      <w:r/>
      <w:r>
        <w:t>Unique game layout and mechanics</w:t>
      </w:r>
    </w:p>
    <w:p>
      <w:pPr>
        <w:pStyle w:val="ListBullet"/>
        <w:spacing w:line="240" w:lineRule="auto"/>
        <w:ind w:left="720"/>
      </w:pPr>
      <w:r/>
      <w:r>
        <w:t>Exciting free spins and bonus rounds</w:t>
      </w:r>
    </w:p>
    <w:p>
      <w:pPr>
        <w:pStyle w:val="ListBullet"/>
        <w:spacing w:line="240" w:lineRule="auto"/>
        <w:ind w:left="720"/>
      </w:pPr>
      <w:r/>
      <w:r>
        <w:t>Stunning graphics with attention to detail</w:t>
      </w:r>
    </w:p>
    <w:p>
      <w:pPr>
        <w:pStyle w:val="ListBullet"/>
        <w:spacing w:line="240" w:lineRule="auto"/>
        <w:ind w:left="720"/>
      </w:pPr>
      <w:r/>
      <w:r>
        <w:t>Accessible betting range for all players</w:t>
      </w:r>
    </w:p>
    <w:p>
      <w:pPr>
        <w:pStyle w:val="Heading2"/>
      </w:pPr>
      <w:r>
        <w:t>What we don't like</w:t>
      </w:r>
    </w:p>
    <w:p>
      <w:pPr>
        <w:pStyle w:val="ListBullet"/>
        <w:spacing w:line="240" w:lineRule="auto"/>
        <w:ind w:left="720"/>
      </w:pPr>
      <w:r/>
      <w:r>
        <w:t>Limited number of active paylines</w:t>
      </w:r>
    </w:p>
    <w:p>
      <w:pPr>
        <w:pStyle w:val="ListBullet"/>
        <w:spacing w:line="240" w:lineRule="auto"/>
        <w:ind w:left="720"/>
      </w:pPr>
      <w:r/>
      <w:r>
        <w:t>RTP could be higher</w:t>
      </w:r>
    </w:p>
    <w:p>
      <w:r/>
      <w:r>
        <w:rPr>
          <w:b/>
        </w:rPr>
        <w:t>Play Megaways Jack for free - Slot game review</w:t>
      </w:r>
    </w:p>
    <w:p>
      <w:r/>
      <w:r>
        <w:rPr>
          <w:i/>
        </w:rPr>
        <w:t>Read our Megaways Jack slot game review and play for free! Enjoy unique mechanics and exciting free spins and bonus rounds.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