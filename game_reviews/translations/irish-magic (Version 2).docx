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Irish Magic Slot for Free - Find Out How to Win Big!</w:t>
      </w:r>
    </w:p>
    <w:p>
      <w:pPr>
        <w:pStyle w:val="Heading2"/>
      </w:pPr>
      <w:r>
        <w:t>Gameplay Features</w:t>
      </w:r>
    </w:p>
    <w:p>
      <w:r/>
      <w:r>
        <w:t>Get ready to be whisked away to the Emerald Isle with Irish Magic. The game boasts a classic 5x3 layout, complete with up to 15 paylines. And speaking of music, this slot has a dynamic soundtrack that'll have you tapping along in no time! Plus, with a handy shortcut for maximum bets and an autoplay feature, you can sit back, relax and let the game do the work for you. It's almost like having your own personal leprechaun.</w:t>
      </w:r>
    </w:p>
    <w:p>
      <w:pPr>
        <w:pStyle w:val="Heading2"/>
      </w:pPr>
      <w:r>
        <w:t>Symbols and Sound Effects</w:t>
      </w:r>
    </w:p>
    <w:p>
      <w:r/>
      <w:r>
        <w:t xml:space="preserve">If you're Irish or just love leprechauns, the symbols in Irish Magic are sure to dazzle you. From gorgeously-decorated card icons to refreshing beer pints, this game has it all! The high-paying beer pint symbol even makes a sound as clear as your conscience after confession. And, the harp symbol produces a melody so soothing, it could help even the most stubborn leprechaun fall asleep. Best of all, the game's music and sound effects will keep you entertained long after you've already drunk a local beer pint or two. </w:t>
      </w:r>
    </w:p>
    <w:p>
      <w:pPr>
        <w:pStyle w:val="Heading2"/>
      </w:pPr>
      <w:r>
        <w:t>Get Lucky with Volatility</w:t>
      </w:r>
    </w:p>
    <w:p>
      <w:r/>
      <w:r>
        <w:t>Thinking about playing Irish Magic? Well, this game may put your luck to the test with its somewhat high volatility. You might have to hold onto your four-leaf clover for a few consecutive spins before hitting the jackpot. But hey, that's the thrill of the game, right? Don't worry though, the base game offers some generous prizes that will keep high rollers smiling from ear to ear. So hold onto your green beer and give it a spin!</w:t>
      </w:r>
    </w:p>
    <w:p>
      <w:pPr>
        <w:pStyle w:val="Heading2"/>
      </w:pPr>
      <w:r>
        <w:t>Get Rich or Die Tryin': The Maximum Prize</w:t>
      </w:r>
    </w:p>
    <w:p>
      <w:r/>
      <w:r>
        <w:t>Ever heard the phrase 'go big or go home'? Well, Irish Magic takes it to the next level with a maximum prize worth 5,000 times your current bet. That's right, you could potentially walk away with a pot of gold that would make even the leprechauns jealous.</w:t>
      </w:r>
    </w:p>
    <w:p>
      <w:r/>
      <w:r>
        <w:t>But that's not all. The game also boasts a Progressive Jackpot, which can be yours if you manage to land five First Prize Pot symbols of the Gold Pot. The jackpot amount varies based on your credits per line per spin, so if you're feeling lucky, make sure to max out your bets. With five credits per line, you could be looking at a jackpot of 50,000 coins! That's a whole lot of gold, my friend.</w:t>
      </w:r>
    </w:p>
    <w:p>
      <w:pPr>
        <w:pStyle w:val="Heading2"/>
      </w:pPr>
      <w:r>
        <w:t>Special Symbols and Features</w:t>
      </w:r>
    </w:p>
    <w:p>
      <w:r/>
      <w:r>
        <w:t>Get ready to dance a jig when Irish Magic's Leprechaun Wild symbol appears! This little guy can replace any symbol except for the Scatter, Jackpot, or Bonus symbols. Best of all, he doubles your winnings if you manage to match him. That's right - double the luck, double the gold!</w:t>
      </w:r>
    </w:p>
    <w:p>
      <w:r/>
      <w:r>
        <w:t>Want to score some free spins? Look out for the Horseshoe Scatter symbol. Match three and you'll snag eight free games! But wait, there's more. Match four Scatters and you'll get 15 free games. And if you're lucky enough to match five Scatters, you'll be dancing the Irish jig all the way to 30 free spins!</w:t>
      </w:r>
    </w:p>
    <w:p>
      <w:r/>
      <w:r>
        <w:t>And don't worry about lining up those Scatters just right - they'll count as a win even if they're not on a payline. So grab a pint of Guinness and put on your lucky hat - this game is full of Irish Magic!</w:t>
      </w:r>
    </w:p>
    <w:p>
      <w:pPr>
        <w:pStyle w:val="Heading2"/>
      </w:pPr>
      <w:r>
        <w:t>Overall Appeal: Is Irish Magic Worth the Luck of the Irish?</w:t>
      </w:r>
    </w:p>
    <w:p>
      <w:r/>
      <w:r>
        <w:t xml:space="preserve">Irish Magic harkens back to a time when fanny packs were in style, but don't let its 90s graphics fool you. This slot game delivers more than just nostalgia--it's a pot of gold waiting to be discovered. The game's overall design is still visually stunning and promises to be a feast for the eyes. </w:t>
      </w:r>
    </w:p>
    <w:p>
      <w:r/>
      <w:r>
        <w:t>Get ready to channel your inner leprechaun with this game, as it takes you on a journey through Ireland's fascinating history, all while offering the chance to win some serious cash prizes. And for those players looking for another game to quench their thirst for all things Irish, Leprechaun's Magic, the Red Tiger Gaming slot, is a fantastic alternative with a juicy 5,000€ jackpot up for grabs.</w:t>
      </w:r>
    </w:p>
    <w:p>
      <w:pPr>
        <w:pStyle w:val="Heading2"/>
      </w:pPr>
      <w:r>
        <w:t>FAQ</w:t>
      </w:r>
    </w:p>
    <w:p>
      <w:pPr>
        <w:pStyle w:val="Heading3"/>
      </w:pPr>
      <w:r>
        <w:t>What is Irish Magic?</w:t>
      </w:r>
    </w:p>
    <w:p>
      <w:r/>
      <w:r>
        <w:t>Irish Magic is an online slot game by IGT.</w:t>
      </w:r>
    </w:p>
    <w:p>
      <w:pPr>
        <w:pStyle w:val="Heading3"/>
      </w:pPr>
      <w:r>
        <w:t>What is the theme of the game?</w:t>
      </w:r>
    </w:p>
    <w:p>
      <w:r/>
      <w:r>
        <w:t>The game is based on Irish folklore, which is full of references to luck and includes symbols such as shamrocks, pots of gold, and rainbows.</w:t>
      </w:r>
    </w:p>
    <w:p>
      <w:pPr>
        <w:pStyle w:val="Heading3"/>
      </w:pPr>
      <w:r>
        <w:t>What are the graphics like in Irish Magic?</w:t>
      </w:r>
    </w:p>
    <w:p>
      <w:r/>
      <w:r>
        <w:t>The game features 90s-style graphics, but the overall design is still visually appealing. The slot also has dynamic sound effects and music that change during different parts of the game.</w:t>
      </w:r>
    </w:p>
    <w:p>
      <w:pPr>
        <w:pStyle w:val="Heading3"/>
      </w:pPr>
      <w:r>
        <w:t>What features does Irish Magic have?</w:t>
      </w:r>
    </w:p>
    <w:p>
      <w:r/>
      <w:r>
        <w:t>The game features a Leprechaun Wild symbol, Free Spins mode, and Progressive Jackpot, as well as the ability to customize the coin denomination and betting options.</w:t>
      </w:r>
    </w:p>
    <w:p>
      <w:pPr>
        <w:pStyle w:val="Heading3"/>
      </w:pPr>
      <w:r>
        <w:t>Is Irish Magic a high volatility game?</w:t>
      </w:r>
    </w:p>
    <w:p>
      <w:r/>
      <w:r>
        <w:t>Yes, Irish Magic is a high volatility game, which means that players may need to be patient with consecutive failed spins.</w:t>
      </w:r>
    </w:p>
    <w:p>
      <w:pPr>
        <w:pStyle w:val="Heading3"/>
      </w:pPr>
      <w:r>
        <w:t>What is the maximum prize in Irish Magic?</w:t>
      </w:r>
    </w:p>
    <w:p>
      <w:r/>
      <w:r>
        <w:t>The maximum prize is set at 5,000 times your current bet, which should appeal to high rollers.</w:t>
      </w:r>
    </w:p>
    <w:p>
      <w:pPr>
        <w:pStyle w:val="Heading3"/>
      </w:pPr>
      <w:r>
        <w:t>How do you win the Progressive Jackpot in Irish Magic?</w:t>
      </w:r>
    </w:p>
    <w:p>
      <w:r/>
      <w:r>
        <w:t>To win the Progressive Jackpot, you need to land five First Prize Pot symbols of the Gold Pot and maximize the credits/line to 10 per spin.</w:t>
      </w:r>
    </w:p>
    <w:p>
      <w:pPr>
        <w:pStyle w:val="Heading3"/>
      </w:pPr>
      <w:r>
        <w:t>Are there any similar games to Irish Magic?</w:t>
      </w:r>
    </w:p>
    <w:p>
      <w:r/>
      <w:r>
        <w:t>Yes, Leprechaun's Magic by Red Tiger Gaming is a similar Irish-themed slot game with a 5,000€ Jackpot.</w:t>
      </w:r>
    </w:p>
    <w:p>
      <w:pPr>
        <w:pStyle w:val="Heading2"/>
      </w:pPr>
      <w:r>
        <w:t>What we like</w:t>
      </w:r>
    </w:p>
    <w:p>
      <w:pPr>
        <w:pStyle w:val="ListBullet"/>
        <w:spacing w:line="240" w:lineRule="auto"/>
        <w:ind w:left="720"/>
      </w:pPr>
      <w:r/>
      <w:r>
        <w:t>Dynamic music and sound effects</w:t>
      </w:r>
    </w:p>
    <w:p>
      <w:pPr>
        <w:pStyle w:val="ListBullet"/>
        <w:spacing w:line="240" w:lineRule="auto"/>
        <w:ind w:left="720"/>
      </w:pPr>
      <w:r/>
      <w:r>
        <w:t>Can win up to 5,000 times your bet</w:t>
      </w:r>
    </w:p>
    <w:p>
      <w:pPr>
        <w:pStyle w:val="ListBullet"/>
        <w:spacing w:line="240" w:lineRule="auto"/>
        <w:ind w:left="720"/>
      </w:pPr>
      <w:r/>
      <w:r>
        <w:t>Free spins can be triggered multiple times</w:t>
      </w:r>
    </w:p>
    <w:p>
      <w:pPr>
        <w:pStyle w:val="ListBullet"/>
        <w:spacing w:line="240" w:lineRule="auto"/>
        <w:ind w:left="720"/>
      </w:pPr>
      <w:r/>
      <w:r>
        <w:t>Leprechaun Wild symbol doubles payouts</w:t>
      </w:r>
    </w:p>
    <w:p>
      <w:pPr>
        <w:pStyle w:val="Heading2"/>
      </w:pPr>
      <w:r>
        <w:t>What we don't like</w:t>
      </w:r>
    </w:p>
    <w:p>
      <w:pPr>
        <w:pStyle w:val="ListBullet"/>
        <w:spacing w:line="240" w:lineRule="auto"/>
        <w:ind w:left="720"/>
      </w:pPr>
      <w:r/>
      <w:r>
        <w:t>High volatility can lead to consecutive failed spins</w:t>
      </w:r>
    </w:p>
    <w:p>
      <w:pPr>
        <w:pStyle w:val="ListBullet"/>
        <w:spacing w:line="240" w:lineRule="auto"/>
        <w:ind w:left="720"/>
      </w:pPr>
      <w:r/>
      <w:r>
        <w:t>90s-style graphics may not be appealing to all players</w:t>
      </w:r>
    </w:p>
    <w:p>
      <w:r/>
      <w:r>
        <w:rPr>
          <w:b/>
        </w:rPr>
        <w:t>Play Irish Magic Slot for Free - Find Out How to Win Big!</w:t>
      </w:r>
    </w:p>
    <w:p>
      <w:r/>
      <w:r>
        <w:rPr>
          <w:i/>
        </w:rPr>
        <w:t>Ready to play Irish Magic slot for free? Read our review to learn about gameplay, features, and how to maximize your winnings with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