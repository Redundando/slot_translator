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Electric Wins for Free - Game Review</w:t>
      </w:r>
    </w:p>
    <w:p>
      <w:pPr>
        <w:pStyle w:val="Heading2"/>
      </w:pPr>
      <w:r>
        <w:t>Monopoly Electric Wins: Roll the Dice and Spin to Win!</w:t>
      </w:r>
    </w:p>
    <w:p>
      <w:r/>
      <w:r>
        <w:t>Are you ready to roll the dice and buy some properties in Monopoly Electric Wins? This slot game combines the classic board game with thrilling slot features, making it a unique game that you don't want to miss.</w:t>
      </w:r>
    </w:p>
    <w:p>
      <w:r/>
      <w:r>
        <w:t>As soon as you start playing, you're greeted with the familiar Monopoly board surrounding the slot machine. Every spin is like throwing the dice on the board, hoping to land on a property to buy or a chance to multiply your winnings. And let's be real, who doesn't love the satisfaction of owning Park Place and Boardwalk?</w:t>
      </w:r>
    </w:p>
    <w:p>
      <w:r/>
      <w:r>
        <w:t>But this game isn't just about buying and selling properties. It's packed with bonuses, multipliers, and free spins that will keep you on the edge of your seat. With so many ways to win big, you might just become the next Monopoly millionaire.</w:t>
      </w:r>
    </w:p>
    <w:p>
      <w:pPr>
        <w:pStyle w:val="Heading2"/>
      </w:pPr>
      <w:r>
        <w:t>Symbols</w:t>
      </w:r>
    </w:p>
    <w:p>
      <w:r/>
      <w:r>
        <w:t>Ready to roll the dice? The symbols in this game are everything related to the iconic Monopoly board game. You'll find everything from cars to canine companions and even a few rich businessmen thrown in for good measure. It's like the game came to life and found its way into your slots. Even the Wild symbol is appropriately labeled as 'wild' and can replace any other symbol except the special icons.</w:t>
      </w:r>
    </w:p>
    <w:p>
      <w:r/>
      <w:r>
        <w:t>Speaking of special icons, this game is packed with them. You've got everything from surprise events to free parking and even the dreaded 'go to jail' card. But don't worry, we won't judge you if you start singing 'Just visiting, just visiting' when you land on that spot.</w:t>
      </w:r>
    </w:p>
    <w:p>
      <w:pPr>
        <w:pStyle w:val="Heading2"/>
      </w:pPr>
      <w:r>
        <w:t>Board Design</w:t>
      </w:r>
    </w:p>
    <w:p>
      <w:r/>
      <w:r>
        <w:t>If you're a fan of Monopoly, then you're going to love the board design in Monopoly Electric Wins. It's like playing the traditional board game, but with neon graphics that will make your eyes light up like the Utility squares! And speaking of utility, the rolling dice, cursor, and property squares all add a unique twist to the game that will keep you entertained for hours.</w:t>
      </w:r>
    </w:p>
    <w:p>
      <w:r/>
      <w:r>
        <w:t>And let's be honest, it's just so satisfying to see those electric wins zap across the board. It's like you're getting paid for just passing Go. Who needs Park Place and Boardwalk when you have Monopoly Electric Wins?</w:t>
      </w:r>
    </w:p>
    <w:p>
      <w:pPr>
        <w:pStyle w:val="Heading2"/>
      </w:pPr>
      <w:r>
        <w:t>Get Your Bets In!</w:t>
      </w:r>
    </w:p>
    <w:p>
      <w:r/>
      <w:r>
        <w:t>Monopoly Electric Wins is a game that caters to all, with a range of betting options from €0.20 to €15. With a total of 729 possible winning combinations, you'll be rolling in money. Plus, you can set automatic turns ranging from 10 to 200, so even if you need to step away to grab a snack, the game won't come to a stop. The game's volatility is medium/low, so you'll experience plenty of wins, but don't hold out for any massive payouts. However, with accessible betting options, anyone can join in and try their luck. Just make sure you don't accidentally bet your lunch money!</w:t>
      </w:r>
    </w:p>
    <w:p>
      <w:pPr>
        <w:pStyle w:val="Heading2"/>
      </w:pPr>
      <w:r>
        <w:t>Volatility and RTP: How Risky is Monopoly Electric Wins?</w:t>
      </w:r>
    </w:p>
    <w:p>
      <w:r/>
      <w:r>
        <w:t>As far as your chances of getting rich quick on Monopoly Electric Wins go, things are looking fairly perky. With an RTP of 96.51%, the game won't leave you feeling like you've been dealt a bad hand. This means your chances of walking away with some winnings are pretty good - and there's nothing for an online gambler like a sense of optimism.</w:t>
      </w:r>
    </w:p>
    <w:p>
      <w:r/>
      <w:r>
        <w:t>But what about the risk factor? Well, it's a medium/low volatility game. What does that mean? Well, you'll probably get plenty of small wins - which, to be fair, are always more fun than no wins at all. To put it in Monopoly terms: you'll be picking up Community Chest cards more often than Chance, but will still get a few twists and turns in the game that could turn the tide.</w:t>
      </w:r>
    </w:p>
    <w:p>
      <w:r/>
      <w:r>
        <w:t>If you're a player who likes a gamble but doesn't want to go bust in the first few spins, Monopoly Electric Wins is a balanced option. It'll keep seasoned gamblers happy, while still providing plenty of enjoyment for a more casual player.</w:t>
      </w:r>
    </w:p>
    <w:p>
      <w:pPr>
        <w:pStyle w:val="Heading2"/>
      </w:pPr>
      <w:r>
        <w:t>FAQ</w:t>
      </w:r>
    </w:p>
    <w:p>
      <w:pPr>
        <w:pStyle w:val="Heading3"/>
      </w:pPr>
      <w:r>
        <w:t>What is Monopoly Electric Wins?</w:t>
      </w:r>
    </w:p>
    <w:p>
      <w:r/>
      <w:r>
        <w:t>Monopoly Electric Wins is a slot game that combines the traditional board game with the excitement of spinning the reels. It has 6 reels and 3 rows with 729 ways to win.</w:t>
      </w:r>
    </w:p>
    <w:p>
      <w:pPr>
        <w:pStyle w:val="Heading3"/>
      </w:pPr>
      <w:r>
        <w:t>How much can I bet in Monopoly Electric Wins?</w:t>
      </w:r>
    </w:p>
    <w:p>
      <w:r/>
      <w:r>
        <w:t>The minimum bet is €0.20, and the maximum is €15. You can set between 10 and 200 automatic spins with loss and win limits available.</w:t>
      </w:r>
    </w:p>
    <w:p>
      <w:pPr>
        <w:pStyle w:val="Heading3"/>
      </w:pPr>
      <w:r>
        <w:t>What is the volatility of Monopoly Electric Wins?</w:t>
      </w:r>
    </w:p>
    <w:p>
      <w:r/>
      <w:r>
        <w:t>The game has medium/low volatility, meaning players win often but not high amounts.</w:t>
      </w:r>
    </w:p>
    <w:p>
      <w:pPr>
        <w:pStyle w:val="Heading3"/>
      </w:pPr>
      <w:r>
        <w:t>What is the RTP of Monopoly Electric Wins?</w:t>
      </w:r>
    </w:p>
    <w:p>
      <w:r/>
      <w:r>
        <w:t>The RTP of Monopoly Electric Wins is 96.51%, making it a good choice for players looking for a high payout percentage.</w:t>
      </w:r>
    </w:p>
    <w:p>
      <w:pPr>
        <w:pStyle w:val="Heading3"/>
      </w:pPr>
      <w:r>
        <w:t>What are the symbols in Monopoly Electric Wins?</w:t>
      </w:r>
    </w:p>
    <w:p>
      <w:r/>
      <w:r>
        <w:t>The symbols in Monopoly Electric Wins include ships, cylinders, dinosaurs, cars, policeman, ring, chest, dog, rich businessman, and the slot logo. The Wild symbol is represented by the word 'Wild.'</w:t>
      </w:r>
    </w:p>
    <w:p>
      <w:pPr>
        <w:pStyle w:val="Heading3"/>
      </w:pPr>
      <w:r>
        <w:t>What are the special features in Monopoly Electric Wins?</w:t>
      </w:r>
    </w:p>
    <w:p>
      <w:r/>
      <w:r>
        <w:t>During gameplay, special features include Unexpected events, Probability, Station, Ring, Drinking water, Light bulb, Free parking, and Go to jail. The board game aspect allows players to collect properties and build houses and hotels for free spin bonuses.</w:t>
      </w:r>
    </w:p>
    <w:p>
      <w:pPr>
        <w:pStyle w:val="Heading3"/>
      </w:pPr>
      <w:r>
        <w:t>Is Monopoly Electric Wins a good game for beginners?</w:t>
      </w:r>
    </w:p>
    <w:p>
      <w:r/>
      <w:r>
        <w:t>Monopoly Electric Wins has simple gameplay and familiar symbols, making it a good choice for beginners. It also has a low minimum bet, allowing players to test their luck without risking too much money.</w:t>
      </w:r>
    </w:p>
    <w:p>
      <w:pPr>
        <w:pStyle w:val="Heading3"/>
      </w:pPr>
      <w:r>
        <w:t>How can I win in Monopoly Electric Wins?</w:t>
      </w:r>
    </w:p>
    <w:p>
      <w:r/>
      <w:r>
        <w:t>To win in Monopoly Electric Wins, players need to land on winning symbol combinations or collect properties to build houses and hotels for free spin bonuses. It's important to set loss and win limits and to be mindful of the game's volatility.</w:t>
      </w:r>
    </w:p>
    <w:p>
      <w:pPr>
        <w:pStyle w:val="Heading2"/>
      </w:pPr>
      <w:r>
        <w:t>What we like</w:t>
      </w:r>
    </w:p>
    <w:p>
      <w:pPr>
        <w:pStyle w:val="ListBullet"/>
        <w:spacing w:line="240" w:lineRule="auto"/>
        <w:ind w:left="720"/>
      </w:pPr>
      <w:r/>
      <w:r>
        <w:t>Unique combination of classic board game and online slot</w:t>
      </w:r>
    </w:p>
    <w:p>
      <w:pPr>
        <w:pStyle w:val="ListBullet"/>
        <w:spacing w:line="240" w:lineRule="auto"/>
        <w:ind w:left="720"/>
      </w:pPr>
      <w:r/>
      <w:r>
        <w:t>Special symbols and bonuses based on Monopoly theme</w:t>
      </w:r>
    </w:p>
    <w:p>
      <w:pPr>
        <w:pStyle w:val="ListBullet"/>
        <w:spacing w:line="240" w:lineRule="auto"/>
        <w:ind w:left="720"/>
      </w:pPr>
      <w:r/>
      <w:r>
        <w:t>Neon graphics and interactive board design</w:t>
      </w:r>
    </w:p>
    <w:p>
      <w:pPr>
        <w:pStyle w:val="ListBullet"/>
        <w:spacing w:line="240" w:lineRule="auto"/>
        <w:ind w:left="720"/>
      </w:pPr>
      <w:r/>
      <w:r>
        <w:t>Medium/low volatility with frequent and consistent wins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Theme may not appeal to players who are not familiar with Monopoly</w:t>
      </w:r>
    </w:p>
    <w:p>
      <w:r/>
      <w:r>
        <w:rPr>
          <w:b/>
        </w:rPr>
        <w:t>Play Monopoly Electric Wins for Free - Game Review</w:t>
      </w:r>
    </w:p>
    <w:p>
      <w:r/>
      <w:r>
        <w:rPr>
          <w:i/>
        </w:rPr>
        <w:t>Explore the unique Monopoly Electric Wins video slot game that perfectly blends the classic board game with an online slot. Play for free and experience the interactive board design and special Monopoly-themed symbols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