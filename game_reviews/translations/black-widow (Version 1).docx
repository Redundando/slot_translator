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Widow Slot Game Free</w:t>
      </w:r>
    </w:p>
    <w:p>
      <w:pPr>
        <w:pStyle w:val="Heading2"/>
      </w:pPr>
      <w:r>
        <w:t>Review of Black Widow Slot Game</w:t>
      </w:r>
    </w:p>
    <w:p>
      <w:r/>
      <w:r>
        <w:t>The Black Widow slot game is a thriller-themed slot based on the 1987 movie. With 5 reels and 40 pay lines, this game does not disappoint. And, that's not all. The game is readily available on both mobile and desktop devices, so you can spin and win no matter where you are!</w:t>
      </w:r>
    </w:p>
    <w:p>
      <w:r/>
      <w:r>
        <w:t>But beware, the Black Widow slot game might just lure you into its web, and before you know it, you'll be completely addicted! This incredible game offers a chance to win huge prizes that will leave you wanting more. Get caught up in the excitement and thrill of the chase, spinning those reels and hoping for the biggest win of your life!</w:t>
      </w:r>
    </w:p>
    <w:p>
      <w:pPr>
        <w:pStyle w:val="Heading2"/>
      </w:pPr>
      <w:r>
        <w:t>Exploring the Exciting Gameplay Features of Black Widow Slot Game</w:t>
      </w:r>
    </w:p>
    <w:p>
      <w:r/>
      <w:r>
        <w:t>Have you ever experienced the thrill of spinning the reels of a slot game that was shrouded in mystery and intrigue? If not, then you must try Black Widow, a casino slot game that is sure to leave you spellbound with its unique theme and engaging gameplay.</w:t>
      </w:r>
      <w:r/>
    </w:p>
    <w:p>
      <w:r/>
      <w:r>
        <w:t>The game has been beautifully designed with mysterious graphics, which totally complement the theme of the game. The background and the space around the reels have been crafted in such a way that it gives a feeling of being in another world altogether. The characters featured in the game add to the overall atmosphere, and with its befitting soundtrack, it undoubtedly gives the players an immersive experience.</w:t>
      </w:r>
      <w:r/>
    </w:p>
    <w:p>
      <w:r/>
      <w:r>
        <w:t>One aspect in which the game really stands out is its free spins bonus round. You need to land the green poison symbol on reels two, three, and four to trigger the bonus round. Depending on how many bonus symbols you land, you can get as many as 98 free spins, which is simply amazing! Imagine spinning the reels again and again without having to wager any amount from your pocket. How cool is that?</w:t>
      </w:r>
      <w:r/>
    </w:p>
    <w:p>
      <w:r/>
      <w:r>
        <w:t>The extra free spin that is awarded for landing the bonus symbol in any position on reels two, three, and four during the free spin bonus round makes the game even more exciting to play. Who could have thought that the green poison symbol could be this generous!</w:t>
      </w:r>
      <w:r/>
    </w:p>
    <w:p>
      <w:r/>
      <w:r>
        <w:t>To sum it up, Black Widow is a well-crafted slot game with engaging graphics and exciting bonus features. So, if you are looking for a game that offers something unique and different, then don't think twice and give Black Widow a spin. You won't be disappointed!</w:t>
      </w:r>
    </w:p>
    <w:p>
      <w:pPr>
        <w:pStyle w:val="Heading2"/>
      </w:pPr>
      <w:r>
        <w:t>Symbol Payouts: Is Black Widow Slot Game Worth the Risk?</w:t>
      </w:r>
    </w:p>
    <w:p>
      <w:r/>
      <w:r>
        <w:t xml:space="preserve">If spiders didn't bother you, Black Widow may be one of the most thrilling slot games around. Who doesn't love the occasional win from a slot game? With Black Widow, the risks are sometimes worth the reward. </w:t>
      </w:r>
    </w:p>
    <w:p>
      <w:r/>
      <w:r>
        <w:t xml:space="preserve">The highest paying symbol in this game is, understandably, the Black Widow symbol. With x50 your coin if you land five across an active pay line, this spider may end up being your new lucky charm. </w:t>
      </w:r>
    </w:p>
    <w:p>
      <w:r/>
      <w:r>
        <w:t>But it's not just the Black Widow symbol that brings in the rewards. If you're lucky enough to land one of the male symbols in the central position on reel three, you'll receive a payout between 2.00 and 1.20 - depending on the symbol. Plus, each meter value increases up to a maximum of 13 times for every bonus you land. It's the little things that keep the excitement alive.</w:t>
      </w:r>
    </w:p>
    <w:p>
      <w:r/>
      <w:r>
        <w:t>To make things even more enticing, if you land the Black Widow symbol in the central position on reel three, you'll be paid the total value of the three meters for that spin. And again, each meter value increases up to a maximum of 13 increases per meter for each bonus you land. It's like a game of spider roulette, but with less chance of being bitten.</w:t>
      </w:r>
    </w:p>
    <w:p>
      <w:r/>
      <w:r>
        <w:t>So, is Black Widow worth the risk? With symbol payouts like these, it definitely has the potential to be. Just be careful not to get too tangled up in the web of excitement.</w:t>
      </w:r>
    </w:p>
    <w:p>
      <w:pPr>
        <w:pStyle w:val="Heading2"/>
      </w:pPr>
      <w:r>
        <w:t>Bonuses galore: Black Widow Slot Game</w:t>
      </w:r>
    </w:p>
    <w:p>
      <w:r/>
      <w:r>
        <w:t>Get ready to feel like an insect caught in a spider's web - Black Widow slot game offers monstrous bonuses that will leave you reeling with excitement! The game has a free spins bonus round that is triggered when you land the green poison symbol on reels two, three, and four. And boy, is it worth waiting for it! You can get up to 98 free spins, so you can keep spinning those reels till your heart's content.</w:t>
      </w:r>
      <w:r/>
    </w:p>
    <w:p>
      <w:r/>
      <w:r>
        <w:t>The Black Widow herself can be your guide to riches. If you land her symbol in the central position on reel three, you'll be paid the total value of the three meters for that spin. And that's not all folks! Each meter value will increase up to a maximum of 13 increases per meter, for each bonus you land. So you can be sure that the Black Widow won't disappoint - she always has a trick or two up her sleeve.</w:t>
      </w:r>
      <w:r/>
    </w:p>
    <w:p>
      <w:r/>
      <w:r>
        <w:t>But wait, that's not all! An extra free spin is awarded for landing the bonus symbol in any position on reels two, three, and four during the free spin bonus round. Yes, you heard that right - free spins within free spins. Black Widow is just as generous as she is cunning! So come play the Black Widow slot game today and see what bonuses she has in store for you.</w:t>
      </w:r>
    </w:p>
    <w:p>
      <w:pPr>
        <w:pStyle w:val="Heading2"/>
      </w:pPr>
      <w:r>
        <w:t xml:space="preserve"> Other Spider-Themed Slots </w:t>
      </w:r>
    </w:p>
    <w:p>
      <w:r/>
      <w:r>
        <w:t>Are you a fan of spider-themed slots? Look no further, because we've got some great recommendations for you! First up, we have the classic Spider-Man Slot produced by Playtech. This game is the perfect choice for all superhero fans out there! With its maximum win of €10,000, you'll feel like a true champion once you hit the big time.</w:t>
      </w:r>
      <w:r/>
    </w:p>
    <w:p>
      <w:r/>
      <w:r>
        <w:t xml:space="preserve">But if you're looking to take things up a notch, we recommend giving Black Widow, produced by IGT, a spin. With its thrilling murder-mystery theme, this game is not for the faint of heart. It's got a unique and exciting bonus feature that sends shivers down your spine, as you help the Black Widow poison her prey. </w:t>
      </w:r>
      <w:r/>
    </w:p>
    <w:p>
      <w:r/>
      <w:r>
        <w:t>And if you're feeling adventurous, why not take a look at the hilarious It'sy Bitsy Spider slot game produced by GTECH. The cute cartoon graphics and catchy tunes will have you tapping your feet in no time. But don't underestimate its potential to pay out big - this game has a top payout of €50,000 and is full of fun and exciting bonus features.</w:t>
      </w:r>
      <w:r/>
    </w:p>
    <w:p>
      <w:r/>
      <w:r>
        <w:t>So, there you have it! Whether you're a seasoned player or a newcomer to the world of online slots, these spider-themed games are sure to keep you entertained. Happy spinning!</w:t>
      </w:r>
    </w:p>
    <w:p>
      <w:pPr>
        <w:pStyle w:val="Heading2"/>
      </w:pPr>
      <w:r>
        <w:t>FAQ</w:t>
      </w:r>
    </w:p>
    <w:p>
      <w:pPr>
        <w:pStyle w:val="Heading3"/>
      </w:pPr>
      <w:r>
        <w:t>What is Black Widow?</w:t>
      </w:r>
    </w:p>
    <w:p>
      <w:r/>
      <w:r>
        <w:t>Black Widow is an IGT slot game based on the 1987 movie of the same name, featuring 5 reels and 40 paylines.</w:t>
      </w:r>
    </w:p>
    <w:p>
      <w:pPr>
        <w:pStyle w:val="Heading3"/>
      </w:pPr>
      <w:r>
        <w:t>Are there free spins in Black Widow?</w:t>
      </w:r>
    </w:p>
    <w:p>
      <w:r/>
      <w:r>
        <w:t>Yes, you can trigger free spins by landing the green poison symbol anywhere on reels two, three, and four. You'll then be awarded seven free spins.</w:t>
      </w:r>
    </w:p>
    <w:p>
      <w:pPr>
        <w:pStyle w:val="Heading3"/>
      </w:pPr>
      <w:r>
        <w:t>What are the male symbols in Black Widow?</w:t>
      </w:r>
    </w:p>
    <w:p>
      <w:r/>
      <w:r>
        <w:t>If you land one of the male symbols in the central position on reel three, you'll receive a payout of 2.00 or 1.20, depending on the symbol in question. Each time a male symbol is caught, the value on the respective meter increases, up to 13 times on each meter, for each bonus.</w:t>
      </w:r>
    </w:p>
    <w:p>
      <w:pPr>
        <w:pStyle w:val="Heading3"/>
      </w:pPr>
      <w:r>
        <w:t>What symbol pays out the most in Black Widow?</w:t>
      </w:r>
    </w:p>
    <w:p>
      <w:r/>
      <w:r>
        <w:t>The Black Widow symbol pays out the most, with a payout of x50 your coin if you land five across an active pay line.</w:t>
      </w:r>
    </w:p>
    <w:p>
      <w:pPr>
        <w:pStyle w:val="Heading3"/>
      </w:pPr>
      <w:r>
        <w:t>What happens if you land the Black Widow symbol on reel three?</w:t>
      </w:r>
    </w:p>
    <w:p>
      <w:r/>
      <w:r>
        <w:t>If you land the Black Widow in the central position on reel three, you'll be paid the total value of the three meters for that spin, but the value of each meter will also increase, up to a maximum of 13 increases per meter, for each bonus.</w:t>
      </w:r>
    </w:p>
    <w:p>
      <w:pPr>
        <w:pStyle w:val="Heading3"/>
      </w:pPr>
      <w:r>
        <w:t>Can I play Black Widow on my mobile device?</w:t>
      </w:r>
    </w:p>
    <w:p>
      <w:r/>
      <w:r>
        <w:t>Yes, Black Widow is available on both mobile and desktop devices.</w:t>
      </w:r>
    </w:p>
    <w:p>
      <w:pPr>
        <w:pStyle w:val="Heading3"/>
      </w:pPr>
      <w:r>
        <w:t>Is Black Widow scary?</w:t>
      </w:r>
    </w:p>
    <w:p>
      <w:r/>
      <w:r>
        <w:t>The game atmosphere is generally similar to that of horror movies, which seems quite appropriate given that this video slot is based on a rather creepy movie.</w:t>
      </w:r>
    </w:p>
    <w:p>
      <w:pPr>
        <w:pStyle w:val="Heading3"/>
      </w:pPr>
      <w:r>
        <w:t>Are there any other similar slot machines to Black Widow?</w:t>
      </w:r>
    </w:p>
    <w:p>
      <w:r/>
      <w:r>
        <w:t>If you like slot machines with spiders, you might enjoy Spider-Man Slot, but if you like the thriller aspect, Black Widow is one of the best IGT slots.</w:t>
      </w:r>
    </w:p>
    <w:p>
      <w:pPr>
        <w:pStyle w:val="Heading2"/>
      </w:pPr>
      <w:r>
        <w:t>What we like</w:t>
      </w:r>
    </w:p>
    <w:p>
      <w:pPr>
        <w:pStyle w:val="ListBullet"/>
        <w:spacing w:line="240" w:lineRule="auto"/>
        <w:ind w:left="720"/>
      </w:pPr>
      <w:r/>
      <w:r>
        <w:t>Thrilling gameplay based on a popular movie</w:t>
      </w:r>
    </w:p>
    <w:p>
      <w:pPr>
        <w:pStyle w:val="ListBullet"/>
        <w:spacing w:line="240" w:lineRule="auto"/>
        <w:ind w:left="720"/>
      </w:pPr>
      <w:r/>
      <w:r>
        <w:t>Mysterious graphics with a fitting theme</w:t>
      </w:r>
    </w:p>
    <w:p>
      <w:pPr>
        <w:pStyle w:val="ListBullet"/>
        <w:spacing w:line="240" w:lineRule="auto"/>
        <w:ind w:left="720"/>
      </w:pPr>
      <w:r/>
      <w:r>
        <w:t>Chance to win huge prizes</w:t>
      </w:r>
    </w:p>
    <w:p>
      <w:pPr>
        <w:pStyle w:val="ListBullet"/>
        <w:spacing w:line="240" w:lineRule="auto"/>
        <w:ind w:left="720"/>
      </w:pPr>
      <w:r/>
      <w:r>
        <w:t>Free spins bonus round</w:t>
      </w:r>
    </w:p>
    <w:p>
      <w:pPr>
        <w:pStyle w:val="Heading2"/>
      </w:pPr>
      <w:r>
        <w:t>What we don't like</w:t>
      </w:r>
    </w:p>
    <w:p>
      <w:pPr>
        <w:pStyle w:val="ListBullet"/>
        <w:spacing w:line="240" w:lineRule="auto"/>
        <w:ind w:left="720"/>
      </w:pPr>
      <w:r/>
      <w:r>
        <w:t>Limited variety of bonus rounds</w:t>
      </w:r>
    </w:p>
    <w:p>
      <w:pPr>
        <w:pStyle w:val="ListBullet"/>
        <w:spacing w:line="240" w:lineRule="auto"/>
        <w:ind w:left="720"/>
      </w:pPr>
      <w:r/>
      <w:r>
        <w:t>No progressive jackpot</w:t>
      </w:r>
    </w:p>
    <w:p>
      <w:r/>
      <w:r>
        <w:rPr>
          <w:b/>
        </w:rPr>
        <w:t>Play Black Widow Slot Game Free</w:t>
      </w:r>
    </w:p>
    <w:p>
      <w:r/>
      <w:r>
        <w:rPr>
          <w:i/>
        </w:rPr>
        <w:t>Read our review of Black Widow slot game and play it for free. Win huge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