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Monkey 27 Slot Game for Free - Review &amp; Guide</w:t>
      </w:r>
    </w:p>
    <w:p>
      <w:pPr>
        <w:pStyle w:val="Heading2"/>
      </w:pPr>
      <w:r>
        <w:t>Gameplay</w:t>
      </w:r>
    </w:p>
    <w:p>
      <w:r/>
      <w:r>
        <w:t>If you're looking for a simple and nostalgic slot game, Monkey 27 is the perfect fit! It's so easy to play, even a monkey could do it (pun intended). The traditional symbols and few rules make it straightforward and intuitive. Plus, with three reels and 27 paylines, there are plenty of ways to win bananas (or cash, depending on your preference).</w:t>
      </w:r>
    </w:p>
    <w:p>
      <w:r/>
      <w:r>
        <w:t>The game setup controls are conveniently located at the bottom of the screen, so you don't have to go bananas trying to figure out how to adjust your bet. And if you're feeling extra lazy, auto-play mode is available to spin the reels for you. Just sit back, relax, and let the monkeys do the work.</w:t>
      </w:r>
    </w:p>
    <w:p>
      <w:pPr>
        <w:pStyle w:val="Heading2"/>
      </w:pPr>
      <w:r>
        <w:t>Monkey 27: Betting and Winning</w:t>
      </w:r>
    </w:p>
    <w:p>
      <w:r/>
      <w:r>
        <w:t>Ready to monkey around with your bet value? Then you'll love Monkey 27, where you can go bananas with your wagers and choose to bet on up to 27 paylines. We're not monkeying around when we say that the game's volatility changes based on your betting style, so choose wisely!</w:t>
      </w:r>
    </w:p>
    <w:p>
      <w:r/>
      <w:r>
        <w:t>To maximize your winnings, you can place an 'all in' bet on all 27 paylines. And don't worry, the game's controls are so easy to use, even a monkey could figure them out. You can set your bet value and paylines, and even use auto-play mode for uninterrupted gameplay. So let's get this monkey business started!</w:t>
      </w:r>
    </w:p>
    <w:p>
      <w:pPr>
        <w:pStyle w:val="Heading2"/>
      </w:pPr>
      <w:r>
        <w:t>Symbols and Prizes: A Fruitilicious Adventure</w:t>
      </w:r>
    </w:p>
    <w:p>
      <w:r/>
      <w:r>
        <w:t>Congratulations, you've landed in a fruity paradise with the Monkey 27 slot game!</w:t>
      </w:r>
    </w:p>
    <w:p>
      <w:r/>
      <w:r>
        <w:t>This game is packed with classic fruits, each with its unique value and prize. You'll see mouth-watering cherries, ripe lemons, and juicy oranges quite often, and they offer a decent prize of up to 30 times the bet. Moving up the chain, we have the plums and grapes, giving a max prize of 100 times the bet.</w:t>
      </w:r>
    </w:p>
    <w:p>
      <w:r/>
      <w:r>
        <w:t>But hold on to your bananas because, as rare as they may be, the watermelons offer the highest prize with an awe-inspiring 300 times the bet payout. Plus, let's not forget the wildcard of the bunch: the Monkey symbol, which can lead to an insane payout of 1000 times the bet. Go bananas!</w:t>
      </w:r>
    </w:p>
    <w:p>
      <w:r/>
      <w:r>
        <w:t>To sum it up, Monkey 27 slot game is a fair game with reasonable payouts, making it an excellent choice for any slot-lovers out there!</w:t>
      </w:r>
    </w:p>
    <w:p>
      <w:pPr>
        <w:pStyle w:val="Heading2"/>
      </w:pPr>
      <w:r>
        <w:t>Variable Volatility</w:t>
      </w:r>
    </w:p>
    <w:p>
      <w:r/>
      <w:r>
        <w:t xml:space="preserve">If you're an adrenaline junkie looking for a slot game with a bit of a thrill, then Monkey 27's variable volatility feature is perfect for you. Just like the stock market, the game's volatility changes depending on how much you bet, so you can go all in to maximize your winnings or play it safe and bet a little less. </w:t>
      </w:r>
    </w:p>
    <w:p>
      <w:r/>
      <w:r>
        <w:t xml:space="preserve">But even if you're not a high-rolling risk-taker, Monkey 27 is still a great choice for a fun and fair slot experience. With 27 paylines, there are plenty of opportunities to hit a big win, and the variable volatility ensures that everyone has a chance to strike it rich. </w:t>
      </w:r>
    </w:p>
    <w:p>
      <w:r/>
      <w:r>
        <w:t>So if you're ready to swing into action with a monkey-themed slot game that's equal parts exciting and entertaining, give Monkey 27 a spin and see if you can hit the jackpot!</w:t>
      </w:r>
    </w:p>
    <w:p>
      <w:pPr>
        <w:pStyle w:val="Heading2"/>
      </w:pPr>
      <w:r>
        <w:t>Monkey Business: Going Wild with Monkey 27</w:t>
      </w:r>
    </w:p>
    <w:p>
      <w:r/>
      <w:r>
        <w:t>Move over, bananas! The real star of Monkey 27 is the mischievous primate himself, acting as the game's Wild symbol. This furry friend can pop up on any of the three reels and substitute for any other symbol to make winning combinations. Who knew monkeys could be so cooperative?</w:t>
      </w:r>
    </w:p>
    <w:p>
      <w:r/>
      <w:r>
        <w:t xml:space="preserve">But don't be fooled by the rarity of our little monkey friend - he knows his worth. In fact, landing three Monkeys can earn players a whopping prize of up to 1000 times their bet! With that kind of payout, you'll be going bananas for real. </w:t>
      </w:r>
    </w:p>
    <w:p>
      <w:r/>
      <w:r>
        <w:t>So swing your way to victory by chasing that jackpot with the help of our beloved Monkey Wild symbol. It's time to go wild!</w:t>
      </w:r>
    </w:p>
    <w:p>
      <w:pPr>
        <w:pStyle w:val="Heading2"/>
      </w:pPr>
      <w:r>
        <w:t>FAQ</w:t>
      </w:r>
    </w:p>
    <w:p>
      <w:pPr>
        <w:pStyle w:val="Heading3"/>
      </w:pPr>
      <w:r>
        <w:t>How many reels does Monkey 27 have?</w:t>
      </w:r>
    </w:p>
    <w:p>
      <w:r/>
      <w:r>
        <w:t>Monkey 27 has three reels.</w:t>
      </w:r>
    </w:p>
    <w:p>
      <w:pPr>
        <w:pStyle w:val="Heading3"/>
      </w:pPr>
      <w:r>
        <w:t>How many paylines does Monkey 27 have?</w:t>
      </w:r>
    </w:p>
    <w:p>
      <w:r/>
      <w:r>
        <w:t>Monkey 27 has 27 paylines.</w:t>
      </w:r>
    </w:p>
    <w:p>
      <w:pPr>
        <w:pStyle w:val="Heading3"/>
      </w:pPr>
      <w:r>
        <w:t>Who created Monkey 27?</w:t>
      </w:r>
    </w:p>
    <w:p>
      <w:r/>
      <w:r>
        <w:t>Tom Horn Gaming created Monkey 27.</w:t>
      </w:r>
    </w:p>
    <w:p>
      <w:pPr>
        <w:pStyle w:val="Heading3"/>
      </w:pPr>
      <w:r>
        <w:t>Is Monkey 27 a classic slot game?</w:t>
      </w:r>
    </w:p>
    <w:p>
      <w:r/>
      <w:r>
        <w:t>Yes, Monkey 27 is a classic slot game.</w:t>
      </w:r>
    </w:p>
    <w:p>
      <w:pPr>
        <w:pStyle w:val="Heading3"/>
      </w:pPr>
      <w:r>
        <w:t>Are the graphics in Monkey 27 high-quality?</w:t>
      </w:r>
    </w:p>
    <w:p>
      <w:r/>
      <w:r>
        <w:t>No, Monkey 27 does not rely on high-quality graphics and special effects.</w:t>
      </w:r>
    </w:p>
    <w:p>
      <w:pPr>
        <w:pStyle w:val="Heading3"/>
      </w:pPr>
      <w:r>
        <w:t>What symbols are in Monkey 27?</w:t>
      </w:r>
    </w:p>
    <w:p>
      <w:r/>
      <w:r>
        <w:t>The symbols in Monkey 27 are fruits and a Monkey Wild.</w:t>
      </w:r>
    </w:p>
    <w:p>
      <w:pPr>
        <w:pStyle w:val="Heading3"/>
      </w:pPr>
      <w:r>
        <w:t>What is the maximum win in Monkey 27?</w:t>
      </w:r>
    </w:p>
    <w:p>
      <w:r/>
      <w:r>
        <w:t>The maximum win in Monkey 27 is 1000 times the bet with the Monkey Wild symbol.</w:t>
      </w:r>
    </w:p>
    <w:p>
      <w:pPr>
        <w:pStyle w:val="Heading3"/>
      </w:pPr>
      <w:r>
        <w:t>Can I play Monkey 27 in Autoplay mode?</w:t>
      </w:r>
    </w:p>
    <w:p>
      <w:r/>
      <w:r>
        <w:t>Yes, Monkey 27 offers the option to play in Autoplay mode.</w:t>
      </w:r>
    </w:p>
    <w:p>
      <w:pPr>
        <w:pStyle w:val="Heading2"/>
      </w:pPr>
      <w:r>
        <w:t>What we like</w:t>
      </w:r>
    </w:p>
    <w:p>
      <w:pPr>
        <w:pStyle w:val="ListBullet"/>
        <w:spacing w:line="240" w:lineRule="auto"/>
        <w:ind w:left="720"/>
      </w:pPr>
      <w:r/>
      <w:r>
        <w:t>Easy-to-understand gameplay with traditional symbols</w:t>
      </w:r>
    </w:p>
    <w:p>
      <w:pPr>
        <w:pStyle w:val="ListBullet"/>
        <w:spacing w:line="240" w:lineRule="auto"/>
        <w:ind w:left="720"/>
      </w:pPr>
      <w:r/>
      <w:r>
        <w:t>Variable volatility caters to both casual and high-risk players</w:t>
      </w:r>
    </w:p>
    <w:p>
      <w:pPr>
        <w:pStyle w:val="ListBullet"/>
        <w:spacing w:line="240" w:lineRule="auto"/>
        <w:ind w:left="720"/>
      </w:pPr>
      <w:r/>
      <w:r>
        <w:t>Auto-play mode allows for uninterrupted gameplay</w:t>
      </w:r>
    </w:p>
    <w:p>
      <w:pPr>
        <w:pStyle w:val="ListBullet"/>
        <w:spacing w:line="240" w:lineRule="auto"/>
        <w:ind w:left="720"/>
      </w:pPr>
      <w:r/>
      <w:r>
        <w:t>Fair payout distribution and decent rewards</w:t>
      </w:r>
    </w:p>
    <w:p>
      <w:pPr>
        <w:pStyle w:val="Heading2"/>
      </w:pPr>
      <w:r>
        <w:t>What we don't like</w:t>
      </w:r>
    </w:p>
    <w:p>
      <w:pPr>
        <w:pStyle w:val="ListBullet"/>
        <w:spacing w:line="240" w:lineRule="auto"/>
        <w:ind w:left="720"/>
      </w:pPr>
      <w:r/>
      <w:r>
        <w:t>Limited bonus features compared to other online slots</w:t>
      </w:r>
    </w:p>
    <w:p>
      <w:pPr>
        <w:pStyle w:val="ListBullet"/>
        <w:spacing w:line="240" w:lineRule="auto"/>
        <w:ind w:left="720"/>
      </w:pPr>
      <w:r/>
      <w:r>
        <w:t>Graphics may appear outdated for some players</w:t>
      </w:r>
    </w:p>
    <w:p>
      <w:r/>
      <w:r>
        <w:rPr>
          <w:b/>
        </w:rPr>
        <w:t>Play Monkey 27 Slot Game for Free - Review &amp; Guide</w:t>
      </w:r>
    </w:p>
    <w:p>
      <w:r/>
      <w:r>
        <w:rPr>
          <w:i/>
        </w:rPr>
        <w:t>Discover Monkey 27 slot game: easy gameplay, variable volatility, and valuable Monkey Wild symbol. Play for free with our full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