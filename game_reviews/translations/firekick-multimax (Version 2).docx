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Firekick! Multimax Free - Dynamic Slot Game</w:t>
      </w:r>
    </w:p>
    <w:p>
      <w:pPr>
        <w:pStyle w:val="Heading2"/>
      </w:pPr>
      <w:r>
        <w:t>Gameplay</w:t>
      </w:r>
    </w:p>
    <w:p>
      <w:r/>
      <w:r>
        <w:t>Get ready to ignite your luck with Firekick! Multimax slot game. The game's layout features 3 rows and 5 reels that come with a twist - a dynamic cascade function that will make you feel like you're being showered in a hail of fireballs!</w:t>
      </w:r>
    </w:p>
    <w:p>
      <w:r/>
      <w:r>
        <w:t>What's more, this slot game offers 243 possible ways to win, and you only need to land winning combinations on the first three reels, starting from the leftmost reel. It's so easy, it's practically child's play. The only difference is that instead of collecting toys, you'll be collecting cash!</w:t>
      </w:r>
    </w:p>
    <w:p>
      <w:r/>
      <w:r>
        <w:t>But don't let the simplicity fool you. This game is also perfect for high rollers, with a maximum betting range of 75€ per spin. So, whether you're just starting or taking the plunge to bet big, Firekick! Multimax has got you covered.</w:t>
      </w:r>
    </w:p>
    <w:p>
      <w:pPr>
        <w:pStyle w:val="Heading2"/>
      </w:pPr>
      <w:r>
        <w:t>SPECIAL FEATURES</w:t>
      </w:r>
    </w:p>
    <w:p>
      <w:r/>
      <w:r>
        <w:t xml:space="preserve">Firekick! Multimax is the slot game that keeps on giving. It comes with unbelievable special features - and not just ANY special features, unique ones that you won't find anywhere else. </w:t>
      </w:r>
    </w:p>
    <w:p>
      <w:r/>
      <w:r>
        <w:t xml:space="preserve">Let's start with the Avalanche feature. Does it remind you of boulders falling off a cliff? Well, grab your helmet because this feature is going to knock you off your feet! The Avalanche removes winning symbols and replaces them with fresh ones. That means new icons fall, leading to more combination wins – talk about an adrenaline rush! </w:t>
      </w:r>
    </w:p>
    <w:p>
      <w:r/>
      <w:r>
        <w:t xml:space="preserve">Next up, the Multipliers and Wilds symbols feature. What is a Multiplier? It sounds like an awkward math problem. But don't worry, you don't have to be a math wiz to understand this. Basically, the Multipliers and Wilds symbols increase individual multipliers on each reel, giving you even more chances to win big. And, if that weren't enough, the feature adds Wild symbols to empty spots on a specific reel for even more potential winning combinations. </w:t>
      </w:r>
    </w:p>
    <w:p>
      <w:r/>
      <w:r>
        <w:t>But wait, there's more! The Free Spins feature is the cherry on top. It can be triggered by landing at least three scatters and rewards players with 6, 8 or 10 free spins. During the free spins, you have a chance to win lucrative payouts without resetting your individual multipliers. So get your sunnies out and get ready to bask in your winnings!</w:t>
      </w:r>
    </w:p>
    <w:p>
      <w:pPr>
        <w:pStyle w:val="Heading2"/>
      </w:pPr>
      <w:r>
        <w:t>Get Ready to Kick Up Some Wins!</w:t>
      </w:r>
    </w:p>
    <w:p>
      <w:r/>
      <w:r>
        <w:t>If you're looking for a slot game that brings the heat, then Firekick! Multimax has got you covered. Not only does this game offer thrilling gameplay, but it also gives players the chance to win big!</w:t>
      </w:r>
    </w:p>
    <w:p>
      <w:r/>
      <w:r>
        <w:t>And speaking of winning big, let's talk about the maximum win. Are you ready? Brace yourself because Firekick! Multimax could give you a whopping 10,000 times your bet! That's right, you could be rolling in dough and laughing all the way to the bank. Well, maybe not laughing, but you get the idea.</w:t>
      </w:r>
    </w:p>
    <w:p>
      <w:r/>
      <w:r>
        <w:t>But don't get too ahead of yourself just yet. To reach the Super Bowl final, you'll have to make it through all the championship stages first. But don't worry, you got this! Just don't get too distracted by all the excitement and end up with a penalty.</w:t>
      </w:r>
    </w:p>
    <w:p>
      <w:r/>
      <w:r>
        <w:t>All in all, Firekick! Multimax is a game that will spark your interest and keep you on the edge of your seat. With its maximum win and engaging gameplay, you won't want to miss out on the fun. So, grab your lucky jersey and get ready to kick up some wins!</w:t>
      </w:r>
    </w:p>
    <w:p>
      <w:pPr>
        <w:pStyle w:val="Heading2"/>
      </w:pPr>
      <w:r>
        <w:t>Bet Range</w:t>
      </w:r>
    </w:p>
    <w:p>
      <w:r/>
      <w:r>
        <w:t>Hold on to your wallets, folks! The betting range in Firekick! Multimax can get as hot as its name suggests! With a minimum bet of 0.20€ per spin, even the most budget-conscious players can get a taste of the flaming action. On the other hand, if you are feeling brave and want to shoot for the stars, you can go as high as a blazing bet of 75€ per spin! So no matter what your gambling style is, you can tailor your bets to suit your needs and get your game on.</w:t>
      </w:r>
      <w:r/>
    </w:p>
    <w:p>
      <w:r/>
      <w:r>
        <w:t xml:space="preserve">This game has got you covered whether you're frugal or rolling in cash. It's like that one friend who always knows what you need before you even ask. So, step right up, choose your stakes and let the sparks (hopefully) fly! </w:t>
      </w:r>
    </w:p>
    <w:p>
      <w:pPr>
        <w:pStyle w:val="Heading2"/>
      </w:pPr>
      <w:r>
        <w:t>Get Hooked without Open Wallets: Free Play Availability</w:t>
      </w:r>
    </w:p>
    <w:p>
      <w:r/>
      <w:r>
        <w:t>Before you empty your pockets into Firekick! Multimax slot game, it's recommended that you try your hand at the free play options available. Not only can you practice the game to enhance your skills, but you can also save some money for that rainy day we've all been warned about.</w:t>
      </w:r>
    </w:p>
    <w:p>
      <w:r/>
      <w:r>
        <w:t>Thankfully, Yggdrasil Gaming has partnered with safe gaming websites that allow players to try out this amazing game without the need to register or download anything. One of the best platforms out there is Slotjava, which provides an array of options - from demo mode to real-money gaming - to suit everyone.</w:t>
      </w:r>
    </w:p>
    <w:p>
      <w:r/>
      <w:r>
        <w:t>You know what they say, why spend money when you can make pretend riches? Get yourself a cup of tea and settle in for a treat!</w:t>
      </w:r>
    </w:p>
    <w:p>
      <w:pPr>
        <w:pStyle w:val="Heading2"/>
      </w:pPr>
      <w:r>
        <w:t>FAQ</w:t>
      </w:r>
    </w:p>
    <w:p>
      <w:pPr>
        <w:pStyle w:val="Heading3"/>
      </w:pPr>
      <w:r>
        <w:t>Can I play Firekick MultiMax slot for free?</w:t>
      </w:r>
    </w:p>
    <w:p>
      <w:r/>
      <w:r>
        <w:t>Yes, our portal is the ideal place to try out Firekick! MultiMax without any registration or download required. Any safe gaming site that partners with Yggdrasil Gaming provides both the Demo mode and real money games.</w:t>
      </w:r>
    </w:p>
    <w:p>
      <w:pPr>
        <w:pStyle w:val="Heading3"/>
      </w:pPr>
      <w:r>
        <w:t>What is the maximum win potential in Firekick! MultiMax slot?</w:t>
      </w:r>
    </w:p>
    <w:p>
      <w:r/>
      <w:r>
        <w:t>The maximum possible win in Firekick! MultiMax slot can reach up to 10,000 times the bet both on PC and mobile.</w:t>
      </w:r>
    </w:p>
    <w:p>
      <w:pPr>
        <w:pStyle w:val="Heading3"/>
      </w:pPr>
      <w:r>
        <w:t>Are there any other FIFA World Cup Qatar slots on Slotjava?</w:t>
      </w:r>
    </w:p>
    <w:p>
      <w:r/>
      <w:r>
        <w:t>Certainly. If you're a football and World Cup enthusiast, we suggest trying out Pragmatic Play's Spin and Score Megaways and SimplePlay's spectacular night version of the World Cup slot for free.</w:t>
      </w:r>
    </w:p>
    <w:p>
      <w:pPr>
        <w:pStyle w:val="Heading3"/>
      </w:pPr>
      <w:r>
        <w:t>How many possible ways to win does Firekick! MultiMax slot offer?</w:t>
      </w:r>
    </w:p>
    <w:p>
      <w:r/>
      <w:r>
        <w:t>Firekick! MultiMax slot offers 243 possible ways to win by betting from a minimum of 0.20€ up to a maximum of 75€ per spin.</w:t>
      </w:r>
    </w:p>
    <w:p>
      <w:pPr>
        <w:pStyle w:val="Heading3"/>
      </w:pPr>
      <w:r>
        <w:t>What is the layout of Firekick! MultiMax slot?</w:t>
      </w:r>
    </w:p>
    <w:p>
      <w:r/>
      <w:r>
        <w:t>Firekick! MultiMax slot has 3 rows and 5 reels, creating a dynamic gameplay with the cascade function.</w:t>
      </w:r>
    </w:p>
    <w:p>
      <w:pPr>
        <w:pStyle w:val="Heading3"/>
      </w:pPr>
      <w:r>
        <w:t>How does the Avalanche feature work in Firekick! MultiMax slot?</w:t>
      </w:r>
    </w:p>
    <w:p>
      <w:r/>
      <w:r>
        <w:t>Every time a win is achieved, the winning symbols will be removed from the grid, allowing new icons to fall. This can result in new winning combinations and consecutive wins.</w:t>
      </w:r>
    </w:p>
    <w:p>
      <w:pPr>
        <w:pStyle w:val="Heading3"/>
      </w:pPr>
      <w:r>
        <w:t>What are the special symbols in Firekick! MultiMax slot?</w:t>
      </w:r>
    </w:p>
    <w:p>
      <w:r/>
      <w:r>
        <w:t>The valuable symbols in Firekick! MultiMax are the footballers and card signs. After each winning avalanche, a Wild will appear in an empty spot on a specific reel, which can increase the multiplier of reel 1.</w:t>
      </w:r>
    </w:p>
    <w:p>
      <w:pPr>
        <w:pStyle w:val="Heading3"/>
      </w:pPr>
      <w:r>
        <w:t>How do I activate the Free Spins feature in Firekick! MultiMax slot?</w:t>
      </w:r>
    </w:p>
    <w:p>
      <w:r/>
      <w:r>
        <w:t>To activate the Free Spins feature in Firekick! MultiMax slot, at least 3 scatters must land simultaneously to win 6, 8, or 10 free spins.</w:t>
      </w:r>
    </w:p>
    <w:p>
      <w:pPr>
        <w:pStyle w:val="Heading2"/>
      </w:pPr>
      <w:r>
        <w:t>What we like</w:t>
      </w:r>
    </w:p>
    <w:p>
      <w:pPr>
        <w:pStyle w:val="ListBullet"/>
        <w:spacing w:line="240" w:lineRule="auto"/>
        <w:ind w:left="720"/>
      </w:pPr>
      <w:r/>
      <w:r>
        <w:t>Unique special features</w:t>
      </w:r>
    </w:p>
    <w:p>
      <w:pPr>
        <w:pStyle w:val="ListBullet"/>
        <w:spacing w:line="240" w:lineRule="auto"/>
        <w:ind w:left="720"/>
      </w:pPr>
      <w:r/>
      <w:r>
        <w:t>Generous maximum win</w:t>
      </w:r>
    </w:p>
    <w:p>
      <w:pPr>
        <w:pStyle w:val="ListBullet"/>
        <w:spacing w:line="240" w:lineRule="auto"/>
        <w:ind w:left="720"/>
      </w:pPr>
      <w:r/>
      <w:r>
        <w:t>Flexible betting range</w:t>
      </w:r>
    </w:p>
    <w:p>
      <w:pPr>
        <w:pStyle w:val="ListBullet"/>
        <w:spacing w:line="240" w:lineRule="auto"/>
        <w:ind w:left="720"/>
      </w:pPr>
      <w:r/>
      <w:r>
        <w:t>Free play availability</w:t>
      </w:r>
    </w:p>
    <w:p>
      <w:pPr>
        <w:pStyle w:val="Heading2"/>
      </w:pPr>
      <w:r>
        <w:t>What we don't like</w:t>
      </w:r>
    </w:p>
    <w:p>
      <w:pPr>
        <w:pStyle w:val="ListBullet"/>
        <w:spacing w:line="240" w:lineRule="auto"/>
        <w:ind w:left="720"/>
      </w:pPr>
      <w:r/>
      <w:r>
        <w:t>Limited number of free spins in bonus feature</w:t>
      </w:r>
    </w:p>
    <w:p>
      <w:pPr>
        <w:pStyle w:val="ListBullet"/>
        <w:spacing w:line="240" w:lineRule="auto"/>
        <w:ind w:left="720"/>
      </w:pPr>
      <w:r/>
      <w:r>
        <w:t>No progressive jackpot</w:t>
      </w:r>
    </w:p>
    <w:p>
      <w:r/>
      <w:r>
        <w:rPr>
          <w:b/>
        </w:rPr>
        <w:t>Play Firekick! Multimax Free - Dynamic Slot Game</w:t>
      </w:r>
    </w:p>
    <w:p>
      <w:r/>
      <w:r>
        <w:rPr>
          <w:i/>
        </w:rPr>
        <w:t>Read our review of Firekick! Multimax slot game. Play now for free, with unique features, a generous maximum win, and flexible betting range.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