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Gods of Asgard Megaways for Free | Exciting Norse Theme</w:t>
      </w:r>
    </w:p>
    <w:p>
      <w:r/>
      <w:r>
        <w:rPr>
          <w:b/>
        </w:rPr>
        <w:t>Meta description</w:t>
      </w:r>
      <w:r>
        <w:t>: Enjoy the exciting Norse mythology theme of Gods of Asgard Megaways! Play for free and discover the game's bonus features and winning potential.</w:t>
      </w:r>
    </w:p>
    <w:p>
      <w:pPr>
        <w:pStyle w:val="Heading2"/>
      </w:pPr>
      <w:r>
        <w:t>Get Ready to Meet the Mighty Gods of Asgard in this Megaways Slot Game!</w:t>
      </w:r>
    </w:p>
    <w:p>
      <w:r/>
      <w:r>
        <w:t>Do you ever feel like you just need to unleash your inner Viking and let out a mighty roar? Well, Gods of Asgard Megaways is the perfect game to do just that.</w:t>
      </w:r>
    </w:p>
    <w:p>
      <w:r/>
      <w:r>
        <w:t>This online slot game is set in a world of Norse mythology and features deities such as Odin, Thor, and Loki. With 6 reels and up to 117,649 ways to win, this game is sure to get your blood pumping as you spin for the chance to win big.</w:t>
      </w:r>
    </w:p>
    <w:p>
      <w:r/>
      <w:r>
        <w:t>One of the most exciting features of this game is the Megaways mechanic, which means that the number of symbols on each reel will change on every spin, providing even more ways to win. Plus, with cascading reels and free spins bonuses, the chances of hitting that Almighty Jackpot are higher than ever!</w:t>
      </w:r>
    </w:p>
    <w:p>
      <w:r/>
      <w:r>
        <w:t>This game is sure to impress both novice and experienced players alike, with its incredible graphics, exciting sound effects and of course, the chance to meet some of the most powerful gods in Norse mythology. Just be careful not to anger them, or you might end up feeling the wrath of Thor's hammer!</w:t>
      </w:r>
    </w:p>
    <w:p>
      <w:pPr>
        <w:pStyle w:val="Heading2"/>
      </w:pPr>
      <w:r>
        <w:t>Norse Mythology: The Perfect Setting for Your Slot Game Adventure</w:t>
      </w:r>
    </w:p>
    <w:p>
      <w:r/>
      <w:r>
        <w:t>The world of Norse mythology has long been a captivating topic for many. Its rich and mysterious lore has influenced countless works of art and media and now it’s found its way into the world of online slot games with the introduction of "Gods of Asgard Megaways".</w:t>
      </w:r>
      <w:r>
        <w:t xml:space="preserve"> </w:t>
      </w:r>
    </w:p>
    <w:p>
      <w:r/>
      <w:r>
        <w:t>Are you ready to embark on an epic adventure to the land of the gods? With this ancient and exciting theme, you’ll find no shortage of fun and excitement as you spin the reels and play with the all-powerful gods of Asgard.</w:t>
      </w:r>
      <w:r>
        <w:t xml:space="preserve"> </w:t>
      </w:r>
    </w:p>
    <w:p>
      <w:r/>
      <w:r>
        <w:t>The game features popular deities such as Thor, Loki, Odin, Freya, Fenrir, as well as two messenger ravens, Huginn and Muninn. Watch the reels come alive with these powerful characters and feel yourself being transported to ancient times.</w:t>
      </w:r>
      <w:r>
        <w:t xml:space="preserve"> </w:t>
      </w:r>
    </w:p>
    <w:p>
      <w:r/>
      <w:r>
        <w:t>And if the thought of battling with the gods and their otherworldly powers doesn’t excite you, then the immersive graphics and unique sound effects will keep you engaged. The level of detail in this game is truly impressive, and it promises to keep you entertained for hours on end.</w:t>
      </w:r>
      <w:r>
        <w:t xml:space="preserve"> </w:t>
      </w:r>
    </w:p>
    <w:p>
      <w:r/>
      <w:r>
        <w:t>So, are you prepared to take a chance and test your luck? With the gods on your side, anything is possible. Try Gods of Asgard Megaways today and let the Norse gods guide you on your path to glory.</w:t>
      </w:r>
    </w:p>
    <w:p>
      <w:pPr>
        <w:pStyle w:val="Heading2"/>
      </w:pPr>
      <w:r>
        <w:t>GAME MECHANICS</w:t>
      </w:r>
    </w:p>
    <w:p>
      <w:r/>
      <w:r>
        <w:t>Are you ready to feel the power of the gods? Gods of Asgard Megaways is a 6-reel, variable row layout slot game that will have you on the edge of your seat. With a horizontal rolling top reel, it presents players with even more chances to win. And let's be real, who doesn't want more chances to win?</w:t>
      </w:r>
    </w:p>
    <w:p>
      <w:r/>
      <w:r>
        <w:t>The game has a whopping 324 to 200,704 ways to win with each spin. So even if you're not exactly a god of luck, you might just score some big wins regardless. Pro tip: try not to anger the gods with your bets, as the minimum bet is only €0.10, but there are variable bet options so you can raise the stakes to your comfort level.</w:t>
      </w:r>
    </w:p>
    <w:p>
      <w:r/>
      <w:r>
        <w:t>Do you want to take a break from spinning the reels manually to praise the gods? No problem. Gods of Asgard Megaways has an autoplay feature. But be careful, as with great power comes great responsibility. Be sure to set selectable limits to stop the mode when you're ready to dive back in.</w:t>
      </w:r>
    </w:p>
    <w:p>
      <w:r/>
      <w:r>
        <w:t>With a theoretical return to player of 96.7% and a high level of volatility, it's no wonder Gods of Asgard Megaways has become a fan favorite. So grab your hammer, call upon your inner Nordic god and start spinning the reels, because this game will have you feeling mighty in no time.</w:t>
      </w:r>
    </w:p>
    <w:p>
      <w:pPr>
        <w:pStyle w:val="Heading2"/>
      </w:pPr>
      <w:r>
        <w:t>Symbols and Bonus Features</w:t>
      </w:r>
    </w:p>
    <w:p>
      <w:r/>
      <w:r>
        <w:t>Are you ready to enter the world of the Nordic gods? Gods of Asgard Megaways offers unique symbols that include cards, a horn, a cup, a medallion, a hammer, and a ring each with varying values that will keep you on the edge of your seat. Thankfully, this game offers two wild symbols, which are the Wolf and the Ravens, so you won't have to worry about finding a canine or avian companion. But wait, there's more! The game includes a Scatter symbol in the form of a lightning bolt that awards us 8 to 20 free games, so we can save some cash and take a break from spinning the reels.</w:t>
      </w:r>
      <w:r/>
    </w:p>
    <w:p>
      <w:r/>
      <w:r>
        <w:t>But why settle for just regular wild symbols and free spins? Gods of Asgard Megaways has gone the extra mile to appease different deities with their own unique set of bonus features. Freya is ready to assist us by transforming 2 to 4 symbols into Wild ones. I guess we could say that Freya is the real MVP of this slot game! Our mischievous friend, Loki, transforms from 2 to 4 symbols into a random symbol. We never know what we're going to get with Loki, but let's hope it's something good! Thor brings the power of lightning and thunder as he transforms 3 or 4 symbols into the highest symbol. Can we get a round of applause for Thor, please?</w:t>
      </w:r>
      <w:r/>
    </w:p>
    <w:p>
      <w:r/>
      <w:r>
        <w:t>Of course, the king of the gods, Odin, won't be left behind; he transforms 2 symbols into multiplier Wilds. Keep an eye out for Odin; he might just make or break your game. And in the free spins round, the multiplier increases every time the lion symbol appears. That's right; we said lion symbol, not lion king. With all these symbols and bonus features, this game will keep you entertained for hours. Who said divine providence can't be fun?</w:t>
      </w:r>
    </w:p>
    <w:p>
      <w:pPr>
        <w:pStyle w:val="Heading2"/>
      </w:pPr>
      <w:r>
        <w:t>Availability and Compatibility</w:t>
      </w:r>
    </w:p>
    <w:p>
      <w:r/>
      <w:r>
        <w:t>Are you ready to immerse yourself into the mystical world of Asgard? Well, Gods of Asgard Megaways is exactly what you need! The game is available in online casinos, provided it has the AAMS seal. Just make sure you don't get tricked by other Asgard-themed slots. They may look the same, but they certainly aren't as godlike as this one!</w:t>
      </w:r>
      <w:r/>
    </w:p>
    <w:p>
      <w:r/>
      <w:r>
        <w:t>You can enjoy this fantastic adventure on any device of your choosing. Whether you prefer to play on your desktop computer, smartphone, or tablet, Asgard's gates will always be open for you. No need to sacrifice anything to the gods of technology--just sit back, relax, and enjoy this megaways slot.</w:t>
      </w:r>
      <w:r/>
    </w:p>
    <w:p>
      <w:r/>
      <w:r>
        <w:t>The gods themselves have approved this game for your entertainment, and we can guarantee that you won't be disappointed. Besides, we're not just saying this because Odin is keeping an eye on us. But seriously, if you come across him while playing, be careful not to anger him by whispering secrets to the other gods - he's got a bit of a temper!</w:t>
      </w:r>
    </w:p>
    <w:p>
      <w:pPr>
        <w:pStyle w:val="Heading2"/>
      </w:pPr>
      <w:r>
        <w:t>FAQ</w:t>
      </w:r>
    </w:p>
    <w:p>
      <w:pPr>
        <w:pStyle w:val="Heading3"/>
      </w:pPr>
      <w:r>
        <w:t>What is the minimum bet in Gods of Asgard Megaways?</w:t>
      </w:r>
    </w:p>
    <w:p>
      <w:r/>
      <w:r>
        <w:t>The minimum bet in Gods of Asgard Megaways is €0.10</w:t>
      </w:r>
    </w:p>
    <w:p>
      <w:pPr>
        <w:pStyle w:val="Heading3"/>
      </w:pPr>
      <w:r>
        <w:t>What is the RTP of Gods of Asgard Megaways?</w:t>
      </w:r>
    </w:p>
    <w:p>
      <w:r/>
      <w:r>
        <w:t>The theoretical return to player (RTP) of Gods of Asgard Megaways is of an absolute level, equal to 96.7%</w:t>
      </w:r>
    </w:p>
    <w:p>
      <w:pPr>
        <w:pStyle w:val="Heading3"/>
      </w:pPr>
      <w:r>
        <w:t>What is the volatility of Gods of Asgard Megaways?</w:t>
      </w:r>
    </w:p>
    <w:p>
      <w:r/>
      <w:r>
        <w:t>The volatility of Gods of Asgard Megaways is high</w:t>
      </w:r>
    </w:p>
    <w:p>
      <w:pPr>
        <w:pStyle w:val="Heading3"/>
      </w:pPr>
      <w:r>
        <w:t>What is the maximum number of free games awarded in Gods of Asgard Megaways</w:t>
      </w:r>
    </w:p>
    <w:p>
      <w:r/>
      <w:r>
        <w:t>The maximum number of free games awarded in Gods of Asgard Megaways is 20</w:t>
      </w:r>
    </w:p>
    <w:p>
      <w:pPr>
        <w:pStyle w:val="Heading3"/>
      </w:pPr>
      <w:r>
        <w:t>Is Gods of Asgard Megaways available on mobile devices?</w:t>
      </w:r>
    </w:p>
    <w:p>
      <w:r/>
      <w:r>
        <w:t>Yes, Gods of Asgard Megaways has an architecture that allows you to play on all devices, including smartphones and tablets.</w:t>
      </w:r>
    </w:p>
    <w:p>
      <w:pPr>
        <w:pStyle w:val="Heading3"/>
      </w:pPr>
      <w:r>
        <w:t>What are the special symbols in Gods of Asgard Megaways?</w:t>
      </w:r>
    </w:p>
    <w:p>
      <w:r/>
      <w:r>
        <w:t>The special symbols in Gods of Asgard Megaways are two Wild symbols (the Wolf and the Ravens), and a Scatter (the Lightning Bolt).</w:t>
      </w:r>
    </w:p>
    <w:p>
      <w:pPr>
        <w:pStyle w:val="Heading3"/>
      </w:pPr>
      <w:r>
        <w:t>Are there any deity symbols in Gods of Asgard Megaways?</w:t>
      </w:r>
    </w:p>
    <w:p>
      <w:r/>
      <w:r>
        <w:t>Yes, there are deity symbols in Gods of Asgard Megaways, including Freya, Loki, Thor, and Odin.</w:t>
      </w:r>
    </w:p>
    <w:p>
      <w:pPr>
        <w:pStyle w:val="Heading3"/>
      </w:pPr>
      <w:r>
        <w:t>How do the deity symbols help you win in Gods of Asgard Megaways?</w:t>
      </w:r>
    </w:p>
    <w:p>
      <w:r/>
      <w:r>
        <w:t>The deity symbols in Gods of Asgard Megaways each have different abilities that help you win. For example, Freya transforms symbols into Wilds, Thor transforms symbols into the highest value symbol, and Odin transforms symbols into multiplier Wilds.</w:t>
      </w:r>
    </w:p>
    <w:p>
      <w:pPr>
        <w:pStyle w:val="Heading2"/>
      </w:pPr>
      <w:r>
        <w:t>What we like</w:t>
      </w:r>
    </w:p>
    <w:p>
      <w:pPr>
        <w:pStyle w:val="ListBullet"/>
        <w:spacing w:line="240" w:lineRule="auto"/>
        <w:ind w:left="720"/>
      </w:pPr>
      <w:r/>
      <w:r>
        <w:t>Exciting Norse mythology theme.</w:t>
      </w:r>
    </w:p>
    <w:p>
      <w:pPr>
        <w:pStyle w:val="ListBullet"/>
        <w:spacing w:line="240" w:lineRule="auto"/>
        <w:ind w:left="720"/>
      </w:pPr>
      <w:r/>
      <w:r>
        <w:t>High winning potential with Megaways mechanic and bonus features.</w:t>
      </w:r>
    </w:p>
    <w:p>
      <w:pPr>
        <w:pStyle w:val="ListBullet"/>
        <w:spacing w:line="240" w:lineRule="auto"/>
        <w:ind w:left="720"/>
      </w:pPr>
      <w:r/>
      <w:r>
        <w:t>Autoplay feature with selectable limits.</w:t>
      </w:r>
    </w:p>
    <w:p>
      <w:pPr>
        <w:pStyle w:val="ListBullet"/>
        <w:spacing w:line="240" w:lineRule="auto"/>
        <w:ind w:left="720"/>
      </w:pPr>
      <w:r/>
      <w:r>
        <w:t>Availability on various devices.</w:t>
      </w:r>
    </w:p>
    <w:p>
      <w:pPr>
        <w:pStyle w:val="Heading2"/>
      </w:pPr>
      <w:r>
        <w:t>What we don't like</w:t>
      </w:r>
    </w:p>
    <w:p>
      <w:pPr>
        <w:pStyle w:val="ListBullet"/>
        <w:spacing w:line="240" w:lineRule="auto"/>
        <w:ind w:left="720"/>
      </w:pPr>
      <w:r/>
      <w:r>
        <w:t>High volatility may not suit everyone's preference.</w:t>
      </w:r>
    </w:p>
    <w:p>
      <w:pPr>
        <w:pStyle w:val="ListBullet"/>
        <w:spacing w:line="240" w:lineRule="auto"/>
        <w:ind w:left="720"/>
      </w:pPr>
      <w:r/>
      <w:r>
        <w:t>Not available in all online casinos.</w:t>
      </w:r>
    </w:p>
    <w:p>
      <w:r/>
      <w:r>
        <w:rPr>
          <w:i/>
        </w:rPr>
        <w:t>Create an eye-catching feature image for Gods of Asgard Megaways! The image should be in cartoon style and prominently feature a happy Maya warrior with glasses. Make use of vibrant colors and catchy graphics to draw in potential players. Additionally, include elements from the Norse mythology theme, such as lightning bolts, wolf symbols, and ravens. The image should convey the excitement and epic nature of the game while also showcasing its unique features, like the Megaways format and the God symbols that offer exciting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