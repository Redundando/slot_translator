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Combat Masters Free - Slot Game Review</w:t>
      </w:r>
    </w:p>
    <w:p>
      <w:r/>
      <w:r>
        <w:rPr>
          <w:b/>
        </w:rPr>
        <w:t>Meta description</w:t>
      </w:r>
      <w:r>
        <w:t>: Experience the engaging gameplay system of Combat Masters! Read our review and play for free to enjoy medium volatility and fascinating graphics.</w:t>
      </w:r>
    </w:p>
    <w:p>
      <w:pPr>
        <w:pStyle w:val="Heading2"/>
      </w:pPr>
      <w:r>
        <w:t>Get Ready for a Knockout with Combat Masters Slot</w:t>
      </w:r>
    </w:p>
    <w:p>
      <w:r/>
      <w:r>
        <w:t>Combat Masters slot is the perfect game for gaming enthusiasts who love adrenaline-filled games. With the slot’s cascade fall symbols, the gameplay is exceptional and engaging. Featuring eight levels of play and played with 100 fixed coins, the slots' value ranges from one cent to 2€, which means you can bet up to 200€.</w:t>
      </w:r>
    </w:p>
    <w:p>
      <w:r/>
      <w:r>
        <w:t xml:space="preserve">The game is characterized by medium volatility, so it might take a little bit more time to win significant awards. The game's theoretical return to the player (RTP) stands at a decent 96.06%, which is quite appealing. In Combat Masters, the payment mechanism is called a cluster, which means that you win when five or more identical symbols fall on the reels horizontally, vertically, or in blocks. </w:t>
      </w:r>
    </w:p>
    <w:p>
      <w:r/>
      <w:r>
        <w:t xml:space="preserve">If you’re looking for excitement, then you’ll love the special features in Combat Masters. These features include gameplay-enhancing functions to help you move up to the next game level and the Wild Power feature. During the Wild Power feature, lookout for extra Wilds appearing on the reels when 16 symbols cluster or more. This will help you to win some knockout prizes. </w:t>
      </w:r>
    </w:p>
    <w:p>
      <w:r/>
      <w:r>
        <w:t>Overall, Combat Masters is a fantastic slot game with significant potential to win some real cash. Its cluster payment mechanism, wild power feature, and different levels of play make it a must-play for any casino enthusiast. Why wait? Put on your boxing gloves and get ready to knock out big wins!</w:t>
      </w:r>
    </w:p>
    <w:p>
      <w:pPr>
        <w:pStyle w:val="Heading2"/>
      </w:pPr>
      <w:r>
        <w:t>Graphics and Design</w:t>
      </w:r>
    </w:p>
    <w:p>
      <w:r/>
      <w:r>
        <w:t>The graphics in Combat Masters are more than just visually pleasing. They are like a refreshing scoop of ice cream on a hot summer day. The cartoon-style graphics and colors are modern and captivating, bringing the characters to life. Why settle for boring and dull graphics when you can immerse yourself in a world of epic battles between fearless knights and powerful monsters? And let's not forget about the wizard and lady, who add a touch of charm to the game.</w:t>
      </w:r>
    </w:p>
    <w:p>
      <w:r/>
      <w:r>
        <w:t>The environment is fascinating, and the initial screen sets the game's theme beautifully. I mean, who doesn't love a good knight and Aleada battle? The screen is dominated by the knight and his fearless foe, with a sparkling background in shades of blue and purple, adding to the excitement. The dueling characters are displayed on the upper part of the screen, while the lower part houses the reels. The game settings are conveniently placed on both sides, with the spin button, bet value, and Autoplay all easily accessible.</w:t>
      </w:r>
    </w:p>
    <w:p>
      <w:pPr>
        <w:pStyle w:val="Heading2"/>
      </w:pPr>
      <w:r>
        <w:t>Bet Your Way to Victory with Combat Masters' Bet Value Options</w:t>
      </w:r>
    </w:p>
    <w:p>
      <w:r/>
      <w:r>
        <w:t xml:space="preserve">If you're looking for a game that enables you to bet big, Combat Masters is right up your alley! With 100 fixed coins and a value ranging from one cent to 2 €, you have plenty of choices to place your wagers. Whether you're a penny pincher or a high roller, the game has the perfect bet value for every type of player. </w:t>
      </w:r>
    </w:p>
    <w:p>
      <w:r/>
      <w:r>
        <w:t>But don't let the high bet value fool you! Combat Masters' medium volatility means that significant rewards require patience and skill. If you're up for the challenge, this game has the potential to pay out big time!</w:t>
      </w:r>
    </w:p>
    <w:p>
      <w:r/>
      <w:r>
        <w:t>And let's talk about the payment mechanism in Combat Masters - the cluster! This means you can rack up rewards when five or more identical symbols fall on the reels horizontally, vertically, or in blocks. Achieve a cluster and watch as the coins fill your account!</w:t>
      </w:r>
    </w:p>
    <w:p>
      <w:r/>
      <w:r>
        <w:t>So, what are you waiting for? Visit your favorite online casino and give Combat Masters a spin! Who knows, this could be your chance to become the ultimate combat master!</w:t>
      </w:r>
    </w:p>
    <w:p>
      <w:pPr>
        <w:pStyle w:val="Heading2"/>
      </w:pPr>
      <w:r>
        <w:t>Payment Mechanism</w:t>
      </w:r>
    </w:p>
    <w:p>
      <w:r/>
      <w:r>
        <w:t>Well, well, well, what do we have here? The payment mechanism in Combat Masters is called a cluster. No, not a collective of asteroids hurtling through space, but a group of symbols that can get you some serious cash. Picture this: five or more identical symbols lining up horizontally, vertically, or in blocks, and voila! You've got yourself a win.</w:t>
      </w:r>
    </w:p>
    <w:p>
      <w:r/>
      <w:r>
        <w:t>But here's the kicker: the bigger the cluster, the juicier the prize. That's right, size does matter in this game. And if you manage to get 16 symbols clustering together, you'll trigger the Wild Power feature. Trust us, it's a feature worth having, with extra Wilds appearing to give you an even better chance of winning big!</w:t>
      </w:r>
    </w:p>
    <w:p>
      <w:pPr>
        <w:pStyle w:val="Heading2"/>
      </w:pPr>
      <w:r>
        <w:t>Return to Player (RTP)</w:t>
      </w:r>
    </w:p>
    <w:p>
      <w:r/>
      <w:r>
        <w:t>Are you wondering if Combat Masters is worth a spin? With a theoretical return to player or RTP of 96.06%, you better believe it is! But what does that mean, you ask? Well, in the long run, the game returns to the player about 96.06% of the money wagered on it. It's like getting free spins just for playing!</w:t>
      </w:r>
    </w:p>
    <w:p>
      <w:r/>
      <w:r>
        <w:t>Keep in mind that this game is characterized by medium volatility, meaning that significant awards might take some time and require patience. But, let's be real, the best things in life are worth waiting for, right?</w:t>
      </w:r>
    </w:p>
    <w:p>
      <w:r/>
      <w:r>
        <w:t>So, put on your fighting gloves, and step into the ring with Combat Masters. Who knows, maybe you'll come out a winner and earn a well-deserved prize!</w:t>
      </w:r>
    </w:p>
    <w:p>
      <w:pPr>
        <w:pStyle w:val="Heading2"/>
      </w:pPr>
      <w:r>
        <w:t>FAQ</w:t>
      </w:r>
    </w:p>
    <w:p>
      <w:pPr>
        <w:pStyle w:val="Heading3"/>
      </w:pPr>
      <w:r>
        <w:t>What is the gameplay mechanism of Combat Masters?</w:t>
      </w:r>
    </w:p>
    <w:p>
      <w:r/>
      <w:r>
        <w:t>Combat Masters uses the 'cluster' mechanism, which means that players win when five or more identical symbols fall on the reels horizontally, vertically, or in blocks.</w:t>
      </w:r>
    </w:p>
    <w:p>
      <w:pPr>
        <w:pStyle w:val="Heading3"/>
      </w:pPr>
      <w:r>
        <w:t>What are the special features of Combat Masters?</w:t>
      </w:r>
    </w:p>
    <w:p>
      <w:r/>
      <w:r>
        <w:t>Combat Masters has gameplay-enhancing functions that lead to moving up to the next game level and the Wild Power feature, where extra Wilds appear on the reels when at least 16 symbols cluster.</w:t>
      </w:r>
    </w:p>
    <w:p>
      <w:pPr>
        <w:pStyle w:val="Heading3"/>
      </w:pPr>
      <w:r>
        <w:t>How many game levels does Combat Masters have?</w:t>
      </w:r>
    </w:p>
    <w:p>
      <w:r/>
      <w:r>
        <w:t>Combat Masters has eight different game levels, in which players can win up to 1,000 times the bet value.</w:t>
      </w:r>
    </w:p>
    <w:p>
      <w:pPr>
        <w:pStyle w:val="Heading3"/>
      </w:pPr>
      <w:r>
        <w:t>What is the minimum and maximum bet amount in Combat Masters?</w:t>
      </w:r>
    </w:p>
    <w:p>
      <w:r/>
      <w:r>
        <w:t>Combat Masters is played with 100 fixed coins, with a value ranging from one cent to 2 €. The minimum bet is 1 €, while the maximum one reaches 200 €.</w:t>
      </w:r>
    </w:p>
    <w:p>
      <w:pPr>
        <w:pStyle w:val="Heading3"/>
      </w:pPr>
      <w:r>
        <w:t>What is the RTP of Combat Masters?</w:t>
      </w:r>
    </w:p>
    <w:p>
      <w:r/>
      <w:r>
        <w:t>The theoretical return to the player or RTP of Combat Masters is 96.06%.</w:t>
      </w:r>
    </w:p>
    <w:p>
      <w:pPr>
        <w:pStyle w:val="Heading3"/>
      </w:pPr>
      <w:r>
        <w:t>Is Combat Masters a slot machine or a video game?</w:t>
      </w:r>
    </w:p>
    <w:p>
      <w:r/>
      <w:r>
        <w:t>Combat Masters is a slot machine with a video game-like feel, featuring a grid consisting of 7 reels for five rows, with a gameplay system that provides for the cascade fall of symbols.</w:t>
      </w:r>
    </w:p>
    <w:p>
      <w:pPr>
        <w:pStyle w:val="Heading3"/>
      </w:pPr>
      <w:r>
        <w:t>What is the volatility level of Combat Masters?</w:t>
      </w:r>
    </w:p>
    <w:p>
      <w:r/>
      <w:r>
        <w:t>Combat Masters is characterized by medium volatility. Significant awards might take some time, and patience is required to win big!</w:t>
      </w:r>
    </w:p>
    <w:p>
      <w:pPr>
        <w:pStyle w:val="Heading3"/>
      </w:pPr>
      <w:r>
        <w:t>Which provider developed Combat Masters?</w:t>
      </w:r>
    </w:p>
    <w:p>
      <w:r/>
      <w:r>
        <w:t>Combat Masters was developed by Skywind, a provider known for its quality online slot games.</w:t>
      </w:r>
    </w:p>
    <w:p>
      <w:pPr>
        <w:pStyle w:val="Heading2"/>
      </w:pPr>
      <w:r>
        <w:t>What we like</w:t>
      </w:r>
    </w:p>
    <w:p>
      <w:pPr>
        <w:pStyle w:val="ListBullet"/>
        <w:spacing w:line="240" w:lineRule="auto"/>
        <w:ind w:left="720"/>
      </w:pPr>
      <w:r/>
      <w:r>
        <w:t>Engaging gameplay system with cascade fall of symbols</w:t>
      </w:r>
    </w:p>
    <w:p>
      <w:pPr>
        <w:pStyle w:val="ListBullet"/>
        <w:spacing w:line="240" w:lineRule="auto"/>
        <w:ind w:left="720"/>
      </w:pPr>
      <w:r/>
      <w:r>
        <w:t>8 different levels adding to the excitement</w:t>
      </w:r>
    </w:p>
    <w:p>
      <w:pPr>
        <w:pStyle w:val="ListBullet"/>
        <w:spacing w:line="240" w:lineRule="auto"/>
        <w:ind w:left="720"/>
      </w:pPr>
      <w:r/>
      <w:r>
        <w:t>Wild Power feature with extra Wilds adds value to the gameplay</w:t>
      </w:r>
    </w:p>
    <w:p>
      <w:pPr>
        <w:pStyle w:val="ListBullet"/>
        <w:spacing w:line="240" w:lineRule="auto"/>
        <w:ind w:left="720"/>
      </w:pPr>
      <w:r/>
      <w:r>
        <w:t>Modern graphics with a fascinating theme and environment</w:t>
      </w:r>
    </w:p>
    <w:p>
      <w:pPr>
        <w:pStyle w:val="Heading2"/>
      </w:pPr>
      <w:r>
        <w:t>What we don't like</w:t>
      </w:r>
    </w:p>
    <w:p>
      <w:pPr>
        <w:pStyle w:val="ListBullet"/>
        <w:spacing w:line="240" w:lineRule="auto"/>
        <w:ind w:left="720"/>
      </w:pPr>
      <w:r/>
      <w:r>
        <w:t>Significant awards might take some time due to medium volatility</w:t>
      </w:r>
    </w:p>
    <w:p>
      <w:pPr>
        <w:pStyle w:val="ListBullet"/>
        <w:spacing w:line="240" w:lineRule="auto"/>
        <w:ind w:left="720"/>
      </w:pPr>
      <w:r/>
      <w:r>
        <w:t>Fixed coin value limits flexibility in betting</w:t>
      </w:r>
    </w:p>
    <w:p>
      <w:r/>
      <w:r>
        <w:rPr>
          <w:i/>
        </w:rPr>
        <w:t>Create a feature image for Combat Masters: Design a cartoon-style image featuring a happy and fierce-looking Maya warrior wearing glasses. The Maya warrior should be holding a sword in one hand and a shield in the other, ready for battle. The shield should have the game's logo emblazoned on it. The background should be an epic battlefield with medieval castles, mountains, and a fantasy landscape. The colors should be bright and vibrant, with a focus on blue and purple hues. Additionally, include the game's title, Combat Masters, in a bold, stylized font.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