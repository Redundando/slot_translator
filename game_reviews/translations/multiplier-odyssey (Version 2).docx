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Multiplier Odyssey Free: Slot Game Review</w:t>
      </w:r>
    </w:p>
    <w:p>
      <w:pPr>
        <w:pStyle w:val="Heading2"/>
      </w:pPr>
      <w:r>
        <w:t>Multiplier Odyssey: A Slot Game with Space and Adventure Theme</w:t>
      </w:r>
    </w:p>
    <w:p>
      <w:r/>
      <w:r>
        <w:t xml:space="preserve">Step into the cockpit of a spaceship and blast off on an intergalactic adventure with </w:t>
      </w:r>
      <w:r>
        <w:rPr>
          <w:b/>
        </w:rPr>
        <w:t>Multiplier Odyssey</w:t>
      </w:r>
      <w:r>
        <w:t xml:space="preserve"> by Relax Gaming! This slot game boasts 5 reels, 3 rows, and 15 paylines that are packed with exciting features that will send you soaring through the galaxy!</w:t>
      </w:r>
    </w:p>
    <w:p>
      <w:r/>
      <w:r>
        <w:t>The game's cartoon graphical style brings an element of fun to the space theme, making it feel like you're on an epic journey with your favorite Saturday morning cartoon characters. Keep your eyes peeled for symbols like soldiers, aliens, and even the classic playing card suits, while the Wild symbol and spaceship scatter symbol can help you create out-of-this-world winning combinations.</w:t>
      </w:r>
    </w:p>
    <w:p>
      <w:pPr>
        <w:pStyle w:val="Heading2"/>
      </w:pPr>
      <w:r>
        <w:t>Experience an Arcade-Like Adventure: Multiplier Odyssey</w:t>
      </w:r>
    </w:p>
    <w:p>
      <w:r/>
      <w:r>
        <w:t xml:space="preserve">Get ready for a slot game that will take you on a wild ride! Multiplier Odyssey has a unique feature that will make you feel like you're playing an arcade video game. It all starts when you land 3 or more scatter symbols, revealing the multiplier indicator and lives indicator above the grid. The number of initial lives you receive will depend on the number of scatters you landed - remember, every free spin that doesn't result in a win leads to the loss of one life. </w:t>
      </w:r>
      <w:r>
        <w:t xml:space="preserve"> </w:t>
      </w:r>
    </w:p>
    <w:p>
      <w:r/>
      <w:r>
        <w:t xml:space="preserve">But don't lose hope just yet! The multiplier bar above the grid becomes active with every win, with 1 of the 10 multipliers applied for each win. Keep getting those wins and you'll unlock the Super Multiplier! With the 11th multiplier activated, you're guaranteed infinite free spins until you get that win. And if you're lucky enough to enter the Super Multiplier mode, bonus symbols can increase your lives or the value of your multipliers. </w:t>
      </w:r>
      <w:r>
        <w:t xml:space="preserve"> </w:t>
      </w:r>
    </w:p>
    <w:p>
      <w:r/>
      <w:r>
        <w:t>Let's be honest, who doesn't love a good adventure? With Multiplier Odyssey, you'll feel like you're on a quest for big wins and exciting bonuses. Buckle up and give it a spin - you never know where this arcade-like feature will take you!</w:t>
      </w:r>
    </w:p>
    <w:p>
      <w:pPr>
        <w:pStyle w:val="Heading2"/>
      </w:pPr>
      <w:r>
        <w:t>Mobile Compatibility: Play on the Go!</w:t>
      </w:r>
    </w:p>
    <w:p>
      <w:r/>
      <w:r>
        <w:t>Let's face it, who doesn't love to play slots on their phone during boring meetings? Good news, space explorers! Multiplier Odyssey is fully compatible with mobile devices and can be easily accessed through a mobile web browser. That means you can take this interstellar adventure with you wherever you go!</w:t>
      </w:r>
    </w:p>
    <w:p>
      <w:r/>
      <w:r>
        <w:t>No need to worry about losing quality or gameplay features, this game runs smoothly on both iOS and Android devices. So next time you're stuck waiting in line for takeoff, why not launch your own Odyssey and see if you can multiply your winnings?</w:t>
      </w:r>
    </w:p>
    <w:p>
      <w:pPr>
        <w:pStyle w:val="Heading2"/>
      </w:pPr>
      <w:r>
        <w:t>Room for Improvement: Here are some Tips</w:t>
      </w:r>
    </w:p>
    <w:p>
      <w:r/>
      <w:r>
        <w:t>Alright, Multiplier Odyssey, we're all aboard your spaceship and ready to launch. For the most part, your voyage is a success. However, the 8-bit playing card suits are about as out of place as a desert island in outer space. I think we can do better than the standard suits we see in every slot game. Don't you?</w:t>
      </w:r>
    </w:p>
    <w:p>
      <w:r/>
      <w:r>
        <w:t>Furthermore, I couldn't help but feel like I needed a PhD in rocket science to understand some of the special features. Hey, I just want to enjoy some galactic gambling, not perform a science experiment! But maybe some of you brainiacs out there will appreciate the challenge.</w:t>
      </w:r>
    </w:p>
    <w:p>
      <w:r/>
      <w:r>
        <w:t>With that said, Multiplier Odyssey still manages to capture a dynamic and captivating experience for those searching for a more interactive slot game. Even with its minor shortcomings, we still think it's worth your while if you're a lover of all things space and adventure. Just keep your astronaut helmet on tight and enjoy the ride.</w:t>
      </w:r>
    </w:p>
    <w:p>
      <w:pPr>
        <w:pStyle w:val="Heading2"/>
      </w:pPr>
      <w:r>
        <w:t>FAQ</w:t>
      </w:r>
    </w:p>
    <w:p>
      <w:pPr>
        <w:pStyle w:val="Heading3"/>
      </w:pPr>
      <w:r>
        <w:t>What is Multiplier Odyssey?</w:t>
      </w:r>
    </w:p>
    <w:p>
      <w:r/>
      <w:r>
        <w:t>Multiplier Odyssey is an online slot game with a space-themed adventure. It has a standard 5-reel, 3-row grid with various symbols including characters and playing card suits. The Wild symbol is a large golden W and the scatter symbol is a spaceship.</w:t>
      </w:r>
    </w:p>
    <w:p>
      <w:pPr>
        <w:pStyle w:val="Heading3"/>
      </w:pPr>
      <w:r>
        <w:t>What makes Multiplier Odyssey special?</w:t>
      </w:r>
    </w:p>
    <w:p>
      <w:r/>
      <w:r>
        <w:t>The game has a special feature that can be triggered with 3 or more scatter symbols. This feature includes a multiplier bar and a lives indicator. Each win adds a multiplier to the bar and for every free spin without a win, the player loses a life. The mode continues until the player's lives run out, but it's possible to encounter other bonus symbols that can increase the lives or multipliers.</w:t>
      </w:r>
    </w:p>
    <w:p>
      <w:pPr>
        <w:pStyle w:val="Heading3"/>
      </w:pPr>
      <w:r>
        <w:t>What is the RTP of Multiplier Odyssey?</w:t>
      </w:r>
    </w:p>
    <w:p>
      <w:r/>
      <w:r>
        <w:t>The game has a good RTP of 96.5%.</w:t>
      </w:r>
    </w:p>
    <w:p>
      <w:pPr>
        <w:pStyle w:val="Heading3"/>
      </w:pPr>
      <w:r>
        <w:t>What is the graphic style of Multiplier Odyssey?</w:t>
      </w:r>
    </w:p>
    <w:p>
      <w:r/>
      <w:r>
        <w:t>Multiplier Odyssey has a cartoon graphical style with space settings and characters that are surprisingly effective.</w:t>
      </w:r>
    </w:p>
    <w:p>
      <w:pPr>
        <w:pStyle w:val="Heading3"/>
      </w:pPr>
      <w:r>
        <w:t>What are the symbols of Multiplier Odyssey?</w:t>
      </w:r>
    </w:p>
    <w:p>
      <w:r/>
      <w:r>
        <w:t>The symbols of the game include characters of the spaceship crew, playing card suits, a Wild symbol, and a scatter symbol. The player can click on each symbol to discover their value and function.</w:t>
      </w:r>
    </w:p>
    <w:p>
      <w:pPr>
        <w:pStyle w:val="Heading3"/>
      </w:pPr>
      <w:r>
        <w:t>What is the Wild symbol of Multiplier Odyssey?</w:t>
      </w:r>
    </w:p>
    <w:p>
      <w:r/>
      <w:r>
        <w:t>The Wild symbol of Multiplier Odyssey is a large golden W.</w:t>
      </w:r>
    </w:p>
    <w:p>
      <w:pPr>
        <w:pStyle w:val="Heading3"/>
      </w:pPr>
      <w:r>
        <w:t>What is the scatter symbol of Multiplier Odyssey?</w:t>
      </w:r>
    </w:p>
    <w:p>
      <w:r/>
      <w:r>
        <w:t>The scatter symbol in Multiplier Odyssey is a spaceship.</w:t>
      </w:r>
    </w:p>
    <w:p>
      <w:pPr>
        <w:pStyle w:val="Heading3"/>
      </w:pPr>
      <w:r>
        <w:t>What are some similar slot games to Multiplier Odyssey?</w:t>
      </w:r>
    </w:p>
    <w:p>
      <w:r/>
      <w:r>
        <w:t>If you enjoy Multiplier Odyssey, some other space-themed slot games to try include Space Wars and Galaxy Explorer.</w:t>
      </w:r>
    </w:p>
    <w:p>
      <w:pPr>
        <w:pStyle w:val="Heading2"/>
      </w:pPr>
      <w:r>
        <w:t>What we like</w:t>
      </w:r>
    </w:p>
    <w:p>
      <w:pPr>
        <w:pStyle w:val="ListBullet"/>
        <w:spacing w:line="240" w:lineRule="auto"/>
        <w:ind w:left="720"/>
      </w:pPr>
      <w:r/>
      <w:r>
        <w:t>Engaging and dynamic arcade-style special feature</w:t>
      </w:r>
    </w:p>
    <w:p>
      <w:pPr>
        <w:pStyle w:val="ListBullet"/>
        <w:spacing w:line="240" w:lineRule="auto"/>
        <w:ind w:left="720"/>
      </w:pPr>
      <w:r/>
      <w:r>
        <w:t>Infinite free spins guaranteed with Super Multiplier activated</w:t>
      </w:r>
    </w:p>
    <w:p>
      <w:pPr>
        <w:pStyle w:val="ListBullet"/>
        <w:spacing w:line="240" w:lineRule="auto"/>
        <w:ind w:left="720"/>
      </w:pPr>
      <w:r/>
      <w:r>
        <w:t>Effective cartoon graphical style and space theme design</w:t>
      </w:r>
    </w:p>
    <w:p>
      <w:pPr>
        <w:pStyle w:val="ListBullet"/>
        <w:spacing w:line="240" w:lineRule="auto"/>
        <w:ind w:left="720"/>
      </w:pPr>
      <w:r/>
      <w:r>
        <w:t>Compatible with iOS and Android mobile devices</w:t>
      </w:r>
    </w:p>
    <w:p>
      <w:pPr>
        <w:pStyle w:val="Heading2"/>
      </w:pPr>
      <w:r>
        <w:t>What we don't like</w:t>
      </w:r>
    </w:p>
    <w:p>
      <w:pPr>
        <w:pStyle w:val="ListBullet"/>
        <w:spacing w:line="240" w:lineRule="auto"/>
        <w:ind w:left="720"/>
      </w:pPr>
      <w:r/>
      <w:r>
        <w:t>8-bit playing card suit symbols may be out of place with theme</w:t>
      </w:r>
    </w:p>
    <w:p>
      <w:pPr>
        <w:pStyle w:val="ListBullet"/>
        <w:spacing w:line="240" w:lineRule="auto"/>
        <w:ind w:left="720"/>
      </w:pPr>
      <w:r/>
      <w:r>
        <w:t>Special feature may be too complex for some players</w:t>
      </w:r>
    </w:p>
    <w:p>
      <w:r/>
      <w:r>
        <w:rPr>
          <w:b/>
        </w:rPr>
        <w:t>Play Multiplier Odyssey Free: Slot Game Review</w:t>
      </w:r>
    </w:p>
    <w:p>
      <w:r/>
      <w:r>
        <w:rPr>
          <w:i/>
        </w:rPr>
        <w:t>Explore the space theme and engaging special feature of Multiplier Odyssey in our slot game review. Play for free on mobile and experience dynamic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