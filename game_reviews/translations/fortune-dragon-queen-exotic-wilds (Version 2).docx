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Dragon Queen Exotic Wilds for Free</w:t>
      </w:r>
    </w:p>
    <w:p>
      <w:pPr>
        <w:pStyle w:val="Heading2"/>
      </w:pPr>
      <w:r>
        <w:t>Get Ready to be Mesmerized: Graphics in Fortune Dragon Queen Exotic Wilds</w:t>
      </w:r>
    </w:p>
    <w:p>
      <w:r/>
      <w:r>
        <w:t>Fortune Dragon Queen Exotic Wilds is a feast for the eyes! Gambler or not, the stunning graphics quality of this game will leave you in awe. Sporting a 5x3 grid and 243 ways to win, this slot game showcases symbols of Asian wealth and beauty – think koi fish, lotus flowers and cherry blossom trees – with a level of detail that can impress even the most experienced players.</w:t>
      </w:r>
      <w:r/>
    </w:p>
    <w:p>
      <w:r/>
      <w:r>
        <w:t>The animations that come with each spin are nothing short of breathtaking. The way the reels spin and symbols light up with each victory is a sight to behold. And let’s not forget the unique sound effects that come with each win – they’ll make you feel like a dragon queen yourself.</w:t>
      </w:r>
      <w:r/>
    </w:p>
    <w:p>
      <w:r/>
      <w:r>
        <w:t>One thing is for sure, the graphics in Fortune Dragon Queen Exotic Wilds will transport you to an exotic and mystical world. Playing this game is truly an experience, and you might just forget that you supposed to win money!</w:t>
      </w:r>
    </w:p>
    <w:p>
      <w:pPr>
        <w:pStyle w:val="Heading2"/>
      </w:pPr>
      <w:r>
        <w:t>Gameplay Features</w:t>
      </w:r>
    </w:p>
    <w:p>
      <w:r/>
      <w:r>
        <w:t>If you're looking for a slot game that has everything, Fortune Dragon Queen Exotic Wilds may be just the game for you! With numerous symbols such as dragon eggs and ingots on offer, the Asian woman and the dragon play an important role in this game's storyline.</w:t>
      </w:r>
    </w:p>
    <w:p>
      <w:r/>
      <w:r>
        <w:t>But it's not just the symbols that make this game special. Fortune Dragon Queen Exotic Wilds offers a variety of unique gameplay features like Expanding Wilds and Double Wild Expansion, which can help you win big. Random multipliers and instant prizes are also present, making for an exciting and unpredictable gaming experience.</w:t>
      </w:r>
    </w:p>
    <w:p>
      <w:r/>
      <w:r>
        <w:t>The free spins feature is where things really get interesting. You can choose from a variety of options including the Multiplier Boost, where the multipliers increase and exotic Wilds are accumulated, and the Extreme XXX where you can maximize your rewards and aim for high prizes. Who said slot games were boring?</w:t>
      </w:r>
    </w:p>
    <w:p>
      <w:pPr>
        <w:pStyle w:val="Heading2"/>
      </w:pPr>
      <w:r>
        <w:t>Unleashing the Magic of Fortune Dragon Queen Exotic Wilds: Free Spins Feature</w:t>
      </w:r>
    </w:p>
    <w:p>
      <w:r/>
      <w:r>
        <w:t xml:space="preserve">Are you ready to take your bets to the next level and bring your luck into play? Look no further than Fortune Dragon Queen Exotic Wilds' Free Spins Feature to level up your game. This game gives you the power to choose your own adventure, offering unique options that can make or break your winnings. </w:t>
      </w:r>
    </w:p>
    <w:p>
      <w:r/>
      <w:r>
        <w:t xml:space="preserve">First up, we have the Multiplier Boost feature. And no, it's not a fancy new energy drink. This feature will allow you to increase your multipliers and accumulate exotic wilds. Who wouldn't want to boost their chances of winning and enjoy the thrill of collecting these exotic symbols? </w:t>
      </w:r>
    </w:p>
    <w:p>
      <w:r/>
      <w:r>
        <w:t xml:space="preserve">Looking for something even more exciting? Send your winnings through the roof with the Extreme XXX feature. Yes, you heard it right, this feature is all about the extreme levels of excitement and HUGE rewards. Go ahead, aim for the stars and maximize your winnings with this high stakes option. </w:t>
      </w:r>
    </w:p>
    <w:p>
      <w:r/>
      <w:r>
        <w:t>No matter which option you choose, you're bound to have a blast playing Fortune Dragon Queen Exotic Wilds' free spins feature. So sit back, relax and let the game do the heavy lifting. Who knows, maybe the dragon queen will even toss in some bonus surprises for her loyal fans. Keep spinning, keep winning, and have a blast!</w:t>
      </w:r>
    </w:p>
    <w:p>
      <w:pPr>
        <w:pStyle w:val="Heading2"/>
      </w:pPr>
      <w:r>
        <w:t>Get Lucky with Progressive Jackpots!</w:t>
      </w:r>
    </w:p>
    <w:p>
      <w:r/>
      <w:r>
        <w:t>Fortune Dragon Queen Exotic Wilds offers players a chance to up the ante with its tantalizing progressive jackpots. Who doesn't love extra prize pools, am I right?</w:t>
      </w:r>
    </w:p>
    <w:p>
      <w:r/>
      <w:r>
        <w:t>It’s the perfect opportunity to channel your inner dragon and breathe fire into your game. Plus, with these jackpots, you never know when you might strike it big and become the next Dragon Queen millionaire. I can already see you on a throne of gold, surrounded by treasures unheard of!</w:t>
      </w:r>
    </w:p>
    <w:p>
      <w:r/>
      <w:r>
        <w:t>Now come on, wait no more and give Fortune Dragon Queen Exotic Wilds a spin, and who knows, fortune might just be smiling at you today!</w:t>
      </w:r>
    </w:p>
    <w:p>
      <w:pPr>
        <w:pStyle w:val="Heading2"/>
      </w:pPr>
      <w:r>
        <w:t>RTP and Free Play for the Fortune Dragon Queen Exotic Wilds!</w:t>
      </w:r>
    </w:p>
    <w:p>
      <w:r/>
      <w:r>
        <w:t>So you're wondering how much you can make from playing Fortune Dragon Queen Exotic Wilds? Well, this online slot game boasts a fixed return-to-player (RTP) rate of 96%! You might say it has some pretty fabulous fortune-telling abilities.</w:t>
      </w:r>
    </w:p>
    <w:p>
      <w:r/>
      <w:r>
        <w:t>But even if you're not ready to lay down big bucks on the reels yet, don't worry, because there is an option for free play as well! You can find the demo right here on our website or at your favorite online casino.</w:t>
      </w:r>
    </w:p>
    <w:p>
      <w:r/>
      <w:r>
        <w:t>Try it out and see if you can channel your inner dragon queen and walk away with some epic payouts. A word of caution though, sometimes when you play for free it can be hard to resist the urge to make an actual bet - just blame it on the dragon magic.</w:t>
      </w:r>
    </w:p>
    <w:p>
      <w:pPr>
        <w:pStyle w:val="Heading2"/>
      </w:pPr>
      <w:r>
        <w:t>FAQ</w:t>
      </w:r>
    </w:p>
    <w:p>
      <w:pPr>
        <w:pStyle w:val="Heading3"/>
      </w:pPr>
      <w:r>
        <w:t>What is the RTP of Fortune Dragon Queen Exotic Wilds?</w:t>
      </w:r>
    </w:p>
    <w:p>
      <w:r/>
      <w:r>
        <w:t>The fixed RTP of this slot game is 96%.</w:t>
      </w:r>
    </w:p>
    <w:p>
      <w:pPr>
        <w:pStyle w:val="Heading3"/>
      </w:pPr>
      <w:r>
        <w:t>Can I play Fortune Dragon Queen Exotic Wilds for free online?</w:t>
      </w:r>
    </w:p>
    <w:p>
      <w:r/>
      <w:r>
        <w:t>Yes, you can find the demo on our website or on online casinos.</w:t>
      </w:r>
    </w:p>
    <w:p>
      <w:pPr>
        <w:pStyle w:val="Heading3"/>
      </w:pPr>
      <w:r>
        <w:t>What are the special features of Fortune Dragon Queen Exotic Wilds?</w:t>
      </w:r>
    </w:p>
    <w:p>
      <w:r/>
      <w:r>
        <w:t>The game offers exotic Wilds, multipliers, and a chance to win instant prizes and progressive jackpots.</w:t>
      </w:r>
    </w:p>
    <w:p>
      <w:pPr>
        <w:pStyle w:val="Heading3"/>
      </w:pPr>
      <w:r>
        <w:t>Are there any jackpots available in this game?</w:t>
      </w:r>
    </w:p>
    <w:p>
      <w:r/>
      <w:r>
        <w:t>Yes, there are different types of jackpots that players can randomly win.</w:t>
      </w:r>
    </w:p>
    <w:p>
      <w:pPr>
        <w:pStyle w:val="Heading3"/>
      </w:pPr>
      <w:r>
        <w:t>Does Fortune Dragon Queen Exotic Wilds have a standard structure?</w:t>
      </w:r>
    </w:p>
    <w:p>
      <w:r/>
      <w:r>
        <w:t>Yes, the game has a 5x3 grid and 243 ways to win.</w:t>
      </w:r>
    </w:p>
    <w:p>
      <w:pPr>
        <w:pStyle w:val="Heading3"/>
      </w:pPr>
      <w:r>
        <w:t>What are the main symbols featured in Fortune Dragon Queen Exotic Wilds?</w:t>
      </w:r>
    </w:p>
    <w:p>
      <w:r/>
      <w:r>
        <w:t>The main symbols are dragon eggs, ingots, an Asian woman, and a dragon.</w:t>
      </w:r>
    </w:p>
    <w:p>
      <w:pPr>
        <w:pStyle w:val="Heading3"/>
      </w:pPr>
      <w:r>
        <w:t>What is the significance of the Asian theme in this game?</w:t>
      </w:r>
    </w:p>
    <w:p>
      <w:r/>
      <w:r>
        <w:t>The game pays tribute to Asian culture using recognizable symbols of wealth and fortune.</w:t>
      </w:r>
    </w:p>
    <w:p>
      <w:pPr>
        <w:pStyle w:val="Heading3"/>
      </w:pPr>
      <w:r>
        <w:t>What kind of players would enjoy Fortune Dragon Queen Exotic Wilds?</w:t>
      </w:r>
    </w:p>
    <w:p>
      <w:r/>
      <w:r>
        <w:t>Anyone who appreciates good graphics and gameplay, and is looking for a chance to win extra prizes and jackpots.</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Free spins with many options to choose from</w:t>
      </w:r>
    </w:p>
    <w:p>
      <w:pPr>
        <w:pStyle w:val="ListBullet"/>
        <w:spacing w:line="240" w:lineRule="auto"/>
        <w:ind w:left="720"/>
      </w:pPr>
      <w:r/>
      <w:r>
        <w:t>Expanding Wilds and Double Wild Expansion</w:t>
      </w:r>
    </w:p>
    <w:p>
      <w:pPr>
        <w:pStyle w:val="ListBullet"/>
        <w:spacing w:line="240" w:lineRule="auto"/>
        <w:ind w:left="720"/>
      </w:pPr>
      <w:r/>
      <w:r>
        <w:t>Progressive jackpots available</w:t>
      </w:r>
    </w:p>
    <w:p>
      <w:pPr>
        <w:pStyle w:val="Heading2"/>
      </w:pPr>
      <w:r>
        <w:t>What we don't like</w:t>
      </w:r>
    </w:p>
    <w:p>
      <w:pPr>
        <w:pStyle w:val="ListBullet"/>
        <w:spacing w:line="240" w:lineRule="auto"/>
        <w:ind w:left="720"/>
      </w:pPr>
      <w:r/>
      <w:r>
        <w:t>Fixed RTP of 96%</w:t>
      </w:r>
    </w:p>
    <w:p>
      <w:pPr>
        <w:pStyle w:val="ListBullet"/>
        <w:spacing w:line="240" w:lineRule="auto"/>
        <w:ind w:left="720"/>
      </w:pPr>
      <w:r/>
      <w:r>
        <w:t>Limited number of symbols on offer</w:t>
      </w:r>
    </w:p>
    <w:p>
      <w:r/>
      <w:r>
        <w:rPr>
          <w:b/>
        </w:rPr>
        <w:t>Play Fortune Dragon Queen Exotic Wilds for Free</w:t>
      </w:r>
    </w:p>
    <w:p>
      <w:r/>
      <w:r>
        <w:rPr>
          <w:i/>
        </w:rPr>
        <w:t>Read our review of Fortune Dragon Queen Exotic Wilds and get free access to play this online slot game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