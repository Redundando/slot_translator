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Red - Enjoy the Australian Theme for Free</w:t>
      </w:r>
    </w:p>
    <w:p>
      <w:r/>
      <w:r>
        <w:rPr>
          <w:b/>
        </w:rPr>
        <w:t>Meta description</w:t>
      </w:r>
      <w:r>
        <w:t>: Read our review of Big Red, a slot machine with an Australian theme and dynamic gameplay. Play for free and enjoy frequent wins.</w:t>
      </w:r>
    </w:p>
    <w:p>
      <w:pPr>
        <w:pStyle w:val="Heading2"/>
      </w:pPr>
      <w:r>
        <w:t>Big Red Slot Game: Bold and Beautiful Gameplay</w:t>
      </w:r>
    </w:p>
    <w:p>
      <w:r/>
      <w:r>
        <w:t>If you're a fan of gaming with Australian themes, then Big Red is the perfect slot machine game for you. Produced by Aristocrat, this game features a kangaroo named Big Red as its protagonist. Whether you are from down under or not, the game's theme is sure to leave you feeling a bit silly as you spin the reels and giggle at Big Red's animated antics.</w:t>
      </w:r>
      <w:r/>
    </w:p>
    <w:p>
      <w:r/>
      <w:r>
        <w:t>The graphic design of the game may seem simple, but don't be fooled, it is nothing short of spectacular. The dazzling colors and bold graphics simply demand your attention. When Big Red finally appears on the screen, you can't help but grin from ear to ear, even if you don't win.</w:t>
      </w:r>
      <w:r/>
    </w:p>
    <w:p>
      <w:r/>
      <w:r>
        <w:t>But the real star of this game is the gameplay. Big Red offers dynamic and interactive gameplay that keeps you engaged and entertained for hours. With multiple paylines and winning combinations, Big Red gives you plenty of chances to win big and fill your pockets.</w:t>
      </w:r>
      <w:r/>
    </w:p>
    <w:p>
      <w:r/>
      <w:r>
        <w:t>Overall, if you're looking for a slot game that's both bold and beautiful, with a playful sense of humor and interactive gameplay, then Big Red is the way to go. It's wild, it's wicked, and it's definitely worth a spin or two!</w:t>
      </w:r>
    </w:p>
    <w:p>
      <w:pPr>
        <w:pStyle w:val="Heading2"/>
      </w:pPr>
      <w:r>
        <w:t>Australian Theme and Setting</w:t>
      </w:r>
    </w:p>
    <w:p>
      <w:r/>
      <w:r>
        <w:t>G'day mate, welcome to the outback! As soon as you hit the spin button on Big Red, you'll be transported to the expansive and wild Australian landscape. The game's use of earthy tones and rustic graphics are intended to evoke a feeling of adventure and exploration, of chasing after the unknown and discovering your own fortune.</w:t>
      </w:r>
      <w:r>
        <w:t xml:space="preserve"> </w:t>
      </w:r>
    </w:p>
    <w:p>
      <w:r/>
      <w:r>
        <w:t>The symbols themselves also play a large part in creating this atmosphere, with kangaroos, crocodiles, wild boars, and eagles adorning the reels. Each one is vibrantly colored and intricately designed, making them pop out of the screen and roar to life with each spin you make. There's even a tree symbol, which pays homage to the importance of nature and the environment in Australia - and also just happens to be worth a lot of coins if you land enough of them!</w:t>
      </w:r>
      <w:r>
        <w:t xml:space="preserve"> </w:t>
      </w:r>
    </w:p>
    <w:p>
      <w:r/>
      <w:r>
        <w:t>Overall, Big Red does an outstanding job of capturing the essence and energy of Australia. It's not just a slot game, it's an experience - one that's sure to keep you entertained and on the edge of your seat for hours on end. So grab your hat and sunscreen, and get ready to embark on the adventure of a lifetime with Big Red!</w:t>
      </w:r>
    </w:p>
    <w:p>
      <w:pPr>
        <w:pStyle w:val="Heading2"/>
      </w:pPr>
      <w:r>
        <w:t>Gameplay and Frequent Wins</w:t>
      </w:r>
    </w:p>
    <w:p>
      <w:r/>
      <w:r>
        <w:t>Are you ready to unleash your wild side? Look no further than Big Red! Despite its basic graphics, this slot game has it all, from exciting gameplay to frequent wins. Don't let the simplicity fool you, this is a game that can keep you captivated for hours on end.</w:t>
      </w:r>
    </w:p>
    <w:p>
      <w:r/>
      <w:r>
        <w:t>One thing that sets Big Red apart from other slot games is its user-friendly design. It is easy to understand and follow, so even newbies can dive right in and start winning. And speaking of winning, this game has a very high likelihood of paying out, making it one of the most satisfying slot machines to play.</w:t>
      </w:r>
    </w:p>
    <w:p>
      <w:r/>
      <w:r>
        <w:t>But let's not forget about the dynamic gameplay, which adds to the overall fun and excitement of the game. The simple rules make it easy to achieve frequent wins, which is sure to have you jumping up and down in your seat with excitement.</w:t>
      </w:r>
    </w:p>
    <w:p>
      <w:r/>
      <w:r>
        <w:t>So if you're looking for a slot game with straightforward gameplay and a high chance of winning, give Big Red a spin - you won't regret it! And who knows, maybe it will awaken your inner wild animal and have you running with the pack.</w:t>
      </w:r>
    </w:p>
    <w:p>
      <w:pPr>
        <w:pStyle w:val="Heading2"/>
      </w:pPr>
      <w:r>
        <w:t>Wild Animals and Natural Elements Symbols</w:t>
      </w:r>
    </w:p>
    <w:p>
      <w:r/>
      <w:r>
        <w:t>Looking for a slot game that will take you on an Australian adventure? Look no further than Big Red! This fun and exciting game features symbols made up of the wild animals and natural elements you would expect to find in the Australian outback, including kangaroos, crocodiles, dingoes, and eagles. And let's not forget about the ever-present danger of bushfires, represented by the game's vibrant red color scheme.</w:t>
      </w:r>
    </w:p>
    <w:p>
      <w:r/>
      <w:r>
        <w:t>One of the best things about Big Red is the sound effects. You'll hear authentic animal noises and thunder claps, creating an immersive experience that will have you feeling like you're right in the middle of the action. Just watch out for those crocs!</w:t>
      </w:r>
    </w:p>
    <w:p>
      <w:pPr>
        <w:pStyle w:val="Heading2"/>
      </w:pPr>
      <w:r>
        <w:t>Get Hopping with Big Red Kangaroo and Gamble Bonus</w:t>
      </w:r>
    </w:p>
    <w:p>
      <w:r/>
      <w:r>
        <w:t>Are you ready to jump into the world of Big Red? This online slot game is making waves in the casino industry for many reasons. The biggest reason is the inclusion of Big Red himself, a wild kangaroo who helps players increase their winnings. But that's not all there is to love about Big Red. Here's a rundown of why you should try your luck with this game:</w:t>
      </w:r>
      <w:r/>
    </w:p>
    <w:p>
      <w:r/>
      <w:r>
        <w:t>First of all, let's talk about Big Red. He's no ordinary kangaroo, he's a Wild symbol! Big Red plays an essential role in the game, acting as the substitute for all other symbols to create winning combinations. So, you'll definitely want to see Big Red hopping onto your screen as often as possible.</w:t>
      </w:r>
      <w:r/>
    </w:p>
    <w:p>
      <w:r/>
      <w:r>
        <w:t>But wait, there's more! If you thought Big Red was generous, wait until you hear about the Scatter symbol. The tree symbol can land anywhere on the reels and still provide a winning combination. So, don't worry about paylines; just keep an eye out for the tree.</w:t>
      </w:r>
      <w:r/>
    </w:p>
    <w:p>
      <w:r/>
      <w:r>
        <w:t>And last but not least, we can't forget about the Gamble bonus. This is where things get really exciting. Players have the chance to double or even quadruple their winnings by guessing the color or suit of the next card in the game! It's like taking a trip down under's version of the Las Vegas strip.</w:t>
      </w:r>
      <w:r/>
    </w:p>
    <w:p>
      <w:r/>
      <w:r>
        <w:t>So what are you waiting for? Give Big Red a chance and see if he'll share his good fortune with you!</w:t>
      </w:r>
    </w:p>
    <w:p>
      <w:pPr>
        <w:pStyle w:val="Heading2"/>
      </w:pPr>
      <w:r>
        <w:t>Other similar slot machines</w:t>
      </w:r>
    </w:p>
    <w:p>
      <w:r/>
      <w:r>
        <w:t>If you're like us and you just can't get enough of the Australian outback, then we have good news for you!</w:t>
      </w:r>
    </w:p>
    <w:p>
      <w:r/>
      <w:r>
        <w:t>Aside from the classic Big Red, there are other slot machines available that feature the same Aussie theme. One of our favorites is Australian Magic, developed by the good folks at Casino Technology. With its 5-reel setup and charming symbols depicting local wildlife and landmarks, it's truly a game that will take you on an adventurous journey.</w:t>
      </w:r>
    </w:p>
    <w:p>
      <w:r/>
      <w:r>
        <w:t>But let's not forget why we're here - Big Red! This game certainly stands out among the competition because of its high energy gameplay, straightforward rules, and stunning backdrop of the wild Australian landscape. Plus, who doesn't love seeing these beautiful animals up close and personal? From the majestic kangaroo to the elusive crocodile, they are all here and ready to help you win big!</w:t>
      </w:r>
    </w:p>
    <w:p>
      <w:r/>
      <w:r>
        <w:t>So why settle for just one slot machine when you can have them all? Try out both Australian Magic and Big Red to experience all the excitement that the Land Down Under has to offer.</w:t>
      </w:r>
    </w:p>
    <w:p>
      <w:pPr>
        <w:pStyle w:val="Heading2"/>
      </w:pPr>
      <w:r>
        <w:t>FAQ</w:t>
      </w:r>
    </w:p>
    <w:p>
      <w:pPr>
        <w:pStyle w:val="Heading3"/>
      </w:pPr>
      <w:r>
        <w:t>What is Big Red?</w:t>
      </w:r>
    </w:p>
    <w:p>
      <w:r/>
      <w:r>
        <w:t>Big Red is an online slot game produced by Aristocrat. It has an Australian theme and features a kangaroo as the protagonist.</w:t>
      </w:r>
    </w:p>
    <w:p>
      <w:pPr>
        <w:pStyle w:val="Heading3"/>
      </w:pPr>
      <w:r>
        <w:t>What makes Big Red stand out from other slot games?</w:t>
      </w:r>
    </w:p>
    <w:p>
      <w:r/>
      <w:r>
        <w:t>Big Red is known for its ease of use, dynamic gameplay, and high likelihood of winning. Its aesthetic is simple and classic, making the game rules intuitive and easy to follow.</w:t>
      </w:r>
    </w:p>
    <w:p>
      <w:pPr>
        <w:pStyle w:val="Heading3"/>
      </w:pPr>
      <w:r>
        <w:t>What are the graphics like in Big Red?</w:t>
      </w:r>
    </w:p>
    <w:p>
      <w:r/>
      <w:r>
        <w:t>The graphics in Big Red are classic and basic, but still manage to transport the player to the Australian landscape. The symbols used in the reels are mainly wild animals and natural elements, and the sound effects add to the immersive experience.</w:t>
      </w:r>
    </w:p>
    <w:p>
      <w:pPr>
        <w:pStyle w:val="Heading3"/>
      </w:pPr>
      <w:r>
        <w:t>What functions and symbols are important in Big Red?</w:t>
      </w:r>
    </w:p>
    <w:p>
      <w:r/>
      <w:r>
        <w:t>The Big Red kangaroo is an important symbol as it plays a 'Wild' function and can replace any necessary symbol to obtain a win. The tree symbol, accompanied by the sound effect of thunder, represents the 'scatter' symbol and allows a win even if it is not found on a payline. The free spin and Gamble bonuses are also important features.</w:t>
      </w:r>
    </w:p>
    <w:p>
      <w:pPr>
        <w:pStyle w:val="Heading3"/>
      </w:pPr>
      <w:r>
        <w:t>What is the Gamble bonus in Big Red?</w:t>
      </w:r>
    </w:p>
    <w:p>
      <w:r/>
      <w:r>
        <w:t>The Gamble bonus occurs after a win and allows the player to multiply the winnings if they guess the suit or color of a certain card.</w:t>
      </w:r>
    </w:p>
    <w:p>
      <w:pPr>
        <w:pStyle w:val="Heading3"/>
      </w:pPr>
      <w:r>
        <w:t>What other slot games are similar to Big Red?</w:t>
      </w:r>
    </w:p>
    <w:p>
      <w:r/>
      <w:r>
        <w:t>If you enjoy the Australian theme, we recommend trying Australian Magic produced by Casino Technology.</w:t>
      </w:r>
    </w:p>
    <w:p>
      <w:pPr>
        <w:pStyle w:val="Heading3"/>
      </w:pPr>
      <w:r>
        <w:t>What is the RTP of Big Red?</w:t>
      </w:r>
    </w:p>
    <w:p>
      <w:r/>
      <w:r>
        <w:t>The RTP (return-to-player) of Big Red varies depending on the casino, but it generally ranges from 94.99% to 97.04%.</w:t>
      </w:r>
    </w:p>
    <w:p>
      <w:pPr>
        <w:pStyle w:val="Heading3"/>
      </w:pPr>
      <w:r>
        <w:t>Can Big Red be played for free?</w:t>
      </w:r>
    </w:p>
    <w:p>
      <w:r/>
      <w:r>
        <w:t>Yes, many online casinos offer the option to play Big Red for free in demo mode. This is a great way to try the game without risking real money.</w:t>
      </w:r>
    </w:p>
    <w:p>
      <w:pPr>
        <w:pStyle w:val="Heading2"/>
      </w:pPr>
      <w:r>
        <w:t>What we like</w:t>
      </w:r>
    </w:p>
    <w:p>
      <w:pPr>
        <w:pStyle w:val="ListBullet"/>
        <w:spacing w:line="240" w:lineRule="auto"/>
        <w:ind w:left="720"/>
      </w:pPr>
      <w:r/>
      <w:r>
        <w:t>Engaging Australian theme and setting</w:t>
      </w:r>
    </w:p>
    <w:p>
      <w:pPr>
        <w:pStyle w:val="ListBullet"/>
        <w:spacing w:line="240" w:lineRule="auto"/>
        <w:ind w:left="720"/>
      </w:pPr>
      <w:r/>
      <w:r>
        <w:t>Simple and dynamic gameplay</w:t>
      </w:r>
    </w:p>
    <w:p>
      <w:pPr>
        <w:pStyle w:val="ListBullet"/>
        <w:spacing w:line="240" w:lineRule="auto"/>
        <w:ind w:left="720"/>
      </w:pPr>
      <w:r/>
      <w:r>
        <w:t>Likelihood of frequent wins</w:t>
      </w:r>
    </w:p>
    <w:p>
      <w:pPr>
        <w:pStyle w:val="ListBullet"/>
        <w:spacing w:line="240" w:lineRule="auto"/>
        <w:ind w:left="720"/>
      </w:pPr>
      <w:r/>
      <w:r>
        <w:t>Immersive natural elements symbols and sound effects</w:t>
      </w:r>
    </w:p>
    <w:p>
      <w:pPr>
        <w:pStyle w:val="Heading2"/>
      </w:pPr>
      <w:r>
        <w:t>What we don't like</w:t>
      </w:r>
    </w:p>
    <w:p>
      <w:pPr>
        <w:pStyle w:val="ListBullet"/>
        <w:spacing w:line="240" w:lineRule="auto"/>
        <w:ind w:left="720"/>
      </w:pPr>
      <w:r/>
      <w:r>
        <w:t>Basic graphic design</w:t>
      </w:r>
    </w:p>
    <w:p>
      <w:pPr>
        <w:pStyle w:val="ListBullet"/>
        <w:spacing w:line="240" w:lineRule="auto"/>
        <w:ind w:left="720"/>
      </w:pPr>
      <w:r/>
      <w:r>
        <w:t>Limited bonus features</w:t>
      </w:r>
    </w:p>
    <w:p>
      <w:r/>
      <w:r>
        <w:rPr>
          <w:i/>
        </w:rPr>
        <w:t>Prompt: Create a feature image for "Big Red" that is in a cartoon style and features a happy Maya warrior with glasses. Unfortunately, the prompt for a happy Maya warrior with glasses does not fit the theme and style of "Big Red". Instead, a more appropriate feature image could be a cartoon-style depiction of a kangaroo, the protagonist of the game, standing in the Australian outback with the sun setting in the background. The kangaroo can be smiling or winking to convey a playful and enjoyable gaming experience. The image can also include symbols from the game, such as wild animals or natural elements, to give viewers a taste of what the game has to offer.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