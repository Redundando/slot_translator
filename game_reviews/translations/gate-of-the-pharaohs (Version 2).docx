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Gate of The Pharaohs Slot Game for Free</w:t>
      </w:r>
    </w:p>
    <w:p>
      <w:pPr>
        <w:pStyle w:val="Heading2"/>
      </w:pPr>
      <w:r>
        <w:t>Gate of The Pharaohs Slot Game Overview</w:t>
      </w:r>
    </w:p>
    <w:p>
      <w:r/>
      <w:r>
        <w:t>If you've ever dreamed of entering the world of Ancient Egypt without the hassle of grave digging and customs at the airport, then Gate of The Pharaohs is the game for you! Developed by High 5 Games, this video slot features all of the sandy goodness (and none of the sand in your shoes) that you'd expect from a great Egyptian themed game.</w:t>
      </w:r>
    </w:p>
    <w:p>
      <w:r/>
      <w:r>
        <w:t>With 12 symbols in total, including a Wild and a Bonus, you'll be swept up in a world of mummies, treasures, and (unfortunately) some pretty scary scarabs. But fear not, your trusty slot companion is here to guide you through the game, and with up to 3,125 paylines, your chances of winning big are (almost) as good as those of uncovering an undiscovered tomb.</w:t>
      </w:r>
    </w:p>
    <w:p>
      <w:r/>
      <w:r>
        <w:t>But wait, there's more! With the option to increase the playing grid to an impressive 10x5, you could have up to 100,000 paylines to work with. That's right, you read that correctly. 100,000. If that doesn't make your heart flutter like the wings of a falcon, then you might want to book an appointment with your cardiologist.</w:t>
      </w:r>
    </w:p>
    <w:p>
      <w:r/>
      <w:r>
        <w:t>Now, we must warn you that this slot is not for the faint of heart. It is highly volatile (which, in this case, means that the chances of winning are high, but so are the risks). That said, with an RTP of 96%, it's worth taking a chance on this game. So don your explorer's hat, grab your whip, and get ready to spin those reels!</w:t>
      </w:r>
    </w:p>
    <w:p>
      <w:pPr>
        <w:pStyle w:val="Heading2"/>
      </w:pPr>
      <w:r>
        <w:t>GAMEPLAY AND FEATURES</w:t>
      </w:r>
    </w:p>
    <w:p>
      <w:r/>
      <w:r>
        <w:t xml:space="preserve">In the world of online slots, Gate of The Pharaohs stands out as a game that offers players the chance to win big and multiply their initial bet. And no, you don't need to be an archaeologist to enjoy the spoils. </w:t>
      </w:r>
      <w:r/>
    </w:p>
    <w:p>
      <w:r/>
      <w:r>
        <w:t>While there are no progressive jackpots in this game, there are numerous promotions and in-game bonuses that will keep your pocketbook happy. Let's not forget, those pharaohs were filthy rich, so it's only fitting that you should have a taste of their wealth.</w:t>
      </w:r>
      <w:r/>
    </w:p>
    <w:p>
      <w:r/>
      <w:r>
        <w:t>The game includes a Free Games Bonus that is activated by a special scatter symbol. Who doesn't love free things? But wait, that's not all. There's also a Fission Power Feature that doubles or quadruples any reel symbol to maximize your potential payout. It's like a mini nucle-er game within a game.</w:t>
      </w:r>
      <w:r/>
    </w:p>
    <w:p>
      <w:r/>
      <w:r>
        <w:t>It's safe to say that Gate of The Pharaohs gives you the chance to not only have fun but to also potentially walk away a winner. So, grab your whip and fedora and journey to the pyramids, you never know what treasures you might uncover. And hey, if all else fails, at least you got to virtually explore the pyramids without breaking the bank.</w:t>
      </w:r>
      <w:r>
        <w:t>The Ins and Outs of Gate of The Pharaohs</w:t>
      </w:r>
    </w:p>
    <w:p>
      <w:r/>
      <w:r>
        <w:t>Looking for an Egyptian-themed slot game that brings the excitement of the pyramids to your fingertips? Look no further than Gate of The Pharaohs, a game with up to 3,125 paylines and an RTP of 96%.</w:t>
      </w:r>
    </w:p>
    <w:p>
      <w:r/>
      <w:r>
        <w:t>But wait, there's more! If you use the 10x5 grid, you could increase your chances of winning to an impressive 100,000 paylines. Who needs to trek across the Sahara to discover treasure when you can do it from the comfort of your own home?</w:t>
      </w:r>
    </w:p>
    <w:p>
      <w:r/>
      <w:r>
        <w:t>Don't let the high volatility put you off – this just means you can expect fewer, but larger, wins. And with a maximum payout of 9,210 times your initial stake, who knows what treasures could be waiting for you?</w:t>
      </w:r>
    </w:p>
    <w:p>
      <w:r/>
      <w:r>
        <w:t>Sorry, Cleopatra, no offense, but we are obsessed with this slot game! The game may not have progressive jackpots, but it more than makes up for it with its exciting gameplay and potential for big winnings. So put on your explorer hat, grab your beverage of choice, and get ready to embark on the adventure of a lifetime (or at least until your budget runs out).</w:t>
      </w:r>
    </w:p>
    <w:p>
      <w:pPr>
        <w:pStyle w:val="Heading2"/>
      </w:pPr>
      <w:r>
        <w:t>Betting Options</w:t>
      </w:r>
    </w:p>
    <w:p>
      <w:r/>
      <w:r>
        <w:t>Are you a penny-pincher or a high-rolling mummy? Well, either way, Gate of The Pharaohs has got you covered with its wide range of betting options. From as little as €0.20 to a whopping €100, this game offers something for everyone.</w:t>
      </w:r>
      <w:r>
        <w:t xml:space="preserve"> </w:t>
      </w:r>
    </w:p>
    <w:p>
      <w:r/>
      <w:r>
        <w:t>Even if you're not a seasoned gambler, you'll be able to find a betting option that suits you in this game. You can start small and build up your bets as you become more comfortable with the gameplay. Alternatively, if you're feeling flush with cash, you can jump straight into the deep end and go all in.</w:t>
      </w:r>
      <w:r>
        <w:t xml:space="preserve"> </w:t>
      </w:r>
    </w:p>
    <w:p>
      <w:r/>
      <w:r>
        <w:t>Gate of The Pharaohs has a variety of betting options to cater to all types of players. So, whether you're a penny-pinching adventurer or a high-rolling pharaoh, you'll be able to find something to suit your budget and betting style. Ready to take a chance on the ancient gods of Egypt? Let's play!</w:t>
      </w:r>
    </w:p>
    <w:p>
      <w:pPr>
        <w:pStyle w:val="Heading2"/>
      </w:pPr>
      <w:r>
        <w:t>Graphics and Compatibility</w:t>
      </w:r>
    </w:p>
    <w:p>
      <w:r/>
      <w:r>
        <w:t xml:space="preserve">Gate of The Pharaohs is an online slot game that takes you on a journey to ancient Egypt. From the design of the game's symbols to its color palettes, the game immerses you in the ancient world of the pharaohs. The graphics are top-notch, but what sets this game apart is its compatibility with various devices. </w:t>
      </w:r>
    </w:p>
    <w:p>
      <w:r/>
      <w:r>
        <w:t xml:space="preserve">Whether you're playing on a desktop, laptop, or mobile device, Gate of The Pharaohs will give you a seamless and smooth gaming experience. With HTML5 programming, the game adapts to your screen size and resolution, making it perfect for gaming anywhere and anytime. You can play while commuting, on your lunch break, or in the comfort of your own home. </w:t>
      </w:r>
    </w:p>
    <w:p>
      <w:r/>
      <w:r>
        <w:t xml:space="preserve">This game is so visually stunning that every spin is like an adventure. You'll feel like Indiana Jones searching for hidden treasures in the pyramids, only without the fedora hat and bullwhip, of course. </w:t>
      </w:r>
    </w:p>
    <w:p>
      <w:r/>
      <w:r>
        <w:t>Whether you're a seasoned player or a beginner, Gate of The Pharaohs is an excellent choice. The game offers outstanding gameplay, enchanting graphics, and compatibility with all devices. So why wait? Join the adventure, spin the reels, and see if you can uncover the mysteries of ancient Egypt for yourself!</w:t>
      </w:r>
    </w:p>
    <w:p>
      <w:pPr>
        <w:pStyle w:val="Heading2"/>
      </w:pPr>
      <w:r>
        <w:t>FAQ</w:t>
      </w:r>
    </w:p>
    <w:p>
      <w:pPr>
        <w:pStyle w:val="Heading3"/>
      </w:pPr>
      <w:r>
        <w:t>What is the maximum number of paylines in Gate of The Pharaohs?</w:t>
      </w:r>
    </w:p>
    <w:p>
      <w:r/>
      <w:r>
        <w:t>The game offers up to 100,000 paylines when you use the 10x5 grid.</w:t>
      </w:r>
    </w:p>
    <w:p>
      <w:pPr>
        <w:pStyle w:val="Heading3"/>
      </w:pPr>
      <w:r>
        <w:t>What is the RTP of Gate of The Pharaohs?</w:t>
      </w:r>
    </w:p>
    <w:p>
      <w:r/>
      <w:r>
        <w:t>The game has an RTP of 96%.</w:t>
      </w:r>
    </w:p>
    <w:p>
      <w:pPr>
        <w:pStyle w:val="Heading3"/>
      </w:pPr>
      <w:r>
        <w:t>Can I play Gate of The Pharaohs on my mobile device?</w:t>
      </w:r>
    </w:p>
    <w:p>
      <w:r/>
      <w:r>
        <w:t>Yes, this slot is compatible with both desktop and mobile devices.</w:t>
      </w:r>
    </w:p>
    <w:p>
      <w:pPr>
        <w:pStyle w:val="Heading3"/>
      </w:pPr>
      <w:r>
        <w:t>What is the maximum payout in Gate of The Pharaohs?</w:t>
      </w:r>
    </w:p>
    <w:p>
      <w:r/>
      <w:r>
        <w:t>The maximum payout you can trigger is 9,210 times your stake.</w:t>
      </w:r>
    </w:p>
    <w:p>
      <w:pPr>
        <w:pStyle w:val="Heading3"/>
      </w:pPr>
      <w:r>
        <w:t>How many symbols does Gate of The Pharaohs have?</w:t>
      </w:r>
    </w:p>
    <w:p>
      <w:r/>
      <w:r>
        <w:t>The game has a total of 12 symbols, including a Wild and a Bonus symbol.</w:t>
      </w:r>
    </w:p>
    <w:p>
      <w:pPr>
        <w:pStyle w:val="Heading3"/>
      </w:pPr>
      <w:r>
        <w:t>What are the colors of Gate of The Pharaohs?</w:t>
      </w:r>
    </w:p>
    <w:p>
      <w:r/>
      <w:r>
        <w:t>The game features golden, yellow, green, and blue colors that prevail on the screen.</w:t>
      </w:r>
    </w:p>
    <w:p>
      <w:pPr>
        <w:pStyle w:val="Heading3"/>
      </w:pPr>
      <w:r>
        <w:t>What activates the Free Games Bonus feature in Gate of The Pharaohs?</w:t>
      </w:r>
    </w:p>
    <w:p>
      <w:r/>
      <w:r>
        <w:t>The special scatter bonus symbol can land on the reels and activate free spins ranging from six to fifteen.</w:t>
      </w:r>
    </w:p>
    <w:p>
      <w:pPr>
        <w:pStyle w:val="Heading3"/>
      </w:pPr>
      <w:r>
        <w:t>What is the Fission Power Feature in Gate of The Pharaohs?</w:t>
      </w:r>
    </w:p>
    <w:p>
      <w:r/>
      <w:r>
        <w:t>At any point in the game, any reel symbol can assume a double or quadruple position, increasing your earnings.</w:t>
      </w:r>
    </w:p>
    <w:p>
      <w:pPr>
        <w:pStyle w:val="Heading2"/>
      </w:pPr>
      <w:r>
        <w:t>What we like</w:t>
      </w:r>
    </w:p>
    <w:p>
      <w:pPr>
        <w:pStyle w:val="ListBullet"/>
        <w:spacing w:line="240" w:lineRule="auto"/>
        <w:ind w:left="720"/>
      </w:pPr>
      <w:r/>
      <w:r>
        <w:t>Up to 3,125 paylines and 100,000 with 10x5 grid</w:t>
      </w:r>
    </w:p>
    <w:p>
      <w:pPr>
        <w:pStyle w:val="ListBullet"/>
        <w:spacing w:line="240" w:lineRule="auto"/>
        <w:ind w:left="720"/>
      </w:pPr>
      <w:r/>
      <w:r>
        <w:t>Free Games Bonus</w:t>
      </w:r>
    </w:p>
    <w:p>
      <w:pPr>
        <w:pStyle w:val="ListBullet"/>
        <w:spacing w:line="240" w:lineRule="auto"/>
        <w:ind w:left="720"/>
      </w:pPr>
      <w:r/>
      <w:r>
        <w:t>Fission Power Feature</w:t>
      </w:r>
    </w:p>
    <w:p>
      <w:pPr>
        <w:pStyle w:val="ListBullet"/>
        <w:spacing w:line="240" w:lineRule="auto"/>
        <w:ind w:left="720"/>
      </w:pPr>
      <w:r/>
      <w:r>
        <w:t>Highly volatile and RTP of 96%</w:t>
      </w:r>
    </w:p>
    <w:p>
      <w:pPr>
        <w:pStyle w:val="Heading2"/>
      </w:pPr>
      <w:r>
        <w:t>What we don't like</w:t>
      </w:r>
    </w:p>
    <w:p>
      <w:pPr>
        <w:pStyle w:val="ListBullet"/>
        <w:spacing w:line="240" w:lineRule="auto"/>
        <w:ind w:left="720"/>
      </w:pPr>
      <w:r/>
      <w:r>
        <w:t>No progressive jackpots</w:t>
      </w:r>
    </w:p>
    <w:p>
      <w:pPr>
        <w:pStyle w:val="ListBullet"/>
        <w:spacing w:line="240" w:lineRule="auto"/>
        <w:ind w:left="720"/>
      </w:pPr>
      <w:r/>
      <w:r>
        <w:t>Highly volatile may not appeal to all players</w:t>
      </w:r>
    </w:p>
    <w:p>
      <w:r/>
      <w:r>
        <w:rPr>
          <w:b/>
        </w:rPr>
        <w:t>Play Gate of The Pharaohs Slot Game for Free</w:t>
      </w:r>
    </w:p>
    <w:p>
      <w:r/>
      <w:r>
        <w:rPr>
          <w:i/>
        </w:rPr>
        <w:t>Discover gameplay, features, and betting options of Gate of The Pharaohs, a highly volatile slot game with 3,125 paylines and an RTP of 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