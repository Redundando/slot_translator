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Wilds for Free - Review of Unique Gameplay and High RTP</w:t>
      </w:r>
    </w:p>
    <w:p>
      <w:r/>
      <w:r>
        <w:rPr>
          <w:b/>
        </w:rPr>
        <w:t>Meta description</w:t>
      </w:r>
      <w:r>
        <w:t>: Experience cascading symbols and three types of Wilds in Aztec Wilds. High RTP and immersive music. Play for free.</w:t>
      </w:r>
    </w:p>
    <w:p>
      <w:pPr>
        <w:pStyle w:val="Heading2"/>
      </w:pPr>
      <w:r>
        <w:t>Gameplay</w:t>
      </w:r>
    </w:p>
    <w:p>
      <w:r/>
      <w:r>
        <w:t>Get ready to be transported to the ancient Aztec civilization with this unique online slot game! Aztec Wilds features cascading symbols, which means that whenever a winning combination appears, the symbols involved disappear from the reels, allowing new symbols to fall in their place. This opens up the chance for even more wins without having to make another bet – it’s like getting a free spin!</w:t>
      </w:r>
    </w:p>
    <w:p>
      <w:r/>
      <w:r>
        <w:t>What’s more, this game has not just one, not two, but three different types of Wilds! You’ve got your standard Wild, a Multiplier Wild that will multiply your winnings, and a Stacking Wild that can stack up to five high. With 1,024 possible ways to win, this game will keep you on the edge of your seat.</w:t>
      </w:r>
    </w:p>
    <w:p>
      <w:r/>
      <w:r>
        <w:t>The betting range is flexible too, with a minimum bet of just €0.50 and a maximum of €50. Plus, players can sit back and relax with automatic spins, from a minimum of five to a maximum of 999. Who needs manual spinning when you can sit back with a drink and let the Aztec Wilds do the work?</w:t>
      </w:r>
    </w:p>
    <w:p>
      <w:r/>
      <w:r>
        <w:t>Overall, the gameplay in Aztec Wilds is truly one-of-a-kind. It’s exciting, it’s fast-paced, and – most importantly – it’s fun! Get ready to experience the thrill of the Aztec Wilds and the potential for some seriously wild wins.</w:t>
      </w:r>
    </w:p>
    <w:p>
      <w:pPr>
        <w:pStyle w:val="Heading2"/>
      </w:pPr>
      <w:r>
        <w:t>Graphics</w:t>
      </w:r>
    </w:p>
    <w:p>
      <w:r/>
      <w:r>
        <w:t>Iron Dog Studio's Aztec Wilds features a highly polished graphics standard, with brightly colored symbols etched onto square rocks framed in stone. It's like going on an expedition into the jungle and finding a hidden gem. The design is so detailed and intricate that the symbols seem to come alive, like the snake slithering across the reels or the jaguar glaring at you. It's almost as if you could reach out and touch them...but we wouldn't recommend it!</w:t>
      </w:r>
    </w:p>
    <w:p>
      <w:r/>
      <w:r>
        <w:t>Two circular-shaped sculptures representing magical symbols flank the grid on either side. It's like the Aztecs themselves are watching over you, guiding you through the game. The background music is dominated by tribal tunes featuring flutes and drums, creating an immersive experience for the player. You may find yourself swaying to the rhythm of the music or even doing a little dance when you hit a big win. Don't worry, we won't judge you...much!</w:t>
      </w:r>
    </w:p>
    <w:p>
      <w:pPr>
        <w:pStyle w:val="Heading2"/>
      </w:pPr>
      <w:r>
        <w:t>Bonus Bonanza: Unleashing the Wild and Wacky World of Aztec Wilds!</w:t>
      </w:r>
    </w:p>
    <w:p>
      <w:r/>
      <w:r>
        <w:t>If you're looking for a thrilling online casino slot game with a heavy dose of adventure and excitement, then Aztec Wilds is just what you need. Not only does it offer a unique and immersive theme inspired by the ancient civilization of the Aztecs, but it also comes packed with a ton of fascinating bonus features that'll keep you spinning for hours on end.</w:t>
      </w:r>
    </w:p>
    <w:p>
      <w:r/>
      <w:r>
        <w:t>But what makes Aztec Wilds really stand out from the crowd are its Wild symbols. You heard that right: this game is brimming with Wilds - there are not one, not two, but three different types of Wild symbols in Aztec Wilds! Whether you're a seasoned spinner or a newbie player, you'll definitely appreciate the added excitement and thrills of these wild and wacky symbols!</w:t>
      </w:r>
    </w:p>
    <w:p>
      <w:r/>
      <w:r>
        <w:t>First up, we have the regular Wild, which can substitute for all symbols except the Scatter. Then there's the 'sticky' Wild, which can only appear on reel 3. It'll stick around for as long as there are symbols underneath it, but if they disappear, the sticky Wild will start to drop by one row until it disappears altogether. Finally, we have the expanding Wild, which can appear randomly on reels 2, 3, 4, and 5, occupying the entire reel and significantly raising your chances of winning big. How wild is that!</w:t>
      </w:r>
    </w:p>
    <w:p>
      <w:r/>
      <w:r>
        <w:t>But wait, there's more! One of the most exciting bonus features of Aztec Wilds is the Free Spins round, which is activated after four consecutive wins. During the Free Spins, a progressive multiplier of up to 6X is activated, increasing your chances of walking away with even more riches than before. It's not just a game - it's a wild ride!</w:t>
      </w:r>
    </w:p>
    <w:p>
      <w:pPr>
        <w:pStyle w:val="Heading2"/>
      </w:pPr>
      <w:r>
        <w:t>RTP and Volatility</w:t>
      </w:r>
    </w:p>
    <w:p>
      <w:r/>
      <w:r>
        <w:t>Are you an experienced gambler looking for a new challenge? Look no further than Aztec Wilds! With an RTP of 96.2% and high volatility, this game is sure to get your heart racing. And if you're feeling lucky, the different multipliers that can be activated during the Free Spins create even more opportunities for big wins.</w:t>
      </w:r>
    </w:p>
    <w:p>
      <w:r/>
      <w:r>
        <w:t>Just be careful not to get too caught up in the excitement and start chanting 'Aztec, Aztec, Aztec!' like a tribal warrior during a winning streak. The other players might get a little freaked out.</w:t>
      </w:r>
    </w:p>
    <w:p>
      <w:pPr>
        <w:pStyle w:val="Heading2"/>
      </w:pPr>
      <w:r>
        <w:t>Theme</w:t>
      </w:r>
    </w:p>
    <w:p>
      <w:r/>
      <w:r>
        <w:t>Get ready to be transported back in time with Iron Dog Studio's Aztec Wilds! This slot game boasts an ancient civilization theme centered around the fascinating and mysterious Aztec civilization.</w:t>
      </w:r>
    </w:p>
    <w:p>
      <w:r/>
      <w:r>
        <w:t>The game immediately captures the attention of players with its symbols of masks and playing cards, creating a sense of curiosity and wonder. And with the cascading symbol system, players are able to immerse themselves fully in the game, feeling every moment of the action.</w:t>
      </w:r>
    </w:p>
    <w:p>
      <w:r/>
      <w:r>
        <w:t>But it's not just the visuals that capture the imagination. The sound of falling rocks and tribal music featuring flutes and drums transports players to the heart of the jungle, adding to the overall experience of the game.</w:t>
      </w:r>
    </w:p>
    <w:p>
      <w:r/>
      <w:r>
        <w:t>And let's not forget about the hidden treasures and wealth that the game has to offer - consistent with the Aztec civilization's reputation for being shrouded in mystery! Who knows what riches and rewards await you in this exciting and intriguing game?</w:t>
      </w:r>
    </w:p>
    <w:p>
      <w:r/>
      <w:r>
        <w:t>Aztec Wilds isn't just another slot game - it's an adventure back in time with the promise of hidden treasures and riches. So, what are you waiting for? Grab your virtual explorer hat and let the adventure begin!</w:t>
      </w:r>
    </w:p>
    <w:p>
      <w:pPr>
        <w:pStyle w:val="Heading2"/>
      </w:pPr>
      <w:r>
        <w:t>FAQ</w:t>
      </w:r>
    </w:p>
    <w:p>
      <w:pPr>
        <w:pStyle w:val="Heading3"/>
      </w:pPr>
      <w:r>
        <w:t>What is the minimum and maximum bet amount?</w:t>
      </w:r>
    </w:p>
    <w:p>
      <w:r/>
      <w:r>
        <w:t>The betting range for Aztec Wilds is from €0.50 to €50.</w:t>
      </w:r>
    </w:p>
    <w:p>
      <w:pPr>
        <w:pStyle w:val="Heading3"/>
      </w:pPr>
      <w:r>
        <w:t>How many reels and paylines does Aztec Wilds have?</w:t>
      </w:r>
    </w:p>
    <w:p>
      <w:r/>
      <w:r>
        <w:t>Aztec Wilds has 5 reels and 1,024 possible ways to win.</w:t>
      </w:r>
    </w:p>
    <w:p>
      <w:pPr>
        <w:pStyle w:val="Heading3"/>
      </w:pPr>
      <w:r>
        <w:t>What is the RTP for Aztec Wilds?</w:t>
      </w:r>
    </w:p>
    <w:p>
      <w:r/>
      <w:r>
        <w:t>The RTP of Aztec Wilds is 96.2%.</w:t>
      </w:r>
    </w:p>
    <w:p>
      <w:pPr>
        <w:pStyle w:val="Heading3"/>
      </w:pPr>
      <w:r>
        <w:t>What is the volatility of Aztec Wilds?</w:t>
      </w:r>
    </w:p>
    <w:p>
      <w:r/>
      <w:r>
        <w:t>Aztec Wilds has high volatility.</w:t>
      </w:r>
    </w:p>
    <w:p>
      <w:pPr>
        <w:pStyle w:val="Heading3"/>
      </w:pPr>
      <w:r>
        <w:t>Are there any special features in Aztec Wilds?</w:t>
      </w:r>
    </w:p>
    <w:p>
      <w:r/>
      <w:r>
        <w:t>Yes, there are three different types of Wilds - regular, sticky, and expanding - and a cascading symbol system that triggers Free Spins with a progressive multiplier.</w:t>
      </w:r>
    </w:p>
    <w:p>
      <w:pPr>
        <w:pStyle w:val="Heading3"/>
      </w:pPr>
      <w:r>
        <w:t>Can I activate automatic spins in Aztec Wilds?</w:t>
      </w:r>
    </w:p>
    <w:p>
      <w:r/>
      <w:r>
        <w:t>Yes, players can activate from a minimum of five automatic spins up to a maximum of 999.</w:t>
      </w:r>
    </w:p>
    <w:p>
      <w:pPr>
        <w:pStyle w:val="Heading3"/>
      </w:pPr>
      <w:r>
        <w:t>What are the main symbols in Aztec Wilds?</w:t>
      </w:r>
    </w:p>
    <w:p>
      <w:r/>
      <w:r>
        <w:t>The symbols in Aztec Wilds include playing cards (10 to Ace) and three masks (green, red, and blue).</w:t>
      </w:r>
    </w:p>
    <w:p>
      <w:pPr>
        <w:pStyle w:val="Heading3"/>
      </w:pPr>
      <w:r>
        <w:t>What is the maximum progressive multiplier during Free Spins?</w:t>
      </w:r>
    </w:p>
    <w:p>
      <w:r/>
      <w:r>
        <w:t>The maximum progressive multiplier during Free Spins is 6X.</w:t>
      </w:r>
    </w:p>
    <w:p>
      <w:pPr>
        <w:pStyle w:val="Heading2"/>
      </w:pPr>
      <w:r>
        <w:t>What we like</w:t>
      </w:r>
    </w:p>
    <w:p>
      <w:pPr>
        <w:pStyle w:val="ListBullet"/>
        <w:spacing w:line="240" w:lineRule="auto"/>
        <w:ind w:left="720"/>
      </w:pPr>
      <w:r/>
      <w:r>
        <w:t>Unique gameplay with cascading symbols and three types of Wilds</w:t>
      </w:r>
    </w:p>
    <w:p>
      <w:pPr>
        <w:pStyle w:val="ListBullet"/>
        <w:spacing w:line="240" w:lineRule="auto"/>
        <w:ind w:left="720"/>
      </w:pPr>
      <w:r/>
      <w:r>
        <w:t>Highly polished graphics with immersive music</w:t>
      </w:r>
    </w:p>
    <w:p>
      <w:pPr>
        <w:pStyle w:val="ListBullet"/>
        <w:spacing w:line="240" w:lineRule="auto"/>
        <w:ind w:left="720"/>
      </w:pPr>
      <w:r/>
      <w:r>
        <w:t>Several bonus features including Free Spins with a progressive multiplier</w:t>
      </w:r>
    </w:p>
    <w:p>
      <w:pPr>
        <w:pStyle w:val="ListBullet"/>
        <w:spacing w:line="240" w:lineRule="auto"/>
        <w:ind w:left="720"/>
      </w:pPr>
      <w:r/>
      <w:r>
        <w:t>High RTP of 96.2% and high volatility</w:t>
      </w:r>
    </w:p>
    <w:p>
      <w:pPr>
        <w:pStyle w:val="Heading2"/>
      </w:pPr>
      <w:r>
        <w:t>What we don't like</w:t>
      </w:r>
    </w:p>
    <w:p>
      <w:pPr>
        <w:pStyle w:val="ListBullet"/>
        <w:spacing w:line="240" w:lineRule="auto"/>
        <w:ind w:left="720"/>
      </w:pPr>
      <w:r/>
      <w:r>
        <w:t>May not be suitable for inexperienced gamblers due to high volatility</w:t>
      </w:r>
    </w:p>
    <w:p>
      <w:pPr>
        <w:pStyle w:val="ListBullet"/>
        <w:spacing w:line="240" w:lineRule="auto"/>
        <w:ind w:left="720"/>
      </w:pPr>
      <w:r/>
      <w:r>
        <w:t>No jackpot feature</w:t>
      </w:r>
    </w:p>
    <w:p>
      <w:r/>
      <w:r>
        <w:rPr>
          <w:i/>
        </w:rPr>
        <w:t>Create a feature image for Aztec Wilds that features a happy Maya warrior wearing glasses in cartoon style. The warrior should be depicted in vibrant colors and holding a golden treasure chest to represent the hidden treasures that players are aiming to uncover in the game. Add elements of the Aztec civilization in the background, such as pyramids and towering stone sculptures, to create an immersive and authentic feel. Use bold fonts to highlight the game name and add a tagline, such as "Discover the Hidden Treasures of the Aztecs!" to entice players to explore the game's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