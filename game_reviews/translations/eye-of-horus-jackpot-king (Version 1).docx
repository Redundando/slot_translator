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Jackpot King Free | Review</w:t>
      </w:r>
    </w:p>
    <w:p>
      <w:pPr>
        <w:pStyle w:val="Heading2"/>
      </w:pPr>
      <w:r>
        <w:t>Gameplay</w:t>
      </w:r>
    </w:p>
    <w:p>
      <w:r/>
      <w:r>
        <w:t>If you're a beginner looking to dip your toes into the world of online slot games, Eye of Horus Jackpot King is the perfect place to start. The gameplay is so straightforward, even your grandma could figure it out!</w:t>
      </w:r>
    </w:p>
    <w:p>
      <w:r/>
      <w:r>
        <w:t>With just five reels and ten paylines, there aren't too many confusing combinations to keep track of. You won't need a PhD in mathematics to understand the payout system!</w:t>
      </w:r>
    </w:p>
    <w:p>
      <w:r/>
      <w:r>
        <w:t>Of course, that's not to say the game is boring. On the contrary, Eye of Horus Jackpot King has enough special symbols to keep things interesting. There's the Wild, which can substitute for other symbols to complete winning combinations. And then there's the Scatter, which triggers free spins. Just like that, you can have a chance at some extra cash without having to put down any more coins.</w:t>
      </w:r>
    </w:p>
    <w:p>
      <w:r/>
      <w:r>
        <w:t>So if you're a newbie in the world of online slots, give Eye of Horus Jackpot King a spin. Who knows? You might just win big and discover a new hobby at the same time!</w:t>
      </w:r>
    </w:p>
    <w:p>
      <w:pPr>
        <w:pStyle w:val="Heading2"/>
      </w:pPr>
      <w:r>
        <w:t>Graphics</w:t>
      </w:r>
    </w:p>
    <w:p>
      <w:r/>
      <w:r>
        <w:t>Eye Of Horus Jackpot King has the most captivating graphics you'll find this side of the Nile. Blueprint Gaming must have used some kind of ancient Egyptian magic to achieve this level of detail. The game takes players on a virtual journey to the land of Pharaohs, with every element of the game brilliantly crafted to exude an ancient and mystical vibe.</w:t>
      </w:r>
    </w:p>
    <w:p>
      <w:r/>
      <w:r>
        <w:t>While the game lacks unique animations and some fun quirks, it makes up for it with its beautiful design and thematic elements. From the icons to the hieroglyphics, every aspect of the game has been carefully considered to ensure the game stays true to its Egyptian roots. You won't find a better game if you're looking for a true ancient Egypt experience - except maybe getting a time machine.</w:t>
      </w:r>
    </w:p>
    <w:p>
      <w:pPr>
        <w:pStyle w:val="Heading2"/>
      </w:pPr>
      <w:r>
        <w:t>Betting Range</w:t>
      </w:r>
    </w:p>
    <w:p>
      <w:r/>
      <w:r>
        <w:t>Alright, big rollers, it's time to talk bets. Eye Of Horus Jackpot King gives you a range of options that even Goldilocks would find 'just right.' You can start playing with just 10 cents or go all-in with €100 per spin. Whether you're trying to stretch your funds or you're feeling lucky and ready to go big, this game gives you the control you need.</w:t>
      </w:r>
    </w:p>
    <w:p>
      <w:r/>
      <w:r>
        <w:t>And you know what's better than a game that lets you choose how much you want to bet? One that lets you try it out for free. Eye Of Horus Jackpot King offers free gameplay for those who want to get a feel for the game, honing their skills before jumping in with real money. We wouldn't want you to be that person who bets it all on the first spin, now would we?</w:t>
      </w:r>
    </w:p>
    <w:p>
      <w:pPr>
        <w:pStyle w:val="Heading2"/>
      </w:pPr>
      <w:r>
        <w:t>Symbols</w:t>
      </w:r>
    </w:p>
    <w:p>
      <w:r/>
      <w:r>
        <w:t>Do you love Hieroglyphs? Do you find yourself continually trying to decipher the symbols that the dinosaurs left behind? Then Eye Of Horus Jackpot King might just have the game for you! The symbols alternate between well-designed thematic hieroglyphs and non-thematic playing cards from Jack to Ace. Let's be honest here, the playing cards are pretty boring, but hey, at least they're not as dull as your ex's personality, right?</w:t>
      </w:r>
    </w:p>
    <w:p>
      <w:r/>
      <w:r>
        <w:t>The Wild symbol is the Indiana Jones of this slot game and can help complete winning combinations. The Scatter symbol, Horus, on the other hand, is like rubbing the lamp in Aladdin's cave. If it appears at least three times on the reels, it'll trigger some free spins, and you won’t find a genie, but loads of winning opportunities. But let’s be serious here, we’re all just hoping for Horus to grant us the gift of eternal wealth, or at least enough money to retire to a ski chalet in Banff.</w:t>
      </w:r>
    </w:p>
    <w:p>
      <w:r/>
      <w:r>
        <w:t xml:space="preserve">While the symbols are well-designed, they're not the most unique or memorable of all the games out there. However, with the potential to hit the Jackpot King – who needs that when you’ve got symbols! Sorry, on second thoughts, let's not answer that. </w:t>
      </w:r>
    </w:p>
    <w:p>
      <w:pPr>
        <w:pStyle w:val="Heading2"/>
      </w:pPr>
      <w:r>
        <w:t>RTP and Volatility</w:t>
      </w:r>
    </w:p>
    <w:p>
      <w:r/>
      <w:r>
        <w:t>Eye Of Horus Jackpot King may be your new favorite slot game if you're the type of person who enjoys a good challenge, but be aware that it has a lower-than-average RTP of 93.2%. That's right, there's no mistaking it - this game is not as generous as some of the others out there. However, the game's high volatility makes up for it, so there's always a chance to hit a big win.</w:t>
      </w:r>
    </w:p>
    <w:p>
      <w:r/>
      <w:r>
        <w:t>But don't let the thought of challenging gameplay scare you away. The option to play for free makes it easy to get a taste of the game's volatility before investing any real money. It's like window shopping, but for online casino games! So, if you're up for a bit of a challenge or just want to impress your friends with how well you handle tough situations, give Eye Of Horus Jackpot King a try!</w:t>
      </w:r>
    </w:p>
    <w:p>
      <w:pPr>
        <w:pStyle w:val="Heading2"/>
      </w:pPr>
      <w:r>
        <w:t>FAQ</w:t>
      </w:r>
    </w:p>
    <w:p>
      <w:pPr>
        <w:pStyle w:val="Heading3"/>
      </w:pPr>
      <w:r>
        <w:t>Can I play Eye Of Horus Jackpot King for free?</w:t>
      </w:r>
    </w:p>
    <w:p>
      <w:r/>
      <w:r>
        <w:t>Yes, you can play Eye Of Horus Jackpot King for free in a demo version</w:t>
      </w:r>
    </w:p>
    <w:p>
      <w:pPr>
        <w:pStyle w:val="Heading3"/>
      </w:pPr>
      <w:r>
        <w:t>What is the return to player (RTP) for Eye Of Horus Jackpot King?</w:t>
      </w:r>
    </w:p>
    <w:p>
      <w:r/>
      <w:r>
        <w:t>The RTP for Eye Of Horus Jackpot King is 93.2%, which is lower than the average slot game.</w:t>
      </w:r>
    </w:p>
    <w:p>
      <w:pPr>
        <w:pStyle w:val="Heading3"/>
      </w:pPr>
      <w:r>
        <w:t>What is the betting range for Eye Of Horus Jackpot King?</w:t>
      </w:r>
    </w:p>
    <w:p>
      <w:r/>
      <w:r>
        <w:t>The betting range for Eye Of Horus Jackpot King is from 10 cents to 100 euros per spin.</w:t>
      </w:r>
    </w:p>
    <w:p>
      <w:pPr>
        <w:pStyle w:val="Heading3"/>
      </w:pPr>
      <w:r>
        <w:t>What is the volatility of Eye Of Horus Jackpot King?</w:t>
      </w:r>
    </w:p>
    <w:p>
      <w:r/>
      <w:r>
        <w:t>The volatility of Eye Of Horus Jackpot King is high.</w:t>
      </w:r>
    </w:p>
    <w:p>
      <w:pPr>
        <w:pStyle w:val="Heading3"/>
      </w:pPr>
      <w:r>
        <w:t>What are the special symbols in Eye Of Horus Jackpot King?</w:t>
      </w:r>
    </w:p>
    <w:p>
      <w:r/>
      <w:r>
        <w:t>The special symbols in Eye Of Horus Jackpot King are the Wild and the Scatter (Horus).</w:t>
      </w:r>
    </w:p>
    <w:p>
      <w:pPr>
        <w:pStyle w:val="Heading3"/>
      </w:pPr>
      <w:r>
        <w:t>What happens if I get three or more Scatter symbols in Eye Of Horus Jackpot King?</w:t>
      </w:r>
    </w:p>
    <w:p>
      <w:r/>
      <w:r>
        <w:t>If you get three or more Scatter symbols in Eye Of Horus Jackpot King, you'll get access to free spins.</w:t>
      </w:r>
    </w:p>
    <w:p>
      <w:pPr>
        <w:pStyle w:val="Heading3"/>
      </w:pPr>
      <w:r>
        <w:t>Is Eye Of Horus Jackpot King a good game for beginners?</w:t>
      </w:r>
    </w:p>
    <w:p>
      <w:r/>
      <w:r>
        <w:t>Yes, Eye Of Horus Jackpot King is a good game for beginners due to its simple gameplay.</w:t>
      </w:r>
    </w:p>
    <w:p>
      <w:pPr>
        <w:pStyle w:val="Heading3"/>
      </w:pPr>
      <w:r>
        <w:t>Is Eye Of Horus Jackpot King a good game for experienced players?</w:t>
      </w:r>
    </w:p>
    <w:p>
      <w:r/>
      <w:r>
        <w:t>Eye Of Horus Jackpot King might be a bit dull for experienced players who prefer more elaborate slots.</w:t>
      </w:r>
    </w:p>
    <w:p>
      <w:pPr>
        <w:pStyle w:val="Heading2"/>
      </w:pPr>
      <w:r>
        <w:t>What we like</w:t>
      </w:r>
    </w:p>
    <w:p>
      <w:pPr>
        <w:pStyle w:val="ListBullet"/>
        <w:spacing w:line="240" w:lineRule="auto"/>
        <w:ind w:left="720"/>
      </w:pPr>
      <w:r/>
      <w:r>
        <w:t>Straightforward gameplay ideal for beginners</w:t>
      </w:r>
    </w:p>
    <w:p>
      <w:pPr>
        <w:pStyle w:val="ListBullet"/>
        <w:spacing w:line="240" w:lineRule="auto"/>
        <w:ind w:left="720"/>
      </w:pPr>
      <w:r/>
      <w:r>
        <w:t>Well-crafted graphics with an ancient Egypt theme</w:t>
      </w:r>
    </w:p>
    <w:p>
      <w:pPr>
        <w:pStyle w:val="ListBullet"/>
        <w:spacing w:line="240" w:lineRule="auto"/>
        <w:ind w:left="720"/>
      </w:pPr>
      <w:r/>
      <w:r>
        <w:t>Wide range of betting options for any budget</w:t>
      </w:r>
    </w:p>
    <w:p>
      <w:pPr>
        <w:pStyle w:val="ListBullet"/>
        <w:spacing w:line="240" w:lineRule="auto"/>
        <w:ind w:left="720"/>
      </w:pPr>
      <w:r/>
      <w:r>
        <w:t>Free gameplay available for testing</w:t>
      </w:r>
    </w:p>
    <w:p>
      <w:pPr>
        <w:pStyle w:val="Heading2"/>
      </w:pPr>
      <w:r>
        <w:t>What we don't like</w:t>
      </w:r>
    </w:p>
    <w:p>
      <w:pPr>
        <w:pStyle w:val="ListBullet"/>
        <w:spacing w:line="240" w:lineRule="auto"/>
        <w:ind w:left="720"/>
      </w:pPr>
      <w:r/>
      <w:r>
        <w:t>Lower-than-average RTP at 93.2%</w:t>
      </w:r>
    </w:p>
    <w:p>
      <w:pPr>
        <w:pStyle w:val="ListBullet"/>
        <w:spacing w:line="240" w:lineRule="auto"/>
        <w:ind w:left="720"/>
      </w:pPr>
      <w:r/>
      <w:r>
        <w:t>High volatility may deter some players</w:t>
      </w:r>
    </w:p>
    <w:p>
      <w:r/>
      <w:r>
        <w:rPr>
          <w:b/>
        </w:rPr>
        <w:t>Play Eye of Horus Jackpot King Free | Review</w:t>
      </w:r>
    </w:p>
    <w:p>
      <w:r/>
      <w:r>
        <w:rPr>
          <w:i/>
        </w:rPr>
        <w:t>Discover the gameplay, graphics, and betting options of Eye of Horus Jackpot King in our review.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