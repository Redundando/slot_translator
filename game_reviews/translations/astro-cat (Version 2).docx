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Astro Cat Free - Innovative gameplay with 1296 ways to win</w:t>
      </w:r>
    </w:p>
    <w:p>
      <w:pPr>
        <w:pStyle w:val="Heading2"/>
      </w:pPr>
      <w:r>
        <w:t>Gameplay Features</w:t>
      </w:r>
    </w:p>
    <w:p>
      <w:r/>
      <w:r>
        <w:t>Astro Cat is a game that breaks all the rules when it comes to traditional slot games. With an innovative gameplay structure that's almost too wild to describe, it's not just the big wins you'll be after. You'll love how it will keep you glued to the screen with its fast-paced action and exciting bonus rounds.</w:t>
      </w:r>
    </w:p>
    <w:p>
      <w:r/>
      <w:r>
        <w:t>One of the standout features of this game is the Reelfecta system. This system uses two 2x3 reels and a 16-position grid reel in the center. It creates an impressive 1296 ways to win for the player. And not to worry, if you're not familiar with the non-standard playing field, it's all explained in the game's clear and concise tutorial.</w:t>
      </w:r>
    </w:p>
    <w:p>
      <w:r/>
      <w:r>
        <w:t>What we love about this game is the way it challenges players to think outside the box. With no paylines to worry about and a minimum bet of just 0.50 coins at a value of 0.01, Astro cat is a great game for beginners. But it's also perfect for more experienced gamers who are looking for something a little bit different.</w:t>
      </w:r>
    </w:p>
    <w:p>
      <w:r/>
      <w:r>
        <w:t>But wait, there's more! Astro Cat's bonus system is not just generous, but it's also so exciting that you'll want to stay in the game mode. The system builds in intensity, offering increasingly big combination prizes. You can't escape the feeling of joy when you hit five or more successive winning combinations. And with an RTP that's generous enough to give back to the player, Astro Cat is your new go-to game.</w:t>
      </w:r>
    </w:p>
    <w:p>
      <w:pPr>
        <w:pStyle w:val="Heading2"/>
      </w:pPr>
      <w:r>
        <w:t>Theme and Design</w:t>
      </w:r>
    </w:p>
    <w:p>
      <w:r/>
      <w:r>
        <w:t>Astro Cat takes place in an ancient Asian setting that will make you feel like you're walking the Great Wall of China. The reels are framed with traditional Chinese style buildings to give the game an authentic look and feel.</w:t>
      </w:r>
    </w:p>
    <w:p>
      <w:r/>
      <w:r>
        <w:t>This game has a Japanese anime-style cat as the wild symbol, no one knows how a cat ended up in ancient China, but no one is complaining! The other images in this game are also Asian-inspired. There are bonsai trees, koi carp, Chinese fans, and lucky frogs, all part of the paid icon assembly. The designer must have been a huge fan of nature too, for including such beautiful greenery and fauna!</w:t>
      </w:r>
    </w:p>
    <w:p>
      <w:r/>
      <w:r>
        <w:t>Don't worry, classic playing card symbols are also part of the game, but they blend perfectly with this particular Asian theme. The audio and sound effects are a true sensory treat for any player. The animations and rendering are superb and will keep your attention focused, whether you're winning or losing.</w:t>
      </w:r>
    </w:p>
    <w:p>
      <w:r/>
      <w:r>
        <w:t>Overall, the theme and design of Astro Cat is sure to take you on a journey to the far-east, but it also demonstrates the exceptional designing skills of the creative team behind its development.</w:t>
      </w:r>
    </w:p>
    <w:p>
      <w:pPr>
        <w:pStyle w:val="Heading2"/>
      </w:pPr>
      <w:r>
        <w:t>REELS AND PAYLINES</w:t>
      </w:r>
    </w:p>
    <w:p>
      <w:r/>
      <w:r>
        <w:t>Astro Cat is not just your ordinary game when it comes to reels and paylines. This one features 8 reels, and instead of fixed paylines, it offers a whopping 1296 ways to win. Yup, you read that right! It's enough to make any slot game enthusiast's heart skip a beat in excitement and anticipation, or just have them scratching their head in confusion. Don't worry, though--you'll get the hang of it pretty quickly.</w:t>
      </w:r>
    </w:p>
    <w:p>
      <w:r/>
      <w:r>
        <w:t>To add to the fun, the game doesn't feature traditional paylines. That's right--no more worrying about lining up symbols on a specific line to claim a win. Players can choose a bet multiplier of up to 5 times, and the minimum bet starts at 0.50 coins, so there's plenty of room for a wide range of players to enjoy.</w:t>
      </w:r>
    </w:p>
    <w:p>
      <w:r/>
      <w:r>
        <w:t>If you're anything like us, you probably need a moment to let that all sink in...Don't worry, take your time. We're here to wait.</w:t>
      </w:r>
    </w:p>
    <w:p>
      <w:r/>
      <w:r>
        <w:t>Moving right along, we can't forget to mention that the minimum coin value is 0.01, so you won't be breaking your piggy bank any time soon. Overall, the reels and paylines on Astro Cat are unique, amusing, and most importantly, full of potential wins. All that's left now is to spin those reels and see what happens.</w:t>
      </w:r>
    </w:p>
    <w:p>
      <w:pPr>
        <w:pStyle w:val="Heading2"/>
      </w:pPr>
      <w:r>
        <w:t>Mobile Compatibility</w:t>
      </w:r>
    </w:p>
    <w:p>
      <w:r/>
      <w:r>
        <w:t>Are you a fan of playing slots on the go? Look no further than Astro Cat! This quirky game is available on both your mobile and desktop devices, so you can spin those reels anytime, anywhere.</w:t>
      </w:r>
      <w:r>
        <w:t xml:space="preserve"> </w:t>
      </w:r>
    </w:p>
    <w:p>
      <w:r/>
      <w:r>
        <w:t>And even better – you can play for free! Get in a few rounds of Astro Cat before you put any real money on the line. But let's be real, who wouldn't want to win some cash with a fun-loving feline guiding the way?</w:t>
      </w:r>
      <w:r>
        <w:t xml:space="preserve"> </w:t>
      </w:r>
    </w:p>
    <w:p>
      <w:r/>
      <w:r>
        <w:t>Personally, I like to play Astro Cat while waiting in line at the grocery store. It's a great way to kill time and potentially win big. Plus, it makes me look more interesting than just staring mindlessly at my phone like everyone else.</w:t>
      </w:r>
    </w:p>
    <w:p>
      <w:pPr>
        <w:pStyle w:val="Heading2"/>
      </w:pPr>
      <w:r>
        <w:t>Minimum Bet</w:t>
      </w:r>
    </w:p>
    <w:p>
      <w:r/>
      <w:r>
        <w:t>Astro Cat offers a minimum bet, but don't let that fool you. As the great philosopher Aristotle once said, "The whole is greater than the sum of its parts". Sure, you may be starting out with a bet of just 0.50 coins, but that doesn't mean that you can't hit the jackpot and become a millionaire...or at least have enough to buy a fancy new cat toy.</w:t>
      </w:r>
    </w:p>
    <w:p>
      <w:r/>
      <w:r>
        <w:t>Think of the minimum bet as the entry fee to the wild and wacky world of Astro Cat. It may not seem like much, but trust us, this game has a lot to offer. And hey, if you win big on that first 0.50 coin bet, you can always treat yourself to a nice steak dinner...or several thousand cans of cat food.</w:t>
      </w:r>
    </w:p>
    <w:p>
      <w:pPr>
        <w:pStyle w:val="Heading2"/>
      </w:pPr>
      <w:r>
        <w:t>MAX BET AND PAYOUTS</w:t>
      </w:r>
    </w:p>
    <w:p>
      <w:r/>
      <w:r>
        <w:t>Buckle up, high rollers! Astro Cat has got a slot limit that's higher than Willie Nelson. With a whopping €1250 max bet per spin, you can literally throw it all on black. Or in this case, on the enchanting feline that owns the reels. Either way, the adrenaline rush is real.</w:t>
      </w:r>
    </w:p>
    <w:p>
      <w:r/>
      <w:r>
        <w:t>Now, let's talk payouts. The Reelfecta system is a game-changer. It's like the Swiss Army Knife of online slots. It adds a 16-cell grid in the center of the reels, giving you more chances to hit winning combinations. The potential payouts can go up to 16 times your bet, which is music to any gambler's ear.</w:t>
      </w:r>
    </w:p>
    <w:p>
      <w:r/>
      <w:r>
        <w:t>So, what's the catch? Well, you might need to take a yoga class to calm your nerves if you bet €1250 and don't hit the jackpot. But hey, let's leave the what-ifs for the pessimists. In the world of Astro Cat, anything is possible. Just imagine what you can buy with a 16x payout. A Tesla? A trip to space? A lifetime supply of catnip? The sky's the limit, and this game is one small step for man, one giant leap for cat-kind.</w:t>
      </w:r>
    </w:p>
    <w:p>
      <w:pPr>
        <w:pStyle w:val="Heading2"/>
      </w:pPr>
      <w:r>
        <w:t>Overall Impression</w:t>
      </w:r>
    </w:p>
    <w:p>
      <w:r/>
      <w:r>
        <w:t>Astro Cat is out of this world - or should I say, out of this galaxy? This online slot game offers a unique and intriguing theme that blends traditional Chinese motifs with a futuristic, sci-fi vibe. The bright colors and mesmerizing animations will keep you captivated as you spin the reels, and the overall design is top-notch.</w:t>
      </w:r>
    </w:p>
    <w:p>
      <w:r/>
      <w:r>
        <w:t>But let's face it, we're all here to make some astronomical winnings. And Astro Cat delivers on that front too - the gameplay structure offers players a staggering 1296 ways to win! With so many paylines, the possibilities are endless. And if you're lucky enough to trigger the free spins feature, get ready to blast off with more chances to hit the jackpot.</w:t>
      </w:r>
    </w:p>
    <w:p>
      <w:r/>
      <w:r>
        <w:t>Of course, no online slot game would be complete without a few bonuses, and Astro Cat doesn't disappoint. The bonus system is both lucrative and exciting, building in intensity to offer big combination prizes. Just like the moon's phases, this game keeps things interesting by constantly shifting and present newer challenges.</w:t>
      </w:r>
    </w:p>
    <w:p>
      <w:r/>
      <w:r>
        <w:t>The only downside could be the hit rate. Some players may get frustrated waiting to trigger the free spins feature, but don't worry - the wait is worth it. Plus, the game is available on both mobile and desktop devices, so you can play it whenever you want, wherever you are.</w:t>
      </w:r>
    </w:p>
    <w:p>
      <w:r/>
      <w:r>
        <w:t>All in all, Astro Cat is a game that's definitely worth playing. With its unique and stunning visuals, innovative gameplay structure, and thrilling bonuses, it's sure to be a hit with anyone who wants to try their luck at the slots. So what are you waiting for? Launch yourself into this intergalactic adventure and see where the Astro Cat takes you!</w:t>
      </w:r>
    </w:p>
    <w:p>
      <w:pPr>
        <w:pStyle w:val="Heading2"/>
      </w:pPr>
      <w:r>
        <w:t>FAQ</w:t>
      </w:r>
    </w:p>
    <w:p>
      <w:pPr>
        <w:pStyle w:val="Heading3"/>
      </w:pPr>
      <w:r>
        <w:t>What is the format of the Astro Cat slot game?</w:t>
      </w:r>
    </w:p>
    <w:p>
      <w:r/>
      <w:r>
        <w:t>Astro Cat is a slot game that has a 1296 ways to win format. It does not have any paylines to choose from.</w:t>
      </w:r>
    </w:p>
    <w:p>
      <w:pPr>
        <w:pStyle w:val="Heading3"/>
      </w:pPr>
      <w:r>
        <w:t>What is the minimum bet amount for Astro Cat?</w:t>
      </w:r>
    </w:p>
    <w:p>
      <w:r/>
      <w:r>
        <w:t>The minimum bet amount for Astro Cat is 0.50 coins at a value of 0.01. This can be increased by a bet multiplier of up to 5 times.</w:t>
      </w:r>
    </w:p>
    <w:p>
      <w:pPr>
        <w:pStyle w:val="Heading3"/>
      </w:pPr>
      <w:r>
        <w:t>What is the maximum bet amount for Astro Cat?</w:t>
      </w:r>
    </w:p>
    <w:p>
      <w:r/>
      <w:r>
        <w:t>The maximum bet amount for Astro Cat is €1250 per spin.</w:t>
      </w:r>
    </w:p>
    <w:p>
      <w:pPr>
        <w:pStyle w:val="Heading3"/>
      </w:pPr>
      <w:r>
        <w:t>What is the RTP of Astro Cat?</w:t>
      </w:r>
    </w:p>
    <w:p>
      <w:r/>
      <w:r>
        <w:t>The RTP of Astro Cat is generous.</w:t>
      </w:r>
    </w:p>
    <w:p>
      <w:pPr>
        <w:pStyle w:val="Heading3"/>
      </w:pPr>
      <w:r>
        <w:t>What is the bonus feature of Astro Cat?</w:t>
      </w:r>
    </w:p>
    <w:p>
      <w:r/>
      <w:r>
        <w:t>The bonus feature of Astro Cat is the free spins round, triggered by landing 5 or more fireworks symbols on the same spin.</w:t>
      </w:r>
    </w:p>
    <w:p>
      <w:pPr>
        <w:pStyle w:val="Heading3"/>
      </w:pPr>
      <w:r>
        <w:t>What happens during the free spins round of Astro Cat?</w:t>
      </w:r>
    </w:p>
    <w:p>
      <w:r/>
      <w:r>
        <w:t>During the free spins round of Astro Cat, a +1 Wild Cat or poison symbol will appear on the Reelfecta. Landing the +1 Wild Cat will give you an additional free spin and the wild symbol will stay in place for the rest of the free spins. Landing the poison symbol immediately ends the free spins round.</w:t>
      </w:r>
    </w:p>
    <w:p>
      <w:pPr>
        <w:pStyle w:val="Heading3"/>
      </w:pPr>
      <w:r>
        <w:t>What is the Mega Spin in Astro Cat?</w:t>
      </w:r>
    </w:p>
    <w:p>
      <w:r/>
      <w:r>
        <w:t>The Mega Spin is a spin that is triggered when all 12 outer positions on the Reelfecta are filled with wild cats. The Mega Spin has 16 symbols, and all the extra wilds from the free spins round will be in place.</w:t>
      </w:r>
    </w:p>
    <w:p>
      <w:pPr>
        <w:pStyle w:val="Heading3"/>
      </w:pPr>
      <w:r>
        <w:t>What are some similar slot machines to Astro Cat?</w:t>
      </w:r>
    </w:p>
    <w:p>
      <w:r/>
      <w:r>
        <w:t>Some similar slot machines to Astro Cat are Sun Wukong and Jade Emperor, both offered by Playtech.</w:t>
      </w:r>
    </w:p>
    <w:p>
      <w:pPr>
        <w:pStyle w:val="Heading2"/>
      </w:pPr>
      <w:r>
        <w:t>What we like</w:t>
      </w:r>
    </w:p>
    <w:p>
      <w:pPr>
        <w:pStyle w:val="ListBullet"/>
        <w:spacing w:line="240" w:lineRule="auto"/>
        <w:ind w:left="720"/>
      </w:pPr>
      <w:r/>
      <w:r>
        <w:t>Innovative gameplay structure with two 2x3 reels and a 16-position grid reel</w:t>
      </w:r>
    </w:p>
    <w:p>
      <w:pPr>
        <w:pStyle w:val="ListBullet"/>
        <w:spacing w:line="240" w:lineRule="auto"/>
        <w:ind w:left="720"/>
      </w:pPr>
      <w:r/>
      <w:r>
        <w:t>1296 ways to win and no paylines</w:t>
      </w:r>
    </w:p>
    <w:p>
      <w:pPr>
        <w:pStyle w:val="ListBullet"/>
        <w:spacing w:line="240" w:lineRule="auto"/>
        <w:ind w:left="720"/>
      </w:pPr>
      <w:r/>
      <w:r>
        <w:t>Excellent Japanese anime-style graphics and visuals</w:t>
      </w:r>
    </w:p>
    <w:p>
      <w:pPr>
        <w:pStyle w:val="ListBullet"/>
        <w:spacing w:line="240" w:lineRule="auto"/>
        <w:ind w:left="720"/>
      </w:pPr>
      <w:r/>
      <w:r>
        <w:t>Exciting bonus system that builds in intensity to offer big combination prizes</w:t>
      </w:r>
    </w:p>
    <w:p>
      <w:pPr>
        <w:pStyle w:val="Heading2"/>
      </w:pPr>
      <w:r>
        <w:t>What we don't like</w:t>
      </w:r>
    </w:p>
    <w:p>
      <w:pPr>
        <w:pStyle w:val="ListBullet"/>
        <w:spacing w:line="240" w:lineRule="auto"/>
        <w:ind w:left="720"/>
      </w:pPr>
      <w:r/>
      <w:r>
        <w:t>Hit rate may not be as high as some players would like</w:t>
      </w:r>
    </w:p>
    <w:p>
      <w:pPr>
        <w:pStyle w:val="ListBullet"/>
        <w:spacing w:line="240" w:lineRule="auto"/>
        <w:ind w:left="720"/>
      </w:pPr>
      <w:r/>
      <w:r>
        <w:t>Eclectic theme may not appeal to everyone</w:t>
      </w:r>
    </w:p>
    <w:p>
      <w:r/>
      <w:r>
        <w:rPr>
          <w:b/>
        </w:rPr>
        <w:t>Play Astro Cat Free - Innovative gameplay with 1296 ways to win</w:t>
      </w:r>
    </w:p>
    <w:p>
      <w:r/>
      <w:r>
        <w:rPr>
          <w:i/>
        </w:rPr>
        <w:t>Read our review of Astro Cat, a well-designed online slot game with an innovative gameplay structure, exciting bonuses, and 1296 ways to win.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