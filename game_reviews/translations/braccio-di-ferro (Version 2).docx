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Braccio di Ferro Slot Game for Free</w:t>
      </w:r>
    </w:p>
    <w:p>
      <w:pPr>
        <w:pStyle w:val="Heading2"/>
      </w:pPr>
      <w:r>
        <w:t>Gameplay Features</w:t>
      </w:r>
    </w:p>
    <w:p>
      <w:r/>
      <w:r>
        <w:t>Are you ready to try your luck with Braccio di Ferro? This 5x3 slot game has 30 fixed paylines that give players a wide range of opportunities to collect some cash. And don’t worry, you don’t have to break the bank to play. The minimum bet is €0.01, so even if your budget only includes pocket lint and a stick of gum, you can still enjoy the thrill of the game.</w:t>
      </w:r>
    </w:p>
    <w:p>
      <w:r/>
      <w:r>
        <w:t>But if you’re feeling extra lucky, go ahead and wager the highest possible amount. Who knows? You could make enough to retire and buy that private yacht you’ve been dreaming of.</w:t>
      </w:r>
    </w:p>
    <w:p>
      <w:r/>
      <w:r>
        <w:t>And for those who don’t want to spend their time clicking the spin button, the Auto Start button is there to help. Just sit back, relax, and watch Braccio di Ferro fish for flying fish to lock inside glass bottles that sit atop the reels. (Can we just pause for a moment and appreciate the fact that there’s a character in this game called Braccio di Ferro? Sounds like a delicious Italian dish.)</w:t>
      </w:r>
    </w:p>
    <w:p>
      <w:pPr>
        <w:pStyle w:val="Heading2"/>
      </w:pPr>
      <w:r>
        <w:t>Bonuses and Free Spins</w:t>
      </w:r>
    </w:p>
    <w:p>
      <w:r/>
      <w:r>
        <w:t>Are you ready for some extra excitement on top of the already thrilling gameplay? Good news, 'Braccio di Ferro' has a total of three bonus features to keep things interesting!</w:t>
      </w:r>
    </w:p>
    <w:p>
      <w:r/>
      <w:r>
        <w:t>First up, collect four fish that jump into the bottles atop the reels and you'll activate seven free spins. It's almost like getting a treat for doing well in the game, only these treats can lead to some big wins.</w:t>
      </w:r>
    </w:p>
    <w:p>
      <w:r/>
      <w:r>
        <w:t>Then there's the Free Spins Pedana symbol. Once it appears, the screen switches to a game board that's similar to Snakes and Ladders. You'll roll the dice and move across the board, collecting free spins or multipliers depending on the symbols you land on. So, it's like a mini game within the game - and who doesn't love those?</w:t>
      </w:r>
    </w:p>
    <w:p>
      <w:r/>
      <w:r>
        <w:t>But wait, there's more! The 'More Spinach, More Spins' bonus game is activated when Olivia, Bruto, and Braccio di Ferro all appear on the reels at the same time. This triggers a battle between Braccio di Ferro and Bruto, with the winner awarding players with seven free spins.</w:t>
      </w:r>
    </w:p>
    <w:p>
      <w:r/>
      <w:r>
        <w:t>So, take advantage of these bonuses and free spins and see if you can come out as the big winner. Because let's face it, who doesn't love getting rewarded for their hard work and battling it out with some cartoon characters?</w:t>
      </w:r>
    </w:p>
    <w:p>
      <w:pPr>
        <w:pStyle w:val="Heading2"/>
      </w:pPr>
      <w:r>
        <w:t>Graphics and Sound</w:t>
      </w:r>
    </w:p>
    <w:p>
      <w:r/>
      <w:r>
        <w:t>Are you ready to set sail in search of exciting treasures and bountiful rewards? Get ready to join Braccio di Ferro and battle your way to the top!</w:t>
      </w:r>
    </w:p>
    <w:p>
      <w:r/>
      <w:r>
        <w:t>Braccio di Ferro does not disappoint in any sense of the word. The graphics are crisp, high-quality and offer a visually stunning experience. Players will find themselves instantly transported into the heart of a small harbor, where adventure and excitement await. The animations used in the game are impressive and enhance the gameplay significantly.</w:t>
      </w:r>
    </w:p>
    <w:p>
      <w:r/>
      <w:r>
        <w:t>The sound effects and music used in Braccio di Ferro are top-notch and further augment the overall gaming experience. Be prepared to get your blood pumping with the adventurous music that perfectly complements the game's theme. And if the sound effects don't get you excited, then maybe you need to check if your speakers are on - they're that good!</w:t>
      </w:r>
    </w:p>
    <w:p>
      <w:r/>
      <w:r>
        <w:t>If you're looking for a game with an immersive gameplay experience, then look no further than Braccio di Ferro. The graphics and sound are just that good!</w:t>
      </w:r>
    </w:p>
    <w:p>
      <w:pPr>
        <w:pStyle w:val="Heading2"/>
      </w:pPr>
      <w:r>
        <w:t>Wagering Options</w:t>
      </w:r>
    </w:p>
    <w:p>
      <w:r/>
      <w:r>
        <w:t xml:space="preserve">Are you a big spender or a penny pincher? It doesn't matter when you play </w:t>
      </w:r>
      <w:r>
        <w:rPr>
          <w:i/>
        </w:rPr>
        <w:t>Braccio di Ferro</w:t>
      </w:r>
      <w:r>
        <w:t xml:space="preserve"> because this game caters to all types of players. You can bet as little as €0.01 per line, perfect for those who prefer a more conservative approach to playing. And for those who like to live on the wild side, the maximum bet option allows players to place larger wagers.</w:t>
      </w:r>
    </w:p>
    <w:p>
      <w:r/>
      <w:r>
        <w:t>But let's be honest, who has the time to manually click the spin button after every round? Not you, and certainly not me. Luckily, the game features an Auto Start button that enables automatic spins. This handy feature helps speed up gameplay and allows you to have more time for important things, like searching for your lucky rabbit's foot or wearing your lucky socks.</w:t>
      </w:r>
    </w:p>
    <w:p>
      <w:pPr>
        <w:pStyle w:val="Heading2"/>
      </w:pPr>
      <w:r>
        <w:t>Return to Player Percentage</w:t>
      </w:r>
    </w:p>
    <w:p>
      <w:r/>
      <w:r>
        <w:t>Are you looking to win big at the slots? Well then, Braccio di Ferro is the game for you! With an RTP rate of 96.67%, it's practically throwing money at you (okay, not literally...but you get the idea).</w:t>
      </w:r>
      <w:r/>
    </w:p>
    <w:p>
      <w:r/>
      <w:r>
        <w:t>This means that players have a better chance of winning and receiving sizable payouts. It's the perfect game for those who love the thrill of the win and have a bit of lady luck on their side. Of course, there are no guarantees in gambling, but it doesn't hurt to try, right?</w:t>
      </w:r>
      <w:r/>
    </w:p>
    <w:p>
      <w:r/>
      <w:r>
        <w:t>With a bit of strategy and skill, playing for a more extended amount of time can yield a decent profit. However, if you're like most of us mere mortals and don't want to spend your entire paycheck on a game of chance, it's always wise to set a budget and stick to it.</w:t>
      </w:r>
      <w:r/>
    </w:p>
    <w:p>
      <w:r/>
      <w:r>
        <w:t>So, what are you waiting for?! Give Braccio di Ferro a spin (or two or ten) and see if luck is on your side. Who knows, you might just be the next big winner.</w:t>
      </w:r>
    </w:p>
    <w:p>
      <w:pPr>
        <w:pStyle w:val="Heading2"/>
      </w:pPr>
      <w:r>
        <w:t>FAQ</w:t>
      </w:r>
    </w:p>
    <w:p>
      <w:pPr>
        <w:pStyle w:val="Heading3"/>
      </w:pPr>
      <w:r>
        <w:t>What is the minimum bet in Braccio di Ferro?</w:t>
      </w:r>
    </w:p>
    <w:p>
      <w:r/>
      <w:r>
        <w:t>The minimum bet in Braccio di Ferro is €0.01 per line, meaning each spin costs just €0.30.</w:t>
      </w:r>
    </w:p>
    <w:p>
      <w:pPr>
        <w:pStyle w:val="Heading3"/>
      </w:pPr>
      <w:r>
        <w:t>What is the maximum bet in Braccio di Ferro?</w:t>
      </w:r>
    </w:p>
    <w:p>
      <w:r/>
      <w:r>
        <w:t>Clicking 'Max Bet' sets the highest possible wager.</w:t>
      </w:r>
    </w:p>
    <w:p>
      <w:pPr>
        <w:pStyle w:val="Heading3"/>
      </w:pPr>
      <w:r>
        <w:t>What is the RTP of Braccio di Ferro?</w:t>
      </w:r>
    </w:p>
    <w:p>
      <w:r/>
      <w:r>
        <w:t>Braccio di Ferro has a 96.67% RTP.</w:t>
      </w:r>
    </w:p>
    <w:p>
      <w:pPr>
        <w:pStyle w:val="Heading3"/>
      </w:pPr>
      <w:r>
        <w:t>What are the low-value symbols in Braccio di Ferro?</w:t>
      </w:r>
    </w:p>
    <w:p>
      <w:r/>
      <w:r>
        <w:t>The low-value symbols in Braccio di Ferro are buoys.</w:t>
      </w:r>
    </w:p>
    <w:p>
      <w:pPr>
        <w:pStyle w:val="Heading3"/>
      </w:pPr>
      <w:r>
        <w:t>What are the high-win symbols in Braccio di Ferro?</w:t>
      </w:r>
    </w:p>
    <w:p>
      <w:r/>
      <w:r>
        <w:t>The high-win symbols in Braccio di Ferro are the lighthouse, spinach, Disellino, Poldo, Bruto, and Braccio di Ferro himself.</w:t>
      </w:r>
    </w:p>
    <w:p>
      <w:pPr>
        <w:pStyle w:val="Heading3"/>
      </w:pPr>
      <w:r>
        <w:t>What does Olivia symbolize in Braccio di Ferro?</w:t>
      </w:r>
    </w:p>
    <w:p>
      <w:r/>
      <w:r>
        <w:t>Olivia is the Wild symbol, substituting for all other symbols in a winning combination (except for special symbols).</w:t>
      </w:r>
    </w:p>
    <w:p>
      <w:pPr>
        <w:pStyle w:val="Heading3"/>
      </w:pPr>
      <w:r>
        <w:t>How do I activate the free spins bonus in Braccio di Ferro?</w:t>
      </w:r>
    </w:p>
    <w:p>
      <w:r/>
      <w:r>
        <w:t>Collecting four fish activates 7 free spins.</w:t>
      </w:r>
    </w:p>
    <w:p>
      <w:pPr>
        <w:pStyle w:val="Heading3"/>
      </w:pPr>
      <w:r>
        <w:t>What is the 'More Spinach, More Spins' bonus game?</w:t>
      </w:r>
    </w:p>
    <w:p>
      <w:r/>
      <w:r>
        <w:t>If Olivia, Bruto, and Braccio di Ferro appear on the reels at the same time, players trigger the 'More Spinach, More Spins' bonus game – an animated clip in which Braccio di Ferro and Bruto battle it out for victory, awarding players with seven free spins depending on who comes out on top.</w:t>
      </w:r>
    </w:p>
    <w:p>
      <w:pPr>
        <w:pStyle w:val="Heading2"/>
      </w:pPr>
      <w:r>
        <w:t>What we like</w:t>
      </w:r>
    </w:p>
    <w:p>
      <w:pPr>
        <w:pStyle w:val="ListBullet"/>
        <w:spacing w:line="240" w:lineRule="auto"/>
        <w:ind w:left="720"/>
      </w:pPr>
      <w:r/>
      <w:r>
        <w:t>Low volatility provides players with various opportunities to win decent payouts.</w:t>
      </w:r>
    </w:p>
    <w:p>
      <w:pPr>
        <w:pStyle w:val="ListBullet"/>
        <w:spacing w:line="240" w:lineRule="auto"/>
        <w:ind w:left="720"/>
      </w:pPr>
      <w:r/>
      <w:r>
        <w:t>The game features a total of three bonus features that award free spins and multipliers.</w:t>
      </w:r>
    </w:p>
    <w:p>
      <w:pPr>
        <w:pStyle w:val="ListBullet"/>
        <w:spacing w:line="240" w:lineRule="auto"/>
        <w:ind w:left="720"/>
      </w:pPr>
      <w:r/>
      <w:r>
        <w:t>Crisp graphics and an intense soundtrack that immerses players in a fun game experience.</w:t>
      </w:r>
    </w:p>
    <w:p>
      <w:pPr>
        <w:pStyle w:val="ListBullet"/>
        <w:spacing w:line="240" w:lineRule="auto"/>
        <w:ind w:left="720"/>
      </w:pPr>
      <w:r/>
      <w:r>
        <w:t>High RTP rate of 96.67% gives players a better chance of winning and receiving sizable payouts.</w:t>
      </w:r>
    </w:p>
    <w:p>
      <w:pPr>
        <w:pStyle w:val="Heading2"/>
      </w:pPr>
      <w:r>
        <w:t>What we don't like</w:t>
      </w:r>
    </w:p>
    <w:p>
      <w:pPr>
        <w:pStyle w:val="ListBullet"/>
        <w:spacing w:line="240" w:lineRule="auto"/>
        <w:ind w:left="720"/>
      </w:pPr>
      <w:r/>
      <w:r>
        <w:t>Some players may find the theme too niche or uninteresting.</w:t>
      </w:r>
    </w:p>
    <w:p>
      <w:pPr>
        <w:pStyle w:val="ListBullet"/>
        <w:spacing w:line="240" w:lineRule="auto"/>
        <w:ind w:left="720"/>
      </w:pPr>
      <w:r/>
      <w:r>
        <w:t>Limited number of paylines may make it difficult to hit big wins.</w:t>
      </w:r>
    </w:p>
    <w:p>
      <w:r/>
      <w:r>
        <w:rPr>
          <w:b/>
        </w:rPr>
        <w:t>Play Braccio di Ferro Slot Game for Free</w:t>
      </w:r>
    </w:p>
    <w:p>
      <w:r/>
      <w:r>
        <w:rPr>
          <w:i/>
        </w:rPr>
        <w:t>Explore the gameplay features, bonuses, graphics, wagering options, and RTP rate of Braccio di Ferro slot game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