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Lovers Free - Review of Unique Slot Game</w:t>
      </w:r>
    </w:p>
    <w:p>
      <w:pPr>
        <w:pStyle w:val="Heading2"/>
      </w:pPr>
      <w:r>
        <w:t>Gameplay Features</w:t>
      </w:r>
    </w:p>
    <w:p>
      <w:r/>
      <w:r>
        <w:t xml:space="preserve">Butterfly Lovers? More like Butterfly Winnings! This game is absolutely one of a kind. With its 4x4 grid, it offers a refreshing change from the standard 5x3 grid. The game truly shines with its exciting features such as the Liang Shanbo Bonus, Zhu Yingtai Free Spins, and Magic Sack Bonus. </w:t>
      </w:r>
    </w:p>
    <w:p>
      <w:r/>
      <w:r>
        <w:t>During the Liang Shanbo Bonus Spins, it's like the wilds are in hiding and want to strike big. The Wilds hide in position and payouts are made for all collected Wild symbols. I mean, who doesn't like to collect while playing? Zhu Yingtai Free Spins offer up to 16x multiplier on all wins. It's like doubling the size of the butterfly's wings.</w:t>
      </w:r>
    </w:p>
    <w:p>
      <w:r/>
      <w:r>
        <w:t xml:space="preserve"> And let's not forget about the Magic Sack Bonus. Turning random symbols into Wilds is pure magic. It's like watching a caterpillar turn into a butterfly. Sometimes you have to take a chance just like Zhu Yingtai did.</w:t>
      </w:r>
    </w:p>
    <w:p>
      <w:r/>
      <w:r>
        <w:t>These features are a unique addition to the game and offer plenty of opportunities to win big, which can make you want to dance around like the butterflies in the game. Just remember, don't fly too close to the screen!</w:t>
      </w:r>
    </w:p>
    <w:p>
      <w:pPr>
        <w:pStyle w:val="Heading2"/>
      </w:pPr>
      <w:r>
        <w:t>Graphics and Visuals</w:t>
      </w:r>
    </w:p>
    <w:p>
      <w:r/>
      <w:r>
        <w:t>Butterfly Lovers may just have some of the best graphics and visual effects in the online slot gaming industry. It's almost impossible not to be awe-struck by the beautiful hand-drawn graphics that have been incorporated into the game. The attention to detail in every aspect of the game is just amazing.</w:t>
      </w:r>
    </w:p>
    <w:p>
      <w:r/>
      <w:r>
        <w:t>The setting for the game is atop a majestic mountain landscape, which provides the perfect ambience for an immersive and romantic experience. Furthermore, the inclusion of images of both Liang and Zhu, the two star-crossed lovers, alongside the reels adds a special touch to the game. Every spin feels like a scene from a romantic movie!</w:t>
      </w:r>
    </w:p>
    <w:p>
      <w:r/>
      <w:r>
        <w:t>I swear, it almost makes you forget that you were playing a slot game instead of being out on a romantic getaway yourself; just try not to swoon every time you spin the reels. The graphics are truly a work of art, and the visual effects are so polished that you'll think you're playing a game that costs four times as much as it actually does!</w:t>
      </w:r>
    </w:p>
    <w:p>
      <w:pPr>
        <w:pStyle w:val="Heading2"/>
      </w:pPr>
      <w:r>
        <w:t>Symbols and Theme</w:t>
      </w:r>
    </w:p>
    <w:p>
      <w:r/>
      <w:r>
        <w:t>The symbols in Butterfly Lovers are more beautiful than a rainbow made of butterflies. You'll see jade gems, local fruits, and images of the legendary couple Liang and Zhu. It's like the game developers have taken all the colors of China and thrown them onto the reels.</w:t>
      </w:r>
    </w:p>
    <w:p>
      <w:r/>
      <w:r>
        <w:t>Butterfly Lovers is based on one of the most romantic and tragic stories you'll ever hear - Liang Shanbo and Zhu Yingtai. It's like Romeo and Juliet, but with more butterflies, which is great if you're into that sort of thing. The game's graphics and music beautifully portray the story and take you back to ancient China with every spin.</w:t>
      </w:r>
    </w:p>
    <w:p>
      <w:pPr>
        <w:pStyle w:val="Heading2"/>
      </w:pPr>
      <w:r>
        <w:t>RTP and Potential Payouts for Butterfly Lovers</w:t>
      </w:r>
    </w:p>
    <w:p>
      <w:r/>
      <w:r>
        <w:t>Are you ready to win some big bucks while watching graceful butterflies flutter across your screen? With Butterfly Lovers slot game, you have a chance to experience both! The game boasts a decent RTP of 96.51%, which means that you have a fair shot at winning big. But it's not just the RTP that promises a great payout - the game also offers some exciting features that can lead to big wins.</w:t>
      </w:r>
      <w:r/>
    </w:p>
    <w:p>
      <w:r/>
      <w:r>
        <w:t>During the Liang Shanbo Bonus Spins, Wilds remain locked in place, which increases your odds of winning multiple payouts. Just like a butterfly perched on a flower, these locked Wilds are waiting for you to collect them!</w:t>
      </w:r>
      <w:r/>
    </w:p>
    <w:p>
      <w:r/>
      <w:r>
        <w:t>Feeling lucky? Zhu Yingtai Free Spins feature up to 16x multiplier on all wins, which raises the stakes and your potential winnings! So, spread your wings and fly high on the wins with this exciting feature.</w:t>
      </w:r>
      <w:r/>
    </w:p>
    <w:p>
      <w:r/>
      <w:r>
        <w:t>Don't be afraid to dream big with the Magic Sack Bonus. This feature has the potential to turn any symbols into Wilds, which can lead to sky-high payouts! Those symbols might just transform into butterflies and fly away with big winnings! Who knows what the magic sack holds?</w:t>
      </w:r>
      <w:r/>
    </w:p>
    <w:p>
      <w:r/>
      <w:r>
        <w:t>So, if you're looking for a fun and potentially profitable slot game, give Butterfly Lovers a spin. With its moderate RTP and exciting features, it's sure to bring a smile to your face. Who knows? You might even feel like a butterfly yourself as you float on your winnings!</w:t>
      </w:r>
    </w:p>
    <w:p>
      <w:pPr>
        <w:pStyle w:val="Heading2"/>
      </w:pPr>
      <w:r>
        <w:t>Comparison to Similar Games</w:t>
      </w:r>
    </w:p>
    <w:p>
      <w:r/>
      <w:r>
        <w:t>If you're looking for other similar games to get your fix, you might enjoy checking out some of Butterfly Lovers' sister games. We highly recommend Wazdan's 9 Lions slot game for players that loved Butterfly Lovers. With both games offering unique gameplay experiences, it's almost like you're playing a brand new game.</w:t>
      </w:r>
      <w:r/>
    </w:p>
    <w:p>
      <w:r/>
      <w:r>
        <w:t>But what sets these two games apart? Well, whereas Butterfly Lovers is inspired by Chinese folk tales, 9 Lions takes inspiration from ancient Chinese mythology. Both games offer immersive graphics, captivating sound effects, and, of course, the potential for big payouts. It's like being transported to a magical land every time you hit spin!</w:t>
      </w:r>
      <w:r/>
    </w:p>
    <w:p>
      <w:r/>
      <w:r>
        <w:t>Furthermore, if you're a fan of the progressive jackpots found in Butterfly Lovers, you'll be happy to know that 9 Lions also features an exciting jackpot system that could help you claim some serious prize money. So, if you're ready for another adventure, be sure to check out this roaring game!</w:t>
      </w:r>
    </w:p>
    <w:p>
      <w:pPr>
        <w:pStyle w:val="Heading2"/>
      </w:pPr>
      <w:r>
        <w:t>FAQ</w:t>
      </w:r>
    </w:p>
    <w:p>
      <w:pPr>
        <w:pStyle w:val="Heading3"/>
      </w:pPr>
      <w:r>
        <w:t>What is Butterfly Lovers?</w:t>
      </w:r>
    </w:p>
    <w:p>
      <w:r/>
      <w:r>
        <w:t>Butterfly Lovers is an online slot game based on a Chinese legend. It has beautiful graphics, a unique layout, and special features to help you win big rewards.</w:t>
      </w:r>
    </w:p>
    <w:p>
      <w:pPr>
        <w:pStyle w:val="Heading3"/>
      </w:pPr>
      <w:r>
        <w:t>What is the Liang Shanbo Bonus?</w:t>
      </w:r>
    </w:p>
    <w:p>
      <w:r/>
      <w:r>
        <w:t>The Liang Shanbo Bonus is a special feature that happens during gameplay. Collect blue butterflies to activate it. During this mode, wilds stay locked in place and you get extra payouts for any wilds you collect.</w:t>
      </w:r>
    </w:p>
    <w:p>
      <w:pPr>
        <w:pStyle w:val="Heading3"/>
      </w:pPr>
      <w:r>
        <w:t>What is the Zhu Yingtai Free Spins feature?</w:t>
      </w:r>
    </w:p>
    <w:p>
      <w:r/>
      <w:r>
        <w:t>The Zhu Yingtai Free Spins feature is another bonus mode in the game. Collect pink butterflies to activate it. During this mode, all wins are multiplied up to 16 times the value of free spins.</w:t>
      </w:r>
    </w:p>
    <w:p>
      <w:pPr>
        <w:pStyle w:val="Heading3"/>
      </w:pPr>
      <w:r>
        <w:t>What is the Magic Sack Bonus?</w:t>
      </w:r>
    </w:p>
    <w:p>
      <w:r/>
      <w:r>
        <w:t>The Magic Sack Bonus is a feature that can also help you win big. Collect sacks to activate it, and then you get 8 Magic Sack Bonus Spins. During these spins, five random symbols turn into Wilds for a chance at a huge payout.</w:t>
      </w:r>
    </w:p>
    <w:p>
      <w:pPr>
        <w:pStyle w:val="Heading3"/>
      </w:pPr>
      <w:r>
        <w:t>Does it cost money to play Butterfly Lovers?</w:t>
      </w:r>
    </w:p>
    <w:p>
      <w:r/>
      <w:r>
        <w:t>Yes, you'll need to place a bet to spin the reels, but you have complete control over how much you want to bet.</w:t>
      </w:r>
    </w:p>
    <w:p>
      <w:pPr>
        <w:pStyle w:val="Heading3"/>
      </w:pPr>
      <w:r>
        <w:t>Are there any other games like Butterfly Lovers?</w:t>
      </w:r>
    </w:p>
    <w:p>
      <w:r/>
      <w:r>
        <w:t>If you enjoy Butterfly Lovers, you might also like Wazdan's 9 Lions, which also has an immersive theme and interesting features.</w:t>
      </w:r>
    </w:p>
    <w:p>
      <w:pPr>
        <w:pStyle w:val="Heading3"/>
      </w:pPr>
      <w:r>
        <w:t>Are there any jackpots in Butterfly Lovers?</w:t>
      </w:r>
    </w:p>
    <w:p>
      <w:r/>
      <w:r>
        <w:t>Butterfly Lovers doesn't have a dedicated jackpot feature, but there are plenty of other ways to win big rewards through its special features.</w:t>
      </w:r>
    </w:p>
    <w:p>
      <w:pPr>
        <w:pStyle w:val="Heading3"/>
      </w:pPr>
      <w:r>
        <w:t>Is Butterfly Lovers available on mobile?</w:t>
      </w:r>
    </w:p>
    <w:p>
      <w:r/>
      <w:r>
        <w:t>Yes, Butterfly Lovers is available on mobile devices, so you can play it anywhere you like as long as you're connected to the internet.</w:t>
      </w:r>
    </w:p>
    <w:p>
      <w:pPr>
        <w:pStyle w:val="Heading2"/>
      </w:pPr>
      <w:r>
        <w:t>What we like</w:t>
      </w:r>
    </w:p>
    <w:p>
      <w:pPr>
        <w:pStyle w:val="ListBullet"/>
        <w:spacing w:line="240" w:lineRule="auto"/>
        <w:ind w:left="720"/>
      </w:pPr>
      <w:r/>
      <w:r>
        <w:t>Unique gameplay features</w:t>
      </w:r>
    </w:p>
    <w:p>
      <w:pPr>
        <w:pStyle w:val="ListBullet"/>
        <w:spacing w:line="240" w:lineRule="auto"/>
        <w:ind w:left="720"/>
      </w:pPr>
      <w:r/>
      <w:r>
        <w:t>Stunning hand-drawn graphics</w:t>
      </w:r>
    </w:p>
    <w:p>
      <w:pPr>
        <w:pStyle w:val="ListBullet"/>
        <w:spacing w:line="240" w:lineRule="auto"/>
        <w:ind w:left="720"/>
      </w:pPr>
      <w:r/>
      <w:r>
        <w:t>Beautifully portrayed ancient Chinese legend theme</w:t>
      </w:r>
    </w:p>
    <w:p>
      <w:pPr>
        <w:pStyle w:val="ListBullet"/>
        <w:spacing w:line="240" w:lineRule="auto"/>
        <w:ind w:left="720"/>
      </w:pPr>
      <w:r/>
      <w:r>
        <w:t>Reasonable RTP of 96.51%</w:t>
      </w:r>
    </w:p>
    <w:p>
      <w:pPr>
        <w:pStyle w:val="Heading2"/>
      </w:pPr>
      <w:r>
        <w:t>What we don't like</w:t>
      </w:r>
    </w:p>
    <w:p>
      <w:pPr>
        <w:pStyle w:val="ListBullet"/>
        <w:spacing w:line="240" w:lineRule="auto"/>
        <w:ind w:left="720"/>
      </w:pPr>
      <w:r/>
      <w:r>
        <w:t>Only a 4x4 grid</w:t>
      </w:r>
    </w:p>
    <w:p>
      <w:pPr>
        <w:pStyle w:val="ListBullet"/>
        <w:spacing w:line="240" w:lineRule="auto"/>
        <w:ind w:left="720"/>
      </w:pPr>
      <w:r/>
      <w:r>
        <w:t>Limited number of features compared to other slots</w:t>
      </w:r>
    </w:p>
    <w:p>
      <w:r/>
      <w:r>
        <w:rPr>
          <w:b/>
        </w:rPr>
        <w:t>Play Butterfly Lovers Free - Review of Unique Slot Game</w:t>
      </w:r>
    </w:p>
    <w:p>
      <w:r/>
      <w:r>
        <w:rPr>
          <w:i/>
        </w:rPr>
        <w:t>Immersive ancient Chinese legend theme with great potential payouts. Read our review and play Butterfly Lovers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