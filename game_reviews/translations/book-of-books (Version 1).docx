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Books Slot Game for Free - Review</w:t>
      </w:r>
    </w:p>
    <w:p>
      <w:r/>
      <w:r>
        <w:rPr>
          <w:b/>
        </w:rPr>
        <w:t>Meta description</w:t>
      </w:r>
      <w:r>
        <w:t>: Read our unbiased review of Book of Books slot game. Play now for free and enjoy Wild and Scatter symbols, free spins, and a bonus round.</w:t>
      </w:r>
    </w:p>
    <w:p>
      <w:pPr>
        <w:pStyle w:val="Heading2"/>
      </w:pPr>
      <w:r>
        <w:t>Gameplay Features</w:t>
      </w:r>
    </w:p>
    <w:p>
      <w:r/>
      <w:r>
        <w:t>Book of Books is not just another rinky-dink slot game. Instead, it's a 5x3 slot game with up to 40 paylines, perfect for those who want an action-packed gaming experience. And with an RTP of 96.10%, you're more likely to leave the casino with some extra cash in your pocket!</w:t>
      </w:r>
      <w:r>
        <w:t xml:space="preserve"> </w:t>
      </w:r>
    </w:p>
    <w:p>
      <w:r/>
      <w:r>
        <w:t>The symbols in this game are a real hoot! You've got card suits, which are always a popular choice, but you've also got a mace and a sword. I mean, who doesn't love a good medieval weapon? And let's not forget the knight, the elder and the king -- they're all worth some serious money if you get five icons in a combination. Talk about feeling like royalty!</w:t>
      </w:r>
    </w:p>
    <w:p>
      <w:pPr>
        <w:pStyle w:val="Heading2"/>
      </w:pPr>
      <w:r>
        <w:t>Unleash the Wilds and Scatters</w:t>
      </w:r>
    </w:p>
    <w:p>
      <w:r/>
      <w:r>
        <w:t>One of the best aspects of the Book of Books casino slot game is the inclusion of Wild and Scatter symbols. These symbols can bring a whole new level of excitement to your playing experience, and offer the chance to win some amazing rewards.</w:t>
      </w:r>
    </w:p>
    <w:p>
      <w:r/>
      <w:r>
        <w:t>The Scatter symbol in particular is represented by a golden book - a fitting tribute to the importance of books in creating this amazing game. When the Scatter is activated, it can open up a free spin function with a Power Up that unlocks the potential for even more wins. With this feature, you could enjoy extra free spins and a higher multiplier, as well as an expanding symbol that really brings the game to life.</w:t>
      </w:r>
    </w:p>
    <w:p>
      <w:r/>
      <w:r>
        <w:t>When it comes to the Wild symbols, these can help you to create winning combinations by substituting for other symbols on the reels. Look out for these symbols as they can really help to boost your chances of landing a big win!</w:t>
      </w:r>
    </w:p>
    <w:p>
      <w:r/>
      <w:r>
        <w:t>In conclusion, if you're looking for a game that offers the chance to discover incredible wins while also enjoying a fun and engaging slot experience, the Book of Books is definitely worth a spin. So why not see if you can unlock the power of the Wilds and Scatters today?</w:t>
      </w:r>
    </w:p>
    <w:p>
      <w:pPr>
        <w:pStyle w:val="Heading2"/>
      </w:pPr>
      <w:r>
        <w:t>Experience the Thrill of Free Spins with Book of Books</w:t>
      </w:r>
    </w:p>
    <w:p>
      <w:r/>
      <w:r>
        <w:t>Are you ready to unravel the secrets of the Book of Books slot game and unlock the power of the free spin function? Look no further than this exciting slot game, which offers players seven free spins when the feature is activated.</w:t>
      </w:r>
      <w:r/>
    </w:p>
    <w:p>
      <w:r/>
      <w:r>
        <w:t>But wait, there’s more! The game grid expands with a number of additional rows and paylines, based on how many Scatters the player finds. It's like finding buried treasure! Three Scatters unlock 3 rows and 10 paylines, four Scatters unlock 4 rows and 20 paylines, and five Scatters unlock 5 rows and 40 paylines. Imagine all the possibilities!</w:t>
      </w:r>
      <w:r/>
    </w:p>
    <w:p>
      <w:r/>
      <w:r>
        <w:t>With Book of Books, you can expect to be entertained for hours with its thrilling free spin function. And with the potential for massive wins and exciting gameplay, there’s no doubt that you’ll be hooked the moment you start spinning those reels!</w:t>
      </w:r>
      <w:r/>
    </w:p>
    <w:p>
      <w:r/>
      <w:r>
        <w:t>So, what are you waiting for? It’s time to grab your fedora and whip and explore the world of Book of Books – you never know what treasures you might uncover!</w:t>
      </w:r>
    </w:p>
    <w:p>
      <w:pPr>
        <w:pStyle w:val="Heading2"/>
      </w:pPr>
      <w:r>
        <w:t>BONUS ROUND</w:t>
      </w:r>
    </w:p>
    <w:p>
      <w:r/>
      <w:r>
        <w:t>If you're anything like me, you're always up for a good bonus. And Book of Books certainly delivers with its thrilling bonus round!</w:t>
      </w:r>
    </w:p>
    <w:p>
      <w:r/>
      <w:r>
        <w:t>What's even better is that players don't have to wait for Lady Luck to grace them with her presence to trigger the bonus round - you can actually buy your way in. I mean, who needs luck when you've got a wallet?</w:t>
      </w:r>
    </w:p>
    <w:p>
      <w:r/>
      <w:r>
        <w:t>The bonus round adds an extra layer of excitement to an already captivating game, making it feel like you're on a wild rollercoaster ride. Don't get too dizzy though - you'll want to stay focused on the game and all the treasures hidden within.</w:t>
      </w:r>
    </w:p>
    <w:p>
      <w:r/>
      <w:r>
        <w:t>In all seriousness, the bonus round is a fantastic feature that is not found in every slot game out there. It's just another reason why Book of Books is a standout game and why you should give it a spin (or a hundred).</w:t>
      </w:r>
    </w:p>
    <w:p>
      <w:pPr>
        <w:pStyle w:val="Heading2"/>
      </w:pPr>
      <w:r>
        <w:t>Graphics and Theme</w:t>
      </w:r>
    </w:p>
    <w:p>
      <w:r/>
      <w:r>
        <w:t>The graphics and theme of Book of Books slot game are as dark as my ex's heart - incredibly mysterious. The reels are framed by a solid block of stone, making the game's interface feel like something out of an ancient tomb. And speaking of tombs, have you seen the Peregrine Order characters created by the provider? They are characters you don't want to mess with - a man playing an instrument, flanked by two literal stone-cold 'guards'.</w:t>
      </w:r>
    </w:p>
    <w:p>
      <w:r/>
      <w:r>
        <w:t>As you spin the reels, you will notice the imagery includes a range of symbols from medieval times: card suits, maces, swords, knights, elders, and kings. It's like the game's creators took you back in time, plopping you right in the middle of a clash between Don Quixote and The Knights Who Say Ni! And don't even get me started on the game's soundtrack - it's as if my cats learned how to play medieval instruments and are serenading me with their...talents.</w:t>
      </w:r>
    </w:p>
    <w:p>
      <w:pPr>
        <w:pStyle w:val="Heading2"/>
      </w:pPr>
      <w:r>
        <w:t>FAQ</w:t>
      </w:r>
    </w:p>
    <w:p>
      <w:pPr>
        <w:pStyle w:val="Heading3"/>
      </w:pPr>
      <w:r>
        <w:t>What is the RTP of the Book of Books slot?</w:t>
      </w:r>
    </w:p>
    <w:p>
      <w:r/>
      <w:r>
        <w:t>The RTP of the Book of Books slot is 96.10%.</w:t>
      </w:r>
    </w:p>
    <w:p>
      <w:pPr>
        <w:pStyle w:val="Heading3"/>
      </w:pPr>
      <w:r>
        <w:t>How many paylines does the Book of Books slot have?</w:t>
      </w:r>
    </w:p>
    <w:p>
      <w:r/>
      <w:r>
        <w:t>The Book of Books slot has a maximum of 40 paylines.</w:t>
      </w:r>
    </w:p>
    <w:p>
      <w:pPr>
        <w:pStyle w:val="Heading3"/>
      </w:pPr>
      <w:r>
        <w:t>What are the symbols in the Book of Books slot?</w:t>
      </w:r>
    </w:p>
    <w:p>
      <w:r/>
      <w:r>
        <w:t>In addition to the card suits, there are symbols such as a mace, a sword, a knight, an elder, and a king.</w:t>
      </w:r>
    </w:p>
    <w:p>
      <w:pPr>
        <w:pStyle w:val="Heading3"/>
      </w:pPr>
      <w:r>
        <w:t>How can I access the bonus round in the Book of Books slot?</w:t>
      </w:r>
    </w:p>
    <w:p>
      <w:r/>
      <w:r>
        <w:t>You can access the bonus round directly by purchasing it at any time during the base game.</w:t>
      </w:r>
    </w:p>
    <w:p>
      <w:pPr>
        <w:pStyle w:val="Heading3"/>
      </w:pPr>
      <w:r>
        <w:t>What is the Power Up feature in the Book of Books slot?</w:t>
      </w:r>
    </w:p>
    <w:p>
      <w:r/>
      <w:r>
        <w:t>The Power Up feature is activated by the golden book Scatter symbol and can enhance the Free Spin function with an expanding symbol, a higher multiplier, and one or two extra free spins.</w:t>
      </w:r>
    </w:p>
    <w:p>
      <w:pPr>
        <w:pStyle w:val="Heading3"/>
      </w:pPr>
      <w:r>
        <w:t>Can I win free spins in the Book of Books slot?</w:t>
      </w:r>
    </w:p>
    <w:p>
      <w:r/>
      <w:r>
        <w:t>Yes, you can win up to 7 free spins, and the game grid expands with a number of additional rows and paylines based on how many Scatters you find.</w:t>
      </w:r>
    </w:p>
    <w:p>
      <w:pPr>
        <w:pStyle w:val="Heading3"/>
      </w:pPr>
      <w:r>
        <w:t>How can I play the Book of Books slot for free?</w:t>
      </w:r>
    </w:p>
    <w:p>
      <w:r/>
      <w:r>
        <w:t>You can play the Book of Books slot for free through the best online casinos and directly on our portal without wasting time searching for the demo version.</w:t>
      </w:r>
    </w:p>
    <w:p>
      <w:pPr>
        <w:pStyle w:val="Heading3"/>
      </w:pPr>
      <w:r>
        <w:t>What is the strength of the Book of Books slot?</w:t>
      </w:r>
    </w:p>
    <w:p>
      <w:r/>
      <w:r>
        <w:t>The Wild and Scatter symbols play a key role in the Book of Books slot, but the free spins can be reactivated with a series of special enhancements.</w:t>
      </w:r>
    </w:p>
    <w:p>
      <w:pPr>
        <w:pStyle w:val="Heading2"/>
      </w:pPr>
      <w:r>
        <w:t>What we like</w:t>
      </w:r>
    </w:p>
    <w:p>
      <w:pPr>
        <w:pStyle w:val="ListBullet"/>
        <w:spacing w:line="240" w:lineRule="auto"/>
        <w:ind w:left="720"/>
      </w:pPr>
      <w:r/>
      <w:r>
        <w:t>Presence of Wild and Scatter symbols</w:t>
      </w:r>
    </w:p>
    <w:p>
      <w:pPr>
        <w:pStyle w:val="ListBullet"/>
        <w:spacing w:line="240" w:lineRule="auto"/>
        <w:ind w:left="720"/>
      </w:pPr>
      <w:r/>
      <w:r>
        <w:t>Free spin function with Power Up</w:t>
      </w:r>
    </w:p>
    <w:p>
      <w:pPr>
        <w:pStyle w:val="ListBullet"/>
        <w:spacing w:line="240" w:lineRule="auto"/>
        <w:ind w:left="720"/>
      </w:pPr>
      <w:r/>
      <w:r>
        <w:t>Bonus round can be purchased during the base game</w:t>
      </w:r>
    </w:p>
    <w:p>
      <w:pPr>
        <w:pStyle w:val="ListBullet"/>
        <w:spacing w:line="240" w:lineRule="auto"/>
        <w:ind w:left="720"/>
      </w:pPr>
      <w:r/>
      <w:r>
        <w:t>Dark and mysterious theme with fitting symbols</w:t>
      </w:r>
    </w:p>
    <w:p>
      <w:pPr>
        <w:pStyle w:val="Heading2"/>
      </w:pPr>
      <w:r>
        <w:t>What we don't like</w:t>
      </w:r>
    </w:p>
    <w:p>
      <w:pPr>
        <w:pStyle w:val="ListBullet"/>
        <w:spacing w:line="240" w:lineRule="auto"/>
        <w:ind w:left="720"/>
      </w:pPr>
      <w:r/>
      <w:r>
        <w:t>Limited number of free spins in the free spin function</w:t>
      </w:r>
    </w:p>
    <w:p>
      <w:pPr>
        <w:pStyle w:val="ListBullet"/>
        <w:spacing w:line="240" w:lineRule="auto"/>
        <w:ind w:left="720"/>
      </w:pPr>
      <w:r/>
      <w:r>
        <w:t>No progressive jackpot</w:t>
      </w:r>
    </w:p>
    <w:p>
      <w:r/>
      <w:r>
        <w:rPr>
          <w:i/>
        </w:rPr>
        <w:t>Prompt: Create a feature image fitting the game "Book of Books" in cartoon style featuring a happy Maya warrior with glasses. The background of the image should show a dark and mysterious setting, with a block of stone framing the reels. In the foreground, the Maya warrior should be holding the golden book scatter symbol while smiling and looking directly at the viewer. The warrior should be wearing traditional Maya clothing and accessories, including a feather headdress and beaded necklace. The image should convey a sense of excitement and adventure, with vibrant colors and bold lines to capture the attention of potential players.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