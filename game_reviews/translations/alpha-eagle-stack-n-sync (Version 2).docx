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Alpha Eagle Stack N Sync for Free: Game Review</w:t>
      </w:r>
    </w:p>
    <w:p>
      <w:r/>
      <w:r>
        <w:rPr>
          <w:b/>
        </w:rPr>
        <w:t>Meta description</w:t>
      </w:r>
      <w:r>
        <w:t>: Discover Alpha Eagle Stack N Sync: an immersive winter-themed game with unique bonuses and special symbols. Play now for free!</w:t>
      </w:r>
    </w:p>
    <w:p>
      <w:pPr>
        <w:pStyle w:val="Heading2"/>
      </w:pPr>
      <w:r>
        <w:t>Get Bonuses and Enjoy Winning: Alpha Eagle Stack N Sync Gameplay</w:t>
      </w:r>
    </w:p>
    <w:p>
      <w:r/>
      <w:r>
        <w:t>Looking for a thrilling online slot game that's packed full of exciting features that will put you on a winning streak? Alpha Eagle Stack N Sync is the perfect choice! With its unique bonus system, you're in for a treat:</w:t>
      </w:r>
      <w:r>
        <w:t xml:space="preserve"> </w:t>
      </w:r>
    </w:p>
    <w:p>
      <w:r/>
      <w:r>
        <w:t xml:space="preserve">You'll come across two Scatters, free spins, a special game, and two different symbols for Wilds that can turn up anywhere on the grid, in addition to the basic symbols. Playing Alpha Eagle Stack N Sync is a breeze; simply match three or more identical symbols from left to right on 20 fixed paylines, and you're on your way to winning big time. </w:t>
      </w:r>
    </w:p>
    <w:p>
      <w:r/>
      <w:r>
        <w:t>But don't think it's going to be easy! This slot game has a high volatility level that will keep you on the edge of your seat waiting for those big wins. But don't worry; with an impressive RTP rate of 96.26%, you'll have plenty of opportunities to enjoy the excitement and reap the rewards.</w:t>
      </w:r>
    </w:p>
    <w:p>
      <w:r/>
      <w:r>
        <w:t xml:space="preserve"> So, what are you waiting for? Take to the skies with Alpha Eagle Stack N Sync and enjoy the ride!</w:t>
      </w:r>
    </w:p>
    <w:p>
      <w:pPr>
        <w:pStyle w:val="Heading2"/>
      </w:pPr>
      <w:r>
        <w:t>Design And Graphics</w:t>
      </w:r>
    </w:p>
    <w:p>
      <w:r/>
      <w:r>
        <w:t xml:space="preserve">Hacksaw Gaming, the mastermind behind Alpha Eagle Stack N Sync, outdid themselves with the game's design and graphics. It's like they hired an eagle to fly above the snowy mountains to capture the perfect backdrop for the transparent reels grid. The eagle-eye attention to detail is spot on; even the coolest of colors create an irresistible lure for players into the wintery atmosphere of this slot game. The symbols are intricately crafted like stone carvings, and the overall theme of the game inspired by the American bald eagle is nothing short of captivating. And oh, the goosebumps! The sound effects and music take the immersion to a whole new level, putting you right in the middle of the action like an alpha eagle soaring in the skies. </w:t>
      </w:r>
    </w:p>
    <w:p>
      <w:r/>
      <w:r>
        <w:t xml:space="preserve">Alpha Eagle Stack N Sync boasts brilliant graphics that can transport you to different worlds without leaving your comfy sofa. We should probably warn you first, though - once you start playing, you might end up feeling completely snowed in by its enchanting atmosphere and the irresistible urge to keep spinning those reels. So grab a hot cocoa, curl up on your couch, and get ready for an unforgettable gaming adventure with Alpha Eagle Stack N Sync. </w:t>
      </w:r>
    </w:p>
    <w:p>
      <w:pPr>
        <w:pStyle w:val="Heading2"/>
      </w:pPr>
      <w:r>
        <w:t>Let's talk about Paylines and Volatility, Baby!</w:t>
      </w:r>
    </w:p>
    <w:p>
      <w:r/>
      <w:r>
        <w:t>Alpha Eagle Stack N Sync is an online slot game that features 20 fixed paylines on a 5x4 grid. No need to worry about deciding how many paylines you want to bet on - this game has you covered! Plus, with a wide betting range of €0.1 to €100, there's something for everyone. Even your granny with her lucky penny can afford to join in on the fun.</w:t>
      </w:r>
      <w:r/>
    </w:p>
    <w:p>
      <w:r/>
      <w:r>
        <w:t>But don't let the accessibility fool you - this game also packs a high volatility punch. You're taking a risk, but aren't we all in this game of life? And let's be honest, when it comes to online slot games, who wants to play it safe anyway? And hey, with an incredible RTP rate of 96.26%, the odds are ever in your favor.</w:t>
      </w:r>
      <w:r/>
    </w:p>
    <w:p>
      <w:r/>
      <w:r>
        <w:t>If you want to take home some cash, you'll need to land at least three identical symbols on a payline - but here's a tip: make sure they're from the leftmost reel to the right. That's right, we're reading from left to right now, folks. So, keep those peepers peeled and watch those symbols stack up.</w:t>
      </w:r>
    </w:p>
    <w:p>
      <w:pPr>
        <w:pStyle w:val="Heading2"/>
      </w:pPr>
      <w:r>
        <w:t>Soundtrack and Theme</w:t>
      </w:r>
    </w:p>
    <w:p>
      <w:r/>
      <w:r>
        <w:t xml:space="preserve">The Alpha Eagle Stack N Sync slot game has a theme that'll make you feel more patriotic than a bald eagle wearing a stars-and-stripes bandana. As an American, I must say, this game won me over as soon as I hit the spin button. The game designers have used an amazing backdrop and symbols that fit the game's theme perfectly. When it comes to the sound, the theme song will fill you with nostalgia, as it's composed using an old-school keyboard that'll take you back to the 80s, so break out some neon, and play this game in your acid-wash jeans! </w:t>
      </w:r>
      <w:r/>
    </w:p>
    <w:p>
      <w:r/>
      <w:r>
        <w:t>The synthesizer used in the music score of Alpha Eagle Stack N Sync is so good; it would make even Hans Zimmer cry. The music helps to escalate the excitement when you're playing and creates an immersive environment where your mind is entirely focused on the game. Once you start playing, you might forget about how much money you're losing, thanks to an epic soundtrack!</w:t>
      </w:r>
    </w:p>
    <w:p>
      <w:pPr>
        <w:pStyle w:val="Heading2"/>
      </w:pPr>
      <w:r>
        <w:t>Experience Unique Symbols in Alpha Eagle Stack N Sync Slots</w:t>
      </w:r>
    </w:p>
    <w:p>
      <w:r/>
      <w:r>
        <w:t>Alpha Eagle Stack N Sync is a visually stunning slot game that offers players a chance to win big while enjoying the beautiful scenery. What makes this game stand out are its unique symbols, which include two special Wilds, two versions of the S'N'S symbol, the scatter FS symbol, and the bird of prey's talons.</w:t>
      </w:r>
      <w:r/>
    </w:p>
    <w:p>
      <w:r/>
      <w:r>
        <w:t>The S'N'S symbol is definitely worth looking out for, as it can change an entire reel into a random symbol and trigger a respin - a great opportunity for players to land a winning combination! The golden version of this symbol is even more exciting, as it can activate multipliers and increase the payout even more.</w:t>
      </w:r>
      <w:r/>
    </w:p>
    <w:p>
      <w:r/>
      <w:r>
        <w:t>If you're looking for some free spins, keep your eyes peeled for the FS symbol landing on the reels. This symbol triggers free spins based on how many Scatters land, and can provide even more chances to hit a winning combination.</w:t>
      </w:r>
      <w:r/>
    </w:p>
    <w:p>
      <w:r/>
      <w:r>
        <w:t>But that's not all - the talons symbol is another icon that comes with its own special reward. When the talons symbol lands, players get three respins with only eagle symbols and golden eagle symbols that can stick to the reels. During the second phase, all eagle symbols payout, potentially leading to a big win.</w:t>
      </w:r>
      <w:r/>
    </w:p>
    <w:p>
      <w:r/>
      <w:r>
        <w:t>Overall, Alpha Eagle Stack N Sync is a game that's well worth a spin. Offering unique symbols that can trigger exciting bonuses and multipliers, it's a great pick for any player who loves a bit of variety. And who knows - maybe the eagle's talons will bring you good luck when you give this game a try!</w:t>
      </w:r>
    </w:p>
    <w:p>
      <w:pPr>
        <w:pStyle w:val="Heading2"/>
      </w:pPr>
      <w:r>
        <w:t>FAQ</w:t>
      </w:r>
    </w:p>
    <w:p>
      <w:pPr>
        <w:pStyle w:val="Heading3"/>
      </w:pPr>
      <w:r>
        <w:t>What is the RTP percentage in Alpha Eagle Stack N Sync?</w:t>
      </w:r>
    </w:p>
    <w:p>
      <w:r/>
      <w:r>
        <w:t>The theoretical return to player rate is 96.26%.</w:t>
      </w:r>
    </w:p>
    <w:p>
      <w:pPr>
        <w:pStyle w:val="Heading3"/>
      </w:pPr>
      <w:r>
        <w:t>What is the minimum and maximum bet in Alpha Eagle Stack N Sync?</w:t>
      </w:r>
    </w:p>
    <w:p>
      <w:r/>
      <w:r>
        <w:t>The minimum bet is €0.10, and the maximum is €100.</w:t>
      </w:r>
    </w:p>
    <w:p>
      <w:pPr>
        <w:pStyle w:val="Heading3"/>
      </w:pPr>
      <w:r>
        <w:t>How many paylines are there in Alpha Eagle Stack N Sync?</w:t>
      </w:r>
    </w:p>
    <w:p>
      <w:r/>
      <w:r>
        <w:t>There are 20 fixed paylines in the game.</w:t>
      </w:r>
    </w:p>
    <w:p>
      <w:pPr>
        <w:pStyle w:val="Heading3"/>
      </w:pPr>
      <w:r>
        <w:t>What is the volatility of Alpha Eagle Stack N Sync?</w:t>
      </w:r>
    </w:p>
    <w:p>
      <w:r/>
      <w:r>
        <w:t>The volatility of the slot is high.</w:t>
      </w:r>
    </w:p>
    <w:p>
      <w:pPr>
        <w:pStyle w:val="Heading3"/>
      </w:pPr>
      <w:r>
        <w:t>What are the bonus symbols in Alpha Eagle Stack N Sync?</w:t>
      </w:r>
    </w:p>
    <w:p>
      <w:r/>
      <w:r>
        <w:t>There are five bonus symbols: the Wild, the FS symbol, two versions of the S'N'S symbol, and the bird of prey's talons.</w:t>
      </w:r>
    </w:p>
    <w:p>
      <w:pPr>
        <w:pStyle w:val="Heading3"/>
      </w:pPr>
      <w:r>
        <w:t>What happens when the S'N'S symbol lands on a reel?</w:t>
      </w:r>
    </w:p>
    <w:p>
      <w:r/>
      <w:r>
        <w:t>The entire reel where the S'N'S writing appeared is transformed into a random symbol, and a Respin is triggered.</w:t>
      </w:r>
    </w:p>
    <w:p>
      <w:pPr>
        <w:pStyle w:val="Heading3"/>
      </w:pPr>
      <w:r>
        <w:t>What does the golden S'N'S symbol do?</w:t>
      </w:r>
    </w:p>
    <w:p>
      <w:r/>
      <w:r>
        <w:t>The golden S'N'S symbol activates a multiplier from 2x up to a maximum of 100x.</w:t>
      </w:r>
    </w:p>
    <w:p>
      <w:pPr>
        <w:pStyle w:val="Heading3"/>
      </w:pPr>
      <w:r>
        <w:t>What is the special game triggered by the eagle's talons symbol?</w:t>
      </w:r>
    </w:p>
    <w:p>
      <w:r/>
      <w:r>
        <w:t>The eagle's talons symbol activates a special game where only eagle symbols and golden eagle symbols appear. There are three respins during which all eagle symbols stick to the reels. In the second phase, all eagle and golden eagle symbols are linked and paid.</w:t>
      </w:r>
    </w:p>
    <w:p>
      <w:pPr>
        <w:pStyle w:val="Heading2"/>
      </w:pPr>
      <w:r>
        <w:t>What we like</w:t>
      </w:r>
    </w:p>
    <w:p>
      <w:pPr>
        <w:pStyle w:val="ListBullet"/>
        <w:spacing w:line="240" w:lineRule="auto"/>
        <w:ind w:left="720"/>
      </w:pPr>
      <w:r/>
      <w:r>
        <w:t>Unique bonus system with two Scatters and free spins.</w:t>
      </w:r>
    </w:p>
    <w:p>
      <w:pPr>
        <w:pStyle w:val="ListBullet"/>
        <w:spacing w:line="240" w:lineRule="auto"/>
        <w:ind w:left="720"/>
      </w:pPr>
      <w:r/>
      <w:r>
        <w:t>Beautiful graphics with an American bald eagle theme.</w:t>
      </w:r>
    </w:p>
    <w:p>
      <w:pPr>
        <w:pStyle w:val="ListBullet"/>
        <w:spacing w:line="240" w:lineRule="auto"/>
        <w:ind w:left="720"/>
      </w:pPr>
      <w:r/>
      <w:r>
        <w:t>High volatility and excellent RTP rate of 96.26%.</w:t>
      </w:r>
    </w:p>
    <w:p>
      <w:pPr>
        <w:pStyle w:val="ListBullet"/>
        <w:spacing w:line="240" w:lineRule="auto"/>
        <w:ind w:left="720"/>
      </w:pPr>
      <w:r/>
      <w:r>
        <w:t>Exciting special game and unique symbols with multipliers.</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High volatility can result in longer periods without winning.</w:t>
      </w:r>
    </w:p>
    <w:p>
      <w:r/>
      <w:r>
        <w:rPr>
          <w:i/>
        </w:rPr>
        <w:t>Create a cartoon-style feature image for "Alpha Eagle Stack N Sync" that features a happy Maya warrior with glasses. The image should be colorful with a winter mountain backdrop, showcasing the beautiful bald eagle as the main focus, and have the warrior holding a golden version of the S'N'S symbol with an excited expression on their face. The eagle's talons should also be featured in the image, along with other relevant symbols from the game such as feathers and salmon. The image should be eye-catching and give players an idea of the game's exciting features while also showcasing the fun and playful attitude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