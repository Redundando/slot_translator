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Aloha! Cluster Pays Free - Review &amp; Rating</w:t>
      </w:r>
    </w:p>
    <w:p>
      <w:r/>
      <w:r>
        <w:rPr>
          <w:b/>
        </w:rPr>
        <w:t>Meta description</w:t>
      </w:r>
      <w:r>
        <w:t>: Full review of Aloha! Cluster Pays online slot game. Learn about gameplay, unique features, and payouts. Play free online.</w:t>
      </w:r>
    </w:p>
    <w:p>
      <w:pPr>
        <w:pStyle w:val="Heading2"/>
      </w:pPr>
      <w:r>
        <w:t>Gameplay Mechanics</w:t>
      </w:r>
    </w:p>
    <w:p>
      <w:r/>
      <w:r>
        <w:t>Aloha! Cluster Pays is a six-reel game that adopts an unusual gameplay style. We're used to aligning symbols from left to right, but this game has decided to spice things up by clustering symbols! Now you can finally say you're good at clustering things - and win some coins while you're at it!</w:t>
      </w:r>
    </w:p>
    <w:p>
      <w:r/>
      <w:r>
        <w:t>What's better than aligning three symbols? Aligning 30! Yes, you read that right. Get ready to cluster between 9 to 30 symbols to score big wins. And the best part? The cluster remains on the reels, just like that friend who doesn't know when to leave the party, increasing your chances of a lucky cluster on the next spin.</w:t>
      </w:r>
    </w:p>
    <w:p>
      <w:r/>
      <w:r>
        <w:t>With all the clustering going on, we half-expected the game to turn into a family reunion. Unfortunately, there were no relatives to be seen, but we did spot some funky tiki masks and garlands. We must say, the designers nailed the tropical vibe of the game - or maybe it was just the Mai Tais talking.</w:t>
      </w:r>
    </w:p>
    <w:p>
      <w:pPr>
        <w:pStyle w:val="Heading2"/>
      </w:pPr>
      <w:r>
        <w:t>Visuals</w:t>
      </w:r>
    </w:p>
    <w:p>
      <w:r/>
      <w:r>
        <w:t>NetEnt has done it again! They've created a visual masterpiece that'll have you questioning whether you're really sitting in your living room or lounging on a beach in Hawaii.</w:t>
      </w:r>
    </w:p>
    <w:p>
      <w:r/>
      <w:r>
        <w:t>The white sandy beach, distant volcano, colorful flowers, and palm trees all come together to make you feel as if you've been whisked away to a tropical paradise. And let's not forget about the Tiki sculpture - an excellent touch that adds authenticity to the game.</w:t>
      </w:r>
    </w:p>
    <w:p>
      <w:r/>
      <w:r>
        <w:t>But what really steals the show are the graphics - they're vibrant, crisp, and full of life. The pineapples look good enough to eat, the pink flowers are so pretty you'll want to pick them, and the turquoise seashells will make you wish you were diving into the ocean to find some of your own.</w:t>
      </w:r>
    </w:p>
    <w:p>
      <w:r/>
      <w:r>
        <w:t>And can we talk about the Tiki sculptures? They come in various colors and expressions, and each one is just as entertaining as the last. Some are silly, some are grumpy, and some are downright cute. No matter which one pops up on your screen, you can't help but smile.</w:t>
      </w:r>
    </w:p>
    <w:p>
      <w:r/>
      <w:r>
        <w:t>In short, the visuals in Aloha! Cluster Pays are so amazing, you'll want to buy a one-way ticket to Hawaii just to see if it lives up to the game's standards. (Spoiler alert: it does).</w:t>
      </w:r>
    </w:p>
    <w:p>
      <w:pPr>
        <w:pStyle w:val="Heading2"/>
      </w:pPr>
      <w:r>
        <w:t>Get ready for a wild ride with Aloha! Cluster Pays' Free Spins Mechanism</w:t>
      </w:r>
    </w:p>
    <w:p>
      <w:r/>
      <w:r>
        <w:t>Are you tired of the same old boring free spins? Look no further than Aloha! Cluster Pays. This game's free spins mechanism is as unique as a pineapple wearing a lei.</w:t>
      </w:r>
    </w:p>
    <w:p>
      <w:r/>
      <w:r>
        <w:t>During free spins, you'll only have the chance to land higher-paying symbols like Tiki masks and pineapples. Say aloha to those pesky lower-paying symbols like flowers and shells as they take a siesta during free spins.</w:t>
      </w:r>
    </w:p>
    <w:p>
      <w:r/>
      <w:r>
        <w:t>It's like the game's saying, 'I know you've been hoping for a larger and more lucrative win. Well, here you go, my friend. On the house.'</w:t>
      </w:r>
    </w:p>
    <w:p>
      <w:r/>
      <w:r>
        <w:t>So grab a mai tai, put on a hula skirt, and enjoy the tropical flavor of Aloha! Cluster Pays and its free spins mechanism.</w:t>
      </w:r>
    </w:p>
    <w:p>
      <w:pPr>
        <w:pStyle w:val="Heading2"/>
      </w:pPr>
      <w:r>
        <w:t>Volatility and RTP</w:t>
      </w:r>
    </w:p>
    <w:p>
      <w:r/>
      <w:r>
        <w:t>Get ready to dance to the rhythms of Aloha! Cluster Pays, a colorful and vibrant slot game with an RTP of 96.4%. But before you start hula dancing, let's talk about volatility and variability.</w:t>
      </w:r>
    </w:p>
    <w:p>
      <w:r/>
      <w:r>
        <w:t>With medium to low volatility and variability, Aloha! Cluster Pays is the perfect game for those looking for a longer and exciting gaming experience. The payouts are not as high as some other slots, but they come up frequently, making it ideal for players who value consistency over hefty payouts.</w:t>
      </w:r>
    </w:p>
    <w:p>
      <w:r/>
      <w:r>
        <w:t>And the best part? The total betting range varies from a minimum of €0.10 to a maximum of €200, making it suitable for both casual and high roller players. So whether you're on a budget or want to bet big, you can enjoy the island vibes without breaking the bank.</w:t>
      </w:r>
    </w:p>
    <w:p>
      <w:pPr>
        <w:pStyle w:val="Heading2"/>
      </w:pPr>
      <w:r>
        <w:t>Wacky Wild and Sassy Scatter Symbols</w:t>
      </w:r>
    </w:p>
    <w:p>
      <w:r/>
      <w:r>
        <w:t>Prepare to get your socks knocked off with Aloha! Cluster Pays, where both Wild and Scatter symbols take center stage. The Wild symbol is like a lifeboat in a stormy sea, able to replace any other symbol in the game, such as a child who saves you from drowning. So, if you're struggling to land a winning combo, let the Wild symbol be your hero.</w:t>
      </w:r>
      <w:r/>
    </w:p>
    <w:p>
      <w:r/>
      <w:r>
        <w:t>But wait, there's more! The Scatter symbol is the real MVP here; not only does it trigger the coveted free spins feature, which is basically the holy grail of slot gaming, but during the infinite re-trigger mode, it rewards players with even more free spins. It's like winning a never-ending supply of candy. Except it won't rot your teeth or make you feel guilty.</w:t>
      </w:r>
      <w:r/>
    </w:p>
    <w:p>
      <w:r/>
      <w:r>
        <w:t>Overall, the Wild and Scatter symbols in Aloha! Cluster Pays add a new layer of thrills to the game. It's like having a sidekick who always has your back, or a secret weapon you can use to slay your enemies. Okay, maybe that's a bit dramatic. But you get the picture, right? This game is wild, wacky, and full of surprises. Give it a spin and see if it's your cup of tea. Who knows, it might just become your new favorite.</w:t>
      </w:r>
    </w:p>
    <w:p>
      <w:pPr>
        <w:pStyle w:val="Heading2"/>
      </w:pPr>
      <w:r>
        <w:t>FAQ</w:t>
      </w:r>
    </w:p>
    <w:p>
      <w:pPr>
        <w:pStyle w:val="Heading3"/>
      </w:pPr>
      <w:r>
        <w:t>What is Aloha! Cluster Pays slot game?</w:t>
      </w:r>
    </w:p>
    <w:p>
      <w:r/>
      <w:r>
        <w:t>Aloha! Cluster Pays is an online slot game that has a unique gameplay experience where you win by clustering symbols instead of aligning them from left to right.</w:t>
      </w:r>
    </w:p>
    <w:p>
      <w:pPr>
        <w:pStyle w:val="Heading3"/>
      </w:pPr>
      <w:r>
        <w:t>Who is the company that developed Aloha! Cluster Pays?</w:t>
      </w:r>
    </w:p>
    <w:p>
      <w:r/>
      <w:r>
        <w:t>Aloha! Cluster Pays was developed by NetEnt, a leading online gaming software developer.</w:t>
      </w:r>
    </w:p>
    <w:p>
      <w:pPr>
        <w:pStyle w:val="Heading3"/>
      </w:pPr>
      <w:r>
        <w:t>What is the minimum and maximum bet for Aloha! Cluster Pays?</w:t>
      </w:r>
    </w:p>
    <w:p>
      <w:r/>
      <w:r>
        <w:t>The minimum bet for Aloha! Cluster Pays is €0.10, and the maximum bet is €200, making it ideal for both casual players and high rollers.</w:t>
      </w:r>
    </w:p>
    <w:p>
      <w:pPr>
        <w:pStyle w:val="Heading3"/>
      </w:pPr>
      <w:r>
        <w:t>What is the Return-To-Player (RTP) rate for Aloha! Cluster Pays?</w:t>
      </w:r>
    </w:p>
    <w:p>
      <w:r/>
      <w:r>
        <w:t>Aloha! Cluster Pays has an RTP rate of 96.4%, making it a medium to low volatility game that has frequent payouts but not huge ones.</w:t>
      </w:r>
    </w:p>
    <w:p>
      <w:pPr>
        <w:pStyle w:val="Heading3"/>
      </w:pPr>
      <w:r>
        <w:t>What are the symbols in Aloha! Cluster Pays?</w:t>
      </w:r>
    </w:p>
    <w:p>
      <w:r/>
      <w:r>
        <w:t>Aloha! Cluster Pays has symbols in line with the Hawaiian theme, such as pineapples, flowers, seashells, and Tiki sculptures.</w:t>
      </w:r>
    </w:p>
    <w:p>
      <w:pPr>
        <w:pStyle w:val="Heading3"/>
      </w:pPr>
      <w:r>
        <w:t>What is the unique free spins mechanism in Aloha! Cluster Pays?</w:t>
      </w:r>
    </w:p>
    <w:p>
      <w:r/>
      <w:r>
        <w:t>Aloha! Cluster Pays has a unique free spins mechanism that removes lower-paying symbols, thereby increasing the odds of a larger and more lucrative win.</w:t>
      </w:r>
    </w:p>
    <w:p>
      <w:pPr>
        <w:pStyle w:val="Heading3"/>
      </w:pPr>
      <w:r>
        <w:t>What is the Wild symbol in Aloha! Cluster Pays?</w:t>
      </w:r>
    </w:p>
    <w:p>
      <w:r/>
      <w:r>
        <w:t>The Wild symbol in Aloha! Cluster Pays can replace any other symbol in the game and thus improve your chances of winning.</w:t>
      </w:r>
    </w:p>
    <w:p>
      <w:pPr>
        <w:pStyle w:val="Heading3"/>
      </w:pPr>
      <w:r>
        <w:t>How many reels are there in Aloha! Cluster Pays?</w:t>
      </w:r>
    </w:p>
    <w:p>
      <w:r/>
      <w:r>
        <w:t>Aloha! Cluster Pays has six reels instead of the usual five, offering players incredible chances of winning.</w:t>
      </w:r>
    </w:p>
    <w:p>
      <w:pPr>
        <w:pStyle w:val="Heading2"/>
      </w:pPr>
      <w:r>
        <w:t>What we like</w:t>
      </w:r>
    </w:p>
    <w:p>
      <w:pPr>
        <w:pStyle w:val="ListBullet"/>
        <w:spacing w:line="240" w:lineRule="auto"/>
        <w:ind w:left="720"/>
      </w:pPr>
      <w:r/>
      <w:r>
        <w:t>Unique clustering gameplay style</w:t>
      </w:r>
    </w:p>
    <w:p>
      <w:pPr>
        <w:pStyle w:val="ListBullet"/>
        <w:spacing w:line="240" w:lineRule="auto"/>
        <w:ind w:left="720"/>
      </w:pPr>
      <w:r/>
      <w:r>
        <w:t>Stunning visuals and graphics</w:t>
      </w:r>
    </w:p>
    <w:p>
      <w:pPr>
        <w:pStyle w:val="ListBullet"/>
        <w:spacing w:line="240" w:lineRule="auto"/>
        <w:ind w:left="720"/>
      </w:pPr>
      <w:r/>
      <w:r>
        <w:t>Unique free spins mechanism</w:t>
      </w:r>
    </w:p>
    <w:p>
      <w:pPr>
        <w:pStyle w:val="ListBullet"/>
        <w:spacing w:line="240" w:lineRule="auto"/>
        <w:ind w:left="720"/>
      </w:pPr>
      <w:r/>
      <w:r>
        <w:t>Wide range of betting limits</w:t>
      </w:r>
    </w:p>
    <w:p>
      <w:pPr>
        <w:pStyle w:val="Heading2"/>
      </w:pPr>
      <w:r>
        <w:t>What we don't like</w:t>
      </w:r>
    </w:p>
    <w:p>
      <w:pPr>
        <w:pStyle w:val="ListBullet"/>
        <w:spacing w:line="240" w:lineRule="auto"/>
        <w:ind w:left="720"/>
      </w:pPr>
      <w:r/>
      <w:r>
        <w:t>Medium to low volatility may not attract high rollers</w:t>
      </w:r>
    </w:p>
    <w:p>
      <w:pPr>
        <w:pStyle w:val="ListBullet"/>
        <w:spacing w:line="240" w:lineRule="auto"/>
        <w:ind w:left="720"/>
      </w:pPr>
      <w:r/>
      <w:r>
        <w:t>May take time to understand the clustering feature</w:t>
      </w:r>
    </w:p>
    <w:p>
      <w:r/>
      <w:r>
        <w:rPr>
          <w:i/>
        </w:rPr>
        <w:t>Create a fun feature image of a happy Maya warrior wearing glasses, surrounded by colorful flowers and palm trees against a backdrop of a white sandy beach and a distant volcano. The image should be in cartoon style and depict the vibrant and lively theme of Aloha! Cluster Pays. The Maya warrior could be holding a Tiki sculpture, and the pineapples, seashells, and other colorful symbols from the game could be scattered around the scene. The aim is to showcase the upbeat and unusual gameplay experience of Aloha! Cluster Pays and highlight the tropical island theme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