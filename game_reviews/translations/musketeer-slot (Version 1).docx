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Musketeer Slot Free - Exciting Slot Game Inspired by Alexandre Dumas' Novel</w:t>
      </w:r>
    </w:p>
    <w:p>
      <w:pPr>
        <w:pStyle w:val="Heading2"/>
      </w:pPr>
      <w:r>
        <w:t>Musketeers, Swords and Big Wins… Oh My!</w:t>
      </w:r>
    </w:p>
    <w:p>
      <w:r/>
      <w:r>
        <w:t xml:space="preserve">Unleash your inner swashbuckler with Musketeer Slot! This iSoftBet game is inspired by the legendary novel by Alexandre Dumas, featuring the bold musketeers Porthos, Athos, and Aramis. With 5 reels, 20 paylines and expanding Wilds, this game is sure to take you on an adventure of epic proportions. </w:t>
      </w:r>
    </w:p>
    <w:p>
      <w:r/>
      <w:r>
        <w:t xml:space="preserve">And the loot? You won't need to swindle anyone to fill your purse – there are Free Spins and Random Multiplier features to help you hit those big wins. </w:t>
      </w:r>
    </w:p>
    <w:p>
      <w:pPr>
        <w:pStyle w:val="Heading2"/>
      </w:pPr>
      <w:r>
        <w:t>Get ready to Musketeer your way to victory with these game symbols!</w:t>
      </w:r>
    </w:p>
    <w:p>
      <w:r/>
      <w:r>
        <w:t>The creators of the Musketeer Slot game really nailed it with the wild and interesting symbols used in this slot game! For starters, the symbols representing the cards are unique in their design and fit quite nicely with the overall look of the slot game. Additionally, the symbols of the Musketeers themselves are exciting and offer huge payouts reaching up to 1,000 times the line bet!</w:t>
      </w:r>
    </w:p>
    <w:p>
      <w:r/>
      <w:r>
        <w:t>But wait, there's more! The Castle symbol is the Wild and can replace anything on any reel, except for the Scatter symbol of the Masked Lady. During the base game, the castle can expand to fill the entire reel, but during the Free Spins feature, it becomes an extended Sticky Wild making it harder to distract this castle from becoming your cash cow.</w:t>
      </w:r>
    </w:p>
    <w:p>
      <w:r/>
      <w:r>
        <w:t>But before you bid adieu, look out for the mysterious Masked Lady! If you land three or more of her on the reels, she will initiate the highly coveted Free Spins feature, providing you with even more opportunities for riches!</w:t>
      </w:r>
    </w:p>
    <w:p>
      <w:pPr>
        <w:pStyle w:val="Heading2"/>
      </w:pPr>
      <w:r>
        <w:t>Get Your Swashbuckling on with Free Spins and Expanding Wilds!</w:t>
      </w:r>
    </w:p>
    <w:p>
      <w:r/>
      <w:r>
        <w:t>Avast, mateys! Get ready to sail the high seas of the Musketeer Slot with its thrilling Free Spins feature! Triggered by no less than three Scatter symbols, this feature rewards players with up to 20 free spins. But that’s not all – each time a Wild symbol lands, it will expand and become frozen in place for the rest of the free spins, making it stickier than the captain’s parrot on his shoulder. Sail the waves with ease with this extended Sticky Wild feature!</w:t>
      </w:r>
    </w:p>
    <w:p>
      <w:pPr>
        <w:pStyle w:val="Heading2"/>
      </w:pPr>
      <w:r>
        <w:t>Random Multipliers and Winning Potential</w:t>
      </w:r>
    </w:p>
    <w:p>
      <w:r/>
      <w:r>
        <w:t>Picture this: you're spinning away on Musketeer Slot, wondering if Lady Luck is smiling down on you, when BAM! A wild multiplier appears and your winnings suddenly skyrocket. It's like finding a hidden treasure chest, only way less heavy to carry around.</w:t>
      </w:r>
    </w:p>
    <w:p>
      <w:r/>
      <w:r>
        <w:t>But wait, there's more! During the Free Spins feature, you could be lucky enough to trigger a random multiplier that amps up your winnings by 2x, 5x, or even 10x! It's like getting a surprise bonus from Athos, Porthos, and Aramis themselves.</w:t>
      </w:r>
    </w:p>
    <w:p>
      <w:r/>
      <w:r>
        <w:t>Just imagine the possibilities with a max bet of €100.00. The potential for winning big is higher than Musketeer boots, and that's saying something. So, buckle up and enjoy the ride, because you never know what surprises may be waiting for you on Musketeer Slot.</w:t>
      </w:r>
    </w:p>
    <w:p>
      <w:pPr>
        <w:pStyle w:val="Heading2"/>
      </w:pPr>
      <w:r>
        <w:t>Who, What, Where, How Much?</w:t>
      </w:r>
    </w:p>
    <w:p>
      <w:r/>
      <w:r>
        <w:t>The Musketeer Slot is the perfect game for those who love a good literary reference and a side of slot machine fun. As far as wagers go, you can start as low as €0.20 per spin and go all the way up to €100.00 per spin if you're feeling like a high roller. And if you're not quite ready to put down real cash yet, no worries! The game also has a demo mode for you to test the waters. You can access it from any ADM licensed online casino, which means a virtual trip to Paris isn't necessary (sorry, love!).</w:t>
      </w:r>
    </w:p>
    <w:p>
      <w:pPr>
        <w:pStyle w:val="Heading2"/>
      </w:pPr>
      <w:r>
        <w:t>FAQ</w:t>
      </w:r>
    </w:p>
    <w:p>
      <w:pPr>
        <w:pStyle w:val="Heading3"/>
      </w:pPr>
      <w:r>
        <w:t>What is the Musketeer slot?</w:t>
      </w:r>
    </w:p>
    <w:p>
      <w:r/>
      <w:r>
        <w:t>The Musketeer slot is an online casino game based on Alexandre Dumas' novel. It has 5 reels and 20 paylines, with bets ranging from €0.20 to €100.00.</w:t>
      </w:r>
    </w:p>
    <w:p>
      <w:pPr>
        <w:pStyle w:val="Heading3"/>
      </w:pPr>
      <w:r>
        <w:t>What are the most important symbols in the game?</w:t>
      </w:r>
    </w:p>
    <w:p>
      <w:r/>
      <w:r>
        <w:t>The symbols of the three Musketeers offer payouts of up to 1,000 times the line bet, and the Castle symbol represents the Wild. The Masked Lady is the Scatter symbol.</w:t>
      </w:r>
    </w:p>
    <w:p>
      <w:pPr>
        <w:pStyle w:val="Heading3"/>
      </w:pPr>
      <w:r>
        <w:t>What is the Free Spin feature in the Musketeer slot?</w:t>
      </w:r>
    </w:p>
    <w:p>
      <w:r/>
      <w:r>
        <w:t>If you land three or more Masked Lady Scatter symbols, you can activate the Free Spins feature. Three Scatters give you 10 free spins, and four/five Scatters give you 15/20 free spins.</w:t>
      </w:r>
    </w:p>
    <w:p>
      <w:pPr>
        <w:pStyle w:val="Heading3"/>
      </w:pPr>
      <w:r>
        <w:t>What is the extended Sticky Wild feature?</w:t>
      </w:r>
    </w:p>
    <w:p>
      <w:r/>
      <w:r>
        <w:t>During the base game, the Castle symbol can expand to fill the entire reel and replace everything except the Scatter. It is also known as the extended Sticky Wild feature.</w:t>
      </w:r>
    </w:p>
    <w:p>
      <w:pPr>
        <w:pStyle w:val="Heading3"/>
      </w:pPr>
      <w:r>
        <w:t>What happens when a Wild lands during the feature?</w:t>
      </w:r>
    </w:p>
    <w:p>
      <w:r/>
      <w:r>
        <w:t>Every time a Wild lands during the feature, it will expand and freeze in that same position for the rest of the free spins, transforming into a Sticky Wild.</w:t>
      </w:r>
    </w:p>
    <w:p>
      <w:pPr>
        <w:pStyle w:val="Heading3"/>
      </w:pPr>
      <w:r>
        <w:t>Is there a multiplier feature in the Musketeer slot?</w:t>
      </w:r>
    </w:p>
    <w:p>
      <w:r/>
      <w:r>
        <w:t>Yes, there is a random multiplier feature that can increase your winnings from 2 up to 10 times.</w:t>
      </w:r>
    </w:p>
    <w:p>
      <w:pPr>
        <w:pStyle w:val="Heading3"/>
      </w:pPr>
      <w:r>
        <w:t>Are the features of the Musketeer slot limited?</w:t>
      </w:r>
    </w:p>
    <w:p>
      <w:r/>
      <w:r>
        <w:t>Yes, the features may seem limited and not the most intuitive to activate. However, once you understand them, they can become valuable allies for your plays and winnings.</w:t>
      </w:r>
    </w:p>
    <w:p>
      <w:pPr>
        <w:pStyle w:val="Heading3"/>
      </w:pPr>
      <w:r>
        <w:t>Can I play the Musketeer slot for real money?</w:t>
      </w:r>
    </w:p>
    <w:p>
      <w:r/>
      <w:r>
        <w:t>Yes, you can play the Musketeer slot for real money at ADM licensed online casinos.</w:t>
      </w:r>
    </w:p>
    <w:p>
      <w:pPr>
        <w:pStyle w:val="Heading2"/>
      </w:pPr>
      <w:r>
        <w:t>What we like</w:t>
      </w:r>
    </w:p>
    <w:p>
      <w:pPr>
        <w:pStyle w:val="ListBullet"/>
        <w:spacing w:line="240" w:lineRule="auto"/>
        <w:ind w:left="720"/>
      </w:pPr>
      <w:r/>
      <w:r>
        <w:t>Inspired by Alexandre Dumas' famous novel</w:t>
      </w:r>
    </w:p>
    <w:p>
      <w:pPr>
        <w:pStyle w:val="ListBullet"/>
        <w:spacing w:line="240" w:lineRule="auto"/>
        <w:ind w:left="720"/>
      </w:pPr>
      <w:r/>
      <w:r>
        <w:t>Expanding Wilds and Free Spins feature</w:t>
      </w:r>
    </w:p>
    <w:p>
      <w:pPr>
        <w:pStyle w:val="ListBullet"/>
        <w:spacing w:line="240" w:lineRule="auto"/>
        <w:ind w:left="720"/>
      </w:pPr>
      <w:r/>
      <w:r>
        <w:t>Random Multiplier for increased winnings</w:t>
      </w:r>
    </w:p>
    <w:p>
      <w:pPr>
        <w:pStyle w:val="ListBullet"/>
        <w:spacing w:line="240" w:lineRule="auto"/>
        <w:ind w:left="720"/>
      </w:pPr>
      <w:r/>
      <w:r>
        <w:t>Available to play in demo mode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May not appeal to players unfamiliar with the novel</w:t>
      </w:r>
    </w:p>
    <w:p>
      <w:r/>
      <w:r>
        <w:rPr>
          <w:b/>
        </w:rPr>
        <w:t>Play Musketeer Slot Free - Exciting Slot Game Inspired by Alexandre Dumas' Novel</w:t>
      </w:r>
    </w:p>
    <w:p>
      <w:r/>
      <w:r>
        <w:rPr>
          <w:i/>
        </w:rPr>
        <w:t>Read our review of Musketeer Slot, inspired by Alexandre Dumas' novel. Play for free and win big with expanding wilds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