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Five Free - Classic Slot Game with Joker Wild Symbol</w:t>
      </w:r>
    </w:p>
    <w:p>
      <w:pPr>
        <w:pStyle w:val="Heading2"/>
      </w:pPr>
      <w:r>
        <w:t>Game On: Features of Joker's Five Slot Game</w:t>
      </w:r>
    </w:p>
    <w:p>
      <w:r/>
      <w:r>
        <w:t>Joker's Five may be a classic slot game, but it still packs a punch with its 5 paylines and the potential to activate a 5x multiplier with the Joker wild symbol. It's like having five Jokers in your hand which guarantees that the odds are in your favour. So get ready to put on your poker face and spin those reels because Joker's Five is not just any ordinary game!</w:t>
      </w:r>
    </w:p>
    <w:p>
      <w:r/>
      <w:r>
        <w:t>While the game relies on traditional gameplay, it's a game of strategy and luck. Daredevils who place a higher bet can win big; the rewards are worth tempting your fate. Feel the thrill of anticipation as you spin those reels and let the Joker guide your way to some impressive victories.</w:t>
      </w:r>
    </w:p>
    <w:p>
      <w:pPr>
        <w:pStyle w:val="Heading2"/>
      </w:pPr>
      <w:r>
        <w:t>Joker's Five: The Cute and Simple Slot Game</w:t>
      </w:r>
    </w:p>
    <w:p>
      <w:r/>
      <w:r>
        <w:t>Looking for a cute and fun way to pass the time? Look no further than Joker's Five! The graphics in this game are so adorable, you'll almost forget you're playing for money. Almost. A golden frame surrounds the 5x3 grid, like a warm hug from your grandma. And the symbols are just as charming - from classic card suits to lucky clovers and stars, this game has it all.</w:t>
      </w:r>
    </w:p>
    <w:p>
      <w:r/>
      <w:r>
        <w:t>Feeling lucky? Keep an eye out for the dollar sign and the lucky number seven - those are the big winners. But even if you don't hit the jackpot, you'll still have a good time. Because let's be honest, who doesn't love a cute slot game? And with the comfort of playing from home, what could be better?</w:t>
      </w:r>
    </w:p>
    <w:p>
      <w:pPr>
        <w:pStyle w:val="Heading2"/>
      </w:pPr>
      <w:r>
        <w:t>Is Joker’s Five worth the gamble? Look at its volatility and RTP!</w:t>
      </w:r>
    </w:p>
    <w:p>
      <w:r/>
      <w:r>
        <w:t>So, you're thinking of playing Joker’s Five but are curious about its volatility and RTP? Let me fill you in.</w:t>
      </w:r>
    </w:p>
    <w:p>
      <w:r/>
      <w:r>
        <w:t xml:space="preserve">First things first, Joker’s Five has a medium volatility. Now, some might say that's a bad thing, but I see it as a good thing - like getting a pizza with the perfect amount of cheese. You won't win as frequently, but when you do, oh boy is it satisfying. </w:t>
      </w:r>
    </w:p>
    <w:p>
      <w:r/>
      <w:r>
        <w:t>Secondly, the game’s RTP is fixed at 96.04%, which is pretty good if you ask me. It's like getting a bonus fry in your takeout - it may not seem like much, but it adds up in the end!</w:t>
      </w:r>
    </w:p>
    <w:p>
      <w:pPr>
        <w:pStyle w:val="Heading2"/>
      </w:pPr>
      <w:r>
        <w:t>Potential Winnings: Is Joker’s Five the Game for You?</w:t>
      </w:r>
    </w:p>
    <w:p>
      <w:r/>
      <w:r>
        <w:t>Hold on tight and let’s talk about what everyone wants to know: the potential winnings!</w:t>
      </w:r>
    </w:p>
    <w:p>
      <w:r/>
      <w:r>
        <w:t>With Joker’s Five, you have a chance to multiply your winnings by 3 or 4 with the help of the silly Joker wild symbol. But watch out, this jester can sometimes be unpredictable!</w:t>
      </w:r>
    </w:p>
    <w:p>
      <w:r/>
      <w:r>
        <w:t>If luck is on your side and you manage to find five of a kind, you could win up to 100 times your bet. That’s a lot of coins to add to your treasure chest!</w:t>
      </w:r>
    </w:p>
    <w:p>
      <w:r/>
      <w:r>
        <w:t>But don’t start counting your winnings just yet. It’s important to keep in mind that the big wins may come with longer intervals. So, sit back, relax, and enjoy the ride. Who knows? Maybe your next spin will be the lucky one!</w:t>
      </w:r>
    </w:p>
    <w:p>
      <w:pPr>
        <w:pStyle w:val="Heading2"/>
      </w:pPr>
      <w:r>
        <w:t>Meet the Masterminds behind Joker's Five</w:t>
      </w:r>
    </w:p>
    <w:p>
      <w:r/>
      <w:r>
        <w:t>Well, well, well, it's time to unveil the genius behind the creation of Joker's Five! This top-notch casino game is brought to you by none other than Synot Games, the scholars of shaping imaginative land-based slots and reviving the digital gaming industry with their retro solutions.</w:t>
      </w:r>
    </w:p>
    <w:p>
      <w:r/>
      <w:r>
        <w:t>Joker's Five is a testament to their unparalleled expertise in delivering a remarkable gaming experience that will leave you breathless with every spin of those reels.</w:t>
      </w:r>
    </w:p>
    <w:p>
      <w:pPr>
        <w:pStyle w:val="Heading2"/>
      </w:pPr>
      <w:r>
        <w:t>FAQ</w:t>
      </w:r>
    </w:p>
    <w:p>
      <w:pPr>
        <w:pStyle w:val="Heading3"/>
      </w:pPr>
      <w:r>
        <w:t>Who created Joker's Five slot game?</w:t>
      </w:r>
    </w:p>
    <w:p>
      <w:r/>
      <w:r>
        <w:t>Joker's Five was created by Synot Games, a company specialized in both land-based and digital slot games.</w:t>
      </w:r>
    </w:p>
    <w:p>
      <w:pPr>
        <w:pStyle w:val="Heading3"/>
      </w:pPr>
      <w:r>
        <w:t>What is the gameplay of Joker's Five like?</w:t>
      </w:r>
    </w:p>
    <w:p>
      <w:r/>
      <w:r>
        <w:t>Joker's Five offers a traditional and linear gameplay. It has 5 paylines and a 5x multiplier that can be activated with the Joker symbol, which is also Wild.</w:t>
      </w:r>
    </w:p>
    <w:p>
      <w:pPr>
        <w:pStyle w:val="Heading3"/>
      </w:pPr>
      <w:r>
        <w:t>What symbols can be found in Joker's Five?</w:t>
      </w:r>
    </w:p>
    <w:p>
      <w:r/>
      <w:r>
        <w:t>Joker's Five features card suits with lower value and richer symbols such as the clover, the star, the dollar sign, and the lucky number seven.</w:t>
      </w:r>
    </w:p>
    <w:p>
      <w:pPr>
        <w:pStyle w:val="Heading3"/>
      </w:pPr>
      <w:r>
        <w:t>What is the volatility of Joker's Five?</w:t>
      </w:r>
    </w:p>
    <w:p>
      <w:r/>
      <w:r>
        <w:t>Joker's Five has medium volatility, meaning that wins will not be as frequent but interesting enough to wait for.</w:t>
      </w:r>
    </w:p>
    <w:p>
      <w:pPr>
        <w:pStyle w:val="Heading3"/>
      </w:pPr>
      <w:r>
        <w:t>What is the RTP of Joker's Five?</w:t>
      </w:r>
    </w:p>
    <w:p>
      <w:r/>
      <w:r>
        <w:t>Joker's Five has a fixed RTP of 96.04%, which offers an interesting return to the player.</w:t>
      </w:r>
    </w:p>
    <w:p>
      <w:pPr>
        <w:pStyle w:val="Heading3"/>
      </w:pPr>
      <w:r>
        <w:t>What is the maximum prize you can win in Joker's Five?</w:t>
      </w:r>
    </w:p>
    <w:p>
      <w:r/>
      <w:r>
        <w:t>The maximum prize you can win in Joker's Five is a 100x multiplier with the Wild symbol, but you will need to find five of a kind.</w:t>
      </w:r>
    </w:p>
    <w:p>
      <w:pPr>
        <w:pStyle w:val="Heading3"/>
      </w:pPr>
      <w:r>
        <w:t>How can the Joker symbol multiply your winnings?</w:t>
      </w:r>
    </w:p>
    <w:p>
      <w:r/>
      <w:r>
        <w:t>If the Joker is involved in the formation of a winning combination with low-paying icons, the prize will be multiplied 3 times for a set of three and 4 times for a set of four.</w:t>
      </w:r>
    </w:p>
    <w:p>
      <w:pPr>
        <w:pStyle w:val="Heading3"/>
      </w:pPr>
      <w:r>
        <w:t>Is Joker's Five a good game for players who enjoy traditional slots?</w:t>
      </w:r>
    </w:p>
    <w:p>
      <w:r/>
      <w:r>
        <w:t>Yes, Joker's Five offers a traditional and linear gameplay with attractive graphics. It may not be remembered for its innovative features, but it can still offer great rewards.</w:t>
      </w:r>
    </w:p>
    <w:p>
      <w:pPr>
        <w:pStyle w:val="Heading2"/>
      </w:pPr>
      <w:r>
        <w:t>What we like</w:t>
      </w:r>
    </w:p>
    <w:p>
      <w:pPr>
        <w:pStyle w:val="ListBullet"/>
        <w:spacing w:line="240" w:lineRule="auto"/>
        <w:ind w:left="720"/>
      </w:pPr>
      <w:r/>
      <w:r>
        <w:t>Classic slot game with 5 paylines</w:t>
      </w:r>
    </w:p>
    <w:p>
      <w:pPr>
        <w:pStyle w:val="ListBullet"/>
        <w:spacing w:line="240" w:lineRule="auto"/>
        <w:ind w:left="720"/>
      </w:pPr>
      <w:r/>
      <w:r>
        <w:t>Joker wild symbol with 5x multiplier</w:t>
      </w:r>
    </w:p>
    <w:p>
      <w:pPr>
        <w:pStyle w:val="ListBullet"/>
        <w:spacing w:line="240" w:lineRule="auto"/>
        <w:ind w:left="720"/>
      </w:pPr>
      <w:r/>
      <w:r>
        <w:t>Cute and simple graphics</w:t>
      </w:r>
    </w:p>
    <w:p>
      <w:pPr>
        <w:pStyle w:val="ListBullet"/>
        <w:spacing w:line="240" w:lineRule="auto"/>
        <w:ind w:left="720"/>
      </w:pPr>
      <w:r/>
      <w:r>
        <w:t>Medium volatility with a good RTP</w:t>
      </w:r>
    </w:p>
    <w:p>
      <w:pPr>
        <w:pStyle w:val="Heading2"/>
      </w:pPr>
      <w:r>
        <w:t>What we don't like</w:t>
      </w:r>
    </w:p>
    <w:p>
      <w:pPr>
        <w:pStyle w:val="ListBullet"/>
        <w:spacing w:line="240" w:lineRule="auto"/>
        <w:ind w:left="720"/>
      </w:pPr>
      <w:r/>
      <w:r>
        <w:t>Wins may not be as frequent</w:t>
      </w:r>
    </w:p>
    <w:p>
      <w:pPr>
        <w:pStyle w:val="ListBullet"/>
        <w:spacing w:line="240" w:lineRule="auto"/>
        <w:ind w:left="720"/>
      </w:pPr>
      <w:r/>
      <w:r>
        <w:t>Big wins may come with longer intervals</w:t>
      </w:r>
    </w:p>
    <w:p>
      <w:r/>
      <w:r>
        <w:rPr>
          <w:b/>
        </w:rPr>
        <w:t>Play Joker’s Five Free - Classic Slot Game with Joker Wild Symbol</w:t>
      </w:r>
    </w:p>
    <w:p>
      <w:r/>
      <w:r>
        <w:rPr>
          <w:i/>
        </w:rPr>
        <w:t>Play Joker’s Five for free and enjoy a classic slot game experience with the Joker wild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