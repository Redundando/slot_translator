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 Sea Magic for Free - Review and Game Features</w:t>
      </w:r>
    </w:p>
    <w:p>
      <w:pPr>
        <w:pStyle w:val="Heading2"/>
      </w:pPr>
      <w:r>
        <w:t>Game Features</w:t>
      </w:r>
    </w:p>
    <w:p>
      <w:r/>
      <w:r>
        <w:t>Are you ready to dive deep into the ocean and explore the mysteries of the sea? Then you should definitely give Deep Sea Magic a try! This fantastic slot game consists of 5 reels and 50 paylines, creating plenty of chances for you to hit the jackpot.</w:t>
      </w:r>
      <w:r>
        <w:t xml:space="preserve"> </w:t>
      </w:r>
    </w:p>
    <w:p>
      <w:r/>
      <w:r>
        <w:t>But what makes this game truly magical are its features. With so many bonuses and special symbols, it's not hard to see why this slot game is such a hit with players all over the world.</w:t>
      </w:r>
      <w:r>
        <w:t xml:space="preserve"> </w:t>
      </w:r>
    </w:p>
    <w:p>
      <w:r/>
      <w:r>
        <w:t>First off, there's the Wild Mermaid Icon which can substitute for any other symbol on the reels except for the bonus symbol. It also pays out the highest jackpot in the game, so keep your eyes peeled for this enchanting creature!</w:t>
      </w:r>
      <w:r>
        <w:t xml:space="preserve"> </w:t>
      </w:r>
    </w:p>
    <w:p>
      <w:r/>
      <w:r>
        <w:t>Next up, we have the Bonus Multiplier which can appear on the fifth reel. This will multiply your winnings by a random number between 2 and 10, giving you a chance to really boost your bankroll.</w:t>
      </w:r>
      <w:r>
        <w:t xml:space="preserve"> </w:t>
      </w:r>
    </w:p>
    <w:p>
      <w:r/>
      <w:r>
        <w:t>But that's not all - there's also the Drop and Lock feature which can trigger on any spin. When this happens, you'll be presented with locked symbols which will remain in place as the reels spin again. If more symbols of the same kind land, they'll also be locked, and the process will repeat until there are no more matching symbols. This can lead to some seriously impressive payouts!</w:t>
      </w:r>
      <w:r>
        <w:t xml:space="preserve"> </w:t>
      </w:r>
    </w:p>
    <w:p>
      <w:r/>
      <w:r>
        <w:t>If you're lucky enough to land a Respins symbol, you'll be gifted with a respin where all the winning symbols are locked in place. And that's not all - the Stacked Wilds and Sticky Symbols can appear at any time during gameplay, creating even more winning combinations.</w:t>
      </w:r>
      <w:r>
        <w:t xml:space="preserve"> </w:t>
      </w:r>
    </w:p>
    <w:p>
      <w:r/>
      <w:r>
        <w:t>Finally, there's the Free Spins Bonus which can be triggered by landing 3 or more scatter symbols. This will grant you a number of free spins, during which the Drop and Lock feature is even more likely to trigger.</w:t>
      </w:r>
      <w:r>
        <w:t xml:space="preserve"> </w:t>
      </w:r>
    </w:p>
    <w:p>
      <w:r/>
      <w:r>
        <w:t>All in all, Deep Sea Magic is an entertaining and rewarding slot game which is sure to delight any player. So, what are you waiting for? Dive in and get spinning!</w:t>
      </w:r>
    </w:p>
    <w:p>
      <w:pPr>
        <w:pStyle w:val="Heading2"/>
      </w:pPr>
      <w:r>
        <w:t>RTP and Betting Range</w:t>
      </w:r>
    </w:p>
    <w:p>
      <w:r/>
      <w:r>
        <w:t>Ready to dive in and explore the depths of the ocean with Deep Sea Magic? Before you do, let's talk about the numbers part.</w:t>
      </w:r>
      <w:r>
        <w:t xml:space="preserve"> </w:t>
      </w:r>
    </w:p>
    <w:p>
      <w:r/>
      <w:r>
        <w:t>The game boasts an impressive RTP value of 96.01%, which is above average for most slot games out there. This means that for every €100 wagered, players can expect to win back €96.01 on average. Of course, this is just a theoretical calculation, but it does give you a good idea of the game's payout potential.</w:t>
      </w:r>
      <w:r>
        <w:t xml:space="preserve"> </w:t>
      </w:r>
    </w:p>
    <w:p>
      <w:r/>
      <w:r>
        <w:t>As for the betting range, it's pretty accommodating for both high rollers and casual players alike. The minimum bet starts at just €0.25, perfect for those who want to take it slow and steady. Meanwhile, the maximum bet reaches €200.00, for those who are feeling extra lucky or have an appetite for high-stakes gambling.</w:t>
      </w:r>
      <w:r>
        <w:t xml:space="preserve"> </w:t>
      </w:r>
    </w:p>
    <w:p>
      <w:r/>
      <w:r>
        <w:t xml:space="preserve">But remember, always gamble responsibly. No need to go overboard like Atlantis did when they lost everything by going all in on a roulette table. </w:t>
      </w:r>
      <w:r>
        <w:t xml:space="preserve"> </w:t>
      </w:r>
    </w:p>
    <w:p>
      <w:r/>
      <w:r>
        <w:t>Overall, Deep Sea Magic provides players with a fair chance of winning big, with a reasonable betting range, and a charming nautical theme to boot.</w:t>
      </w:r>
    </w:p>
    <w:p>
      <w:pPr>
        <w:pStyle w:val="Heading2"/>
      </w:pPr>
      <w:r>
        <w:t>Bonus Multiplier</w:t>
      </w:r>
    </w:p>
    <w:p>
      <w:r/>
      <w:r>
        <w:t>Are you ready to explore the depths of the ocean with Deep Sea Magic? Don't be afraid to dive into the world of this mystical slot game, because the rewards are worth it. Once you activate the free spins round, you'll unlock the mysterious Multiplier feature. But beware, don't get lost in its depths!</w:t>
      </w:r>
    </w:p>
    <w:p>
      <w:r/>
      <w:r>
        <w:t>When the Multiplier appears in the top-right corner of the reels, you'll notice it starts with the same number as the pyramids you've just spun. That's a pretty good start, wouldn't you say? But wait, there’s more! As you keep spinning those Pyramids, the Multiplier can increase even more, making your winnings magically multiply in front of your eyes.</w:t>
      </w:r>
    </w:p>
    <w:p>
      <w:r/>
      <w:r>
        <w:t>It's like finding treasure at the bottom of the ocean, only without the hassle of having to go underwater. Who knows, you might even find some colorful fish to keep you company, or maybe even a mermaid or two (just don't fall in love with them!).</w:t>
      </w:r>
    </w:p>
    <w:p>
      <w:pPr>
        <w:pStyle w:val="Heading2"/>
      </w:pPr>
      <w:r>
        <w:t>Enjoy the Free Spins Bonus!</w:t>
      </w:r>
    </w:p>
    <w:p>
      <w:r/>
      <w:r>
        <w:t>Who doesn't love free stuff? In the case of Deep Sea Magic, activating the Free Spins Bonus is like hitting the jackpot. All you need to do is keep an eye out for the Golden Pyramid bonus symbol, and you could win yourself six free spins and a payout worth five times your original bet. You could use that moolah to buy yourself a fancy new diving suit or maybe even hire a mermaid or two to sing to you while you play.</w:t>
      </w:r>
    </w:p>
    <w:p>
      <w:r/>
      <w:r>
        <w:t>But wait, there's more! During your free spins, you can also activate the Drop and Lock feature which will drop more symbols onto the reels, and lock them in place. It's like having your own personal treasure chest fill up right before your very eyes. Sadly, the rewards won't be multiplied, unlike your love for this game (multiply it by 100, at least).</w:t>
      </w:r>
    </w:p>
    <w:p>
      <w:r/>
      <w:r>
        <w:t>Overall, the Free Spins Bonus is the perfect way to dive deeper into the underwater world of Deep Sea Magic, and hopefully resurface with some serious winnings. So, take a deep breath, and let the lucky tides guide you towards that Golden Pyramid symbol!</w:t>
      </w:r>
    </w:p>
    <w:p>
      <w:pPr>
        <w:pStyle w:val="Heading2"/>
      </w:pPr>
      <w:r>
        <w:t>Slot Design and Gameplay</w:t>
      </w:r>
    </w:p>
    <w:p>
      <w:r/>
      <w:r>
        <w:t xml:space="preserve">Are you ready to take a deep dive into the ocean? Deep Sea Magic will have you exploring the mysterious depths of the sea, and it's visually stunning. The graphics and animation of this game are very well done; it's like you're really underwater. It's almost like watching an episode of The Blue Planet, except this time you get to win big! </w:t>
      </w:r>
    </w:p>
    <w:p>
      <w:r/>
      <w:r>
        <w:t xml:space="preserve">But enough about the aesthetics, what about the gameplay? Deep Sea Magic has some great features that add to the excitement. One of these features is the Drop &amp; Lock, where symbols fall into place, allowing you to get more winning combinations. As if that wasn't enough, this game also boasts a Multiplier feature, which can multiply your winnings up to five times! This game is making it rain (or shall we say, making it flood?) in terms of potential payouts! </w:t>
      </w:r>
    </w:p>
    <w:p>
      <w:pPr>
        <w:pStyle w:val="Heading2"/>
      </w:pPr>
      <w:r>
        <w:t>RECOMMENDATIONS</w:t>
      </w:r>
    </w:p>
    <w:p>
      <w:r/>
      <w:r>
        <w:t xml:space="preserve">Here's the deal with Deep Sea Magic: it's not going to blow your mind with its return-to-player value. But, if you're looking for a slot game that's fun and entertaining, this is definitely worth checking out. </w:t>
      </w:r>
      <w:r/>
    </w:p>
    <w:p>
      <w:r/>
      <w:r>
        <w:t>For starters, the stacked wilds in this game offer the potential for some pretty big wins. Plus, who doesn't love a good bonus round? Deep Sea Magic's bonus game is both unique and immersive, making it one of the best in the online slot game world. It's not every day you get to help a mermaid collect pearls!</w:t>
      </w:r>
      <w:r/>
    </w:p>
    <w:p>
      <w:r/>
      <w:r>
        <w:t>Despite the game being fairly straightforward, its excellent graphics and sounds take players on a journey into the depths of the ocean. We're talking vibrant colors, cute sea creatures, and a soothing soundtrack that'll make you feel like you're on vacation.</w:t>
      </w:r>
      <w:r/>
    </w:p>
    <w:p>
      <w:r/>
      <w:r>
        <w:t>In conclusion, if you're an experienced gambler looking for a slot game to add to your rotation, give Deep Sea Magic a try. It might not be the highest RTP game out there, but we promise it'll still be a great time. And for those who just want to test the waters for free, it's available to play in our online slot library.</w:t>
      </w:r>
    </w:p>
    <w:p>
      <w:pPr>
        <w:pStyle w:val="Heading2"/>
      </w:pPr>
      <w:r>
        <w:t>FAQ</w:t>
      </w:r>
    </w:p>
    <w:p>
      <w:pPr>
        <w:pStyle w:val="Heading3"/>
      </w:pPr>
      <w:r>
        <w:t>Can I play Deep Sea Magic in Demo mode?</w:t>
      </w:r>
    </w:p>
    <w:p>
      <w:r/>
      <w:r>
        <w:t>Yes, Deep Sea Magic is available to play for free in our library.</w:t>
      </w:r>
    </w:p>
    <w:p>
      <w:pPr>
        <w:pStyle w:val="Heading3"/>
      </w:pPr>
      <w:r>
        <w:t>What are the stakes in Deep Sea Magic slot?</w:t>
      </w:r>
    </w:p>
    <w:p>
      <w:r/>
      <w:r>
        <w:t>You can bet from €0.25 up to a maximum of €200.00.</w:t>
      </w:r>
    </w:p>
    <w:p>
      <w:pPr>
        <w:pStyle w:val="Heading3"/>
      </w:pPr>
      <w:r>
        <w:t>What is the RTP value of Deep Sea Magic slot?</w:t>
      </w:r>
    </w:p>
    <w:p>
      <w:r/>
      <w:r>
        <w:t>The game's RTP value is 96.01%.</w:t>
      </w:r>
    </w:p>
    <w:p>
      <w:pPr>
        <w:pStyle w:val="Heading3"/>
      </w:pPr>
      <w:r>
        <w:t>What are the main features of Deep Sea Magic?</w:t>
      </w:r>
    </w:p>
    <w:p>
      <w:r/>
      <w:r>
        <w:t>The game features Bonus Multiplier, Drop and Lock, Respins, Stacked Wilds, Sticky Symbols, and Wilds.</w:t>
      </w:r>
    </w:p>
    <w:p>
      <w:pPr>
        <w:pStyle w:val="Heading3"/>
      </w:pPr>
      <w:r>
        <w:t>What is the Wild Mermaid Icon in Deep Sea Magic?</w:t>
      </w:r>
    </w:p>
    <w:p>
      <w:r/>
      <w:r>
        <w:t>The Wild Mermaid Icon is a wild symbol that can replace all regular symbols to form a winning combination and can appear stacked to cover an entire reel.</w:t>
      </w:r>
    </w:p>
    <w:p>
      <w:pPr>
        <w:pStyle w:val="Heading3"/>
      </w:pPr>
      <w:r>
        <w:t>What is the Drop and Lock feature in Deep Sea Magic?</w:t>
      </w:r>
    </w:p>
    <w:p>
      <w:r/>
      <w:r>
        <w:t>The Drop and Lock feature is activated by spinning three orange or blue glass spheres, where you can earn cash prizes. The feature consists of three spins in which you must spin extra spheres. Each time a blue or orange sphere appears, your number of spins is reset to three.</w:t>
      </w:r>
    </w:p>
    <w:p>
      <w:pPr>
        <w:pStyle w:val="Heading3"/>
      </w:pPr>
      <w:r>
        <w:t>What is the Free Spins and Multiplier feature in Deep Sea Magic?</w:t>
      </w:r>
    </w:p>
    <w:p>
      <w:r/>
      <w:r>
        <w:t>The Free Spins and Multiplier feature is activated by spinning three Golden Pyramid symbols on the middle reels, and you get six free spins with a payout of 5 times your bet. The Multiplier starts with the same number as the number of pyramids spun, and you can spin more pyramids to increase your multiplier.</w:t>
      </w:r>
    </w:p>
    <w:p>
      <w:pPr>
        <w:pStyle w:val="Heading3"/>
      </w:pPr>
      <w:r>
        <w:t>Is Deep Sea Magic a recommended online slot game?</w:t>
      </w:r>
    </w:p>
    <w:p>
      <w:r/>
      <w:r>
        <w:t>Yes, it is well-designed with innovative features, including an exciting bonus round, and highly recommend it to experienced gamblers.</w:t>
      </w:r>
    </w:p>
    <w:p>
      <w:pPr>
        <w:pStyle w:val="Heading2"/>
      </w:pPr>
      <w:r>
        <w:t>What we like</w:t>
      </w:r>
    </w:p>
    <w:p>
      <w:pPr>
        <w:pStyle w:val="ListBullet"/>
        <w:spacing w:line="240" w:lineRule="auto"/>
        <w:ind w:left="720"/>
      </w:pPr>
      <w:r/>
      <w:r>
        <w:t>Innovative Drop &amp; Lock and Multiplier features</w:t>
      </w:r>
    </w:p>
    <w:p>
      <w:pPr>
        <w:pStyle w:val="ListBullet"/>
        <w:spacing w:line="240" w:lineRule="auto"/>
        <w:ind w:left="720"/>
      </w:pPr>
      <w:r/>
      <w:r>
        <w:t>Exciting gameplay experience</w:t>
      </w:r>
    </w:p>
    <w:p>
      <w:pPr>
        <w:pStyle w:val="ListBullet"/>
        <w:spacing w:line="240" w:lineRule="auto"/>
        <w:ind w:left="720"/>
      </w:pPr>
      <w:r/>
      <w:r>
        <w:t>Stacked wilds and excellent bonus round</w:t>
      </w:r>
    </w:p>
    <w:p>
      <w:pPr>
        <w:pStyle w:val="ListBullet"/>
        <w:spacing w:line="240" w:lineRule="auto"/>
        <w:ind w:left="720"/>
      </w:pPr>
      <w:r/>
      <w:r>
        <w:t>Available to play for free</w:t>
      </w:r>
    </w:p>
    <w:p>
      <w:pPr>
        <w:pStyle w:val="Heading2"/>
      </w:pPr>
      <w:r>
        <w:t>What we don't like</w:t>
      </w:r>
    </w:p>
    <w:p>
      <w:pPr>
        <w:pStyle w:val="ListBullet"/>
        <w:spacing w:line="240" w:lineRule="auto"/>
        <w:ind w:left="720"/>
      </w:pPr>
      <w:r/>
      <w:r>
        <w:t>Low RTP value</w:t>
      </w:r>
    </w:p>
    <w:p>
      <w:pPr>
        <w:pStyle w:val="ListBullet"/>
        <w:spacing w:line="240" w:lineRule="auto"/>
        <w:ind w:left="720"/>
      </w:pPr>
      <w:r/>
      <w:r>
        <w:t>Free spins rewards are not multiplied</w:t>
      </w:r>
    </w:p>
    <w:p>
      <w:r/>
      <w:r>
        <w:rPr>
          <w:b/>
        </w:rPr>
        <w:t>Play Deep Sea Magic for Free - Review and Game Features</w:t>
      </w:r>
    </w:p>
    <w:p>
      <w:r/>
      <w:r>
        <w:rPr>
          <w:i/>
        </w:rPr>
        <w:t>Experience an exciting gameplay with innovative features in Deep Sea Magic slot game. Play for free and read our full review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