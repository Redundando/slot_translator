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300 Shields Free - NextGen Gaming Slot Game</w:t>
      </w:r>
    </w:p>
    <w:p>
      <w:r/>
      <w:r>
        <w:rPr>
          <w:b/>
        </w:rPr>
        <w:t>Meta description</w:t>
      </w:r>
      <w:r>
        <w:t>: Explore the Spartan-inspired world of 300 Shields. Play for free and trigger the Battle Feature Free Games Bonus Round for a chance to win big.</w:t>
      </w:r>
    </w:p>
    <w:p>
      <w:pPr>
        <w:pStyle w:val="Heading2"/>
      </w:pPr>
      <w:r>
        <w:t>300 Shields: A Spartan-Themed Slot Game that Packs a Punch</w:t>
      </w:r>
    </w:p>
    <w:p>
      <w:r/>
      <w:r>
        <w:t>If you're looking for a slot game that will transport you to ancient Greece and make you feel like a Spartan warrior, then 300 Shields is the perfect game for you.</w:t>
      </w:r>
      <w:r/>
    </w:p>
    <w:p>
      <w:r/>
      <w:r>
        <w:t>This game is developed by NextGen Gaming and features a high variance structure, making it a game for players who are willing to take on a little risk in order to potentially win big. The Spartan-inspired theme is brought to life through the game's symbols, which include swords, shields, arrows, and warriors. The game also has a dramatic soundtrack that will have you feeling like you're in the middle of a battle.</w:t>
      </w:r>
      <w:r/>
    </w:p>
    <w:p>
      <w:r/>
      <w:r>
        <w:t>One of the standout features of 300 Shields is the Free Games feature, which is triggered by landing three or more scatter symbols. During the Free Games feature, your wins are multiplied by a certain amount, and if you manage to collect enough shield symbols, you'll progress through different levels and increase your multiplier even further. It's a thrilling feature that can lead to some huge payouts.</w:t>
      </w:r>
      <w:r/>
    </w:p>
    <w:p>
      <w:r/>
      <w:r>
        <w:t>While 300 Shields may not be a game for players who prefer a more low-risk approach, it's certainly a game that will appeal to those who love high-intensity gameplay and the potential for big wins. So, grab your shield and sword, and get ready to join the battle in this exciting slot game.</w:t>
      </w:r>
    </w:p>
    <w:p>
      <w:pPr>
        <w:pStyle w:val="Heading2"/>
      </w:pPr>
      <w:r>
        <w:t>Get Your Shields Ready: A Review of 300 Shields Slot Game</w:t>
      </w:r>
    </w:p>
    <w:p>
      <w:r/>
      <w:r>
        <w:t>300 Shields is a legendary slot game that's sure to make you feel like you're a Spartan warrior. With 5 reels and 25 paylines, there are plenty of ways to strike gold. And if winning is what you're after, then keep your eyes peeled for the Battle Feature Free Games Bonus Round.</w:t>
      </w:r>
    </w:p>
    <w:p>
      <w:r/>
      <w:r>
        <w:t>So let's talk about the graphics, because let's face it, how your eyes perceive a game can make or break it. However, with 300 Shields, the animations are top-notch and the sounds will transport you to the heart of Sparta itself.</w:t>
      </w:r>
    </w:p>
    <w:p>
      <w:r/>
      <w:r>
        <w:t>But let's not forget that this is a slot game, and the main aim is to win big. With a potential jackpot of 1,000 coins, it's safe to say that 300 Shields is worth the battle. Plus, the Battle Feature Free Games Bonus Round is where it's at! During this round, you could win up to 300x your stake, so the rewards are not for the faint-hearted.</w:t>
      </w:r>
    </w:p>
    <w:p>
      <w:r/>
      <w:r>
        <w:t>But don't just take our word for it. Give 300 Shields a go and see for yourself why it's such a hit with players. And who knows, maybe you'll be the next Spartan to conquer the jackpot!</w:t>
      </w:r>
    </w:p>
    <w:p>
      <w:pPr>
        <w:pStyle w:val="Heading2"/>
      </w:pPr>
      <w:r>
        <w:t>Game Features</w:t>
      </w:r>
    </w:p>
    <w:p>
      <w:r/>
      <w:r>
        <w:t>Playing 300 Shields is like being transported to Sparta to join King Leonidas and his fierce army in their epic battle against the Persian army. What makes this online slot game stand out is its unique and exciting Battle Feature Free Games Bonus Round, the key feature of the game.</w:t>
      </w:r>
    </w:p>
    <w:p>
      <w:r/>
      <w:r>
        <w:t>Trigger the Battle Feature Free Games Bonus Round by landing 3 or more Shield symbols anywhere on the reels. It's like you're the one holding the shield, getting excited every time you see a shield symbol appear on the screen.</w:t>
      </w:r>
    </w:p>
    <w:p>
      <w:r/>
      <w:r>
        <w:t>During the bonus round, players are awarded 5 free spins. But wait, there's more! All Warrior wins are doubled with a 2x multiplier. That’s a good reason to raise the shield and start cheering for your army.</w:t>
      </w:r>
    </w:p>
    <w:p>
      <w:r/>
      <w:r>
        <w:t>But here's the kicker: the Shield symbol increases the number of Shields and the Warrior's win multiplier up to 300x. Collect 2 or more Shields and you’ll get a second set of 5 free spins, with all Warrior wins subject to a 5x multiplier. Rack up 6 or more Shields and you’ll get a third set of 5 free spins, this time with all Warrior wins subject to a 25x multiplier. And wait for it, if you manage to collect 12 or more Shields, you’ll get a fourth set of 5 free spins with all Warrior wins subject to a 300x multiplier. That's enough to make any player go a bit berserk!</w:t>
      </w:r>
    </w:p>
    <w:p>
      <w:r/>
      <w:r>
        <w:t>A word of caution though, getting 12 or more Shields won't be easy, but it’s worth a shot. For every 3 Shields, players receive an additional 5 free spins, so keep your eyes peeled for those trusty Shields.</w:t>
      </w:r>
    </w:p>
    <w:p>
      <w:r/>
      <w:r>
        <w:t>All in all, the Battle Feature Free Games Bonus Round is a great addition to the game and gives players the opportunity to maximize their winnings. It’s exciting, intense and makes you feel like an ancient warrior. So, are you ready to join the battle? Give 300 Shields a spin and see if you have what it takes to be a warrior!</w:t>
      </w:r>
      <w:r>
        <w:t>Bonus Rounds</w:t>
      </w:r>
    </w:p>
    <w:p>
      <w:pPr>
        <w:pStyle w:val="Heading2"/>
      </w:pPr>
      <w:r>
        <w:t>Bonus Rounds: How to Win Big in 300 Shields</w:t>
      </w:r>
    </w:p>
    <w:p>
      <w:r/>
      <w:r>
        <w:t>Are you ready to face the battle and conquer the reels of 300 Shields? This game offers a unique Battle Feature Free Games Bonus Round that can take your winnings to a whole new level. How can you activate this bonus round, you ask? Well, all you need to do is land 3 or more Shield symbols on the reels and voilà! You'll be transported to the battlefield where you'll be granted free spins to make your way to glory.</w:t>
      </w:r>
    </w:p>
    <w:p>
      <w:r/>
      <w:r>
        <w:t>But here's the kicker: the number of Shields you collect during the bonus round determines the Warrior win multipliers you'll be awarded. That's right! The more Shields you collect, the higher the multiplier and the bigger your winnings will get.</w:t>
      </w:r>
    </w:p>
    <w:p>
      <w:r/>
      <w:r>
        <w:t>So, get your sword and shield ready, and prepare for a battle like no other. With the Battle Feature Free Games Bonus Round, you can experience the thrill of the battlefield and win big at the same time. And hey, who said slot games couldn't make you feel like a warrior?</w:t>
      </w:r>
    </w:p>
    <w:p>
      <w:pPr>
        <w:pStyle w:val="Heading2"/>
      </w:pPr>
      <w:r>
        <w:t>Variance: Get Your Shield Ready</w:t>
      </w:r>
    </w:p>
    <w:p>
      <w:r/>
      <w:r>
        <w:t xml:space="preserve">300 Shields doesn’t mess around when it comes to the risk factor. This high variance slot game is like a Spartan warrior in your online casino. It’s not for the faint-hearted or the weak-willed. With 300 shields at your disposal, you'll need to be brave and ready to face the ups and downs of this game that can offer great rewards. But don't worry, if you play your cards right, it'll be worth it. </w:t>
      </w:r>
    </w:p>
    <w:p>
      <w:r/>
      <w:r>
        <w:t>With high variance, the wins might not be frequent, but when they do show up, they’ll make your heart race faster than a Spartan army charging into battle. So before you enter the battlefield, it's best to start low and slow. Playing with small bets initially is a smart strategy, so you don't lose your entire bankroll in the blink of an eye. You know what they say, slow and steady wins the race (in this case, the battle!).</w:t>
      </w:r>
    </w:p>
    <w:p>
      <w:pPr>
        <w:pStyle w:val="Heading2"/>
      </w:pPr>
      <w:r>
        <w:t>FAQ</w:t>
      </w:r>
    </w:p>
    <w:p>
      <w:pPr>
        <w:pStyle w:val="Heading3"/>
      </w:pPr>
      <w:r>
        <w:t>What is 300 Shields slot game?</w:t>
      </w:r>
    </w:p>
    <w:p>
      <w:r/>
      <w:r>
        <w:t>300 Shields is a no-registration slot game with a Spartan-inspired theme that has a 5x3 structure and a jackpot of 1,000 coins.</w:t>
      </w:r>
    </w:p>
    <w:p>
      <w:pPr>
        <w:pStyle w:val="Heading3"/>
      </w:pPr>
      <w:r>
        <w:t>How do I activate the jackpot?</w:t>
      </w:r>
    </w:p>
    <w:p>
      <w:r/>
      <w:r>
        <w:t>To activate the jackpot, you must get 5 Wild symbols on the reels.</w:t>
      </w:r>
    </w:p>
    <w:p>
      <w:pPr>
        <w:pStyle w:val="Heading3"/>
      </w:pPr>
      <w:r>
        <w:t>What is the Battle Feature Free Games Bonus Round?</w:t>
      </w:r>
    </w:p>
    <w:p>
      <w:r/>
      <w:r>
        <w:t>This is the game's main feature that players can trigger by getting 3 or more Shield symbols on the reels. It awards 5 free spins with a 2x multiplier on all Warrior wins. Players can also increase their winnings with additional multipliers that max out at 300x.</w:t>
      </w:r>
    </w:p>
    <w:p>
      <w:pPr>
        <w:pStyle w:val="Heading3"/>
      </w:pPr>
      <w:r>
        <w:t>How much can I bet on 300 Shields?</w:t>
      </w:r>
    </w:p>
    <w:p>
      <w:r/>
      <w:r>
        <w:t>You can bet as little as 25 cents up to 200 euros per spin.</w:t>
      </w:r>
    </w:p>
    <w:p>
      <w:pPr>
        <w:pStyle w:val="Heading3"/>
      </w:pPr>
      <w:r>
        <w:t>What is the winning potential of 300 Shields?</w:t>
      </w:r>
    </w:p>
    <w:p>
      <w:r/>
      <w:r>
        <w:t>300 Shields is a high variance game, so wins may be scarce. However, its extraordinary free spins feature can bring in very generous rewards.</w:t>
      </w:r>
    </w:p>
    <w:p>
      <w:pPr>
        <w:pStyle w:val="Heading3"/>
      </w:pPr>
      <w:r>
        <w:t>Is 300 Shields a no-download game?</w:t>
      </w:r>
    </w:p>
    <w:p>
      <w:r/>
      <w:r>
        <w:t>Yes, 300 Shields is a no-download game, which means you can play it directly on your browser without having to download software first.</w:t>
      </w:r>
    </w:p>
    <w:p>
      <w:pPr>
        <w:pStyle w:val="Heading3"/>
      </w:pPr>
      <w:r>
        <w:t>Can I get additional free spins during the Battle Feature Free Games Bonus Round?</w:t>
      </w:r>
    </w:p>
    <w:p>
      <w:r/>
      <w:r>
        <w:t>Yes, players can earn additional free spins for every 3 Shields symbols they receive during the Battle Feature Free Games Bonus Round.</w:t>
      </w:r>
    </w:p>
    <w:p>
      <w:pPr>
        <w:pStyle w:val="Heading3"/>
      </w:pPr>
      <w:r>
        <w:t>Should I bet high or low on 300 Shields?</w:t>
      </w:r>
    </w:p>
    <w:p>
      <w:r/>
      <w:r>
        <w:t>It is recommended that players start with low bets initially to avoid quickly depleting their bankrolls as 300 Shields is a high variance game.</w:t>
      </w:r>
    </w:p>
    <w:p>
      <w:pPr>
        <w:pStyle w:val="Heading2"/>
      </w:pPr>
      <w:r>
        <w:t>What we like</w:t>
      </w:r>
    </w:p>
    <w:p>
      <w:pPr>
        <w:pStyle w:val="ListBullet"/>
        <w:spacing w:line="240" w:lineRule="auto"/>
        <w:ind w:left="720"/>
      </w:pPr>
      <w:r/>
      <w:r>
        <w:t>High variance offers big payout potential</w:t>
      </w:r>
    </w:p>
    <w:p>
      <w:pPr>
        <w:pStyle w:val="ListBullet"/>
        <w:spacing w:line="240" w:lineRule="auto"/>
        <w:ind w:left="720"/>
      </w:pPr>
      <w:r/>
      <w:r>
        <w:t>4 sets of free spins with increasing win multipliers</w:t>
      </w:r>
    </w:p>
    <w:p>
      <w:pPr>
        <w:pStyle w:val="ListBullet"/>
        <w:spacing w:line="240" w:lineRule="auto"/>
        <w:ind w:left="720"/>
      </w:pPr>
      <w:r/>
      <w:r>
        <w:t>Theme and graphics are well-designed and immersive</w:t>
      </w:r>
    </w:p>
    <w:p>
      <w:pPr>
        <w:pStyle w:val="ListBullet"/>
        <w:spacing w:line="240" w:lineRule="auto"/>
        <w:ind w:left="720"/>
      </w:pPr>
      <w:r/>
      <w:r>
        <w:t>Simple and easy-to-understand gameplay</w:t>
      </w:r>
    </w:p>
    <w:p>
      <w:pPr>
        <w:pStyle w:val="Heading2"/>
      </w:pPr>
      <w:r>
        <w:t>What we don't like</w:t>
      </w:r>
    </w:p>
    <w:p>
      <w:pPr>
        <w:pStyle w:val="ListBullet"/>
        <w:spacing w:line="240" w:lineRule="auto"/>
        <w:ind w:left="720"/>
      </w:pPr>
      <w:r/>
      <w:r>
        <w:t>Only one bonus round available</w:t>
      </w:r>
    </w:p>
    <w:p>
      <w:pPr>
        <w:pStyle w:val="ListBullet"/>
        <w:spacing w:line="240" w:lineRule="auto"/>
        <w:ind w:left="720"/>
      </w:pPr>
      <w:r/>
      <w:r>
        <w:t>High variance may not be suitable for everyone</w:t>
      </w:r>
    </w:p>
    <w:p>
      <w:r/>
      <w:r>
        <w:rPr>
          <w:i/>
        </w:rPr>
        <w:t>Create a feature image that fits the game "300 Shields": DALLE, please create a cartoon style image featuring a happy Maya warrior wearing glasses. He can be standing in front of a shield or holding a shield, with the number "300" inscribed on it. The warrior should be smiling and holding a weapon in his other hand. The background can have a Spartan-inspired theme with soldiers in the background, and the colors can be vibrant and eye-catching to attract online players. The image should convey the exciting and adventurous theme of the game while also being visually appealing and attention-grabbing.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