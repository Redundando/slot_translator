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Chaos Crew for Free: Edgy Street Art Slot Game</w:t>
      </w:r>
    </w:p>
    <w:p>
      <w:r/>
      <w:r>
        <w:rPr>
          <w:b/>
        </w:rPr>
        <w:t>Meta description</w:t>
      </w:r>
      <w:r>
        <w:t>: Review of Chaos Crew, an online slot game with high volatility, a unique street art theme, and a free spins bonus feature with multipliers up to 20x. Play for free!</w:t>
      </w:r>
    </w:p>
    <w:p>
      <w:pPr>
        <w:pStyle w:val="Heading2"/>
      </w:pPr>
      <w:r>
        <w:t>Gameplay Features</w:t>
      </w:r>
    </w:p>
    <w:p>
      <w:r/>
      <w:r>
        <w:t>Chaos Crew slot game is a real rollercoaster ride, with a 5-reel, 5-row layout that will keep even the most experienced players on edge. With 15 pay lines and a high volatility mode, this game offers a thrilling experience. The maximum win of 10,000 times the bet is nothing to sneeze at either, making this a game that can be very lucrative for those who dare to try their luck.</w:t>
      </w:r>
    </w:p>
    <w:p>
      <w:r/>
      <w:r>
        <w:t>The betting options range from €0.20 to €20, so no matter your budget, you won't have any trouble finding a level that suits you. And if you're the kind of player who likes to kick things into high gear, the turbo feature is definitely going to be right up your alley. Spin those reels even faster and raise the adrenaline levels!</w:t>
      </w:r>
    </w:p>
    <w:p>
      <w:r/>
      <w:r>
        <w:t>And of course, we can't forget about the free spins feature. With 3 Free Spins symbols, your adventure shifts into overdrive, and there's no telling where it might lead. Will you cruise to an easy win, or will you be caught up in the chaotic maelstrom and emerge battered but triumphant? With Chaos Crew, the only way to know for certain is to give it a spin.</w:t>
      </w:r>
    </w:p>
    <w:p>
      <w:pPr>
        <w:pStyle w:val="Heading2"/>
      </w:pPr>
      <w:r>
        <w:t>Winning Potential</w:t>
      </w:r>
    </w:p>
    <w:p>
      <w:r/>
      <w:r>
        <w:t>What do you get when you mix chaos with high volatility? The answer is Chaos Crew. As any experienced online slot player knows, high volatility games are like a box of chocolates, you never know what you're going to get. In this case, however, you know that when you do hit a winning combination, it's going to be a doozy!</w:t>
      </w:r>
    </w:p>
    <w:p>
      <w:r/>
      <w:r>
        <w:t>One of the biggest draws of Chaos Crew is the chance to win an eye-popping 10,000 times your bet. That's not a typo, folks. You might need to rub your eyes or pinch yourself when you see your winnings, but trust us, it's real.</w:t>
      </w:r>
    </w:p>
    <w:p>
      <w:r/>
      <w:r>
        <w:t>Of course, like any high volatility game, payouts are not that frequent. But hey, that just adds to the excitement and anticipation of waiting for that one big win to make it all worth it.</w:t>
      </w:r>
    </w:p>
    <w:p>
      <w:pPr>
        <w:pStyle w:val="Heading2"/>
      </w:pPr>
      <w:r>
        <w:t>Theme and Graphics</w:t>
      </w:r>
    </w:p>
    <w:p>
      <w:r/>
      <w:r>
        <w:t>Are you ready to join the Chaos Crew? This slot game has a theme that is truly one of a kind. It's a blend of street art culture with the outskirts of major cityscapes, creating an edgy vibe that's hard to resist. The graffiti in the background and the two main icons Cranky and Sketchy are an absolute treat for the eyes. It's not your typical slot game that has boring fruits in the background. No boring strawberries or watermelons here. Instead, you get cool animations and urban artwork that will make you feel like a part of the action.</w:t>
      </w:r>
      <w:r/>
    </w:p>
    <w:p>
      <w:r/>
      <w:r>
        <w:t>The soundtracks deserve a special mention in our Chaos Crew review. The in-game music features industrial sounds and hits that will make you feel like you're in the middle of a rave party. The sounds complement the graphics perfectly and present an atmosphere that you'll never forget. It's a massive upgrade from those cheesy songs we're used to hearing in other games.</w:t>
      </w:r>
      <w:r/>
    </w:p>
    <w:p>
      <w:r/>
      <w:r>
        <w:t>To top it off, the vibrant green color of the game's frame and the characters Cranky and Sketchy peeking out at the top is a pleasant sight. It resembles a neon signboard hanging on a street corner, beckoning players to check out what's inside.</w:t>
      </w:r>
      <w:r/>
    </w:p>
    <w:p>
      <w:r/>
      <w:r>
        <w:t>In short, Chaos Crew's theme and graphics are a refreshing change from the traditional slot games. The street art culture adds to the edginess, while the soundtrack gives the game an industrial feel. Whether it's your brain or your eyes, Chaos Crew has got something to keep both of them entertained!</w:t>
      </w:r>
    </w:p>
    <w:p>
      <w:pPr>
        <w:pStyle w:val="Heading2"/>
      </w:pPr>
      <w:r>
        <w:t>Bonus Features</w:t>
      </w:r>
    </w:p>
    <w:p>
      <w:r/>
      <w:r>
        <w:t>Are you ready for Chaos Crew's Bonus Features? Get ready to trigger the free spins bonus feature by landing 3 Free Spins symbols. It's like trying to find Waldo with a chance to win big!</w:t>
      </w:r>
    </w:p>
    <w:p>
      <w:r/>
      <w:r>
        <w:t>Once activated, players will receive three free spins that continue until they get three consecutive non-winning spins, which is a lot of spins for free! In the Bonus feature, the game's grid is different, with only two symbols remaining; Cranky Cat and Sketchy Skull. No cute kittens or sparkly gems here folks!</w:t>
      </w:r>
    </w:p>
    <w:p>
      <w:r/>
      <w:r>
        <w:t>Each symbol has an associated multiplier that adds to the number above the reels, so the more Cranky Cats or Sketchy Skulls you get, the more money you make! It’s like having a dream that you are swimming in money, except it’s a reality! The available multipliers are 2x, 3x, 5x, 10x, and 20x, so there are plenty of chances to win big and brag to your friends about how well you did.</w:t>
      </w:r>
    </w:p>
    <w:p>
      <w:r/>
      <w:r>
        <w:t>The theoretical return to player (RTP) of the Bonus game is 95.92%, so there’s a good chance you’ll make out like a bandit! Both special symbols also have an epic version that can give players even more substantial wins. So, it's like playing a game within a game!</w:t>
      </w:r>
    </w:p>
    <w:p>
      <w:r/>
      <w:r>
        <w:t>So, what are you waiting for? Come and put your luck to the test, and you never know, you just might end up striking it rich. I mean, let's be honest, you weren't going to do anything productive with your day anyway, right?!</w:t>
      </w:r>
      <w:r>
        <w:t>​</w:t>
      </w:r>
    </w:p>
    <w:p>
      <w:pPr>
        <w:pStyle w:val="Heading2"/>
      </w:pPr>
      <w:r>
        <w:t>RTP: How Much Can You Win?</w:t>
      </w:r>
    </w:p>
    <w:p>
      <w:r/>
      <w:r>
        <w:t>Are you ready for some good news? The theoretical return to player (RTP) for the Chaos Crew online slot game is 96.30% for the regular game and 95.92% for the Bonus feature. No sense in hiding it: those are some impressive odds.</w:t>
      </w:r>
    </w:p>
    <w:p>
      <w:r/>
      <w:r>
        <w:t>Think of it this way: for every $100 you wager on Chaos Crew, you could expect to receive a payout of $96.30 for the main game and $95.92 for the Bonus feature. It's by no means guaranteed, but it gives players a decent chance to win some big bucks.</w:t>
      </w:r>
    </w:p>
    <w:p>
      <w:r/>
      <w:r>
        <w:t>Of course, numbers may not be your thing, and you may be more interested in the sheer fun of playing this game. And trust us, the Chaos Crew slot game is a hoot and a half. We guarantee you'll laugh when you activate the Bonus feature and the punk rockers start smashing things up. You might even forget that you're playing a game with some of the best odds in the business.</w:t>
      </w:r>
    </w:p>
    <w:p>
      <w:pPr>
        <w:pStyle w:val="Heading2"/>
      </w:pPr>
      <w:r>
        <w:t>Soundtrack and Atmosphere</w:t>
      </w:r>
    </w:p>
    <w:p>
      <w:r/>
      <w:r>
        <w:t>Are you a fan of industrial beats and electronic sounds? If so, Chaos Crew is the perfect slot game for you! The soundtrack of this game is seamlessly integrated with the graphics and theme, creating a unique and immersive gaming experience. The industrial beat is perfect to drive the adrenaline rush as you spin the reels.</w:t>
      </w:r>
    </w:p>
    <w:p>
      <w:r/>
      <w:r>
        <w:t>What's more, the sound effects during the gameplay are also top-notch and add to the overall atmosphere of the game. You can hear the gears grinding and metallic clangs as the reels spin, elevating the gaming experience.</w:t>
      </w:r>
    </w:p>
    <w:p>
      <w:r/>
      <w:r>
        <w:t>If playing this game in a quiet environment, we recommend turning up the volume and letting the soundtrack take over. Just be careful not to disturb your neighbors with the intense beats and electronic sounds!</w:t>
      </w:r>
    </w:p>
    <w:p>
      <w:pPr>
        <w:pStyle w:val="Heading2"/>
      </w:pPr>
      <w:r>
        <w:t>FAQ</w:t>
      </w:r>
    </w:p>
    <w:p>
      <w:pPr>
        <w:pStyle w:val="Heading3"/>
      </w:pPr>
      <w:r>
        <w:t>Can I play Chaos Crew for free?</w:t>
      </w:r>
    </w:p>
    <w:p>
      <w:r/>
      <w:r>
        <w:t>Yes, you can play Chaos Crew for free on Slotjava without any registration or initial deposit required.</w:t>
      </w:r>
    </w:p>
    <w:p>
      <w:pPr>
        <w:pStyle w:val="Heading3"/>
      </w:pPr>
      <w:r>
        <w:t>What is the best place to play Chaos Crew?</w:t>
      </w:r>
    </w:p>
    <w:p>
      <w:r/>
      <w:r>
        <w:t>The best place to play Chaos Crew varies depending on personal preferences. It's important to select a legitimate operator with a good reputation and excellent services. Reading online slot reviews can make your search easier.</w:t>
      </w:r>
    </w:p>
    <w:p>
      <w:pPr>
        <w:pStyle w:val="Heading3"/>
      </w:pPr>
      <w:r>
        <w:t>How can I win at Chaos Crew Slot Game?</w:t>
      </w:r>
    </w:p>
    <w:p>
      <w:r/>
      <w:r>
        <w:t>The Chaos Crew Slot Game generates random results (RNG), and all you need is a lot of luck and a bit of analysis. Check the paytable to discover how and how much you can win.</w:t>
      </w:r>
    </w:p>
    <w:p>
      <w:pPr>
        <w:pStyle w:val="Heading3"/>
      </w:pPr>
      <w:r>
        <w:t>How do I activate the Free Spins feature?</w:t>
      </w:r>
    </w:p>
    <w:p>
      <w:r/>
      <w:r>
        <w:t>To activate the Free Spins feature, you need to get three Free Spins symbols. This will give you three free spins. The spins continue until you get three consecutive non-winning spins.</w:t>
      </w:r>
    </w:p>
    <w:p>
      <w:pPr>
        <w:pStyle w:val="Heading3"/>
      </w:pPr>
      <w:r>
        <w:t>What is the RTP of Chaos Crew?</w:t>
      </w:r>
    </w:p>
    <w:p>
      <w:r/>
      <w:r>
        <w:t>The RTP value of Chaos Crew is 96.30%.</w:t>
      </w:r>
    </w:p>
    <w:p>
      <w:pPr>
        <w:pStyle w:val="Heading3"/>
      </w:pPr>
      <w:r>
        <w:t>What is the volatility of Chaos Crew?</w:t>
      </w:r>
    </w:p>
    <w:p>
      <w:r/>
      <w:r>
        <w:t>The volatility of Chaos Crew is high, which means you don't win often, but when you do, the payouts are significant.</w:t>
      </w:r>
    </w:p>
    <w:p>
      <w:pPr>
        <w:pStyle w:val="Heading3"/>
      </w:pPr>
      <w:r>
        <w:t>What is the maximum payout of Chaos Crew?</w:t>
      </w:r>
    </w:p>
    <w:p>
      <w:r/>
      <w:r>
        <w:t>The maximum payout of Chaos Crew is up to 10,000 times the bet.</w:t>
      </w:r>
    </w:p>
    <w:p>
      <w:pPr>
        <w:pStyle w:val="Heading3"/>
      </w:pPr>
      <w:r>
        <w:t>Can I set automatic spins in Chaos Crew?</w:t>
      </w:r>
    </w:p>
    <w:p>
      <w:r/>
      <w:r>
        <w:t>Yes, you can set between 10 and 1,000 automatic spins in Chaos Crew. You can also decide to add total loss or single win limits.</w:t>
      </w:r>
    </w:p>
    <w:p>
      <w:pPr>
        <w:pStyle w:val="Heading2"/>
      </w:pPr>
      <w:r>
        <w:t>What we like</w:t>
      </w:r>
    </w:p>
    <w:p>
      <w:pPr>
        <w:pStyle w:val="ListBullet"/>
        <w:spacing w:line="240" w:lineRule="auto"/>
        <w:ind w:left="720"/>
      </w:pPr>
      <w:r/>
      <w:r>
        <w:t>High maximum win potential of 10,000 times the bet</w:t>
      </w:r>
    </w:p>
    <w:p>
      <w:pPr>
        <w:pStyle w:val="ListBullet"/>
        <w:spacing w:line="240" w:lineRule="auto"/>
        <w:ind w:left="720"/>
      </w:pPr>
      <w:r/>
      <w:r>
        <w:t>Unique street art theme with standout graphics and icons</w:t>
      </w:r>
    </w:p>
    <w:p>
      <w:pPr>
        <w:pStyle w:val="ListBullet"/>
        <w:spacing w:line="240" w:lineRule="auto"/>
        <w:ind w:left="720"/>
      </w:pPr>
      <w:r/>
      <w:r>
        <w:t>Free spins bonus feature with multipliers up to 20x</w:t>
      </w:r>
    </w:p>
    <w:p>
      <w:pPr>
        <w:pStyle w:val="ListBullet"/>
        <w:spacing w:line="240" w:lineRule="auto"/>
        <w:ind w:left="720"/>
      </w:pPr>
      <w:r/>
      <w:r>
        <w:t>Turbo feature for faster gameplay</w:t>
      </w:r>
    </w:p>
    <w:p>
      <w:pPr>
        <w:pStyle w:val="Heading2"/>
      </w:pPr>
      <w:r>
        <w:t>What we don't like</w:t>
      </w:r>
    </w:p>
    <w:p>
      <w:pPr>
        <w:pStyle w:val="ListBullet"/>
        <w:spacing w:line="240" w:lineRule="auto"/>
        <w:ind w:left="720"/>
      </w:pPr>
      <w:r/>
      <w:r>
        <w:t>High volatility may not suit players who prefer frequent wins</w:t>
      </w:r>
    </w:p>
    <w:p>
      <w:pPr>
        <w:pStyle w:val="ListBullet"/>
        <w:spacing w:line="240" w:lineRule="auto"/>
        <w:ind w:left="720"/>
      </w:pPr>
      <w:r/>
      <w:r>
        <w:t>Free spins can only be activated by landing 3 special symbols</w:t>
      </w:r>
    </w:p>
    <w:p>
      <w:r/>
      <w:r>
        <w:rPr>
          <w:i/>
        </w:rPr>
        <w:t>Please create a feature image for Chaos Crew that fits the theme of the game and includes a happy Maya warrior wearing glasses. The image should be in a cartoon-style and should include graffiti and street art elements.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