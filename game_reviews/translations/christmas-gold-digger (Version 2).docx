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Christmas Gold Digger for Free - Review 2021</w:t>
      </w:r>
    </w:p>
    <w:p>
      <w:pPr>
        <w:pStyle w:val="Heading2"/>
      </w:pPr>
      <w:r>
        <w:t>Gameplay Mechanics</w:t>
      </w:r>
    </w:p>
    <w:p>
      <w:r/>
      <w:r>
        <w:t xml:space="preserve">Are you ready to be the ultimate Christmas Gold Digger? This game is a classic 5x3 slot game with all the fixings: 20 fixed paylines and a reasonable RTP of 96%. It's just like digging through Santa's sack, but with less hard work and more winning potential. </w:t>
      </w:r>
      <w:r/>
    </w:p>
    <w:p>
      <w:r/>
      <w:r>
        <w:t>If you want to be the best Christmas Gold Digger of them all, you need to match identical symbols starting from the leftmost reel and proceeding to the right. And just like a festive game of Jenga, once you make a winning combo, the symbols will disappear and make way for new ones. Multiple winning combinations on the same line will only count the one with the highest value, whereas combos that occur on different lines will be added up.</w:t>
      </w:r>
      <w:r/>
    </w:p>
    <w:p>
      <w:r/>
      <w:r>
        <w:t>Gameplay-wise, Christmas Gold Digger has medium volatility, so you can enjoy steady wins without too much risk involved. Just think of it as finding the perfect spot to open presents on Christmas morning - you don't want to go too high-risk and start unwrapping those big boxes first.</w:t>
      </w:r>
    </w:p>
    <w:p>
      <w:pPr>
        <w:pStyle w:val="Heading2"/>
      </w:pPr>
      <w:r>
        <w:t>Betting Options</w:t>
      </w:r>
    </w:p>
    <w:p>
      <w:r/>
      <w:r>
        <w:t>Get ready to dig deep into your pockets or your stockings, as Christmas Gold Digger has a minimum bet of €0.20 on every spin. But hey, who said that digging for gold is cheap? Each payline will cost you €0.01, with a total of 20 paylines for you to win big on. So if you're feeling adventurous, why not go for the maximum bet of €100 per game and see if you can strike gold!</w:t>
      </w:r>
    </w:p>
    <w:p>
      <w:r/>
      <w:r>
        <w:t>If you're feeling tired of clicking the spin button after every round, we have the perfect solution for you - the Autoplay feature. Set your limits on either wins or losses, and watch as the reels spin magically on their own. Who knows, fate might just smile upon you and give you a big payout while you kick back with some eggnog!</w:t>
      </w:r>
    </w:p>
    <w:p>
      <w:pPr>
        <w:pStyle w:val="Heading2"/>
      </w:pPr>
      <w:r>
        <w:t>Special Features</w:t>
      </w:r>
    </w:p>
    <w:p>
      <w:r/>
      <w:r>
        <w:t>Are you ready to be dazzled by Christmas Gold Digger? This unbelievable game offers Gold Hold &amp; Win Respins, a feature that ignites when you land five or more gold nugget symbols. Oh, and it's just as good as it sounds, trust me! You'll find yourself on a new grid with four monitors made up of three squares, to be filled with items from arrows and hearts to dollars and purple gems.</w:t>
      </w:r>
    </w:p>
    <w:p>
      <w:r/>
      <w:r>
        <w:t xml:space="preserve">But don't forget about the three respins available to increase your scores once you've successfully filled up a counter! Oh, and let's not forget the random modifiers that make this game the backbone of online slots. If dynamite sticks transform three to five symbols into Wilds, you know you're in for a treat. And if the pickaxe transforms symbols into Nuggets, you're digging your way to paradise! To add to the fun, TNT explodes and replaces lower level symbols with higher paying ones which could shoot straight to your favour. </w:t>
      </w:r>
    </w:p>
    <w:p>
      <w:pPr>
        <w:pStyle w:val="Heading2"/>
      </w:pPr>
      <w:r>
        <w:t>Game design: Simply Glittering with Christmas Joy</w:t>
      </w:r>
    </w:p>
    <w:p>
      <w:r/>
      <w:r>
        <w:t>Trust me, folks, the graphics in Christmas Gold Digger are the purest form of holiday magic. With piles of snow, bells, twinkling lights, and decorated firs, the animation and design bring out the Christmas cheer in everyone.</w:t>
      </w:r>
      <w:r/>
    </w:p>
    <w:p>
      <w:r/>
      <w:r>
        <w:t>It's lovely to see how the slot developers genuinely captured the spirit of the most wonderful time of the year! Speaking of wonderful things, let's not forget the bonuses and the lovely animations that come with them. It's like receiving a box of chocolates but instead of eating them, you watch the delicious animations in front of you while slowly sipping hot cocoa.</w:t>
      </w:r>
      <w:r/>
    </w:p>
    <w:p>
      <w:r/>
      <w:r>
        <w:t>What makes the Christmas Gold Digger stand out from the rest is how the slot developers thought of every fine detail, from the snow-covered symbols to the jingles that truly add to the Christmas ambiance. It's the perfect game to unwind and celebrate with friends and family—or while in lockdown! Give it a spin and you might just be on the Santa's Nice List this year.</w:t>
      </w:r>
    </w:p>
    <w:p>
      <w:pPr>
        <w:pStyle w:val="Heading2"/>
      </w:pPr>
      <w:r>
        <w:t>RTP: Is it worth your time and money?</w:t>
      </w:r>
    </w:p>
    <w:p>
      <w:r/>
      <w:r>
        <w:t>Let's talk about everyone's favorite topic: money. Specifically, Christmas Gold Digger's RTP. If you're not familiar with the acronym, it stands for 'Return to Player.' Basically, it refers to the amount that a player can expect to win back from their investment over time.</w:t>
      </w:r>
      <w:r>
        <w:t xml:space="preserve"> </w:t>
      </w:r>
    </w:p>
    <w:p>
      <w:r/>
      <w:r>
        <w:t>In the case of Christmas Gold Digger, the RTP is 96%, which is pretty standard for modern slot games. This means that for every $100 you spend on the game, you can expect to win back $96, on average. Of course, this is just a theoretical calculation, and individual results can vary widely.</w:t>
      </w:r>
      <w:r>
        <w:t xml:space="preserve"> </w:t>
      </w:r>
    </w:p>
    <w:p>
      <w:r/>
      <w:r>
        <w:t>But hey, don't let that discourage you from playing the game! With its festive graphics and fun gameplay, Christmas Gold Digger is a great way to get into the holiday spirit. Plus, who knows? You might just hit the jackpot and win big!</w:t>
      </w:r>
      <w:r>
        <w:t xml:space="preserve"> </w:t>
      </w:r>
    </w:p>
    <w:p>
      <w:r/>
      <w:r>
        <w:t>So, to sum it up: while the RTP of this game might not be anything out of the ordinary, that doesn't mean you can't have a great time playing it. Just remember to gamble responsibly and within your means. And who knows? Maybe Christmas will come early for you this year!</w:t>
      </w:r>
    </w:p>
    <w:p>
      <w:pPr>
        <w:pStyle w:val="Heading2"/>
      </w:pPr>
      <w:r>
        <w:t>FAQ</w:t>
      </w:r>
    </w:p>
    <w:p>
      <w:pPr>
        <w:pStyle w:val="Heading3"/>
      </w:pPr>
      <w:r>
        <w:t>How many paylines does Christmas Gold Digger have?</w:t>
      </w:r>
    </w:p>
    <w:p>
      <w:r/>
      <w:r>
        <w:t>The game has 20 fixed paylines.</w:t>
      </w:r>
    </w:p>
    <w:p>
      <w:pPr>
        <w:pStyle w:val="Heading3"/>
      </w:pPr>
      <w:r>
        <w:t>What is the minimum bet for Christmas Gold Digger?</w:t>
      </w:r>
    </w:p>
    <w:p>
      <w:r/>
      <w:r>
        <w:t>The minimum bet is €0.20.</w:t>
      </w:r>
    </w:p>
    <w:p>
      <w:pPr>
        <w:pStyle w:val="Heading3"/>
      </w:pPr>
      <w:r>
        <w:t>What is the Wild symbol?</w:t>
      </w:r>
    </w:p>
    <w:p>
      <w:r/>
      <w:r>
        <w:t>The explosion is the Wild symbol and substitutes for all symbols except the Scatter and gems during Free Spins.</w:t>
      </w:r>
    </w:p>
    <w:p>
      <w:pPr>
        <w:pStyle w:val="Heading3"/>
      </w:pPr>
      <w:r>
        <w:t>What is the Gold Hold &amp; Win Respins feature?</w:t>
      </w:r>
    </w:p>
    <w:p>
      <w:r/>
      <w:r>
        <w:t>The Gold Hold &amp; Win Respins feature is a mode that appears when five or more Gold Nuggets unlock it. This mode features a brand new grid that has four counters and three respins available.</w:t>
      </w:r>
    </w:p>
    <w:p>
      <w:pPr>
        <w:pStyle w:val="Heading3"/>
      </w:pPr>
      <w:r>
        <w:t>What are the special symbols in the Bonus Game?</w:t>
      </w:r>
    </w:p>
    <w:p>
      <w:r/>
      <w:r>
        <w:t>The special symbols in the Bonus Game include the Arrow, Dollar, Heart, and Purple Gem.</w:t>
      </w:r>
    </w:p>
    <w:p>
      <w:pPr>
        <w:pStyle w:val="Heading3"/>
      </w:pPr>
      <w:r>
        <w:t>What are the random Modifiers in Christmas Gold Digger?</w:t>
      </w:r>
    </w:p>
    <w:p>
      <w:r/>
      <w:r>
        <w:t>The random Modifiers include Dynamite, pickaxe, and TNT.</w:t>
      </w:r>
    </w:p>
    <w:p>
      <w:pPr>
        <w:pStyle w:val="Heading3"/>
      </w:pPr>
      <w:r>
        <w:t>What is the volatility in Christmas Gold Digger?</w:t>
      </w:r>
    </w:p>
    <w:p>
      <w:r/>
      <w:r>
        <w:t>The volatility is medium.</w:t>
      </w:r>
    </w:p>
    <w:p>
      <w:pPr>
        <w:pStyle w:val="Heading3"/>
      </w:pPr>
      <w:r>
        <w:t>What is the function of the Autoplay feature?</w:t>
      </w:r>
    </w:p>
    <w:p>
      <w:r/>
      <w:r>
        <w:t>The Autoplay feature allows you to set automatic spins and win or loss limits, beyond which the feature stops.</w:t>
      </w:r>
    </w:p>
    <w:p>
      <w:pPr>
        <w:pStyle w:val="Heading2"/>
      </w:pPr>
      <w:r>
        <w:t>What we like</w:t>
      </w:r>
    </w:p>
    <w:p>
      <w:pPr>
        <w:pStyle w:val="ListBullet"/>
        <w:spacing w:line="240" w:lineRule="auto"/>
        <w:ind w:left="720"/>
      </w:pPr>
      <w:r/>
      <w:r>
        <w:t>Gold Hold &amp; Win Respins feature with special symbols</w:t>
      </w:r>
    </w:p>
    <w:p>
      <w:pPr>
        <w:pStyle w:val="ListBullet"/>
        <w:spacing w:line="240" w:lineRule="auto"/>
        <w:ind w:left="720"/>
      </w:pPr>
      <w:r/>
      <w:r>
        <w:t>Fun animations accompanying bonuses</w:t>
      </w:r>
    </w:p>
    <w:p>
      <w:pPr>
        <w:pStyle w:val="ListBullet"/>
        <w:spacing w:line="240" w:lineRule="auto"/>
        <w:ind w:left="720"/>
      </w:pPr>
      <w:r/>
      <w:r>
        <w:t>Captures the Christmas atmosphere with decorations and music</w:t>
      </w:r>
    </w:p>
    <w:p>
      <w:pPr>
        <w:pStyle w:val="ListBullet"/>
        <w:spacing w:line="240" w:lineRule="auto"/>
        <w:ind w:left="720"/>
      </w:pPr>
      <w:r/>
      <w:r>
        <w:t>Reasonable RTP of 96%</w:t>
      </w:r>
    </w:p>
    <w:p>
      <w:pPr>
        <w:pStyle w:val="Heading2"/>
      </w:pPr>
      <w:r>
        <w:t>What we don't like</w:t>
      </w:r>
    </w:p>
    <w:p>
      <w:pPr>
        <w:pStyle w:val="ListBullet"/>
        <w:spacing w:line="240" w:lineRule="auto"/>
        <w:ind w:left="720"/>
      </w:pPr>
      <w:r/>
      <w:r>
        <w:t>Medium volatility might not be ideal for some players</w:t>
      </w:r>
    </w:p>
    <w:p>
      <w:pPr>
        <w:pStyle w:val="ListBullet"/>
        <w:spacing w:line="240" w:lineRule="auto"/>
        <w:ind w:left="720"/>
      </w:pPr>
      <w:r/>
      <w:r>
        <w:t>Maximum bet might not be high enough for high rollers</w:t>
      </w:r>
    </w:p>
    <w:p>
      <w:r/>
      <w:r>
        <w:rPr>
          <w:b/>
        </w:rPr>
        <w:t>Play Christmas Gold Digger for Free - Review 2021</w:t>
      </w:r>
    </w:p>
    <w:p>
      <w:r/>
      <w:r>
        <w:rPr>
          <w:i/>
        </w:rPr>
        <w:t>Read our unbiased review of Christmas Gold Digger, the festive slot game. Play for free and discover pros, cons, RTP, and special features.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