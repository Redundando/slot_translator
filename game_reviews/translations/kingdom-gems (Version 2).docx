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Kingdom Gems Free: Review &amp; Bonus Features</w:t>
      </w:r>
    </w:p>
    <w:p>
      <w:pPr>
        <w:pStyle w:val="Heading2"/>
      </w:pPr>
      <w:r>
        <w:t>Gameplay Features</w:t>
      </w:r>
    </w:p>
    <w:p>
      <w:r/>
      <w:r>
        <w:t>Kingdom Gems is like a hidden gem in the vast online slot game library. With 5 reels and 50 paylines, this game entices players with its classic gameplay and 12 symbols, including the wild. The long-term RTP is a generous 96%, so players get more bang for their buck. Plus, with medium to high volatility, there's a chance for some serious wins.</w:t>
      </w:r>
      <w:r>
        <w:t xml:space="preserve"> </w:t>
      </w:r>
    </w:p>
    <w:p>
      <w:r/>
      <w:r>
        <w:t>If you're looking for the crowning feature in Kingdom Gems, it's got to be the free spins round. Simply land 3, 4, or 5 scatter symbols to trigger the feature and enjoy some free play. It's like getting a bonus round just for doing what you already love - playing slots!</w:t>
      </w:r>
    </w:p>
    <w:p>
      <w:pPr>
        <w:pStyle w:val="Heading2"/>
      </w:pPr>
      <w:r>
        <w:t>Graphics &amp; Theme</w:t>
      </w:r>
    </w:p>
    <w:p>
      <w:r/>
      <w:r>
        <w:t>Prepare to be dazzled by the visually stunning Asian-themed graphics of Kingdom Gems. The 3D symbols are so realistic, you could almost reach out and touch them (But please don't, your screen won't like that). The animated background adds to the game's immersive feel, making you feel like you've been transported to an exotic land full of mythical creatures.</w:t>
      </w:r>
      <w:r>
        <w:t xml:space="preserve"> </w:t>
      </w:r>
    </w:p>
    <w:p>
      <w:r/>
      <w:r>
        <w:t>This game is like a romantic adventure, you'll fall in love with the graphics as soon as you start playing. The symbols are particularly enchanting, featuring majestic creatures such as golden dragons, white lions, graceful turtles, mischievous scorpions, and yes, even a frog (we don't know why either, but it works so well).</w:t>
      </w:r>
      <w:r>
        <w:t xml:space="preserve"> </w:t>
      </w:r>
    </w:p>
    <w:p>
      <w:r/>
      <w:r>
        <w:t>And let's not forget the soundtrack. This game has an Asian-inspired soundtrack that will transport you to a whole new world. The music is so good, you may even find yourself swaying your hips while playing. But don't worry, your secret is safe with us.</w:t>
      </w:r>
    </w:p>
    <w:p>
      <w:pPr>
        <w:pStyle w:val="Heading2"/>
      </w:pPr>
      <w:r>
        <w:t>Bonus Bonanza!</w:t>
      </w:r>
    </w:p>
    <w:p>
      <w:r/>
      <w:r>
        <w:t>Do you want to increase your winning potential and rule the Kingdom Gems slot game? Of course, you do! This game offers more bonuses than a CEO's Christmas party. Not only do you get a wild symbol, but also free spins and scatter symbols to help you score big. It's like getting a bonus pizza with your bonus fries.</w:t>
      </w:r>
    </w:p>
    <w:p>
      <w:r/>
      <w:r>
        <w:t>Oh, and did we mention the free spins feature? Landing 3, 4, or 5 scatter symbols will activate free spins and let you spin like a king or queen. And just like any medieval royalty worth their weight in gold, you can reactivate the free spins feature during gameplay. But wait, there's more! During free spins, J - K royals are removed from the reels, leaving only high paying symbols. It's like an upgrade to first-class in a medieval coach. All hail the Kingdom Gems slot game!</w:t>
      </w:r>
    </w:p>
    <w:p>
      <w:pPr>
        <w:pStyle w:val="Heading2"/>
      </w:pPr>
      <w:r>
        <w:t>Mobile Magic</w:t>
      </w:r>
    </w:p>
    <w:p>
      <w:r/>
      <w:r>
        <w:t>Hey there, tech-savvy slot spinners! The geniuses behind Kingdom Gems, FBM Gaming, have made sure that you can play their game on-the-go without any hassle. No more awkwardly holding your phone sideways, trying to contort your fingers just to hit the spin button. Nope, FBM Gaming has got your back with full mobile optimization for both Android and Apple devices. Whether you're chilling at Starbucks or trying to squeeze in some sneaky spins during a work meeting, Kingdom Gems has got your back.</w:t>
      </w:r>
    </w:p>
    <w:p>
      <w:pPr>
        <w:pStyle w:val="Heading2"/>
      </w:pPr>
      <w:r>
        <w:t>Can You Handle the Winnings?</w:t>
      </w:r>
    </w:p>
    <w:p>
      <w:r/>
      <w:r>
        <w:t xml:space="preserve">If you're looking for a slot game with big winning potential, then </w:t>
      </w:r>
      <w:r>
        <w:rPr>
          <w:i/>
        </w:rPr>
        <w:t>Kingdom Gems</w:t>
      </w:r>
      <w:r>
        <w:t xml:space="preserve"> should be your go-to game. During the free spins feature, the highest payout can go over 1,000 times the initial bet, so don't be surprised if you end up with a gemstone collection worth more than the Queen's Crown Jewels.</w:t>
      </w:r>
    </w:p>
    <w:p>
      <w:r/>
      <w:r>
        <w:t>And if that's not enough to convince you, the game also boasts a generous RTP of 96%. That means you can rack up the wins faster than you can say 'jewels'.</w:t>
      </w:r>
    </w:p>
    <w:p>
      <w:pPr>
        <w:pStyle w:val="Heading2"/>
      </w:pPr>
      <w:r>
        <w:t>Kingdom Gems: Volatility &amp; RTP</w:t>
      </w:r>
    </w:p>
    <w:p>
      <w:r/>
      <w:r>
        <w:t>Kingdom Gems is definitely not for the faint-hearted! With its medium to high volatility, it can keep you on the edge of your seat, wondering if that next spin will be the one to hit the jackpot. But hey, no risk no reward, am I right?</w:t>
      </w:r>
    </w:p>
    <w:p>
      <w:r/>
      <w:r>
        <w:t>On the flip side, Kingdom Gems boasts an impressive RTP of 96%. That means for every 100 bets you make, you can expect to get back around 96 credits in the long run. So, even if you don't hit the big one, you won't come away empty-handed - unless you started with nothing, in which case, good luck to you.</w:t>
      </w:r>
    </w:p>
    <w:p>
      <w:pPr>
        <w:pStyle w:val="Heading2"/>
      </w:pPr>
      <w:r>
        <w:t>My Kingdom Gems Reign Supreme Review</w:t>
      </w:r>
    </w:p>
    <w:p>
      <w:r/>
      <w:r>
        <w:t xml:space="preserve">Buckle up, players! Kingdom Gems is commanding attention and stealing hearts. This game is a perfect blend of old-school nostalgia and modern-day thrills. The flashy Asian-themed graphics will surely make you feel like a royalty. </w:t>
      </w:r>
    </w:p>
    <w:p>
      <w:r/>
      <w:r>
        <w:t>And trust me; the free spins are the crowning jewel: it'll make you feel like you've just won the crown's jewel. Who wouldn't want a shot at that?</w:t>
      </w:r>
    </w:p>
    <w:p>
      <w:r/>
      <w:r>
        <w:t>And as they say, the RTP is a king's ransom. With a colossal 96% Return To Player rate, we highly recommend this game for those seeking a classic slot with a regal twist.</w:t>
      </w:r>
    </w:p>
    <w:p>
      <w:pPr>
        <w:pStyle w:val="Heading2"/>
      </w:pPr>
      <w:r>
        <w:t>FAQ</w:t>
      </w:r>
    </w:p>
    <w:p>
      <w:pPr>
        <w:pStyle w:val="Heading3"/>
      </w:pPr>
      <w:r>
        <w:t>What is the RTP of Kingdom Gems?</w:t>
      </w:r>
    </w:p>
    <w:p>
      <w:r/>
      <w:r>
        <w:t>The RTP of Kingdom Gems slot is 96%.</w:t>
      </w:r>
    </w:p>
    <w:p>
      <w:pPr>
        <w:pStyle w:val="Heading3"/>
      </w:pPr>
      <w:r>
        <w:t>Are there any bonus features in Kingdom Gems?</w:t>
      </w:r>
    </w:p>
    <w:p>
      <w:r/>
      <w:r>
        <w:t>Yes, the game offers bonus features such as wild symbols, free spins, and scatter symbols.</w:t>
      </w:r>
    </w:p>
    <w:p>
      <w:pPr>
        <w:pStyle w:val="Heading3"/>
      </w:pPr>
      <w:r>
        <w:t>What is the maximum bet in Kingdom Gems?</w:t>
      </w:r>
    </w:p>
    <w:p>
      <w:r/>
      <w:r>
        <w:t>The maximum bet in Kingdom Gems is 1000€.</w:t>
      </w:r>
    </w:p>
    <w:p>
      <w:pPr>
        <w:pStyle w:val="Heading3"/>
      </w:pPr>
      <w:r>
        <w:t>What is the biggest win available in Kingdom Gems?</w:t>
      </w:r>
    </w:p>
    <w:p>
      <w:r/>
      <w:r>
        <w:t>The biggest wins in this slot are available during free spins when you can get over 1,000 times your bet.</w:t>
      </w:r>
    </w:p>
    <w:p>
      <w:pPr>
        <w:pStyle w:val="Heading3"/>
      </w:pPr>
      <w:r>
        <w:t>What is the theme of Kingdom Gems?</w:t>
      </w:r>
    </w:p>
    <w:p>
      <w:r/>
      <w:r>
        <w:t>Kingdom Gems has an oriental theme inspired by ancient Chinese mythology.</w:t>
      </w:r>
    </w:p>
    <w:p>
      <w:pPr>
        <w:pStyle w:val="Heading3"/>
      </w:pPr>
      <w:r>
        <w:t>What is the most rewarding symbol in Kingdom Gems?</w:t>
      </w:r>
    </w:p>
    <w:p>
      <w:r/>
      <w:r>
        <w:t>The Golden Dragon symbol is the most rewarding symbol and offers a payout of 200 credits if 5 land on a payline.</w:t>
      </w:r>
    </w:p>
    <w:p>
      <w:pPr>
        <w:pStyle w:val="Heading3"/>
      </w:pPr>
      <w:r>
        <w:t>Can I play Kingdom Gems on mobile devices?</w:t>
      </w:r>
    </w:p>
    <w:p>
      <w:r/>
      <w:r>
        <w:t>Yes, all FBM Gaming's slot demo games are optimized to play on all Android or Apple devices in both vertical and horizontal modes.</w:t>
      </w:r>
    </w:p>
    <w:p>
      <w:pPr>
        <w:pStyle w:val="Heading3"/>
      </w:pPr>
      <w:r>
        <w:t>Is Kingdom Gems a high or low volatility game?</w:t>
      </w:r>
    </w:p>
    <w:p>
      <w:r/>
      <w:r>
        <w:t>Kingdom Gems is a medium to high volatility slot game.</w:t>
      </w:r>
    </w:p>
    <w:p>
      <w:pPr>
        <w:pStyle w:val="Heading2"/>
      </w:pPr>
      <w:r>
        <w:t>What we like</w:t>
      </w:r>
    </w:p>
    <w:p>
      <w:pPr>
        <w:pStyle w:val="ListBullet"/>
        <w:spacing w:line="240" w:lineRule="auto"/>
        <w:ind w:left="720"/>
      </w:pPr>
      <w:r/>
      <w:r>
        <w:t>Stunning Asian-themed graphics</w:t>
      </w:r>
    </w:p>
    <w:p>
      <w:pPr>
        <w:pStyle w:val="ListBullet"/>
        <w:spacing w:line="240" w:lineRule="auto"/>
        <w:ind w:left="720"/>
      </w:pPr>
      <w:r/>
      <w:r>
        <w:t>High winning potential and generous RTP</w:t>
      </w:r>
    </w:p>
    <w:p>
      <w:pPr>
        <w:pStyle w:val="ListBullet"/>
        <w:spacing w:line="240" w:lineRule="auto"/>
        <w:ind w:left="720"/>
      </w:pPr>
      <w:r/>
      <w:r>
        <w:t>Free spins feature with retrigger</w:t>
      </w:r>
    </w:p>
    <w:p>
      <w:pPr>
        <w:pStyle w:val="ListBullet"/>
        <w:spacing w:line="240" w:lineRule="auto"/>
        <w:ind w:left="720"/>
      </w:pPr>
      <w:r/>
      <w:r>
        <w:t>Mobile optimization for Android and Apple devices</w:t>
      </w:r>
    </w:p>
    <w:p>
      <w:pPr>
        <w:pStyle w:val="Heading2"/>
      </w:pPr>
      <w:r>
        <w:t>What we don't like</w:t>
      </w:r>
    </w:p>
    <w:p>
      <w:pPr>
        <w:pStyle w:val="ListBullet"/>
        <w:spacing w:line="240" w:lineRule="auto"/>
        <w:ind w:left="720"/>
      </w:pPr>
      <w:r/>
      <w:r>
        <w:t>No bonus game feature</w:t>
      </w:r>
    </w:p>
    <w:p>
      <w:pPr>
        <w:pStyle w:val="ListBullet"/>
        <w:spacing w:line="240" w:lineRule="auto"/>
        <w:ind w:left="720"/>
      </w:pPr>
      <w:r/>
      <w:r>
        <w:t>Medium to high volatility may not suit all players</w:t>
      </w:r>
    </w:p>
    <w:p>
      <w:r/>
      <w:r>
        <w:rPr>
          <w:b/>
        </w:rPr>
        <w:t>Play Kingdom Gems Free: Review &amp; Bonus Features</w:t>
      </w:r>
    </w:p>
    <w:p>
      <w:r/>
      <w:r>
        <w:rPr>
          <w:i/>
        </w:rPr>
        <w:t>Read our review of Kingdom Gems, a classic slot game with an Asian twist. Play for free and enjoy bonus features like free spins and wild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