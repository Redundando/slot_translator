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Dolphin's Pearl Slot Game for Free - Review</w:t>
      </w:r>
    </w:p>
    <w:p>
      <w:r/>
      <w:r>
        <w:rPr>
          <w:b/>
        </w:rPr>
        <w:t>Meta description</w:t>
      </w:r>
      <w:r>
        <w:t>: Dolphin's Pearl slot game review with pros and cons. Enjoy this marine-themed game for free and discover its graphics and features.</w:t>
      </w:r>
    </w:p>
    <w:p>
      <w:pPr>
        <w:pStyle w:val="Heading2"/>
      </w:pPr>
      <w:r>
        <w:t>Dive into the ocean with Dolphin's Pearl slot game</w:t>
      </w:r>
    </w:p>
    <w:p>
      <w:r/>
      <w:r>
        <w:t xml:space="preserve">If you love the ocean, then Novomatic's Dolphin's Pearl slot game is perfect for you. With five reels and nine paylines, this game takes you on an underwater adventure with stunning graphics and sound effects that will make you feel like you're actually diving into the deep sea. </w:t>
      </w:r>
      <w:r/>
    </w:p>
    <w:p>
      <w:r/>
      <w:r>
        <w:t xml:space="preserve">But let's not forget about the sea creatures! The symbols on the reels are filled with dolphins, seahorses, and other marine animals. Speaking of dolphins... Did you hear the one about the dolphin who became a stand-up comedian? He was a real flipper! </w:t>
      </w:r>
      <w:r/>
    </w:p>
    <w:p>
      <w:r/>
      <w:r>
        <w:t xml:space="preserve">Back to the game, Dolphin's Pearl has been around for over a decade, and it's still going strong. With its beautiful graphics, special effects, and interesting features, it's not hard to see why. Plus, the game's RTP (Return to Player) is 95.13%, meaning you have a good chance of winning some cash while enjoying your underwater adventure. </w:t>
      </w:r>
    </w:p>
    <w:p>
      <w:pPr>
        <w:pStyle w:val="Heading2"/>
      </w:pPr>
      <w:r>
        <w:t>Gameplay and Features</w:t>
      </w:r>
    </w:p>
    <w:p>
      <w:r/>
      <w:r>
        <w:t>Dive into the deep blue sea with Dolphin's Pearl, the online slot game that lets you explore the wonders of the ocean while winning big! With symbols like oysters, pearls, lobsters, and seahorses, the game truly captures the magic of the underwater world.</w:t>
      </w:r>
      <w:r>
        <w:t xml:space="preserve"> </w:t>
      </w:r>
    </w:p>
    <w:p>
      <w:r/>
      <w:r>
        <w:t>The wild symbol, a friendly dolphin, is there to help you form winning combinations even when you think all is lost. And as if that wasn't enough, the oyster with the pearl is the Scatter symbol that triggers free spins. Talk about taking a dip and coming out on top!</w:t>
      </w:r>
      <w:r>
        <w:t xml:space="preserve"> </w:t>
      </w:r>
    </w:p>
    <w:p>
      <w:r/>
      <w:r>
        <w:t>With an impressive RTP of 94.24%, Dolphin's Pearl allows you to enjoy the thrill of the ocean while potentially increasing your bank balance so much that you can finally buy that submarine you've always wanted!</w:t>
      </w:r>
    </w:p>
    <w:p>
      <w:pPr>
        <w:pStyle w:val="Heading2"/>
      </w:pPr>
      <w:r>
        <w:t>Symbols and Theme</w:t>
      </w:r>
    </w:p>
    <w:p>
      <w:r/>
      <w:r>
        <w:t>Dolphin's Pearl takes you on an adventure beneath the ocean waves where you'll encounter all kinds of sea creatures including oysters, pearls, lobsters, and seahorses. Oh my! The game also features the classic playing cards from 9 to Ace, but let's be real, it's the sea creatures that steal the show.</w:t>
      </w:r>
    </w:p>
    <w:p>
      <w:r/>
      <w:r>
        <w:t>The graphics are so impressive, you'll practically feel like you're scuba diving down to the depths of the ocean. You might even forget you're playing a slot game and start practicing holding your breath. We won't judge.</w:t>
      </w:r>
    </w:p>
    <w:p>
      <w:r/>
      <w:r>
        <w:t>One thing's for sure, if you're looking for a game that's easy on the eyes and packed with underwater wonders, Dolphin's Pearl is the catch of the day.</w:t>
      </w:r>
    </w:p>
    <w:p>
      <w:pPr>
        <w:pStyle w:val="Heading2"/>
      </w:pPr>
      <w:r>
        <w:t>Similar Slot Games with a Marine Theme</w:t>
      </w:r>
    </w:p>
    <w:p>
      <w:r/>
      <w:r>
        <w:t>The underwater world is a common theme among online slot games and Dolphin's Pearl is no exception. But if you're looking for more oceanic adventures, we've got some great recommendations for you! Let's dive into the depths and explore some similar slot games.</w:t>
      </w:r>
      <w:r/>
    </w:p>
    <w:p>
      <w:r/>
      <w:r>
        <w:t>Sea Hunter by Play'n GO takes players on an exciting journey into the abyss where they encounter deadly killer whales and various other fish. The graphics are stunning, the soundtrack is immersive, and with some luck, you can reel in some hefty payouts.</w:t>
      </w:r>
      <w:r/>
    </w:p>
    <w:p>
      <w:r/>
      <w:r>
        <w:t>If you want to explore even deeper, King of Atlantis by IGT takes you down to the lost city of Atlantis. This game blends underwater wonder with ancient history, featuring famous mythological characters like Poseidon, Zeus, and Athena. And with over 40 paylines, you'll have plenty of chances to hit some tremendous wins.</w:t>
      </w:r>
      <w:r/>
    </w:p>
    <w:p>
      <w:r/>
      <w:r>
        <w:t>For those who prefer a more light-hearted and colorful gaming experience, Big Catch, also from Novomatic, is perfect. With its simple but engaging graphics, cheerful music, and straightforward gameplay, this slot game is perfect for casual players or those who don't like overly complex slots.</w:t>
      </w:r>
      <w:r/>
    </w:p>
    <w:p>
      <w:r/>
      <w:r>
        <w:t>So, whether you fancy the thrill of the deep sea or a simpler aquatic journey, there are plenty of fantastic slot games out there. But if you want to try your luck with a classic marine theme, look no further than Dolphin's Pearl.</w:t>
      </w:r>
    </w:p>
    <w:p>
      <w:pPr>
        <w:pStyle w:val="Heading2"/>
      </w:pPr>
      <w:r>
        <w:t>RTP: Roll The Pearls - Or Not?</w:t>
      </w:r>
    </w:p>
    <w:p>
      <w:r/>
      <w:r>
        <w:t>Dolphin's Pearl has an RTP or, in other words, a 'return to player' of 94.24%. That's pretty darn high, but of course, we all know that the RNG, random number generator, is not always on our side. Theoretically speaking, however, if you're a betting player, with a good stroke of luck, you might just win back up to 94.24% of what you've put into the game.</w:t>
      </w:r>
    </w:p>
    <w:p>
      <w:r/>
      <w:r>
        <w:t>Now, don't worry, dear readers, we won't bore you with the technical details of how this all actually works. We know, we know, we are pretty funny and interesting people after all (roll eyes here), but trust us on this one - the high RTP in Dolphin's Pearl is a good sign. We all want to get our cash back, and this game is maybe, just maybe, your ticket to that reality.</w:t>
      </w:r>
    </w:p>
    <w:p>
      <w:pPr>
        <w:pStyle w:val="Heading2"/>
      </w:pPr>
      <w:r>
        <w:t>FAQ</w:t>
      </w:r>
    </w:p>
    <w:p>
      <w:pPr>
        <w:pStyle w:val="Heading3"/>
      </w:pPr>
      <w:r>
        <w:t>What is the minimum bet in Dolphin's Pearl?</w:t>
      </w:r>
    </w:p>
    <w:p>
      <w:r/>
      <w:r>
        <w:t>The minimum bet in Dolphin's Pearl is €0.40.</w:t>
      </w:r>
    </w:p>
    <w:p>
      <w:pPr>
        <w:pStyle w:val="Heading3"/>
      </w:pPr>
      <w:r>
        <w:t>What is the maximum bet in Dolphin's Pearl?</w:t>
      </w:r>
    </w:p>
    <w:p>
      <w:r/>
      <w:r>
        <w:t>The maximum bet in Dolphin's Pearl is €20.</w:t>
      </w:r>
    </w:p>
    <w:p>
      <w:pPr>
        <w:pStyle w:val="Heading3"/>
      </w:pPr>
      <w:r>
        <w:t>What is the RTP of Dolphin's Pearl?</w:t>
      </w:r>
    </w:p>
    <w:p>
      <w:r/>
      <w:r>
        <w:t>The RTP of Dolphin's Pearl is 94.24%.</w:t>
      </w:r>
    </w:p>
    <w:p>
      <w:pPr>
        <w:pStyle w:val="Heading3"/>
      </w:pPr>
      <w:r>
        <w:t>What is the Wild symbol in Dolphin's Pearl?</w:t>
      </w:r>
    </w:p>
    <w:p>
      <w:r/>
      <w:r>
        <w:t>The Wild symbol in Dolphin's Pearl is the dolphin.</w:t>
      </w:r>
    </w:p>
    <w:p>
      <w:pPr>
        <w:pStyle w:val="Heading3"/>
      </w:pPr>
      <w:r>
        <w:t>What is the Scatter symbol in Dolphin's Pearl?</w:t>
      </w:r>
    </w:p>
    <w:p>
      <w:r/>
      <w:r>
        <w:t>The Scatter symbol in Dolphin's Pearl is the oyster with the pearl.</w:t>
      </w:r>
    </w:p>
    <w:p>
      <w:pPr>
        <w:pStyle w:val="Heading3"/>
      </w:pPr>
      <w:r>
        <w:t>How many paylines does Dolphin's Pearl have?</w:t>
      </w:r>
    </w:p>
    <w:p>
      <w:r/>
      <w:r>
        <w:t>Dolphin's Pearl has 9 paylines.</w:t>
      </w:r>
    </w:p>
    <w:p>
      <w:pPr>
        <w:pStyle w:val="Heading3"/>
      </w:pPr>
      <w:r>
        <w:t>What is the maximum win in Dolphin's Pearl?</w:t>
      </w:r>
    </w:p>
    <w:p>
      <w:r/>
      <w:r>
        <w:t>The maximum win in Dolphin's Pearl is obtained when aligning five dolphins.</w:t>
      </w:r>
    </w:p>
    <w:p>
      <w:pPr>
        <w:pStyle w:val="Heading3"/>
      </w:pPr>
      <w:r>
        <w:t>What are some similar slots to Dolphin's Pearl?</w:t>
      </w:r>
    </w:p>
    <w:p>
      <w:r/>
      <w:r>
        <w:t>Similar slots to Dolphin's Pearl include Sea Hunter by Play'n GO, King of Atlantis by IGT, and Big Catch by Novomatic.</w:t>
      </w:r>
    </w:p>
    <w:p>
      <w:pPr>
        <w:pStyle w:val="Heading2"/>
      </w:pPr>
      <w:r>
        <w:t>What we like</w:t>
      </w:r>
    </w:p>
    <w:p>
      <w:pPr>
        <w:pStyle w:val="ListBullet"/>
        <w:spacing w:line="240" w:lineRule="auto"/>
        <w:ind w:left="720"/>
      </w:pPr>
      <w:r/>
      <w:r>
        <w:t>Interesting marine theme</w:t>
      </w:r>
    </w:p>
    <w:p>
      <w:pPr>
        <w:pStyle w:val="ListBullet"/>
        <w:spacing w:line="240" w:lineRule="auto"/>
        <w:ind w:left="720"/>
      </w:pPr>
      <w:r/>
      <w:r>
        <w:t>Well-designed graphics with special effects</w:t>
      </w:r>
    </w:p>
    <w:p>
      <w:pPr>
        <w:pStyle w:val="ListBullet"/>
        <w:spacing w:line="240" w:lineRule="auto"/>
        <w:ind w:left="720"/>
      </w:pPr>
      <w:r/>
      <w:r>
        <w:t>Simple yet engaging gameplay</w:t>
      </w:r>
    </w:p>
    <w:p>
      <w:pPr>
        <w:pStyle w:val="ListBullet"/>
        <w:spacing w:line="240" w:lineRule="auto"/>
        <w:ind w:left="720"/>
      </w:pPr>
      <w:r/>
      <w:r>
        <w:t>Free spin feature activating scatter symbols</w:t>
      </w:r>
    </w:p>
    <w:p>
      <w:pPr>
        <w:pStyle w:val="Heading2"/>
      </w:pPr>
      <w:r>
        <w:t>What we don't like</w:t>
      </w:r>
    </w:p>
    <w:p>
      <w:pPr>
        <w:pStyle w:val="ListBullet"/>
        <w:spacing w:line="240" w:lineRule="auto"/>
        <w:ind w:left="720"/>
      </w:pPr>
      <w:r/>
      <w:r>
        <w:t>Only nine paylines</w:t>
      </w:r>
    </w:p>
    <w:p>
      <w:pPr>
        <w:pStyle w:val="ListBullet"/>
        <w:spacing w:line="240" w:lineRule="auto"/>
        <w:ind w:left="720"/>
      </w:pPr>
      <w:r/>
      <w:r>
        <w:t>Symbols could have more variety</w:t>
      </w:r>
    </w:p>
    <w:p>
      <w:r/>
      <w:r>
        <w:rPr>
          <w:i/>
        </w:rPr>
        <w:t>Create a cartoon-style image featuring a happy Maya warrior with glasses that fits the game "Dolphin's Pearl". The warrior should be surrounded by underwater creatures such as dolphins, lobsters, and seahorses. The warrior should be holding a pearl in one hand and have a big smile on their face. The background of the image should be the vibrant blue of the ocean depths with bubbles rising up from the bottom. The text "Dolphin's Pearl" should be prominently displayed in bold, colorful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