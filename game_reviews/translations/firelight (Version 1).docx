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Firelight for Free - Find Mystical Treasures on Aztec Reels</w:t>
      </w:r>
    </w:p>
    <w:p>
      <w:r/>
      <w:r>
        <w:rPr>
          <w:b/>
        </w:rPr>
        <w:t>Meta description</w:t>
      </w:r>
      <w:r>
        <w:t>: Discover the Aztec civilization and win big with the low-volatility and RTP of Firelight. Play for free, with generous free spins and extra tricks.</w:t>
      </w:r>
    </w:p>
    <w:p>
      <w:pPr>
        <w:pStyle w:val="Heading2"/>
      </w:pPr>
      <w:r>
        <w:t>Gameplay</w:t>
      </w:r>
    </w:p>
    <w:p>
      <w:r/>
      <w:r>
        <w:t>Looking for a slot game that gives you more options than a Swiss Army knife? Then Firelight is the game for you. With five reels and an astounding 243 ways to win, you'll have more chances to win big than a politician in a rigged election.</w:t>
      </w:r>
    </w:p>
    <w:p>
      <w:r/>
      <w:r>
        <w:t>Don't worry if you're new to slot games, Firelight has got you covered. With a low volatility paired with an RTP of 94.99%, even the newest player can walk away with a victory. It's like a participation trophy, but with actual value. The experienced player can also appreciate the margin of victory so they can get back to the important things in life, like redecorating their cat's room.</w:t>
      </w:r>
    </w:p>
    <w:p>
      <w:r/>
      <w:r>
        <w:t>Feeling lucky? You can start betting with just €0.01, or if you're feeling extra saucy, bet the max of €0.10. Just don't blame us if you end up with a hole in your wallet big enough to fit a kangaroo.</w:t>
      </w:r>
    </w:p>
    <w:p>
      <w:pPr>
        <w:pStyle w:val="Heading2"/>
      </w:pPr>
      <w:r>
        <w:t>Volatility and RTP: What to Expect While Playing Firelight Slot?</w:t>
      </w:r>
    </w:p>
    <w:p>
      <w:r/>
      <w:r>
        <w:t>If you're looking for a slot with a low variance, then Firelight is the game for you! The game offers frequent payouts at smaller amounts, providing a better chance to walk away with a profit. It's like getting a participation trophy- except, it actually pays in cash!</w:t>
      </w:r>
    </w:p>
    <w:p>
      <w:r/>
      <w:r>
        <w:t>But don't let the low volatility fool you; the game has an RTP rate of 94.99%. That means the game's house edge is only 5.01%, which is a pretty good return rate for any slot game. It's like going to a restaurant and getting back 95% of what you spent on the meal! If only life worked that way too.</w:t>
      </w:r>
    </w:p>
    <w:p>
      <w:r/>
      <w:r>
        <w:t>Overall, this game may be low volatility, but with its high return rate, it has proven to be a popular slot game among casual and serious players alike. So, play Firelight for some fun, lighthearted entertainment that may even lead to some impressive payouts!</w:t>
      </w:r>
    </w:p>
    <w:p>
      <w:pPr>
        <w:pStyle w:val="Heading2"/>
      </w:pPr>
      <w:r>
        <w:t>Bonuses</w:t>
      </w:r>
    </w:p>
    <w:p>
      <w:r/>
      <w:r>
        <w:t>Are you ready to set the reels ablaze? Look no further than Firelight, the only slot game where you can enjoy a bonus round hotter than a Phoenix. Land three Phoenix symbols, and voila! You've activated up to twelve free spins with extra functionality and tricks that will increase your chances of hitting the jackpot. It's like being handed a golden feather from the mythical bird itself!</w:t>
      </w:r>
    </w:p>
    <w:p>
      <w:r/>
      <w:r>
        <w:t>But wait, there's more! Firelight also offers welcome bonuses and deposit bonuses for those looking to add a bit of fuel to the fire. And if you're still not convinced, Aristocrat offers a demo mode for new gamers to test their luck without having to deposit any real money. It's the ultimate risk-free experience!</w:t>
      </w:r>
    </w:p>
    <w:p>
      <w:pPr>
        <w:pStyle w:val="Heading2"/>
      </w:pPr>
      <w:r>
        <w:t>Availability</w:t>
      </w:r>
    </w:p>
    <w:p>
      <w:r/>
      <w:r>
        <w:t>Looking for a slot game that's as hot as a blazing fire? Look no further than Firelight! This popular Aristocrat video slot is available for play at numerous AAMS certified casinos, and you can even find it online at several top-notch gaming portals.</w:t>
      </w:r>
    </w:p>
    <w:p>
      <w:r/>
      <w:r>
        <w:t>So why settle for a chilly, lackluster slots experience when you can bask in the warmth and excitement of Firelight? With its mystical theme and rewarding bonus features, this sizzling slot is sure to ignite your passion for gaming.</w:t>
      </w:r>
    </w:p>
    <w:p>
      <w:r/>
      <w:r>
        <w:t>And besides, who needs a real raging fire when you can have all the heat and thrills of Firelight right at your fingertips? So grab a seat, spin the reels and let the flames of fortune light your way to big wins!</w:t>
      </w:r>
    </w:p>
    <w:p>
      <w:pPr>
        <w:pStyle w:val="Heading2"/>
      </w:pPr>
      <w:r>
        <w:t>FAQ</w:t>
      </w:r>
    </w:p>
    <w:p>
      <w:pPr>
        <w:pStyle w:val="Heading3"/>
      </w:pPr>
      <w:r>
        <w:t>What is Firelight?</w:t>
      </w:r>
    </w:p>
    <w:p>
      <w:r/>
      <w:r>
        <w:t>Firelight is a free slot game that features mythological and magical elements, developed by Aristocrat software.</w:t>
      </w:r>
    </w:p>
    <w:p>
      <w:pPr>
        <w:pStyle w:val="Heading3"/>
      </w:pPr>
      <w:r>
        <w:t>What is the gameplay structure of Firelight?</w:t>
      </w:r>
    </w:p>
    <w:p>
      <w:r/>
      <w:r>
        <w:t>The game has a grid of five reels and no lines, with 243 different options to compose a winning combination. The low volatility and RTP of 94.99% make it suitable for both experienced and novice players.</w:t>
      </w:r>
    </w:p>
    <w:p>
      <w:pPr>
        <w:pStyle w:val="Heading3"/>
      </w:pPr>
      <w:r>
        <w:t>What is the maximum and minimum bet value in Firelight?</w:t>
      </w:r>
    </w:p>
    <w:p>
      <w:r/>
      <w:r>
        <w:t>You can bet starting from a minimum of €0.01 up to a maximum of €0.10.</w:t>
      </w:r>
    </w:p>
    <w:p>
      <w:pPr>
        <w:pStyle w:val="Heading3"/>
      </w:pPr>
      <w:r>
        <w:t>What are the main symbols in Firelight?</w:t>
      </w:r>
    </w:p>
    <w:p>
      <w:r/>
      <w:r>
        <w:t>The game has mystical symbols like amulets and warrior statues, drums, magic bracelets, and dream catchers. There are also standard poker cards, Volcano symbol, and Phoenix symbol representing Wild and Scatter, respectively.</w:t>
      </w:r>
    </w:p>
    <w:p>
      <w:pPr>
        <w:pStyle w:val="Heading3"/>
      </w:pPr>
      <w:r>
        <w:t>How do I trigger the free spins feature in Firelight?</w:t>
      </w:r>
    </w:p>
    <w:p>
      <w:r/>
      <w:r>
        <w:t>You need to land three Phoenix symbols to trigger six to twelve free spins, with extra functionality and tricks that will give you more opportunities to win.</w:t>
      </w:r>
    </w:p>
    <w:p>
      <w:pPr>
        <w:pStyle w:val="Heading3"/>
      </w:pPr>
      <w:r>
        <w:t>Can I play Firelight with real money?</w:t>
      </w:r>
    </w:p>
    <w:p>
      <w:r/>
      <w:r>
        <w:t>Yes, Firelight, and other slot games from Aristocrat software present in our list of AAMS certified casinos allow you to play with real money. You can also benefit from Welcome Bonuses and Deposit Bonuses.</w:t>
      </w:r>
    </w:p>
    <w:p>
      <w:pPr>
        <w:pStyle w:val="Heading3"/>
      </w:pPr>
      <w:r>
        <w:t>What kind of plot does Firelight offer?</w:t>
      </w:r>
    </w:p>
    <w:p>
      <w:r/>
      <w:r>
        <w:t>Firelight provides a plot that revolves around mysticism and magic, based on the legend of the Phoenix.</w:t>
      </w:r>
    </w:p>
    <w:p>
      <w:pPr>
        <w:pStyle w:val="Heading3"/>
      </w:pPr>
      <w:r>
        <w:t>Is Firelight suitable for Legend and Myth lovers?</w:t>
      </w:r>
    </w:p>
    <w:p>
      <w:r/>
      <w:r>
        <w:t>Yes, if you love Legend and Myth genre, Firelight will give you many satisfactions, as well as numerous free spins.</w:t>
      </w:r>
    </w:p>
    <w:p>
      <w:pPr>
        <w:pStyle w:val="Heading2"/>
      </w:pPr>
      <w:r>
        <w:t>What we like</w:t>
      </w:r>
    </w:p>
    <w:p>
      <w:pPr>
        <w:pStyle w:val="ListBullet"/>
        <w:spacing w:line="240" w:lineRule="auto"/>
        <w:ind w:left="720"/>
      </w:pPr>
      <w:r/>
      <w:r>
        <w:t>Generous free spins bonus round with extra functionality and tricks</w:t>
      </w:r>
    </w:p>
    <w:p>
      <w:pPr>
        <w:pStyle w:val="ListBullet"/>
        <w:spacing w:line="240" w:lineRule="auto"/>
        <w:ind w:left="720"/>
      </w:pPr>
      <w:r/>
      <w:r>
        <w:t>Mystical atmosphere with a variety of symbols related to the Aztec civilization</w:t>
      </w:r>
    </w:p>
    <w:p>
      <w:pPr>
        <w:pStyle w:val="ListBullet"/>
        <w:spacing w:line="240" w:lineRule="auto"/>
        <w:ind w:left="720"/>
      </w:pPr>
      <w:r/>
      <w:r>
        <w:t>Low volatility, allowing for frequent payouts</w:t>
      </w:r>
    </w:p>
    <w:p>
      <w:pPr>
        <w:pStyle w:val="ListBullet"/>
        <w:spacing w:line="240" w:lineRule="auto"/>
        <w:ind w:left="720"/>
      </w:pPr>
      <w:r/>
      <w:r>
        <w:t>Demo mode available for new players to practice</w:t>
      </w:r>
    </w:p>
    <w:p>
      <w:pPr>
        <w:pStyle w:val="Heading2"/>
      </w:pPr>
      <w:r>
        <w:t>What we don't like</w:t>
      </w:r>
    </w:p>
    <w:p>
      <w:pPr>
        <w:pStyle w:val="ListBullet"/>
        <w:spacing w:line="240" w:lineRule="auto"/>
        <w:ind w:left="720"/>
      </w:pPr>
      <w:r/>
      <w:r>
        <w:t>RTP rate of 94.99% may be lower than some players prefer</w:t>
      </w:r>
    </w:p>
    <w:p>
      <w:pPr>
        <w:pStyle w:val="ListBullet"/>
        <w:spacing w:line="240" w:lineRule="auto"/>
        <w:ind w:left="720"/>
      </w:pPr>
      <w:r/>
      <w:r>
        <w:t>Wild symbol only appears on reel number 3</w:t>
      </w:r>
    </w:p>
    <w:p>
      <w:r/>
      <w:r>
        <w:rPr>
          <w:i/>
        </w:rPr>
        <w:t>Create a cartoon style feature image for the game "Firelight" with a Maya warrior wearing glasses and a happy expression on their face. The warrior should be surrounded by mystical symbols such as amulets, drums, and dream catchers, with the volcano symbol and phoenix symbol featured prominently. The overall feel should be adventurous and magical, with bold colors and playful animation. The image should capture the excitement of the game and draw players in to try their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