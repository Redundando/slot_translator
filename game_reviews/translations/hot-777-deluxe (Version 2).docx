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777 Deluxe Free - Upgraded Graphics and Bonuses</w:t>
      </w:r>
    </w:p>
    <w:p>
      <w:pPr>
        <w:pStyle w:val="Heading2"/>
      </w:pPr>
      <w:r>
        <w:t>Hot 777 Deluxe: The Wild West Gets a Sexy Twist with Upgraded Graphics and Sound!</w:t>
      </w:r>
    </w:p>
    <w:p>
      <w:r/>
      <w:r>
        <w:t xml:space="preserve">Move over cowboys, there's a new sheriff in town! Hot 777 Deluxe has leveled up with upgraded graphics and sound that will make you feel like you're right in the middle of an action-packed Wild West adventure. Yeehaw! </w:t>
      </w:r>
    </w:p>
    <w:p>
      <w:r/>
      <w:r>
        <w:t>Get ready to join forces with a gorgeous lady sheriff as you track down a pesky outlaw thief and bring him to justice. Oh, and don't forget to collect the stolen bags of money along the way – after all, what's a Wild West adventure without a little treasure hunting?</w:t>
      </w:r>
    </w:p>
    <w:p>
      <w:pPr>
        <w:pStyle w:val="Heading2"/>
      </w:pPr>
      <w:r>
        <w:t>Hotter than a Habanero Pepper: Hot Spins Bonus Lights Up Hot 777 Deluxe</w:t>
      </w:r>
    </w:p>
    <w:p>
      <w:r/>
      <w:r>
        <w:t>If you're looking to spice up your slot game experience, the Hot Spins Bonus feature in Hot 777 Deluxe will do just that. No need to count sheep or watch paint dry - collecting 10 bullets on the Hot Spins belt will have you all fired up. And when that extra bullet symbol strikes, it's time for 10 Hot Spins that'll have you sweating in your seat.</w:t>
      </w:r>
    </w:p>
    <w:p>
      <w:r/>
      <w:r>
        <w:t>But wait, there's more! Each Hot Spin symbol that comes your way locks onto the reels, ensuring bigger and better rewards. The more 7 Hot Spins symbols you collect, the higher your cash prize at the end of the bonus. It's like getting a bonus on top of your bonus - now that's bang for your buck.</w:t>
      </w:r>
    </w:p>
    <w:p>
      <w:pPr>
        <w:pStyle w:val="Heading2"/>
      </w:pPr>
      <w:r>
        <w:t>Get Ready for Customizable Gameplay!</w:t>
      </w:r>
    </w:p>
    <w:p>
      <w:r/>
      <w:r>
        <w:t>Looking for a slot game that lets you tailor your experience to perfection? Look no further than Hot 777 Deluxe - the game that boasts a suite of Wazdan features that let you craft your time spent playing exactly how you like it.</w:t>
      </w:r>
    </w:p>
    <w:p>
      <w:r/>
      <w:r>
        <w:t>Options like the Volatility Levels, Big Screen Mode, and Ultra Fast Mode allow you to tweak various aspects of gameplay, meaning you can customize everything from your odds of winning to how the game looks on your screen - all to ensure you have the most epic gaming experience possible.</w:t>
      </w:r>
    </w:p>
    <w:p>
      <w:r/>
      <w:r>
        <w:t>Hot 777 Deluxe - the slot game that truly lets you make it your own.</w:t>
      </w:r>
    </w:p>
    <w:p>
      <w:pPr>
        <w:pStyle w:val="Heading2"/>
      </w:pPr>
      <w:r>
        <w:t>Get Your Guns Ready! Hot 7 Symbols Offer Massive Payouts!</w:t>
      </w:r>
    </w:p>
    <w:p>
      <w:r/>
      <w:r>
        <w:t>Hot 7 symbols in Hot 777 Deluxe not only bring in the dough, but also pack a much bigger punch! Anytime the hot red and gold 7s appear on the reels and lead to a win, a bullet is fired and loaded into the gun belt on the right side of the screen. Ten bullets later, and you get to set the belt on fire and ignite your free spins bonus. Now that's what we call firepower!</w:t>
      </w:r>
    </w:p>
    <w:p>
      <w:pPr>
        <w:pStyle w:val="Heading2"/>
      </w:pPr>
      <w:r>
        <w:t>Get Your Bullets Ready for Free Spins Bonus Feature</w:t>
      </w:r>
    </w:p>
    <w:p>
      <w:r/>
      <w:r>
        <w:t>If you're feeling trigger-happy, Hot 777 Deluxe is the slot game for you! To unlock the Free Spins Bonus Feature, make sure you grab all the 10 bullets you hit with a Hot 7 on the reels. Once you've got them all, get ready to pull the trigger one more time, and you'll trigger ten free spins! The game's immersive atmosphere elevates further with an exciting soundtrack that'll make you feel like you're on the ultimate heist. It's an excellent chance for players to raise the stakes and hit the jackpot!</w:t>
      </w:r>
    </w:p>
    <w:p>
      <w:pPr>
        <w:pStyle w:val="Heading2"/>
      </w:pPr>
      <w:r>
        <w:t>Get Your Game On with Hot 777 Deluxe: Gameplay and Convenience Features</w:t>
      </w:r>
    </w:p>
    <w:p>
      <w:r/>
      <w:r>
        <w:t>Who needs to worry about adjusting paylines when you can just focus on winning? That's why Hot 777 Deluxe features five fixed paylines - a no-brainer for all the savvy players out there! Just select your wager and hit the Spin button. And for all our high rollers, don't miss the Bet Max button for maximum excitement.</w:t>
      </w:r>
    </w:p>
    <w:p>
      <w:r/>
      <w:r>
        <w:t>We know your hands deserve a break too - that's why we've included the Autoplay feature. Sit back, relax and let the game do the work while you daydream about your winnings!</w:t>
      </w:r>
    </w:p>
    <w:p>
      <w:pPr>
        <w:pStyle w:val="Heading2"/>
      </w:pPr>
      <w:r>
        <w:t>FAQ</w:t>
      </w:r>
    </w:p>
    <w:p>
      <w:pPr>
        <w:pStyle w:val="Heading3"/>
      </w:pPr>
      <w:r>
        <w:t>What is Hot 777 Deluxe?</w:t>
      </w:r>
    </w:p>
    <w:p>
      <w:r/>
      <w:r>
        <w:t>Hot 777 Deluxe is an updated version of the original Hot 777 slot game, featuring improved graphics, sound, and gameplay, developed by Wazdan Games.</w:t>
      </w:r>
    </w:p>
    <w:p>
      <w:pPr>
        <w:pStyle w:val="Heading3"/>
      </w:pPr>
      <w:r>
        <w:t>What is the theme of Hot 777 Deluxe?</w:t>
      </w:r>
    </w:p>
    <w:p>
      <w:r/>
      <w:r>
        <w:t>Hot 777 Deluxe is set in the Old West and features a sexy lady sheriff on a mission to catch a dangerous bandit and uncover the loot he has hidden.</w:t>
      </w:r>
    </w:p>
    <w:p>
      <w:pPr>
        <w:pStyle w:val="Heading3"/>
      </w:pPr>
      <w:r>
        <w:t>How many reels and paylines does Hot 777 Deluxe have?</w:t>
      </w:r>
    </w:p>
    <w:p>
      <w:r/>
      <w:r>
        <w:t>Hot 777 Deluxe has 3 reels and 5 paylines.</w:t>
      </w:r>
    </w:p>
    <w:p>
      <w:pPr>
        <w:pStyle w:val="Heading3"/>
      </w:pPr>
      <w:r>
        <w:t>What is the Hot Spins Bonus feature?</w:t>
      </w:r>
    </w:p>
    <w:p>
      <w:r/>
      <w:r>
        <w:t>The Hot Spins Bonus feature is activated by collecting 10 bullets on the Hot Spins belt during the game, which triggers 10 Hot Spins. Each Hot Spins symbol collected during the feature locks on the reels, and the cash prize at the end is determined by the number of 7 Hot Spins symbols collected.</w:t>
      </w:r>
    </w:p>
    <w:p>
      <w:pPr>
        <w:pStyle w:val="Heading3"/>
      </w:pPr>
      <w:r>
        <w:t>What are the Wazdan unique features in Hot 777 Deluxe?</w:t>
      </w:r>
    </w:p>
    <w:p>
      <w:r/>
      <w:r>
        <w:t>The Wazdan unique features in Hot 777 Deluxe include Volatility Levels, Ultra Lite Mode, Ultra Fast Mode, and Big Screen Mode, which allow players to customize various aspects of gameplay, appearance, loading time, and more.</w:t>
      </w:r>
    </w:p>
    <w:p>
      <w:pPr>
        <w:pStyle w:val="Heading3"/>
      </w:pPr>
      <w:r>
        <w:t>Which symbol triggers the Free Spins Bonus round in Hot 777 Deluxe?</w:t>
      </w:r>
    </w:p>
    <w:p>
      <w:r/>
      <w:r>
        <w:t>The Free Spins Bonus round in Hot 777 Deluxe is triggered by collecting all ten bullets on the gun belt and then earning another Hot 7 symbol on the reels.</w:t>
      </w:r>
    </w:p>
    <w:p>
      <w:pPr>
        <w:pStyle w:val="Heading3"/>
      </w:pPr>
      <w:r>
        <w:t>How many paylines are there in Hot 777 Deluxe?</w:t>
      </w:r>
    </w:p>
    <w:p>
      <w:r/>
      <w:r>
        <w:t>Hot 777 Deluxe has 5 fixed paylines that cannot be altered by the player.</w:t>
      </w:r>
    </w:p>
    <w:p>
      <w:pPr>
        <w:pStyle w:val="Heading3"/>
      </w:pPr>
      <w:r>
        <w:t>What other slot machine games are similar to Hot 777 Deluxe?</w:t>
      </w:r>
    </w:p>
    <w:p>
      <w:r/>
      <w:r>
        <w:t>If you enjoy Hot 777 Deluxe, you may also like the original Hot 777 slot game by Wazdan or other classic slots inspired by old-school slot machines.</w:t>
      </w:r>
    </w:p>
    <w:p>
      <w:pPr>
        <w:pStyle w:val="Heading2"/>
      </w:pPr>
      <w:r>
        <w:t>What we like</w:t>
      </w:r>
    </w:p>
    <w:p>
      <w:pPr>
        <w:pStyle w:val="ListBullet"/>
        <w:spacing w:line="240" w:lineRule="auto"/>
        <w:ind w:left="720"/>
      </w:pPr>
      <w:r/>
      <w:r>
        <w:t>Improved graphics and sound</w:t>
      </w:r>
    </w:p>
    <w:p>
      <w:pPr>
        <w:pStyle w:val="ListBullet"/>
        <w:spacing w:line="240" w:lineRule="auto"/>
        <w:ind w:left="720"/>
      </w:pPr>
      <w:r/>
      <w:r>
        <w:t>Engaging Hot Spins Bonus feature</w:t>
      </w:r>
    </w:p>
    <w:p>
      <w:pPr>
        <w:pStyle w:val="ListBullet"/>
        <w:spacing w:line="240" w:lineRule="auto"/>
        <w:ind w:left="720"/>
      </w:pPr>
      <w:r/>
      <w:r>
        <w:t>Customizable gameplay features</w:t>
      </w:r>
    </w:p>
    <w:p>
      <w:pPr>
        <w:pStyle w:val="ListBullet"/>
        <w:spacing w:line="240" w:lineRule="auto"/>
        <w:ind w:left="720"/>
      </w:pPr>
      <w:r/>
      <w:r>
        <w:t>High payouts with Hot 7 symbols</w:t>
      </w:r>
    </w:p>
    <w:p>
      <w:pPr>
        <w:pStyle w:val="Heading2"/>
      </w:pPr>
      <w:r>
        <w:t>What we don't like</w:t>
      </w:r>
    </w:p>
    <w:p>
      <w:pPr>
        <w:pStyle w:val="ListBullet"/>
        <w:spacing w:line="240" w:lineRule="auto"/>
        <w:ind w:left="720"/>
      </w:pPr>
      <w:r/>
      <w:r>
        <w:t>Only 5 fixed paylines</w:t>
      </w:r>
    </w:p>
    <w:p>
      <w:pPr>
        <w:pStyle w:val="ListBullet"/>
        <w:spacing w:line="240" w:lineRule="auto"/>
        <w:ind w:left="720"/>
      </w:pPr>
      <w:r/>
      <w:r>
        <w:t>Free Spins Bonus not easily activated</w:t>
      </w:r>
    </w:p>
    <w:p>
      <w:r/>
      <w:r>
        <w:rPr>
          <w:b/>
        </w:rPr>
        <w:t>Play Hot 777 Deluxe Free - Upgraded Graphics and Bonuses</w:t>
      </w:r>
    </w:p>
    <w:p>
      <w:r/>
      <w:r>
        <w:rPr>
          <w:i/>
        </w:rPr>
        <w:t>Experience Wild West-themed gameplay with improved graphics and sound. Try Hot 777 Deluxe free and enjoy customizable gameplay and high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