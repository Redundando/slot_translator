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Fever Slot for Free - Review and Similar Games</w:t>
      </w:r>
    </w:p>
    <w:p>
      <w:pPr>
        <w:pStyle w:val="Heading2"/>
      </w:pPr>
      <w:r>
        <w:t>Fever's Design and Music Quality</w:t>
      </w:r>
    </w:p>
    <w:p>
      <w:r/>
      <w:r>
        <w:t>If you're looking for a slot game that will transport you to the disco era, then look no further than Fever by Cristaltec. This game has got it all – the flashy lights, the disco balls, and the funky beats. It's like stepping into Studio 54, minus the questionable fashion choices.</w:t>
      </w:r>
    </w:p>
    <w:p>
      <w:r/>
      <w:r>
        <w:t>But don't let the retro setting fool you, this game has modern features that are sure to impress. The game grid, located in the center of the dance floor, is the perfect place for players to try their luck. And with symbols like fruit, bells, and the number 7, it's a nod to classic slot machines that never go out of style.</w:t>
      </w:r>
    </w:p>
    <w:p>
      <w:r/>
      <w:r>
        <w:t>But it's not just the visuals that are impressive, the sound design is also top-notch. The game's soundtrack is a feast for the ears, with a mix of youthful beats that will keep players spinning for hours. And for those who prefer to spin in silence, the game also offers a mute button. Just be warned, you'll be missing out on some seriously groovy tunes.</w:t>
      </w:r>
    </w:p>
    <w:p>
      <w:r/>
      <w:r>
        <w:t>All in all, Fever is a game that's as fun to watch as it is to play. The disco-inspired design and immersive soundtrack make it a must-try for all slot game enthusiasts. Just remember to bring your dancing shoes!</w:t>
      </w:r>
    </w:p>
    <w:p>
      <w:pPr>
        <w:pStyle w:val="Heading2"/>
      </w:pPr>
      <w:r>
        <w:t>GAMEPLAY AND TECHNICAL ASPECTS OF FEVER</w:t>
      </w:r>
    </w:p>
    <w:p>
      <w:r/>
      <w:r>
        <w:t xml:space="preserve">Fever is not a game for the faint-hearted, but it is perfect for those who like to experience a classic yet modern slot experience. The game is presented in a five-reel game grid, with three symbols on each reel. This offers endless opportunities for players to make winning combinations. </w:t>
      </w:r>
      <w:r/>
    </w:p>
    <w:p>
      <w:r/>
      <w:r>
        <w:t>Fever has added a modern touch to the game by introducing special symbols such as the Scatter symbol 'Free Spin'. This special symbol is a game-changer as it offers players the chance to access free spins. Everyone loves a freebie, after all. Another special symbol to look out for in Fever is the Wild symbol, which is represented by a diamond. This symbol can replace any other symbol on the game grid, making it easier to obtain winning combinations. The diamond may be a girl's best friend, but in this game, it could be yours too.</w:t>
      </w:r>
      <w:r/>
    </w:p>
    <w:p>
      <w:r/>
      <w:r>
        <w:t xml:space="preserve">The technical aspects of Fever are impressive. The gameplay is smooth, and the graphics are crisp and clear. The colorful design and crisp graphics make the game come to life. You will love the way the reels spin, and the sound effects make it more thrilling and exciting. If you're looking for a game that offers the best of both worlds, then Fever is the game to play. </w:t>
      </w:r>
      <w:r/>
    </w:p>
    <w:p>
      <w:r/>
      <w:r>
        <w:t xml:space="preserve">If you prefer classic slots, then Fever's game grid of five reels and three symbols on each reel will be familiar to you. But if you're a modern slot enthusiast, then the special symbols in the game will be a pleasant surprise. The combination of classic and modern makes Fever a game that is suitable for all slot enthusiasts. The more you play the game, the more you will enjoy it. </w:t>
      </w:r>
      <w:r/>
    </w:p>
    <w:p>
      <w:r/>
      <w:r>
        <w:t>In conclusion, Fever is a fun and entertaining slot game that offers a classic yet modern experience. The special symbols in the game are a unique twist, and the game's smooth gameplay and clear graphics make it an excellent choice for players. If you haven't tried Fever yet, give it a spin, and it might just become your new favorite slot game.</w:t>
      </w:r>
    </w:p>
    <w:p>
      <w:pPr>
        <w:pStyle w:val="Heading2"/>
      </w:pPr>
      <w:r>
        <w:t>Special Symbols in Fever</w:t>
      </w:r>
    </w:p>
    <w:p>
      <w:r/>
      <w:r>
        <w:t xml:space="preserve">Get ready to catch the Fever! Cristaltec's latest slot game offers a whole lot more than just spinning the reels. Fever features special symbols that can help players increase their chances of winning big. </w:t>
      </w:r>
    </w:p>
    <w:p>
      <w:r/>
      <w:r>
        <w:t xml:space="preserve">Let's start with the Scatter symbol in the game, which goes by the name 'Free Spin'. Three or more of these symbols appearing on the grid will trigger a round of free spins. Now, who doesn't love free spins? The more Scatters you find, the more free spins you get, and the more chances you have to win big money. It's like finding a fifty-dollar bill in your old pair of jeans - only better! </w:t>
      </w:r>
    </w:p>
    <w:p>
      <w:r/>
      <w:r>
        <w:t>And if that wasn't enough, there's also the Wild symbol embodied by a shimmering diamond – because who doesn't love diamonds, right? This special symbol can replace any other symbol on the grid, except the Scatter, to form winning combinations.</w:t>
      </w:r>
    </w:p>
    <w:p>
      <w:r/>
      <w:r>
        <w:t xml:space="preserve">So, think of the Wild as your wingman, helping you out with getting that elusive big win. The feeling of seeing diamonds on the screen as you pull the lever is entirely unmatched, and it's all thanks to the Wild symbol in Fever. </w:t>
      </w:r>
    </w:p>
    <w:p>
      <w:r/>
      <w:r>
        <w:t>Overall, special symbols in Fever are designed to keep players engaged by increasing their chances of winning big. So, come join the fun, and catch the Fever today!</w:t>
      </w:r>
    </w:p>
    <w:p>
      <w:pPr>
        <w:pStyle w:val="Heading2"/>
      </w:pPr>
      <w:r>
        <w:t>Simplicity: The Trademark of Fever</w:t>
      </w:r>
    </w:p>
    <w:p>
      <w:r/>
      <w:r>
        <w:t>What do you get when you mix a classic style slot game with a modern twist? The answer is Fever by Cristaltec: a game that may seem minimalist, but don't let that fool you. The simplicity of this game is its trademark that sets it apart from other slot games on the market.</w:t>
      </w:r>
      <w:r/>
    </w:p>
    <w:p>
      <w:r/>
      <w:r>
        <w:t>Don't expect flashy animations or complicated bonus rounds in Fever, because you won't find them here. Instead, what you'll find are symbols that offer a quality representation of what you'd expect from a great slot game, despite their apparent simplicity. The graphics might not be extravagant, but they get the job done, and they do so with a certain elegance.</w:t>
      </w:r>
      <w:r/>
    </w:p>
    <w:p>
      <w:r/>
      <w:r>
        <w:t xml:space="preserve">The straightforward gameplay of Fever adds to its appeal, creating an easily accessible and highly enjoyable experience for players of all skill levels. The no-nonsense approach of this game sets it apart from the overcrowded market of slot games that try to outdo each other with increasingly complex - and sometimes confusing - gameplay mechanics. When playing Fever, you know exactly what you're getting. The game adheres to the basic structure of a classic slot game, featuring three reels and five paylines. However, this game adds a modern twist to the classic formula, with a dynamic paytable that changes as you adjust your bet size. </w:t>
      </w:r>
      <w:r/>
    </w:p>
    <w:p>
      <w:r/>
      <w:r>
        <w:t>So, don't be deceived by the apparent simplicity of Fever by Cristaltec. The stripped-down approach of this game is what makes it truly great. Sometimes less is more, and that's certainly the case with Fever. Give it a spin, and you'll understand why.</w:t>
      </w:r>
    </w:p>
    <w:p>
      <w:pPr>
        <w:pStyle w:val="Heading2"/>
      </w:pPr>
      <w:r>
        <w:t>Recommended Similar Slots as Fever</w:t>
      </w:r>
    </w:p>
    <w:p>
      <w:r/>
      <w:r>
        <w:t>If you're a fan of Fever, you'll want to keep the excitement going with similar slot games. Lucky for you, there are plenty of other games out there with similar colors, themes, and overall feel. Let's take a look at a few recommended options:</w:t>
      </w:r>
    </w:p>
    <w:p>
      <w:pPr>
        <w:pStyle w:val="ListBullet"/>
        <w:spacing w:line="240" w:lineRule="auto"/>
        <w:ind w:left="720"/>
      </w:pPr>
      <w:r/>
      <w:r>
        <w:rPr>
          <w:b/>
        </w:rPr>
        <w:t>Starburst</w:t>
      </w:r>
      <w:r>
        <w:t xml:space="preserve"> by NetEnt features dazzling jewels and flashy graphics, making it a perfect slot to add to your rotation if you enjoy the vibrant visuals of Fever.</w:t>
      </w:r>
    </w:p>
    <w:p>
      <w:pPr>
        <w:pStyle w:val="ListBullet"/>
        <w:spacing w:line="240" w:lineRule="auto"/>
        <w:ind w:left="720"/>
      </w:pPr>
      <w:r/>
      <w:r>
        <w:t xml:space="preserve">Like Fever, </w:t>
      </w:r>
      <w:r>
        <w:rPr>
          <w:b/>
        </w:rPr>
        <w:t>Mega Joker</w:t>
      </w:r>
      <w:r>
        <w:t xml:space="preserve"> by Novomatic is all about giving you a nostalgic vibe. With classic symbols and a retro design, this game is perfect for old-school slot lovers.</w:t>
      </w:r>
    </w:p>
    <w:p>
      <w:pPr>
        <w:pStyle w:val="ListBullet"/>
        <w:spacing w:line="240" w:lineRule="auto"/>
        <w:ind w:left="720"/>
      </w:pPr>
      <w:r/>
      <w:r>
        <w:t xml:space="preserve">Finally, </w:t>
      </w:r>
      <w:r>
        <w:rPr>
          <w:b/>
        </w:rPr>
        <w:t>Banana Rock</w:t>
      </w:r>
      <w:r>
        <w:t xml:space="preserve"> by Play'n Go is a great choice if you enjoy the upbeat, funky music of Fever. This music-themed slot is sure to keep your toes tapping and get you in the groove.</w:t>
      </w:r>
    </w:p>
    <w:p>
      <w:r/>
      <w:r>
        <w:t>No matter which one you choose, you're sure to find something you love that keeps the Fever alive!</w:t>
      </w:r>
    </w:p>
    <w:p>
      <w:pPr>
        <w:pStyle w:val="Heading2"/>
      </w:pPr>
      <w:r>
        <w:t>FAQ</w:t>
      </w:r>
    </w:p>
    <w:p>
      <w:pPr>
        <w:pStyle w:val="Heading3"/>
      </w:pPr>
      <w:r>
        <w:t>What are the symbols used in Fever?</w:t>
      </w:r>
    </w:p>
    <w:p>
      <w:r/>
      <w:r>
        <w:t>The symbols used in Fever are fruit, including cherries and watermelons, bells, and the number 7.</w:t>
      </w:r>
    </w:p>
    <w:p>
      <w:pPr>
        <w:pStyle w:val="Heading3"/>
      </w:pPr>
      <w:r>
        <w:t>What is the game grid like in Fever?</w:t>
      </w:r>
    </w:p>
    <w:p>
      <w:r/>
      <w:r>
        <w:t>The game grid in Fever follows the archetypes of modern slots. The reels are five with three symbols each, and there are special symbols like the Scatter symbol 'Free Spin' and the Wild symbol represented by a diamond.</w:t>
      </w:r>
    </w:p>
    <w:p>
      <w:pPr>
        <w:pStyle w:val="Heading3"/>
      </w:pPr>
      <w:r>
        <w:t>What is the maximum number of free spins that can be won in Fever?</w:t>
      </w:r>
    </w:p>
    <w:p>
      <w:r/>
      <w:r>
        <w:t>There is no specific number of free spins that can be won in Fever. It depends on how many Scatter symbols you get in a single play, with a minimum of three required to access this feature.</w:t>
      </w:r>
    </w:p>
    <w:p>
      <w:pPr>
        <w:pStyle w:val="Heading3"/>
      </w:pPr>
      <w:r>
        <w:t>What is the Wild symbol in Fever?</w:t>
      </w:r>
    </w:p>
    <w:p>
      <w:r/>
      <w:r>
        <w:t>The Wild symbol in Fever is represented by a diamond. It can replace any other symbols in the game to obtain combinations like a wild card, in fact.</w:t>
      </w:r>
    </w:p>
    <w:p>
      <w:pPr>
        <w:pStyle w:val="Heading3"/>
      </w:pPr>
      <w:r>
        <w:t>Which company developed Fever?</w:t>
      </w:r>
    </w:p>
    <w:p>
      <w:r/>
      <w:r>
        <w:t>Fever is a slot game developed by Cristaltec.</w:t>
      </w:r>
    </w:p>
    <w:p>
      <w:pPr>
        <w:pStyle w:val="Heading3"/>
      </w:pPr>
      <w:r>
        <w:t>What is the theme of Fever?</w:t>
      </w:r>
    </w:p>
    <w:p>
      <w:r/>
      <w:r>
        <w:t>The theme of Fever is disco-style and youthful rhythm combined with some of the canons of classic slots.</w:t>
      </w:r>
    </w:p>
    <w:p>
      <w:pPr>
        <w:pStyle w:val="Heading3"/>
      </w:pPr>
      <w:r>
        <w:t>What are some slots that are similar to Fever?</w:t>
      </w:r>
    </w:p>
    <w:p>
      <w:r/>
      <w:r>
        <w:t>Some slots similar to Fever in terms of color variety, nostalgia, or theme are NetEnt's Starburst, Novomatic's Mega Joker, and Play'n Go's Banana Rock.</w:t>
      </w:r>
    </w:p>
    <w:p>
      <w:pPr>
        <w:pStyle w:val="Heading3"/>
      </w:pPr>
      <w:r>
        <w:t>What kind of music can be heard while playing Fever?</w:t>
      </w:r>
    </w:p>
    <w:p>
      <w:r/>
      <w:r>
        <w:t>Fever has a varied music that comes and goes during the game and allows the player to enjoy the sounds of the reels between one melody and another.</w:t>
      </w:r>
    </w:p>
    <w:p>
      <w:pPr>
        <w:pStyle w:val="Heading2"/>
      </w:pPr>
      <w:r>
        <w:t>What we like</w:t>
      </w:r>
    </w:p>
    <w:p>
      <w:pPr>
        <w:pStyle w:val="ListBullet"/>
        <w:spacing w:line="240" w:lineRule="auto"/>
        <w:ind w:left="720"/>
      </w:pPr>
      <w:r/>
      <w:r>
        <w:t>Impressive visual and audio experience</w:t>
      </w:r>
    </w:p>
    <w:p>
      <w:pPr>
        <w:pStyle w:val="ListBullet"/>
        <w:spacing w:line="240" w:lineRule="auto"/>
        <w:ind w:left="720"/>
      </w:pPr>
      <w:r/>
      <w:r>
        <w:t>Classic yet modern slot gameplay</w:t>
      </w:r>
    </w:p>
    <w:p>
      <w:pPr>
        <w:pStyle w:val="ListBullet"/>
        <w:spacing w:line="240" w:lineRule="auto"/>
        <w:ind w:left="720"/>
      </w:pPr>
      <w:r/>
      <w:r>
        <w:t>Special symbols add modern twist to game</w:t>
      </w:r>
    </w:p>
    <w:p>
      <w:pPr>
        <w:pStyle w:val="ListBullet"/>
        <w:spacing w:line="240" w:lineRule="auto"/>
        <w:ind w:left="720"/>
      </w:pPr>
      <w:r/>
      <w:r>
        <w:t>Simplicity for an easily accessible experience</w:t>
      </w:r>
    </w:p>
    <w:p>
      <w:pPr>
        <w:pStyle w:val="Heading2"/>
      </w:pPr>
      <w:r>
        <w:t>What we don't like</w:t>
      </w:r>
    </w:p>
    <w:p>
      <w:pPr>
        <w:pStyle w:val="ListBullet"/>
        <w:spacing w:line="240" w:lineRule="auto"/>
        <w:ind w:left="720"/>
      </w:pPr>
      <w:r/>
      <w:r>
        <w:t>May seem too simple compared to other slots</w:t>
      </w:r>
    </w:p>
    <w:p>
      <w:pPr>
        <w:pStyle w:val="ListBullet"/>
        <w:spacing w:line="240" w:lineRule="auto"/>
        <w:ind w:left="720"/>
      </w:pPr>
      <w:r/>
      <w:r>
        <w:t>Not as many unique features compared to other modern slots</w:t>
      </w:r>
    </w:p>
    <w:p>
      <w:r/>
      <w:r>
        <w:rPr>
          <w:b/>
        </w:rPr>
        <w:t>Play Fever Slot for Free - Review and Similar Games</w:t>
      </w:r>
    </w:p>
    <w:p>
      <w:r/>
      <w:r>
        <w:rPr>
          <w:i/>
        </w:rPr>
        <w:t>Play Fever slot for free and read our review. Find similar games to this modern take on a classic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