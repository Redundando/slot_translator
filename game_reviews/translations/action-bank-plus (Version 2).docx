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Action Bank Plus Free: Review &amp; Payouts 2021</w:t>
      </w:r>
    </w:p>
    <w:p>
      <w:pPr>
        <w:pStyle w:val="Heading2"/>
      </w:pPr>
      <w:r>
        <w:t>Gameplay</w:t>
      </w:r>
    </w:p>
    <w:p>
      <w:r/>
      <w:r>
        <w:t>Get ready to experience some simplistic graphics and straightforward gameplay with Action Bank Plus, a 6-reel, 4,096 ways to win game.</w:t>
      </w:r>
    </w:p>
    <w:p>
      <w:r/>
      <w:r>
        <w:t xml:space="preserve">With basic gameplay and no fancy animations or effects, this slot game focuses solely on potential big wins and exciting features. One such feature is the opportunity to trigger free spins and double symbols on reel 1, and wilds on reels 2, 3, 4, and 5. </w:t>
      </w:r>
    </w:p>
    <w:p>
      <w:r/>
      <w:r>
        <w:t xml:space="preserve">But wait, there's more! When the vault is unlocked, the game really comes to life with free spins featuring double symbols and wilds. It's enough to make you feel like you've cracked a safe. </w:t>
      </w:r>
    </w:p>
    <w:p>
      <w:r/>
      <w:r>
        <w:t>Just don't make the mistake of thinking the stakes here are small - in fact, the stake in this high variance game ranges from €0.10 to €200 per spin! So, do you have what it takes to take on the bank and come out on top?</w:t>
      </w:r>
    </w:p>
    <w:p>
      <w:pPr>
        <w:pStyle w:val="Heading2"/>
      </w:pPr>
      <w:r>
        <w:t>Get Ready for Some Free Spins!</w:t>
      </w:r>
    </w:p>
    <w:p>
      <w:r/>
      <w:r>
        <w:t>Are you ready for some serious action? If so, then the Action Bank Plus slot game has got you covered with its thrilling free spins feature. During this round, you'll get the chance to use special double symbols that will appear on reel 1, giving you an extra boost to your winning chances.</w:t>
      </w:r>
    </w:p>
    <w:p>
      <w:r/>
      <w:r>
        <w:t>But wait, there's more! The free spins feature is even more exciting than the base game, with the added bonus of those powerful double symbols appearing early on. This means you're even more likely to hit those winning combinations and increase your chances of winning big.</w:t>
      </w:r>
    </w:p>
    <w:p>
      <w:r/>
      <w:r>
        <w:t>If you're lucky enough to reactivate the Vault function by landing those 4 O symbols on reel 6, you'll get another opportunity to take advantage of this fantastic feature. And let's not forget that with each tailspin, there's a chance to win an incredible payout of 12,960 x your bet!</w:t>
      </w:r>
    </w:p>
    <w:p>
      <w:r/>
      <w:r>
        <w:t>Don't miss out on this amazing feature when playing Action Bank Plus. Just remember to keep spinning and let the fun begin!</w:t>
      </w:r>
    </w:p>
    <w:p>
      <w:pPr>
        <w:pStyle w:val="Heading2"/>
      </w:pPr>
      <w:r>
        <w:t>The Vault Function - Unlocking Your Path to Riches!</w:t>
      </w:r>
    </w:p>
    <w:p>
      <w:r/>
      <w:r>
        <w:t>If you're looking for an adrenaline-fueled slot game that lets you hit the jackpot, then Action Bank Plus is the game for you! This game has everything a player needs to have a blast - from fun graphics and sound effects, to multiple exciting features that can lead to massive payouts. One of the most interesting and unique features of this game is the vault function, which we'll dive into now.</w:t>
      </w:r>
    </w:p>
    <w:p>
      <w:r/>
      <w:r>
        <w:t>Are you ready to harness the power of the vault function? If you're lucky enough to land 4 O symbols in all 4 positions on reel 6, you'll unlock the vault function and activate a whole new level of excitement. The O symbols will transform into bank vaults, and you'll be given the opportunity to choose one of them. Each vault contains 4, 8, 12, or 16 free spins, a tantalizing prospect for any player.</w:t>
      </w:r>
    </w:p>
    <w:p>
      <w:r/>
      <w:r>
        <w:t>But the fun doesn't stop there! An extra free spin is added to your vault total for each O symbol that was on the reels at the time the spin was activated. So, the more O symbols you have, the more free spins you'll get. What's more, you can trigger another free spin round by landing a quartet of O symbols on reel 6. This will take you back to the picking session, where you can continue to build up your free spin count. It's an exciting bonus round that gives players a real chance to win big.</w:t>
      </w:r>
    </w:p>
    <w:p>
      <w:r/>
      <w:r>
        <w:t>So if you're ready to test your luck and see what the vault function can do for you, give Action Bank Plus a go. With its fun features and exciting gameplay, this game will keep you entertained for hours on end. So what are you waiting for? Let's crack open those vaults and see what you can win!</w:t>
      </w:r>
    </w:p>
    <w:p>
      <w:pPr>
        <w:pStyle w:val="Heading2"/>
      </w:pPr>
      <w:r>
        <w:t>Symbols</w:t>
      </w:r>
    </w:p>
    <w:p>
      <w:r/>
      <w:r>
        <w:t xml:space="preserve">Action Bank Plus may seem easy to play with only three paying symbols. The X, the Bar, and the Lucky Red 7 are the stars of the game. However, don't be fooled by the abundance of O symbols. They're blank, and sadly, they don't offer any winnings. Maybe they're just there to make the other symbols feel more appreciated. Or maybe they're just the extras in this slot game. Who knows? </w:t>
      </w:r>
    </w:p>
    <w:p>
      <w:r/>
      <w:r>
        <w:t xml:space="preserve">Now, let's talk about the free spins. During these rounds, there are special double symbols on reel 1 that count as two symbols, increasing your chances of winning. Plus, wilds show up to replace all the standard symbols. The wild symbol appears on reels 2, 3, 4 and 5. You know what they say, when the wilds come out, it's time to party! </w:t>
      </w:r>
    </w:p>
    <w:p>
      <w:pPr>
        <w:pStyle w:val="Heading2"/>
      </w:pPr>
      <w:r>
        <w:t>Stakes</w:t>
      </w:r>
    </w:p>
    <w:p>
      <w:r/>
      <w:r>
        <w:t>Hold on tight, because in Action Bank Plus, the stakes are high - and we're not just talking about the money! With a range of €0.10 to €200 per spin, this is a game for the risk-takers out there. If you're feeling daring and want to push your luck, then this is definitely the game for you. Don't worry though, if you prefer to play it safe, there are plenty of other games out there with lower stakes. We won't judge you...much.</w:t>
      </w:r>
    </w:p>
    <w:p>
      <w:r/>
      <w:r>
        <w:t>But let's get back to Action Bank Plus. With high stakes come high rewards, so if you hit the jackpot, you could be a serious winner. So, if you're feeling lucky, why not give it a go? Just don't blame us if you end up with a lighter wallet than when you started!</w:t>
      </w:r>
    </w:p>
    <w:p>
      <w:pPr>
        <w:pStyle w:val="Heading2"/>
      </w:pPr>
      <w:r>
        <w:t>Get Ready for Big Wins with Action Bank Plus</w:t>
      </w:r>
    </w:p>
    <w:p>
      <w:r/>
      <w:r>
        <w:t xml:space="preserve">Let's talk about payouts! Get ready to score some big wins with Action Bank Plus. This game is highly volatile, which means you have the chance to win big on every tailspin. Land three, four, five, or six of the paying symbols on adjacent reels and you'll score a prize equal to 0.25, 1, 2.5, or 10 times your total bet. That means you have the potential to win up to 12,960x your bet on each spin! </w:t>
      </w:r>
    </w:p>
    <w:p>
      <w:r/>
      <w:r>
        <w:t>Just think, with payouts that high, you could finally afford that fancy sports car you've been eyeing, or maybe even buy a private island. Who needs a boring old house when you can live on your own island, right?</w:t>
      </w:r>
    </w:p>
    <w:p>
      <w:r/>
      <w:r>
        <w:t>But on a more serious note, this game truly offers some exciting opportunities for big wins. So, if you're feeling lucky, give Action Bank Plus a spin and see if you can hit the jackpot.</w:t>
      </w:r>
    </w:p>
    <w:p>
      <w:pPr>
        <w:pStyle w:val="Heading2"/>
      </w:pPr>
      <w:r>
        <w:t>FAQ</w:t>
      </w:r>
    </w:p>
    <w:p>
      <w:pPr>
        <w:pStyle w:val="Heading3"/>
      </w:pPr>
      <w:r>
        <w:t>What is the stake range for Action Bank Plus?</w:t>
      </w:r>
    </w:p>
    <w:p>
      <w:r/>
      <w:r>
        <w:t>The stake ranges from €0.10 to €200 per spin.</w:t>
      </w:r>
    </w:p>
    <w:p>
      <w:pPr>
        <w:pStyle w:val="Heading3"/>
      </w:pPr>
      <w:r>
        <w:t>What makes the design of Action Bank Plus unique?</w:t>
      </w:r>
    </w:p>
    <w:p>
      <w:r/>
      <w:r>
        <w:t>Action Bank Plus has a simple and straightforward design with a metal frame surrounding the main game and a gray background.</w:t>
      </w:r>
    </w:p>
    <w:p>
      <w:pPr>
        <w:pStyle w:val="Heading3"/>
      </w:pPr>
      <w:r>
        <w:t>What are the three main symbols in Action Bank Plus?</w:t>
      </w:r>
    </w:p>
    <w:p>
      <w:r/>
      <w:r>
        <w:t>The three main symbols are the X, the Bar, and the Lucky Red 7.</w:t>
      </w:r>
    </w:p>
    <w:p>
      <w:pPr>
        <w:pStyle w:val="Heading3"/>
      </w:pPr>
      <w:r>
        <w:t>How many ways are there to win in Action Bank Plus?</w:t>
      </w:r>
    </w:p>
    <w:p>
      <w:r/>
      <w:r>
        <w:t>There are 4,096 ways to win in Action Bank Plus.</w:t>
      </w:r>
    </w:p>
    <w:p>
      <w:pPr>
        <w:pStyle w:val="Heading3"/>
      </w:pPr>
      <w:r>
        <w:t>What happens when you trigger the Vault function?</w:t>
      </w:r>
    </w:p>
    <w:p>
      <w:r/>
      <w:r>
        <w:t>When you trigger the vault function, the O symbols turn into bank vaults and you get to choose one that contains 4, 8, 12 or 16 free spins.</w:t>
      </w:r>
    </w:p>
    <w:p>
      <w:pPr>
        <w:pStyle w:val="Heading3"/>
      </w:pPr>
      <w:r>
        <w:t>What are the special symbols that appear during free spins in Action Bank Plus?</w:t>
      </w:r>
    </w:p>
    <w:p>
      <w:r/>
      <w:r>
        <w:t>During free spins, special double symbols appear on reel 1 and wild symbols appear on reels 2, 3, 4 and 5.</w:t>
      </w:r>
    </w:p>
    <w:p>
      <w:pPr>
        <w:pStyle w:val="Heading3"/>
      </w:pPr>
      <w:r>
        <w:t>What is the maximum payout in Action Bank Plus?</w:t>
      </w:r>
    </w:p>
    <w:p>
      <w:r/>
      <w:r>
        <w:t>The maximum payout in Action Bank Plus is 12,960 times your total bet.</w:t>
      </w:r>
    </w:p>
    <w:p>
      <w:pPr>
        <w:pStyle w:val="Heading3"/>
      </w:pPr>
      <w:r>
        <w:t>What similar slot machines can be played if I enjoy Action Bank Plus?</w:t>
      </w:r>
    </w:p>
    <w:p>
      <w:r/>
      <w:r>
        <w:t>Similar slot machines to Action Bank Plus include Rainbow Riches Megaways and Raging Rhino.</w:t>
      </w:r>
    </w:p>
    <w:p>
      <w:pPr>
        <w:pStyle w:val="Heading2"/>
      </w:pPr>
      <w:r>
        <w:t>What we like</w:t>
      </w:r>
    </w:p>
    <w:p>
      <w:pPr>
        <w:pStyle w:val="ListBullet"/>
        <w:spacing w:line="240" w:lineRule="auto"/>
        <w:ind w:left="720"/>
      </w:pPr>
      <w:r/>
      <w:r>
        <w:t>Simple and straightforward gameplay</w:t>
      </w:r>
    </w:p>
    <w:p>
      <w:pPr>
        <w:pStyle w:val="ListBullet"/>
        <w:spacing w:line="240" w:lineRule="auto"/>
        <w:ind w:left="720"/>
      </w:pPr>
      <w:r/>
      <w:r>
        <w:t>Vault function for extra free spins</w:t>
      </w:r>
    </w:p>
    <w:p>
      <w:pPr>
        <w:pStyle w:val="ListBullet"/>
        <w:spacing w:line="240" w:lineRule="auto"/>
        <w:ind w:left="720"/>
      </w:pPr>
      <w:r/>
      <w:r>
        <w:t>Special double symbols and wilds during free spins</w:t>
      </w:r>
    </w:p>
    <w:p>
      <w:pPr>
        <w:pStyle w:val="ListBullet"/>
        <w:spacing w:line="240" w:lineRule="auto"/>
        <w:ind w:left="720"/>
      </w:pPr>
      <w:r/>
      <w:r>
        <w:t>High maximum payout of 12,960x on each spin</w:t>
      </w:r>
    </w:p>
    <w:p>
      <w:pPr>
        <w:pStyle w:val="Heading2"/>
      </w:pPr>
      <w:r>
        <w:t>What we don't like</w:t>
      </w:r>
    </w:p>
    <w:p>
      <w:pPr>
        <w:pStyle w:val="ListBullet"/>
        <w:spacing w:line="240" w:lineRule="auto"/>
        <w:ind w:left="720"/>
      </w:pPr>
      <w:r/>
      <w:r>
        <w:t>Limited variety of paying symbols</w:t>
      </w:r>
    </w:p>
    <w:p>
      <w:pPr>
        <w:pStyle w:val="ListBullet"/>
        <w:spacing w:line="240" w:lineRule="auto"/>
        <w:ind w:left="720"/>
      </w:pPr>
      <w:r/>
      <w:r>
        <w:t>High variance may not be suitable for all players</w:t>
      </w:r>
    </w:p>
    <w:p>
      <w:r/>
      <w:r>
        <w:rPr>
          <w:b/>
        </w:rPr>
        <w:t>Play Action Bank Plus Free: Review &amp; Payouts 2021</w:t>
      </w:r>
    </w:p>
    <w:p>
      <w:r/>
      <w:r>
        <w:rPr>
          <w:i/>
        </w:rPr>
        <w:t>Read our review of Action Bank Plus slot game &amp; its payout rates. Play Action Bank Plus online for free w/ 4096 ways to win! Updated 2021.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