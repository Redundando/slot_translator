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Abby and The Witch Slot for Free - Review</w:t>
      </w:r>
    </w:p>
    <w:p>
      <w:r/>
      <w:r>
        <w:rPr>
          <w:b/>
        </w:rPr>
        <w:t>Meta description</w:t>
      </w:r>
      <w:r>
        <w:t>: Abby and The Witch is a traditional online slot game with engaging graphics and storyline. Play for free and enjoy the free spin mode with a respectable RTP.</w:t>
      </w:r>
    </w:p>
    <w:p>
      <w:pPr>
        <w:pStyle w:val="Heading2"/>
      </w:pPr>
      <w:r>
        <w:t>Abby and The Witch Story and Graphics</w:t>
      </w:r>
    </w:p>
    <w:p>
      <w:r/>
      <w:r>
        <w:t>Are you ready to embark on an exciting mission to save the world from the wicked Baba Yaga? Abby and The Witch presents you with just that opportunity. The storyline is so engaging that you'll feel like you're part of the game, fighting to prevent the withdrawal of color from the world.</w:t>
      </w:r>
    </w:p>
    <w:p>
      <w:r/>
      <w:r>
        <w:t xml:space="preserve">As soon as you start playing, you'll be amazed by the game's graphics. They're faithful to the game's story, creating a compelling atmosphere that immerses players in a colorless, film noir-like world. It's as if you're playing inside an old black-and-white movie, but with a few exceptions: some of the higher value symbols are colored, adding a bit of unexpected splash to the mix. </w:t>
      </w:r>
    </w:p>
    <w:p>
      <w:r/>
      <w:r>
        <w:t>Overall, the graphics are top-notch and make this slot game stand out from the competition. Whether you're a slot game veteran or newcomer, you'll appreciate the quality of work that has gone into the game's visuals. Plus, the storyline will have you hooked from the get-go. Baba Yaga, watch out! Abby and The Witch is coming for you!</w:t>
      </w:r>
    </w:p>
    <w:p>
      <w:pPr>
        <w:pStyle w:val="Heading2"/>
      </w:pPr>
      <w:r>
        <w:t>Abby and The Witch: The Haunting Sound</w:t>
      </w:r>
    </w:p>
    <w:p>
      <w:r/>
      <w:r>
        <w:t xml:space="preserve">Many online slot games lack any atmosphere, but </w:t>
      </w:r>
      <w:r>
        <w:rPr>
          <w:i/>
        </w:rPr>
        <w:t>Abby and The Witch</w:t>
      </w:r>
      <w:r>
        <w:t xml:space="preserve"> sets itself apart with eerie background sounds of wolves and owls that will make you feel like you're deep in the dark forest. Unfortunately, the music soundtrack sometimes overpowers these background noises, which can be frustrating if you're trying to get lost in the game. </w:t>
      </w:r>
    </w:p>
    <w:p>
      <w:r/>
      <w:r>
        <w:t xml:space="preserve">But never fear! Just adjust the volume, and you'll be howling like a wolf yourself. Plus, it's a good thing that the game is worth the listen, as it adds an extra level of excitement to the overall experience. Just hold onto your hat, because the sound effects alone will give you the chills. </w:t>
      </w:r>
    </w:p>
    <w:p>
      <w:pPr>
        <w:pStyle w:val="Heading2"/>
      </w:pPr>
      <w:r>
        <w:t>Gameplay and Special Modes</w:t>
      </w:r>
    </w:p>
    <w:p>
      <w:r/>
      <w:r>
        <w:t>Are you ready to dive into the magical world of Abby and The Witch? The graphics may catch your eye, but the gameplay may seem a bit too traditional for some players. I mean, who wants to stick to the same old routine, right? Don't worry, though - the game's charm lies in its simplicity!</w:t>
      </w:r>
      <w:r/>
    </w:p>
    <w:p>
      <w:r/>
      <w:r>
        <w:t>Abby and The Witch doesn't offer any unique functions or features that you haven't seen before, except for the free spins round, which is activated by landing three wild symbols - the witch (Baba Yaga). Oh, Baba Yaga, you're so wild!</w:t>
      </w:r>
      <w:r/>
    </w:p>
    <w:p>
      <w:r/>
      <w:r>
        <w:t>Initially, you're given five free spins. But if you're lucky enough to land some additional wild symbols, then your free spins can be increased and your winning potential multiplied. That's what we're talking about! During the free spins, Baba Yaga can also cover the middle reel entirely with her magic, transforming some symbols into Wilds, making it super easy to win even more free spins. Talk about a helpful witch!</w:t>
      </w:r>
      <w:r/>
    </w:p>
    <w:p>
      <w:r/>
      <w:r>
        <w:t>Overall, although Abby and The Witch lacks some unique features, it still offers an enjoyable gameplay experience that is both easy to understand and rewarding. So, give it a shot - you might just fall under Abby's spell and never want to leave!</w:t>
      </w:r>
    </w:p>
    <w:p>
      <w:pPr>
        <w:pStyle w:val="Heading2"/>
      </w:pPr>
      <w:r>
        <w:t>RTP and Volatility: High Spirits, Low Risk</w:t>
      </w:r>
    </w:p>
    <w:p>
      <w:r/>
      <w:r>
        <w:t>Abby and The Witch is definitely on its game when it comes to payouts. With a respectable RTP of 96%, players can rest easy knowing that they stand a good chance of walking away with some extra cash in their pockets. This puts the game in a category of its own, especially when compared to some of the stingier games currently available on the market.</w:t>
      </w:r>
    </w:p>
    <w:p>
      <w:r/>
      <w:r>
        <w:t>What's more, the game's low volatility ensures that players can enjoy a fun and exciting gambling experience without worrying about the risks involved. This is thanks, in part, to the game's generous free spins feature, which provides players with plenty of opportunities to win big without breaking the bank.</w:t>
      </w:r>
    </w:p>
    <w:p>
      <w:r/>
      <w:r>
        <w:t>Overall, Abby and The Witch's combination of high RTP and low volatility make it a must-play for players looking for a thrilling and rewarding experience. So don't hesitate to take a spin on this charming game and see if you can unlock the secrets of the witch's magic!</w:t>
      </w:r>
    </w:p>
    <w:p>
      <w:pPr>
        <w:pStyle w:val="Heading2"/>
      </w:pPr>
      <w:r>
        <w:t>Recommendation for Players</w:t>
      </w:r>
    </w:p>
    <w:p>
      <w:r/>
      <w:r>
        <w:t>Are you a fan of slot games with a classic vibe, but with a modern twist? Then Abby and The Witch is the slot game for you! This game is what you get when you mix an old-school slot machine with some modern technological advancements, sprinkled with some magic. And who doesn't like a little bit of magic?</w:t>
      </w:r>
    </w:p>
    <w:p>
      <w:r/>
      <w:r>
        <w:t>Although the graphics and sound could use some improvement, the game's potential for rewards during the free spins round, coupled with a solid RTP, makes it an enjoyable and appealing option. Trust us; you won't want to miss out on the witchcraft.</w:t>
      </w:r>
    </w:p>
    <w:p>
      <w:r/>
      <w:r>
        <w:t xml:space="preserve">To add some variety to your gameplay, you can try out Witch Hunter, which also has a witch-based theme, but without the cutesy cartoonish graphics of Abby and The Witch. But if you're a sucker for magician-themed games, then you might enjoy playing It's Magic, where you can try out your own magical moves. </w:t>
      </w:r>
    </w:p>
    <w:p>
      <w:r/>
      <w:r>
        <w:t>All in all, Abby and The Witch won't disappoint; it has the perfect combination of nostalgia and a modern feel, with a touch of enchantment. So grab your wand and join Abby on this magical slot adventure!</w:t>
      </w:r>
    </w:p>
    <w:p>
      <w:pPr>
        <w:pStyle w:val="Heading2"/>
      </w:pPr>
      <w:r>
        <w:t>FAQ</w:t>
      </w:r>
    </w:p>
    <w:p>
      <w:pPr>
        <w:pStyle w:val="Heading3"/>
      </w:pPr>
      <w:r>
        <w:t>What is the theme of Abby &amp; The Witch?</w:t>
      </w:r>
    </w:p>
    <w:p>
      <w:r/>
      <w:r>
        <w:t>The theme of Abby &amp; The Witch is a black and white world being stripped of all its color by Baba Yaga, and Abby is tasked with saving the world.</w:t>
      </w:r>
    </w:p>
    <w:p>
      <w:pPr>
        <w:pStyle w:val="Heading3"/>
      </w:pPr>
      <w:r>
        <w:t>What is the graphical component of Abby &amp; The Witch like?</w:t>
      </w:r>
    </w:p>
    <w:p>
      <w:r/>
      <w:r>
        <w:t>The graphical component of Abby &amp; The Witch is primarily black and white, with a colorless world and dark symbols. Some symbols, such as Abby and Baba Yaga, are colored and can distract from the noir atmosphere.</w:t>
      </w:r>
    </w:p>
    <w:p>
      <w:pPr>
        <w:pStyle w:val="Heading3"/>
      </w:pPr>
      <w:r>
        <w:t>What is the gameplay of Abby &amp; The Witch like?</w:t>
      </w:r>
    </w:p>
    <w:p>
      <w:r/>
      <w:r>
        <w:t>Abby &amp; The Witch has a classic and familiar gameplay, with the only special mode being the free spins activated by finding Wild symbols. The game has a good RTP of 96% and low volatility.</w:t>
      </w:r>
    </w:p>
    <w:p>
      <w:pPr>
        <w:pStyle w:val="Heading3"/>
      </w:pPr>
      <w:r>
        <w:t>What is the music like in Abby &amp; The Witch?</w:t>
      </w:r>
    </w:p>
    <w:p>
      <w:r/>
      <w:r>
        <w:t>The background effects in Abby &amp; The Witch are perfect for the atmosphere, but the music can be too loud and confusing, often drowning out the effects.</w:t>
      </w:r>
    </w:p>
    <w:p>
      <w:pPr>
        <w:pStyle w:val="Heading3"/>
      </w:pPr>
      <w:r>
        <w:t>What is the free spins mode in Abby &amp; The Witch?</w:t>
      </w:r>
    </w:p>
    <w:p>
      <w:r/>
      <w:r>
        <w:t>The free spins mode in Abby &amp; The Witch is activated by finding Wild symbols. Initially, the slots will be 5, but more Wild symbols increase them, and the witch can randomly appear and transform symbols into Wilds.</w:t>
      </w:r>
    </w:p>
    <w:p>
      <w:pPr>
        <w:pStyle w:val="Heading3"/>
      </w:pPr>
      <w:r>
        <w:t>What is the RTP of Abby &amp; The Witch?</w:t>
      </w:r>
    </w:p>
    <w:p>
      <w:r/>
      <w:r>
        <w:t>The RTP of Abby &amp; The Witch is 96%, which is perfectly average.</w:t>
      </w:r>
    </w:p>
    <w:p>
      <w:pPr>
        <w:pStyle w:val="Heading3"/>
      </w:pPr>
      <w:r>
        <w:t>What are some similar slots to Abby &amp; The Witch?</w:t>
      </w:r>
    </w:p>
    <w:p>
      <w:r/>
      <w:r>
        <w:t>For players who enjoy a solid traditional gameplay, Abby &amp; The Witch is a good option. For those looking for another witch-themed game, Witch Hunter is recommended, and for those fascinated by magic, It's Magic is a good choice.</w:t>
      </w:r>
    </w:p>
    <w:p>
      <w:pPr>
        <w:pStyle w:val="Heading3"/>
      </w:pPr>
      <w:r>
        <w:t>What strengths does Abby &amp; The Witch have?</w:t>
      </w:r>
    </w:p>
    <w:p>
      <w:r/>
      <w:r>
        <w:t>Abby &amp; The Witch has a good RTP and solid traditional gameplay that can be a strength for those who enjoy familiar experiences.</w:t>
      </w:r>
    </w:p>
    <w:p>
      <w:pPr>
        <w:pStyle w:val="Heading2"/>
      </w:pPr>
      <w:r>
        <w:t>What we like</w:t>
      </w:r>
    </w:p>
    <w:p>
      <w:pPr>
        <w:pStyle w:val="ListBullet"/>
        <w:spacing w:line="240" w:lineRule="auto"/>
        <w:ind w:left="720"/>
      </w:pPr>
      <w:r/>
      <w:r>
        <w:t>Engaging storyline with a compelling plot</w:t>
      </w:r>
    </w:p>
    <w:p>
      <w:pPr>
        <w:pStyle w:val="ListBullet"/>
        <w:spacing w:line="240" w:lineRule="auto"/>
        <w:ind w:left="720"/>
      </w:pPr>
      <w:r/>
      <w:r>
        <w:t>Atmospheric graphics and sound effects</w:t>
      </w:r>
    </w:p>
    <w:p>
      <w:pPr>
        <w:pStyle w:val="ListBullet"/>
        <w:spacing w:line="240" w:lineRule="auto"/>
        <w:ind w:left="720"/>
      </w:pPr>
      <w:r/>
      <w:r>
        <w:t>Free spins mode can be retriggered</w:t>
      </w:r>
    </w:p>
    <w:p>
      <w:pPr>
        <w:pStyle w:val="ListBullet"/>
        <w:spacing w:line="240" w:lineRule="auto"/>
        <w:ind w:left="720"/>
      </w:pPr>
      <w:r/>
      <w:r>
        <w:t>Respectable RTP of 96%</w:t>
      </w:r>
    </w:p>
    <w:p>
      <w:pPr>
        <w:pStyle w:val="Heading2"/>
      </w:pPr>
      <w:r>
        <w:t>What we don't like</w:t>
      </w:r>
    </w:p>
    <w:p>
      <w:pPr>
        <w:pStyle w:val="ListBullet"/>
        <w:spacing w:line="240" w:lineRule="auto"/>
        <w:ind w:left="720"/>
      </w:pPr>
      <w:r/>
      <w:r>
        <w:t>Traditional gameplay with no unique features</w:t>
      </w:r>
    </w:p>
    <w:p>
      <w:pPr>
        <w:pStyle w:val="ListBullet"/>
        <w:spacing w:line="240" w:lineRule="auto"/>
        <w:ind w:left="720"/>
      </w:pPr>
      <w:r/>
      <w:r>
        <w:t>Some high-value symbols contradict the game's premise</w:t>
      </w:r>
    </w:p>
    <w:p>
      <w:r/>
      <w:r>
        <w:rPr>
          <w:i/>
        </w:rPr>
        <w:t>Prompt: Create a feature image for Abby &amp; The Witch Design a cartoon-style feature image that includes a happy-looking Maya warrior wearing glasses. The image should also incorporate elements from the game "Abby &amp; The Witch," such as Abby herself, the colorless world, and Baba Yaga's house and cemetery. Use bright colors to contrast the black and white world of the game and make the Maya warrior stand out. Feel free to add other magical elements to the image, like spells, potions, or magical creatures, to give it a more whimsical feel. The image should be eye-catching and convey the spirit of adventure and magic that the game offers to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