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Baba Yaga Free: Review &amp; Game Features</w:t>
      </w:r>
    </w:p>
    <w:p>
      <w:pPr>
        <w:pStyle w:val="Heading2"/>
      </w:pPr>
      <w:r>
        <w:t>Exploring the Gameplay Features and Mechanics</w:t>
      </w:r>
    </w:p>
    <w:p>
      <w:r/>
      <w:r>
        <w:t xml:space="preserve">Book of Baba Yaga is a slot game that combines the enchanting world of Baba Yaga and the thrill of a casino game. The gameplay, while straightforward, is packed with features that will keep players on their toes from the start of the game to the very end. </w:t>
      </w:r>
      <w:r>
        <w:t xml:space="preserve"> </w:t>
      </w:r>
    </w:p>
    <w:p>
      <w:r/>
      <w:r>
        <w:t>One of the best aspects of the game is the autoplay function, which allows players to sit back and watch as the reels turn on their own while they enjoy a cup of coffee or take a trip to the loo. However, we recommend you don't get too carried away while checking your Instagram feeds because you wouldn't want to miss a big win while scrolling aimlessly through the 'gram.</w:t>
      </w:r>
      <w:r>
        <w:t xml:space="preserve"> </w:t>
      </w:r>
    </w:p>
    <w:p>
      <w:r/>
      <w:r>
        <w:t xml:space="preserve">Book of Baba Yaga offers ten paylines that are always active throughout the game. Players can place bets as low as €0.10 and as high as €100, which is perfect for anyone who likes to play it safe or go all-in. The return to player (RTP) percentage is set at 96.14%, and with high volatility, you're guaranteed an unpredictable, thrilling experience. </w:t>
      </w:r>
      <w:r>
        <w:t xml:space="preserve"> </w:t>
      </w:r>
    </w:p>
    <w:p>
      <w:r/>
      <w:r>
        <w:t>If you're a fan of the Baba Yaga folklore, you're sure to be spellbound by this game's design and overall ambiance. If you're not familiar with the wily forest witch, let us warn you; she's got a ferocious temper. So, be sure to have your wits about you, or you'll end up like one of her animal servants, and trust us, that's not a pleasant fate (wait until you see Baba Yaga's broom that doubles up as a crocodile while playing the game).</w:t>
      </w:r>
    </w:p>
    <w:p>
      <w:pPr>
        <w:pStyle w:val="Heading2"/>
      </w:pPr>
      <w:r>
        <w:t>Enchanting Graphics and Spellbinding Sound Effects</w:t>
      </w:r>
    </w:p>
    <w:p>
      <w:r/>
      <w:r>
        <w:t>Prepare to be mesmerized by the captivating graphics and sound effects of Spinomenal's Book of Baba Yaga casino slot game. The visuals are absolutely spellbinding and have been masterfully crafted to take you on a mystical journey deep into the dark forest. Whether you are a seasoned player or a newcomer to the world of online slots, you will find yourself utterly enchanted by the graphics in this game.</w:t>
      </w:r>
    </w:p>
    <w:p>
      <w:r/>
      <w:r>
        <w:t>But the stunning graphics are just the beginning. The sound effects in Book of Baba Yaga are also expertly designed to add to the magical and otherworldly feel of the game. From the haunting melodies that play as the reels spin to the satisfying thud of the reels landing on winning combinations, the sound effects work together with the graphics to create an immersive gaming experience that will leave you spellbound.</w:t>
      </w:r>
    </w:p>
    <w:p>
      <w:r/>
      <w:r>
        <w:t>In fact, the combination of these two elements is so well executed that it feels as if you have been transported to a realm beyond our own. Be warned: if you are afraid of the dark, or of mysterious witches who live in enchanted forests, you may want to keep the lights on when playing this game!</w:t>
      </w:r>
    </w:p>
    <w:p>
      <w:pPr>
        <w:pStyle w:val="Heading2"/>
      </w:pPr>
      <w:r>
        <w:t>Unleashing the Magic of Book of Baba Yaga's Special Symbols and Multipliers!</w:t>
      </w:r>
    </w:p>
    <w:p>
      <w:r/>
      <w:r>
        <w:t>The Book of Baba Yaga has some fantastic special symbols and multipliers to keep players engaged and entertained.</w:t>
      </w:r>
    </w:p>
    <w:p>
      <w:r/>
      <w:r>
        <w:t>The Wild symbol in this game is almost like a genie in a bottle - it can grant wishes by acting as a Scatter and create fantastic opportunities for players to win big. With multipliers that can reach up to 250x their bet per line, players are in for a magical ride!</w:t>
      </w:r>
      <w:r>
        <w:t xml:space="preserve"> </w:t>
      </w:r>
    </w:p>
    <w:p>
      <w:r/>
      <w:r>
        <w:t xml:space="preserve">But wait, there's more! There are four highly paid symbols in the game that can reward lucky players with impressive payouts ranging from 0.5x to 500x their bet per line. Talk about hitting the jackpot! </w:t>
      </w:r>
      <w:r>
        <w:t xml:space="preserve"> </w:t>
      </w:r>
    </w:p>
    <w:p>
      <w:r/>
      <w:r>
        <w:t xml:space="preserve">For those who want to make the most of their game, the highest paying symbols, A, K, Q, J, and 10, can bring in anything from 0.5x to 15x your bet per line. That's enough dough to keep any player happy! </w:t>
      </w:r>
      <w:r>
        <w:t xml:space="preserve"> </w:t>
      </w:r>
    </w:p>
    <w:p>
      <w:r/>
      <w:r>
        <w:t>All in all, Book of Baba Yaga's special symbols and multipliers are no joke. Players are in for a journey into a world filled with magic and exceptional payouts that can keep them on their toes and provide endless entertainment.</w:t>
      </w:r>
    </w:p>
    <w:p>
      <w:pPr>
        <w:pStyle w:val="Heading2"/>
      </w:pPr>
      <w:r>
        <w:t>How to Get your Free Spins and Bonus Features</w:t>
      </w:r>
    </w:p>
    <w:p>
      <w:r/>
      <w:r>
        <w:t>Are you ready to delve headfirst into the mystical world of Baba Yaga? Then get ready to activate the free spins mode! And trust me, with its 10 free spins and the chance to win up to 250x bets per line, this mode is nothing short of epic.</w:t>
      </w:r>
      <w:r/>
    </w:p>
    <w:p>
      <w:r/>
      <w:r>
        <w:t>But wait, there's more - during the free spins mode, there's an expanding feature that will give you a shot at even bigger rewards. Activate the feature by spinning the wheel and landing on the symbol that will expand - this will unlock additional paylines and make your win even sweeter.</w:t>
      </w:r>
      <w:r/>
    </w:p>
    <w:p>
      <w:r/>
      <w:r>
        <w:t>And here's where things get really interesting: we're talking about the bonus feature. Want to get 10 free spins? All you need to do is pay 104 times your initial bet. That's it? Yep, it's that simple. As Baba Yaga says, some things are worth paying for, and this bonus feature sure is.</w:t>
      </w:r>
      <w:r/>
    </w:p>
    <w:p>
      <w:r/>
      <w:r>
        <w:t>So go ahead, take advantage of these free spins and bonus features, and let Baba Yaga guide you to her treasure trove of riches. Don't miss out on the fun!</w:t>
      </w:r>
    </w:p>
    <w:p>
      <w:pPr>
        <w:pStyle w:val="Heading2"/>
      </w:pPr>
      <w:r>
        <w:t>Experience the Convenience of Mobile Compatibility and Technology</w:t>
      </w:r>
    </w:p>
    <w:p>
      <w:r/>
      <w:r>
        <w:t>If you're always on the go and prefer playing online slot games on your mobile, then you're in for a treat with Book of Baba Yaga. The game is fully compatible with mobile devices, and uses the latest HTML5 technology that delivers seamless and high-quality graphics, regardless of your device. Whether you're playing on your smartphone or tablet, you'll enjoy a seamless gaming experience that's just as exciting and rewarding as playing on your PC or laptop.</w:t>
      </w:r>
      <w:r>
        <w:t xml:space="preserve"> </w:t>
      </w:r>
    </w:p>
    <w:p>
      <w:r/>
      <w:r>
        <w:t>In case you're wondering whether the game controls are equally user-friendly and responsive on mobile, then you'd be happy to know that Book of Baba Yaga has a touch screen feature that simplifies navigation and enhances gameplay on smaller mobile screens. So, you don't have to worry about fiddling with complicated controls or missing out on any gaming action when you decide to take your gaming on the road.</w:t>
      </w:r>
      <w:r>
        <w:t xml:space="preserve"> </w:t>
      </w:r>
    </w:p>
    <w:p>
      <w:r/>
      <w:r>
        <w:t>Don't get us wrong, we're not saying that you should be playing slots while driving or waiting in line at the grocery store (although we wouldn't blame you if you did). But, if you ever find yourself with some spare time or feeling lucky when you're outside, then you'll appreciate the convenience of being able to pull up Book of Baba Yaga on your mobile device and have some fun wherever you are.</w:t>
      </w:r>
    </w:p>
    <w:p>
      <w:pPr>
        <w:pStyle w:val="Heading2"/>
      </w:pPr>
      <w:r>
        <w:t>FAQ</w:t>
      </w:r>
    </w:p>
    <w:p>
      <w:pPr>
        <w:pStyle w:val="Heading3"/>
      </w:pPr>
      <w:r>
        <w:t>Can the Book of Baba Yaga slot be played on mobile devices?</w:t>
      </w:r>
    </w:p>
    <w:p>
      <w:r/>
      <w:r>
        <w:t>Yes, the game is compatible with HTML5 technology and is equipped with a touch screen to simplify navigation and gameplay on mobile devices.</w:t>
      </w:r>
    </w:p>
    <w:p>
      <w:pPr>
        <w:pStyle w:val="Heading3"/>
      </w:pPr>
      <w:r>
        <w:t>What is the maximum win from the Book of Baba Yaga online slot?</w:t>
      </w:r>
    </w:p>
    <w:p>
      <w:r/>
      <w:r>
        <w:t>The maximum win is 5,000 times the bet, and players can activate features like free spins and special Scatter symbols to increase their chances of winning.</w:t>
      </w:r>
    </w:p>
    <w:p>
      <w:pPr>
        <w:pStyle w:val="Heading3"/>
      </w:pPr>
      <w:r>
        <w:t>Is there a jackpot in the Book of Baba Yaga slot?</w:t>
      </w:r>
    </w:p>
    <w:p>
      <w:r/>
      <w:r>
        <w:t>No, there is no jackpot in this slot. However, players can still win generous rewards through bonus features.</w:t>
      </w:r>
    </w:p>
    <w:p>
      <w:pPr>
        <w:pStyle w:val="Heading3"/>
      </w:pPr>
      <w:r>
        <w:t>What is the RTP of the Book of Baba Yaga slot?</w:t>
      </w:r>
    </w:p>
    <w:p>
      <w:r/>
      <w:r>
        <w:t>The RTP is 96.14%, and the game has high volatility, which means players need to be patient but can be rewarded with generous payouts.</w:t>
      </w:r>
    </w:p>
    <w:p>
      <w:pPr>
        <w:pStyle w:val="Heading3"/>
      </w:pPr>
      <w:r>
        <w:t>What are the bets in the Book of Baba Yaga slot?</w:t>
      </w:r>
    </w:p>
    <w:p>
      <w:r/>
      <w:r>
        <w:t>The bets range from €0.10 to a maximum of €100, which is good enough to get wins on the ten paylines.</w:t>
      </w:r>
    </w:p>
    <w:p>
      <w:pPr>
        <w:pStyle w:val="Heading3"/>
      </w:pPr>
      <w:r>
        <w:t>What are the symbols in the Book of Baba Yaga slot?</w:t>
      </w:r>
    </w:p>
    <w:p>
      <w:r/>
      <w:r>
        <w:t>The symbols in the slot include the witch Baba Yaga, a flying broomstick, a black cat, a hut, and card symbols A, K, Q, J, and 10, which can bring from 0.5x to 500x your bet per line.</w:t>
      </w:r>
    </w:p>
    <w:p>
      <w:pPr>
        <w:pStyle w:val="Heading3"/>
      </w:pPr>
      <w:r>
        <w:t>What is the Expanding Free Spins feature in the Book of Baba Yaga slot?</w:t>
      </w:r>
    </w:p>
    <w:p>
      <w:r/>
      <w:r>
        <w:t>After activating the free spins, a wheel will appear on the screen with all the symbols of the game except the Wild Scatter symbol. Spin it and discover which lucky icon will expand during the spins, allowing you to form new paylines in addition to the existing paylines.</w:t>
      </w:r>
    </w:p>
    <w:p>
      <w:pPr>
        <w:pStyle w:val="Heading3"/>
      </w:pPr>
      <w:r>
        <w:t>Can I buy a bonus feature in the Book of Baba Yaga slot?</w:t>
      </w:r>
    </w:p>
    <w:p>
      <w:r/>
      <w:r>
        <w:t>Yes, players can use the bonus purchase option and buy 10 free spins by paying 104 times the initial bet.</w:t>
      </w:r>
    </w:p>
    <w:p>
      <w:pPr>
        <w:pStyle w:val="Heading2"/>
      </w:pPr>
      <w:r>
        <w:t>What we like</w:t>
      </w:r>
    </w:p>
    <w:p>
      <w:pPr>
        <w:pStyle w:val="ListBullet"/>
        <w:spacing w:line="240" w:lineRule="auto"/>
        <w:ind w:left="720"/>
      </w:pPr>
      <w:r/>
      <w:r>
        <w:t>Straightforward gameplay with autoplay function</w:t>
      </w:r>
    </w:p>
    <w:p>
      <w:pPr>
        <w:pStyle w:val="ListBullet"/>
        <w:spacing w:line="240" w:lineRule="auto"/>
        <w:ind w:left="720"/>
      </w:pPr>
      <w:r/>
      <w:r>
        <w:t>Stunning graphics and well-designed visuals</w:t>
      </w:r>
    </w:p>
    <w:p>
      <w:pPr>
        <w:pStyle w:val="ListBullet"/>
        <w:spacing w:line="240" w:lineRule="auto"/>
        <w:ind w:left="720"/>
      </w:pPr>
      <w:r/>
      <w:r>
        <w:t>Wild symbol with excellent multipliers</w:t>
      </w:r>
    </w:p>
    <w:p>
      <w:pPr>
        <w:pStyle w:val="ListBullet"/>
        <w:spacing w:line="240" w:lineRule="auto"/>
        <w:ind w:left="720"/>
      </w:pPr>
      <w:r/>
      <w:r>
        <w:t>Expanding free spins mode for new paylines</w:t>
      </w:r>
    </w:p>
    <w:p>
      <w:pPr>
        <w:pStyle w:val="Heading2"/>
      </w:pPr>
      <w:r>
        <w:t>What we don't like</w:t>
      </w:r>
    </w:p>
    <w:p>
      <w:pPr>
        <w:pStyle w:val="ListBullet"/>
        <w:spacing w:line="240" w:lineRule="auto"/>
        <w:ind w:left="720"/>
      </w:pPr>
      <w:r/>
      <w:r>
        <w:t>Bonus feature requires purchasing free spins</w:t>
      </w:r>
    </w:p>
    <w:p>
      <w:pPr>
        <w:pStyle w:val="ListBullet"/>
        <w:spacing w:line="240" w:lineRule="auto"/>
        <w:ind w:left="720"/>
      </w:pPr>
      <w:r/>
      <w:r>
        <w:t>Limited number of paylines</w:t>
      </w:r>
    </w:p>
    <w:p>
      <w:r/>
      <w:r>
        <w:rPr>
          <w:b/>
        </w:rPr>
        <w:t>Play Book of Baba Yaga Free: Review &amp; Game Features</w:t>
      </w:r>
    </w:p>
    <w:p>
      <w:r/>
      <w:r>
        <w:rPr>
          <w:i/>
        </w:rPr>
        <w:t>Discover the features and gameplay of Book of Baba Yaga and play it for free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