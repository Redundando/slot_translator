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Sphinx Wild Free: Features, Bonuses, and Payouts</w:t>
      </w:r>
    </w:p>
    <w:p>
      <w:r/>
      <w:r>
        <w:rPr>
          <w:b/>
        </w:rPr>
        <w:t>Meta description</w:t>
      </w:r>
      <w:r>
        <w:t>: Discover Sphinx Wild, an ancient Egyptian-themed online slot game with expanding wilds, free spins, and a 96% RTP. Play for free and see if you can win big.</w:t>
      </w:r>
    </w:p>
    <w:p>
      <w:pPr>
        <w:pStyle w:val="Heading2"/>
      </w:pPr>
      <w:r>
        <w:t>Gameplay Features</w:t>
      </w:r>
    </w:p>
    <w:p>
      <w:r/>
      <w:r>
        <w:t xml:space="preserve">Looking for a slot game that brings excitement to every spin? Look no further than Sphinx Wild - with 40 paylines displayed in a unique 4x5 format, this game is sure to keep you on your toes. </w:t>
      </w:r>
    </w:p>
    <w:p>
      <w:r/>
      <w:r>
        <w:t>And let's talk about those wild symbols - they're not your average run-of-the-mill wilds. These Sphinx Wilds have more personality than your grandma's cat. Speaking of cats, have you ever tried playing slots with a cat on your lap? It's not easy, trust me.</w:t>
      </w:r>
    </w:p>
    <w:p>
      <w:r/>
      <w:r>
        <w:t>But I digress, back to Sphinx Wild. This game goes above and beyond with not only wilds, but also scatter symbols that can lead to big wins. And let me tell you, those expanding symbols are a sight to behold. Just like that Thanksgiving turkey you'll inevitably burn this year.</w:t>
      </w:r>
    </w:p>
    <w:p>
      <w:r/>
      <w:r>
        <w:t>And as if that wasn't enough, Sphinx Wild also offers free bonus spins. That's right, free stuff. Who doesn't love free stuff? My neighbor's dog sure does - every time I give him a treat he goes absolutely wild. But I'm getting off track again. The point is, Sphinx Wild has everything a slot game should have and then some.</w:t>
      </w:r>
    </w:p>
    <w:p>
      <w:pPr>
        <w:pStyle w:val="Heading2"/>
      </w:pPr>
      <w:r>
        <w:t>Paylines and Display Format</w:t>
      </w:r>
    </w:p>
    <w:p>
      <w:r/>
      <w:r>
        <w:t>Let me tell you, 40 paylines is a lot of lines. Almost too many lines. But fear not, dear players, for Sphinx Wild manages to make it work.</w:t>
      </w:r>
    </w:p>
    <w:p>
      <w:r/>
      <w:r>
        <w:t>The 4x5 display format is also a nice touch, giving you plenty of room to spot those winning combinations. And let me tell you, when you do spot them, it's like finding a needle in a haystack - but a needle made of pure gold!</w:t>
      </w:r>
    </w:p>
    <w:p>
      <w:r/>
      <w:r>
        <w:t>Overall, the paylines and display format make Sphinx Wild a game that is both challenging and rewarding. Plus, it's a great way to finally put all those years of playing 'connect the dots' to good use.</w:t>
      </w:r>
    </w:p>
    <w:p>
      <w:pPr>
        <w:pStyle w:val="Heading2"/>
      </w:pPr>
      <w:r>
        <w:t>GRAPHICS AND SLOT SYMBOLS</w:t>
      </w:r>
    </w:p>
    <w:p>
      <w:r/>
      <w:r>
        <w:t xml:space="preserve">Prepare to explore the ancient Egyptian civilization with Sphinx Wild's minimalistic graphics that easily set the mood. The symbols include everything you'd expect, such as pharaoh's sarcophagus, pyramids, fans, sacred objects, amulets, jewelry, and the almighty eye of Ra. You'll feel like Indiana Jones infiltrating a tomb guarded by the Sphinx! </w:t>
      </w:r>
    </w:p>
    <w:p>
      <w:pPr>
        <w:pStyle w:val="Heading2"/>
      </w:pPr>
      <w:r>
        <w:t>Unleash the Fun with Free Bonus Spins and Expanding Symbols in Sphinx Wild Slot Game</w:t>
      </w:r>
    </w:p>
    <w:p>
      <w:r/>
      <w:r>
        <w:t>Looking for a mystical slot game that will keep you entertained for hours on end? Look no further than Sphinx Wild, an Egyptian-themed online slot that is sure to transport you to the land of pharaohs, pyramids, and hidden treasures.</w:t>
      </w:r>
    </w:p>
    <w:p>
      <w:r/>
      <w:r>
        <w:t>And the best part? Sphinx Wild offers not only a thrilling gaming experience, but also free bonus spins and expanding symbols that can help you rack up some truly impressive rewards.</w:t>
      </w:r>
    </w:p>
    <w:p>
      <w:r/>
      <w:r>
        <w:t>The expanding wild is the true protagonist of the game, as it can substitute for any other symbol to help you form a winning combination. And when it does, get ready for the action to heat up - the wild will expand and cover the entire reel, increasing your chances of hitting even more winning paylines.</w:t>
      </w:r>
    </w:p>
    <w:p>
      <w:r/>
      <w:r>
        <w:t>But that's not all - the free bonus spins also offer tremendous potential for big payouts. You can earn up to 60 free spins with a x1 multiplier or 14 free spins with a x5 multiplier, giving you plenty of opportunities to accumulate some serious winnings. And with each spin, the expanding wild feature stays in play, creating even more chances to hit big.</w:t>
      </w:r>
    </w:p>
    <w:p>
      <w:r/>
      <w:r>
        <w:t>All in all, Sphinx Wild is a fun and exciting slot game with plenty of entertaining features to keep you engaged. Try your luck and see if you can uncover the ancient treasures of the pharaohs!</w:t>
      </w:r>
    </w:p>
    <w:p>
      <w:pPr>
        <w:pStyle w:val="Heading2"/>
      </w:pPr>
      <w:r>
        <w:t>RTP Percentage and Payout Perspective</w:t>
      </w:r>
    </w:p>
    <w:p>
      <w:r/>
      <w:r>
        <w:t>Oh wow, I guess we need to focus on the serious stuff for a moment. The Return to Player (RTP) percentage in Sphinx Wild is no joke, coming in at a solid 96%. That means more chances to win and taking home some sweet Sphinx treasures! If that doesn’t excite you, then I don’t know what will.</w:t>
      </w:r>
    </w:p>
    <w:p>
      <w:r/>
      <w:r>
        <w:t>From a payout perspective, Sphinx Wild definitely delivers. With such a high RTP percentage and a maximum payout of 5,000 coins, you’ll feel like you’re living life like a pharaoh.</w:t>
      </w:r>
    </w:p>
    <w:p>
      <w:pPr>
        <w:pStyle w:val="Heading2"/>
      </w:pPr>
      <w:r>
        <w:t>Play Sphinx Wild for Free, No Registration Needed!</w:t>
      </w:r>
    </w:p>
    <w:p>
      <w:r/>
      <w:r>
        <w:t>Looking for a casino slot game that offers an Egyptian adventure with big rewards? Sphinx Wild may be just what you're looking for. This game is developed by IGT, one of the leading developers of online slot games.</w:t>
      </w:r>
      <w:r/>
    </w:p>
    <w:p>
      <w:r/>
      <w:r>
        <w:t xml:space="preserve">The best part about Sphinx Wild? You can play it for free! That's right, no need to sign up or download any software. SlotJava offers hundreds of slots, including Sphinx Wild, available for free play with no registration required. </w:t>
      </w:r>
      <w:r/>
    </w:p>
    <w:p>
      <w:r/>
      <w:r>
        <w:t>But let's be honest, there's nothing quite like the thrill of playing for real money. Once you've got a sense of the game and are ready to take some risks, play Sphinx Wild for real money at your favorite online casino. You might just hit the jackpot!</w:t>
      </w:r>
      <w:r/>
    </w:p>
    <w:p>
      <w:r/>
      <w:r>
        <w:t>So, come and join the adventure of Sphinx Wild and experience the riches of ancient Egypt - all while sitting comfortably at home.. with your cat on your lap. C'mon, you know you want to.</w:t>
      </w:r>
    </w:p>
    <w:p>
      <w:pPr>
        <w:pStyle w:val="Heading2"/>
      </w:pPr>
      <w:r>
        <w:t>COMPARISON AND RECOMMENDATION WITH OTHER SIMILAR SLOT GAMES</w:t>
      </w:r>
    </w:p>
    <w:p>
      <w:r/>
      <w:r>
        <w:t xml:space="preserve">If you're a fan of online slot games based on ancient Egypt or the quest for their riches, then Sphinx Wild is definitely a great choice for you. This game's appeal lies in its beautiful graphics and immersive sound effects that truly transport you to the land of the pharaohs and sphinxes. On the other hand, if you're looking for an alternative, then the Book of Ra slot game is another great option, available in a deluxe version on AAMS online casinos. </w:t>
      </w:r>
      <w:r/>
    </w:p>
    <w:p>
      <w:r/>
      <w:r>
        <w:t xml:space="preserve">The Book of Ra has gained a massive following over the years due to its unique story and exciting gameplay. This game also takes place in an ancient Egyptian setting and revolves around the legend of a book that holds the key to unlocking untold treasures. While Sphinx Wild has a more modern feel to its design and layout, The Book of Ra has remained a classic with its retro graphics and simplicity. </w:t>
      </w:r>
      <w:r/>
    </w:p>
    <w:p>
      <w:r/>
      <w:r>
        <w:t xml:space="preserve">However, if you're looking to try both games, then why not start with the Book of Ra as you can play it for free on our site without registration. So, whether you choose Sphinx Wild or the Book of Ra, both of these slots offer a great way to escape the everyday hustle and bustle of life in search of riches and enjoyment. </w:t>
      </w:r>
      <w:r/>
    </w:p>
    <w:p>
      <w:r/>
      <w:r>
        <w:t>But remember, as exciting and fun as online slot games can be, always gamble responsibly and within your means. And with that, happy spinning and good luck!</w:t>
      </w:r>
    </w:p>
    <w:p>
      <w:pPr>
        <w:pStyle w:val="Heading2"/>
      </w:pPr>
      <w:r>
        <w:t>FAQ</w:t>
      </w:r>
    </w:p>
    <w:p>
      <w:pPr>
        <w:pStyle w:val="Heading3"/>
      </w:pPr>
      <w:r>
        <w:t>Where can I play the Sphinx Wild slot for free?</w:t>
      </w:r>
    </w:p>
    <w:p>
      <w:r/>
      <w:r>
        <w:t>You can play the Sphinx Wild slot for free on SlotJava, as well as on hundreds of other slots, all without registering and without downloading any software.</w:t>
      </w:r>
    </w:p>
    <w:p>
      <w:pPr>
        <w:pStyle w:val="Heading3"/>
      </w:pPr>
      <w:r>
        <w:t>How do you win?</w:t>
      </w:r>
    </w:p>
    <w:p>
      <w:r/>
      <w:r>
        <w:t>The winnings are based on combinations of identical symbols that can be obtained each round. It should be noted that with online slot machines, you can take advantage of no deposit bonuses, allowing you to play with extra credit, increasing your chances of winning.</w:t>
      </w:r>
    </w:p>
    <w:p>
      <w:pPr>
        <w:pStyle w:val="Heading3"/>
      </w:pPr>
      <w:r>
        <w:t>Where can I play the Sphinx Wild slot with real money?</w:t>
      </w:r>
    </w:p>
    <w:p>
      <w:r/>
      <w:r>
        <w:t>At the Netbet online casino. Remember that it is recommended to only play on casinos licensed by ADM in Italy since they are 100% safe.</w:t>
      </w:r>
    </w:p>
    <w:p>
      <w:pPr>
        <w:pStyle w:val="Heading3"/>
      </w:pPr>
      <w:r>
        <w:t>How much can you win on the Sphinx Wild slot?</w:t>
      </w:r>
    </w:p>
    <w:p>
      <w:r/>
      <w:r>
        <w:t>It depends on various factors, including the amount of the bet and the winning combinations obtained.</w:t>
      </w:r>
    </w:p>
    <w:p>
      <w:pPr>
        <w:pStyle w:val="Heading3"/>
      </w:pPr>
      <w:r>
        <w:t>What casino bonus can I use to play it?</w:t>
      </w:r>
    </w:p>
    <w:p>
      <w:r/>
      <w:r>
        <w:t>Under the free version of the slot on our site, you can find the online casinos where you can play with real money. For each casino, we have published a complete review with all the available bonuses, including those exclusive to our readers.</w:t>
      </w:r>
    </w:p>
    <w:p>
      <w:pPr>
        <w:pStyle w:val="Heading3"/>
      </w:pPr>
      <w:r>
        <w:t>How do you play the Sphinx Wild slot?</w:t>
      </w:r>
    </w:p>
    <w:p>
      <w:r/>
      <w:r>
        <w:t>You must set the bet amount and click on the 'Spin' button. The goal is to obtain combinations of identical symbols on the same payline. With free bonus spins, you can get extra spins and win without spending anything.</w:t>
      </w:r>
    </w:p>
    <w:p>
      <w:pPr>
        <w:pStyle w:val="Heading3"/>
      </w:pPr>
      <w:r>
        <w:t>What are the special features of the Sphinx Wild slot?</w:t>
      </w:r>
    </w:p>
    <w:p>
      <w:r/>
      <w:r>
        <w:t>Special features of the Sphinx Wild slot include expanding wilds and free bonus spins. The wild symbol can expand to all surrounding reels if the expansion results in a win, offering the potential for high winnings. Free bonus spins are awarded by viewing three or more pyramid symbols in any position on the reels and can offer up to 60 free spins with a x1 multiplier or 14 free spins with a x5 multiplier.</w:t>
      </w:r>
    </w:p>
    <w:p>
      <w:pPr>
        <w:pStyle w:val="Heading3"/>
      </w:pPr>
      <w:r>
        <w:t>What are some similar slots to Sphinx Wild?</w:t>
      </w:r>
    </w:p>
    <w:p>
      <w:r/>
      <w:r>
        <w:t xml:space="preserve">If you enjoy slots with ancient Egyptian themes, you might also want to try Book of Ra Deluxe (Novomatic). You can play Book of Ra for free on our site, without registration. </w:t>
      </w:r>
    </w:p>
    <w:p>
      <w:pPr>
        <w:pStyle w:val="Heading2"/>
      </w:pPr>
      <w:r>
        <w:t>What we like</w:t>
      </w:r>
    </w:p>
    <w:p>
      <w:pPr>
        <w:pStyle w:val="ListBullet"/>
        <w:spacing w:line="240" w:lineRule="auto"/>
        <w:ind w:left="720"/>
      </w:pPr>
      <w:r/>
      <w:r>
        <w:t>40 paylines and special display format for unique gameplay</w:t>
      </w:r>
    </w:p>
    <w:p>
      <w:pPr>
        <w:pStyle w:val="ListBullet"/>
        <w:spacing w:line="240" w:lineRule="auto"/>
        <w:ind w:left="720"/>
      </w:pPr>
      <w:r/>
      <w:r>
        <w:t>Expanding symbols and free bonus spins for increased winnings</w:t>
      </w:r>
    </w:p>
    <w:p>
      <w:pPr>
        <w:pStyle w:val="ListBullet"/>
        <w:spacing w:line="240" w:lineRule="auto"/>
        <w:ind w:left="720"/>
      </w:pPr>
      <w:r/>
      <w:r>
        <w:t>Minimalistic graphics with a focus on Egyptian symbols</w:t>
      </w:r>
    </w:p>
    <w:p>
      <w:pPr>
        <w:pStyle w:val="ListBullet"/>
        <w:spacing w:line="240" w:lineRule="auto"/>
        <w:ind w:left="720"/>
      </w:pPr>
      <w:r/>
      <w:r>
        <w:t>96% RTP for a good payout perspective</w:t>
      </w:r>
    </w:p>
    <w:p>
      <w:pPr>
        <w:pStyle w:val="Heading2"/>
      </w:pPr>
      <w:r>
        <w:t>What we don't like</w:t>
      </w:r>
    </w:p>
    <w:p>
      <w:pPr>
        <w:pStyle w:val="ListBullet"/>
        <w:spacing w:line="240" w:lineRule="auto"/>
        <w:ind w:left="720"/>
      </w:pPr>
      <w:r/>
      <w:r>
        <w:t>Limited variety in symbols and graphics</w:t>
      </w:r>
    </w:p>
    <w:p>
      <w:pPr>
        <w:pStyle w:val="ListBullet"/>
        <w:spacing w:line="240" w:lineRule="auto"/>
        <w:ind w:left="720"/>
      </w:pPr>
      <w:r/>
      <w:r>
        <w:t>Not a significant departure from other Egyptian-themed slot games</w:t>
      </w:r>
    </w:p>
    <w:p>
      <w:r/>
      <w:r>
        <w:rPr>
          <w:i/>
        </w:rPr>
        <w:t>Create a cartoon-style image featuring a happy Maya warrior exploring the pyramids of ancient Egypt with Sphinx Wild slot symbols like the pharaoh's sarcophagus, the pyramids, fans, amulets, jewelry, and the eye of Ra in the background.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