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Day and Night Slot Free | Stunning Graphics &amp; Unique Features</w:t>
      </w:r>
    </w:p>
    <w:p>
      <w:pPr>
        <w:pStyle w:val="Heading2"/>
      </w:pPr>
      <w:r>
        <w:t>Graphics and Game Symbols</w:t>
      </w:r>
    </w:p>
    <w:p>
      <w:r/>
      <w:r>
        <w:t xml:space="preserve">Day and Night is not just any other slot game- it's a visually stunning adventure through ancient Egypt! The graphics are so impressive that it's almost as if you can touch the screen and feel the sand and sun on your face. In addition, there's a great ambience of opposites captured with the light and dark theme. Nothing quite says Egypt like the contrast between the sun and its absence. </w:t>
      </w:r>
      <w:r/>
    </w:p>
    <w:p>
      <w:r/>
      <w:r>
        <w:t>If you are familiar with ancient Egypt, you'll recognize the two deities represented in Day and Night - Ra and Bastet. They're not just powerful beings; they're also lucrative symbols. Of course, there are also lower symbols with the Jacks, Queens, Kings, and Aces as payouts. The game also features richer icons like the scarab, the staff, and the infamous Eye of Horus. These symbols add to the allure of Day and Night even more.</w:t>
      </w:r>
      <w:r/>
    </w:p>
    <w:p>
      <w:r/>
      <w:r>
        <w:t xml:space="preserve">The masterminds behind the design of Day and Night knew what they were doing. The gameplay structure is well-executed, and as the player progresses, they'll notice how the music and sharp sound effects enhance the atmosphere. What do you get when you put ancient Egypt, deities, and a great design team together? Day and Night. </w:t>
      </w:r>
    </w:p>
    <w:p>
      <w:pPr>
        <w:pStyle w:val="Heading2"/>
      </w:pPr>
      <w:r>
        <w:t>SPECIAL FEATURES</w:t>
      </w:r>
    </w:p>
    <w:p>
      <w:r/>
      <w:r>
        <w:t xml:space="preserve">When it comes to slot games, the bonuses are what really make or break the experience. Fortunately, the folks behind Day and Night have truly outdone themselves with the special features they've included in this game. </w:t>
      </w:r>
    </w:p>
    <w:p>
      <w:r/>
      <w:r>
        <w:t>First off, let's get the basics out of the way - both Ra and Bastet can unlock 10 free spins. But here's the kicker: the bonus features for each are totally different. It's like trying to explain the difference between day and night (get it?).</w:t>
      </w:r>
    </w:p>
    <w:p>
      <w:r/>
      <w:r>
        <w:t>If you're Team Ra, you're in for some extra excitement. Depending on the spin, you could get up to 24 additional randomly added Wild symbols, which will really kick your odds into high gear. It's like unleashing an ark of the covenant on your enemies (or the casino, in this case).</w:t>
      </w:r>
    </w:p>
    <w:p>
      <w:r/>
      <w:r>
        <w:t>But if you're rooting for Bastet, don't lose hope just yet. Her special feature definitely holds up! When Wild symbols land during the free spin round, they'll actually become fixed in place. It's like if you finally found a good spot on the couch and nobody else could steal it from you.</w:t>
      </w:r>
    </w:p>
    <w:p>
      <w:r/>
      <w:r>
        <w:t>No matter who you're rooting for, Day and Night has got you covered when it comes to special features. It's like a fun party where everyone gets a bonus. So go ahead and give it a spin!</w:t>
      </w:r>
    </w:p>
    <w:p>
      <w:pPr>
        <w:pStyle w:val="Heading2"/>
      </w:pPr>
      <w:r>
        <w:t>Final Considerations on the Slot Day and Night</w:t>
      </w:r>
    </w:p>
    <w:p>
      <w:r/>
      <w:r>
        <w:t>Are you day or night person? Well, it doesn't matter because the Day and Night slot has something for everyone. The game has an incredible idea behind it, and it is executed to perfection. The graphics are more alluring than a pizza fresh out of the oven and the gameplay is as smooth as a baby's bottom.</w:t>
      </w:r>
    </w:p>
    <w:p>
      <w:r/>
      <w:r>
        <w:t>Whether you're a casual player or a seasoned gambler, Day and Night offers something for everyone. The game's RTP of 96.38% is nothing to scoff at, and while the low variance yields small payouts more frequently, you'll still have to wait for the big wins- it's not like you can just show up to the casino in your pajamas and win the jackpot. Although, if you do that, please let me know how it goes.</w:t>
      </w:r>
    </w:p>
    <w:p>
      <w:r/>
      <w:r>
        <w:t>All in all, Day and Night is definitely a game worth playing. It's fun, relaxing, and most importantly, rewarding. So, why not take a break from your day or night routine and give the Day and Night slot a spin? You won't regret it- unless, of course, you start playing during the day and then realize you've been playing all night. Trust me, I've been there.</w:t>
      </w:r>
    </w:p>
    <w:p>
      <w:pPr>
        <w:pStyle w:val="Heading2"/>
      </w:pPr>
      <w:r>
        <w:t>Experience the Best of Both Worlds: Why “Day and Night” Appeals to Casual Players and Experienced Gamblers</w:t>
      </w:r>
    </w:p>
    <w:p>
      <w:r/>
      <w:r>
        <w:t>Step into a world where day meets night, and the potential for big wins meet low variance. The Day and Night slot game ticks all the boxes, making it suitable for both casual players and seasoned gamblers alike.</w:t>
      </w:r>
    </w:p>
    <w:p>
      <w:r/>
      <w:r>
        <w:t>But what makes it so enjoyable for both types of players? For casual players, it’s the ease of understanding the game mechanics. It’s straightforward enough to jump right in and start spinning those reels. Not to mention, the visual elements of the game are stunning. The whimsical theme and attention to detail make it an engaging experience, no matter your experience level.</w:t>
      </w:r>
    </w:p>
    <w:p>
      <w:r/>
      <w:r>
        <w:t>Experienced gamblers will appreciate the low-volatility style of playing, with the chance to win big at up to 12,500 times the maximum win. Plus, with an average RTP of 96.49%, players can expect decent payouts. Whether you prefer casual gameplay or high-risk betting, Day and Night offers a little something for everyone.</w:t>
      </w:r>
    </w:p>
    <w:p>
      <w:r/>
      <w:r>
        <w:t>Even with its unique design and paying style, Day and Night still manages to capture the classic feel of traditional casino slots games. It’s a perfect blend of old and new, which is a rare feat in the world of online slot games today.</w:t>
      </w:r>
    </w:p>
    <w:p>
      <w:r/>
      <w:r>
        <w:t>So what are you waiting for? Spin those reels, and experience the magic of Day and Night!</w:t>
      </w:r>
    </w:p>
    <w:p>
      <w:pPr>
        <w:pStyle w:val="Heading2"/>
      </w:pPr>
      <w:r>
        <w:t>RTP and Variance</w:t>
      </w:r>
    </w:p>
    <w:p>
      <w:r/>
      <w:r>
        <w:t>Do you like winning often but not so big? Then Day and Night is the game for you! With an RTP of 96.38%, you are guaranteed to make some money without having to spend too much time. The low variance of the game makes it a hit among amateur gamblers. It’s like the Nickelback of the slot world. Not ground-breaking but reliable.</w:t>
      </w:r>
    </w:p>
    <w:p>
      <w:r/>
      <w:r>
        <w:t>But hey, don’t give up on those big wins just yet. You might have to wait a bit, but they are certainly worth it. After all, who doesn’t love to win big? Just keep spinning those reels and see what happens. Think of it like dating someone with a little mystery.</w:t>
      </w:r>
    </w:p>
    <w:p>
      <w:r/>
      <w:r>
        <w:t>Day and Night not only pays you but also pleases your eyes with its vibrant graphics and exciting animations. It’s like getting the best of both worlds. You don’t have to sacrifice your entertainment for your winnings. So grab a drink, sit back, relax and enjoy the view (and hopefully, the money).</w:t>
      </w:r>
    </w:p>
    <w:p>
      <w:pPr>
        <w:pStyle w:val="Heading2"/>
      </w:pPr>
      <w:r>
        <w:t>FAQ</w:t>
      </w:r>
    </w:p>
    <w:p>
      <w:pPr>
        <w:pStyle w:val="Heading3"/>
      </w:pPr>
      <w:r>
        <w:t>What is Day and Night about?</w:t>
      </w:r>
    </w:p>
    <w:p>
      <w:r/>
      <w:r>
        <w:t>Day and Night is a slot game that uses the concept of contrasting opposites, like light and darkness, to guide the gameplay. The game is set in ancient Egypt and follows two deities, Ra and Bastet, as they compete for control over the reels.</w:t>
      </w:r>
    </w:p>
    <w:p>
      <w:pPr>
        <w:pStyle w:val="Heading3"/>
      </w:pPr>
      <w:r>
        <w:t>How many reels does Day and Night have?</w:t>
      </w:r>
    </w:p>
    <w:p>
      <w:r/>
      <w:r>
        <w:t>Day and Night has three reels for each of the two deities, making for a total of six reels. There are 20 pay lines across the board, which can potentially double to 40 pay lines.</w:t>
      </w:r>
    </w:p>
    <w:p>
      <w:pPr>
        <w:pStyle w:val="Heading3"/>
      </w:pPr>
      <w:r>
        <w:t>What are the graphics like in Day and Night?</w:t>
      </w:r>
    </w:p>
    <w:p>
      <w:r/>
      <w:r>
        <w:t>The graphics in Day and Night are of a very high quality and have a distinct Egyptian style. The two deities are well-realized, and the battle between them is thoughtfully executed. Ra, in particular, is represented majestically with spread wings and a shining sun behind him. The music also fits the theme of the game well.</w:t>
      </w:r>
    </w:p>
    <w:p>
      <w:pPr>
        <w:pStyle w:val="Heading3"/>
      </w:pPr>
      <w:r>
        <w:t>What kind of symbols are used in Day and Night?</w:t>
      </w:r>
    </w:p>
    <w:p>
      <w:r/>
      <w:r>
        <w:t>In addition to the standard playing card symbols, Day and Night features several icons with a clear Egyptian theme, like the scarab beetle and the eye of Horus. These symbols pay out more than the playing card symbols, but landing them in a winning combination is more difficult.</w:t>
      </w:r>
    </w:p>
    <w:p>
      <w:pPr>
        <w:pStyle w:val="Heading3"/>
      </w:pPr>
      <w:r>
        <w:t>What are the special features of Day and Night?</w:t>
      </w:r>
    </w:p>
    <w:p>
      <w:r/>
      <w:r>
        <w:t>The main special feature of Day and Night is the bonus round of free spins. Whoever is currently in control of the reels – Ra or Bastet – will determine the type of free spins that the player gets. If Ra is in control, up to 24 additional Wild symbols will be added to the reels each spin. If Bastet is in control, Wild symbols will reactivate and remain fixed in place for the duration of the free spins.</w:t>
      </w:r>
    </w:p>
    <w:p>
      <w:pPr>
        <w:pStyle w:val="Heading3"/>
      </w:pPr>
      <w:r>
        <w:t>What kind of player is Day and Night suitable for?</w:t>
      </w:r>
    </w:p>
    <w:p>
      <w:r/>
      <w:r>
        <w:t>Day and Night is a good fit for casual players looking for a unique concept and high-quality graphics. While the game is certainly not lacking in special features, it has a relatively low variance, which means that it tends to pay out smaller winnings more frequently than large ones. Experienced players may also enjoy the game for its creative theme and smooth gameplay.</w:t>
      </w:r>
    </w:p>
    <w:p>
      <w:pPr>
        <w:pStyle w:val="Heading3"/>
      </w:pPr>
      <w:r>
        <w:t>What is the RTP of Day and Night?</w:t>
      </w:r>
    </w:p>
    <w:p>
      <w:r/>
      <w:r>
        <w:t>Day and Night has an RTP (return to player) of 96.38%, which is slightly above average for a slot game. This means that, on average, a player can expect to receive $96.38 in winnings for every $100 they bet on the game.</w:t>
      </w:r>
    </w:p>
    <w:p>
      <w:pPr>
        <w:pStyle w:val="Heading3"/>
      </w:pPr>
      <w:r>
        <w:t>What is the maximum win in Day and Night?</w:t>
      </w:r>
    </w:p>
    <w:p>
      <w:r/>
      <w:r>
        <w:t>The maximum win in Day and Night is 12,500 times the player's bet. However, this is a rare occurrence and most players will not win anywhere near that amount. It is more common to win smaller amounts over the course of multiple spins.</w:t>
      </w:r>
    </w:p>
    <w:p>
      <w:pPr>
        <w:pStyle w:val="Heading2"/>
      </w:pPr>
      <w:r>
        <w:t>What we like</w:t>
      </w:r>
    </w:p>
    <w:p>
      <w:pPr>
        <w:pStyle w:val="ListBullet"/>
        <w:spacing w:line="240" w:lineRule="auto"/>
        <w:ind w:left="720"/>
      </w:pPr>
      <w:r/>
      <w:r>
        <w:t>Stunning graphics with ancient Egypt theme</w:t>
      </w:r>
    </w:p>
    <w:p>
      <w:pPr>
        <w:pStyle w:val="ListBullet"/>
        <w:spacing w:line="240" w:lineRule="auto"/>
        <w:ind w:left="720"/>
      </w:pPr>
      <w:r/>
      <w:r>
        <w:t>Excellent execution of gameplay structure</w:t>
      </w:r>
    </w:p>
    <w:p>
      <w:pPr>
        <w:pStyle w:val="ListBullet"/>
        <w:spacing w:line="240" w:lineRule="auto"/>
        <w:ind w:left="720"/>
      </w:pPr>
      <w:r/>
      <w:r>
        <w:t>Free spins with unique bonus features</w:t>
      </w:r>
    </w:p>
    <w:p>
      <w:pPr>
        <w:pStyle w:val="ListBullet"/>
        <w:spacing w:line="240" w:lineRule="auto"/>
        <w:ind w:left="720"/>
      </w:pPr>
      <w:r/>
      <w:r>
        <w:t>Suitable for both casual players and experienced gamblers</w:t>
      </w:r>
    </w:p>
    <w:p>
      <w:pPr>
        <w:pStyle w:val="Heading2"/>
      </w:pPr>
      <w:r>
        <w:t>What we don't like</w:t>
      </w:r>
    </w:p>
    <w:p>
      <w:pPr>
        <w:pStyle w:val="ListBullet"/>
        <w:spacing w:line="240" w:lineRule="auto"/>
        <w:ind w:left="720"/>
      </w:pPr>
      <w:r/>
      <w:r>
        <w:t>Big wins can be infrequent</w:t>
      </w:r>
    </w:p>
    <w:p>
      <w:pPr>
        <w:pStyle w:val="ListBullet"/>
        <w:spacing w:line="240" w:lineRule="auto"/>
        <w:ind w:left="720"/>
      </w:pPr>
      <w:r/>
      <w:r>
        <w:t>Limited bonus features</w:t>
      </w:r>
    </w:p>
    <w:p>
      <w:r/>
      <w:r>
        <w:rPr>
          <w:b/>
        </w:rPr>
        <w:t>Play Day and Night Slot Free | Stunning Graphics &amp; Unique Features</w:t>
      </w:r>
    </w:p>
    <w:p>
      <w:r/>
      <w:r>
        <w:rPr>
          <w:i/>
        </w:rPr>
        <w:t>Read our Day and Night slot review and play for free. Stunning graphics, free spins and low variance make it a game for all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