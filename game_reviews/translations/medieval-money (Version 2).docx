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Medieval Money Slot - Free Review and Bonuses</w:t>
      </w:r>
    </w:p>
    <w:p>
      <w:pPr>
        <w:pStyle w:val="Heading2"/>
      </w:pPr>
      <w:r>
        <w:t>Unlocking the Loot: 5 Bonus Features to Rule them All!</w:t>
      </w:r>
    </w:p>
    <w:p>
      <w:r/>
      <w:r>
        <w:t>Medieval Money is all about the treasure, and with its 5 bonus features, you'll be swimming in riches. The Archery Picker feature is your secret weapon to unlock the goodies, where you choose your target from a field of nine and reveal your prize. It's like playing darts, but with more excitement and fewer holes in the wall.</w:t>
      </w:r>
    </w:p>
    <w:p>
      <w:r/>
      <w:r>
        <w:t>The bonus features are the Money Bags Picker, Joust Free Spins Bonus, Spell Picker, and Dragon Path Bonus. Each one offers its own twist on earning the gold. If you're after a pot of gold or in need of a lucky charm, Spell Picker could be just the ticket. If you prefer feats of strength and strategic battles, Joust Free Spins Bonus is for you.</w:t>
      </w:r>
    </w:p>
    <w:p>
      <w:r/>
      <w:r>
        <w:t>The best part? You can trigger these features multiple times during gameplay, giving you even more chances to stuff your pockets with treasures!</w:t>
      </w:r>
    </w:p>
    <w:p>
      <w:pPr>
        <w:pStyle w:val="Heading2"/>
      </w:pPr>
      <w:r>
        <w:t>Hit the Bullseye with the Archery Picker!</w:t>
      </w:r>
    </w:p>
    <w:p>
      <w:r/>
      <w:r>
        <w:t>The medieval times were filled with knights, dragons, and of course, archery! In Medieval Money, the Archery Picker feature is your chance to unlock the bonus features of this slot game. Just like a skilled archer, landing 3 Bonus symbols on any of the 3 central reels will trigger the Archery Picker feature.</w:t>
      </w:r>
    </w:p>
    <w:p>
      <w:r/>
      <w:r>
        <w:t>With 9 targets to choose from, it's like playing a game of darts but with better rewards! Will you aim for the Money Bags Picker that's bursting with gold, or the Joust Free Spins Bonus where you can ride off into the sunset on your valiant steed? How about the Spell Picker for some magical spells or the Dragon Path Bonus where you can slay the fiery beasts?</w:t>
      </w:r>
    </w:p>
    <w:p>
      <w:r/>
      <w:r>
        <w:t>One thing's for sure, with 4 different bonus games to choose from in the Archery feature, you'll definitely hit the bullseye and come out on top!</w:t>
      </w:r>
    </w:p>
    <w:p>
      <w:pPr>
        <w:pStyle w:val="Heading2"/>
      </w:pPr>
      <w:r>
        <w:t xml:space="preserve">Jousting for Wild Wins: The Joust Free Spins Bonus Feature </w:t>
      </w:r>
    </w:p>
    <w:p>
      <w:r/>
      <w:r>
        <w:t>The Medieval era was known for epic battles and thrilling jousting tournaments, and in this slot game, you get to experience it all in the Joust Free Spins Bonus Feature. As soon as this bonus is triggered, players receive 7 free spins, and the Blue and Red knights take center stage. With each spin, these brave knights battle it out, and if the Blue knight triumphs, all Blue symbols turn into wilds, and the same goes for the Red knight and Red symbols. Talk about winning the jackpot with style!</w:t>
      </w:r>
    </w:p>
    <w:p>
      <w:r/>
      <w:r>
        <w:t>If luck is on your side and you land 2 wilds on reels 1 and 5, get ready for a shower of riches. But wait, there's more! This feature can be activated multiple times during gameplay, giving you even more chances to rake in some serious cash. So, whip out your armor, grab your lance, and joust your way to the top in Medieval Money.</w:t>
      </w:r>
    </w:p>
    <w:p>
      <w:pPr>
        <w:pStyle w:val="Heading2"/>
      </w:pPr>
      <w:r>
        <w:t>The Joust That Changes the Game</w:t>
      </w:r>
    </w:p>
    <w:p>
      <w:r/>
      <w:r>
        <w:t>If you thought slot machines were simply hoping you get three cherries in a row, think again. With the Medieval Money game, the Joust Free Spin Bonus feature takes on a life of its own. When you see the Red and Blue knights appear, there's going to be a showdown. It's like 'The Bachelor', but with horses and swords instead of roses. The winner transforms the losing symbol into a wild symbol with the same color as the knight. It's like a magic trick, but without the sequence of colorful scarfs. If the Blue knight is victorious, every Blue symbol goes wild, and if the Red knight takes the crown, all the Red symbols do the same. Needless to say, you can win some joust-worthy payouts with this bonus feature.</w:t>
      </w:r>
    </w:p>
    <w:p>
      <w:pPr>
        <w:pStyle w:val="Heading2"/>
      </w:pPr>
      <w:r>
        <w:t>Other Bonus Features: More Ways to Win Big!</w:t>
      </w:r>
    </w:p>
    <w:p>
      <w:r/>
      <w:r>
        <w:t>Medieval Money isn't just about spinning the reels. There are three additional bonus features that can help you score some serious coin. And if you're lucky enough to trigger the Archery Picker feature in the base game, you might just unlock these extras!</w:t>
      </w:r>
      <w:r>
        <w:t xml:space="preserve"> </w:t>
      </w:r>
    </w:p>
    <w:p>
      <w:r/>
      <w:r>
        <w:t>First up is the Money Bags Picker feature. Guess what it does? That's right, it offers cash prizes ranging from 2 to 50 times the total bet. Talk about finding a goldmine!</w:t>
      </w:r>
      <w:r>
        <w:t xml:space="preserve"> </w:t>
      </w:r>
    </w:p>
    <w:p>
      <w:r/>
      <w:r>
        <w:t>Next, we have the Spell Picker feature. This one's a bit more mysterious. You could find yourself with one of five spell bottles, each of which is worth from 2 to 100 times the total stake. That's some serious magic!</w:t>
      </w:r>
      <w:r>
        <w:t xml:space="preserve"> </w:t>
      </w:r>
    </w:p>
    <w:p>
      <w:r/>
      <w:r>
        <w:t>And last but not least, there's the Dragon Path Bonus feature. Here's your chance to show your bravery and win big. If you're lucky, you could walk away with up to 200 times your total amount. Just remember to watch out for the fire-breathing dragon!</w:t>
      </w:r>
    </w:p>
    <w:p>
      <w:pPr>
        <w:pStyle w:val="Heading2"/>
      </w:pPr>
      <w:r>
        <w:t>Medieval Money: The Game That Will Take You Back to the Middle Ages!</w:t>
      </w:r>
    </w:p>
    <w:p>
      <w:r/>
      <w:r>
        <w:t>Want to step back in time to the Middle Ages and experience the thrill of jousting and knightly adventure? Look no further than the Medieval Money casino slot game! But let's get to the most important question: how much can you win?</w:t>
      </w:r>
    </w:p>
    <w:p>
      <w:r/>
      <w:r>
        <w:t>Get ready to pack your pockets with gold, because Medieval Money has some seriously excellent winning potential. The game offers various bonus features that can lead to significant payouts. And let's be honest, who doesn't love bonus features? The Joust Free Spins Bonus feature is the MVP of the bonus round lineup, as it can lead to some massive payouts. And if you manage to get 2 wilds on reels 1 and 5 during this feature, you'll be laughing all the way to the castle with huge payouts!</w:t>
      </w:r>
    </w:p>
    <w:p>
      <w:r/>
      <w:r>
        <w:t>But wait, there's more! The other bonus features in Medieval Money also offer plenty of opportunities to win big. And if you're lucky enough to hit the jackpot, you could be looking at a payout 1,000 times your bet. That's a lot of coins to add to your purse!</w:t>
      </w:r>
    </w:p>
    <w:p>
      <w:pPr>
        <w:pStyle w:val="Heading2"/>
      </w:pPr>
      <w:r>
        <w:t>FAQ</w:t>
      </w:r>
    </w:p>
    <w:p>
      <w:pPr>
        <w:pStyle w:val="Heading3"/>
      </w:pPr>
      <w:r>
        <w:t>What is Medieval Money?</w:t>
      </w:r>
    </w:p>
    <w:p>
      <w:r/>
      <w:r>
        <w:t>Medieval Money is a 5-reel, 20-payline slot game by IGT that has a medieval theme and can be played on desktop devices.</w:t>
      </w:r>
    </w:p>
    <w:p>
      <w:pPr>
        <w:pStyle w:val="Heading3"/>
      </w:pPr>
      <w:r>
        <w:t>What is the minimum bet amount for Medieval Money?</w:t>
      </w:r>
    </w:p>
    <w:p>
      <w:r/>
      <w:r>
        <w:t>The minimum bet amount for Medieval Money is €0.20.</w:t>
      </w:r>
    </w:p>
    <w:p>
      <w:pPr>
        <w:pStyle w:val="Heading3"/>
      </w:pPr>
      <w:r>
        <w:t>What is the maximum bet amount for Medieval Money?</w:t>
      </w:r>
    </w:p>
    <w:p>
      <w:r/>
      <w:r>
        <w:t>The maximum bet amount for Medieval Money is €600 per spin.</w:t>
      </w:r>
    </w:p>
    <w:p>
      <w:pPr>
        <w:pStyle w:val="Heading3"/>
      </w:pPr>
      <w:r>
        <w:t>What are the bonus features of Medieval Money?</w:t>
      </w:r>
    </w:p>
    <w:p>
      <w:r/>
      <w:r>
        <w:t>The bonus features of Medieval Money are: Money Bags Picker, Joust Free Spins Bonus, Spell Picker, and Dragon Path Bonus.</w:t>
      </w:r>
    </w:p>
    <w:p>
      <w:pPr>
        <w:pStyle w:val="Heading3"/>
      </w:pPr>
      <w:r>
        <w:t>What is the Archery Picker in Medieval Money?</w:t>
      </w:r>
    </w:p>
    <w:p>
      <w:r/>
      <w:r>
        <w:t>The Archery Picker in Medieval Money is the key to unlocking the bonus features and is triggered by getting 3 Bonus symbols on reels 2, 3, and 4.</w:t>
      </w:r>
    </w:p>
    <w:p>
      <w:pPr>
        <w:pStyle w:val="Heading3"/>
      </w:pPr>
      <w:r>
        <w:t>What is the highest-paying symbol in Medieval Money?</w:t>
      </w:r>
    </w:p>
    <w:p>
      <w:r/>
      <w:r>
        <w:t>The highest-paying symbol in Medieval Money is the Medieval Money logo that rewards you with 1,000 times your bet if you manage to get 5 on a payline.</w:t>
      </w:r>
    </w:p>
    <w:p>
      <w:pPr>
        <w:pStyle w:val="Heading3"/>
      </w:pPr>
      <w:r>
        <w:t>Can Medieval Money be played on mobile devices?</w:t>
      </w:r>
    </w:p>
    <w:p>
      <w:r/>
      <w:r>
        <w:t>No, Medieval Money can only be played on desktop devices (PC or laptop).</w:t>
      </w:r>
    </w:p>
    <w:p>
      <w:pPr>
        <w:pStyle w:val="Heading3"/>
      </w:pPr>
      <w:r>
        <w:t>What is the similar slot machine to Medieval Money?</w:t>
      </w:r>
    </w:p>
    <w:p>
      <w:r/>
      <w:r>
        <w:t>The similar slot machine to Medieval Money is NextGen Gaming's Robin Hood Prince of Tweets.</w:t>
      </w:r>
    </w:p>
    <w:p>
      <w:pPr>
        <w:pStyle w:val="Heading2"/>
      </w:pPr>
      <w:r>
        <w:t>What we like</w:t>
      </w:r>
    </w:p>
    <w:p>
      <w:pPr>
        <w:pStyle w:val="ListBullet"/>
        <w:spacing w:line="240" w:lineRule="auto"/>
        <w:ind w:left="720"/>
      </w:pPr>
      <w:r/>
      <w:r>
        <w:t>Medieval theme with cartoonish graphics.</w:t>
      </w:r>
    </w:p>
    <w:p>
      <w:pPr>
        <w:pStyle w:val="ListBullet"/>
        <w:spacing w:line="240" w:lineRule="auto"/>
        <w:ind w:left="720"/>
      </w:pPr>
      <w:r/>
      <w:r>
        <w:t>5 bonus features, including a lucrative Joust Free Spins Bonus feature.</w:t>
      </w:r>
    </w:p>
    <w:p>
      <w:pPr>
        <w:pStyle w:val="ListBullet"/>
        <w:spacing w:line="240" w:lineRule="auto"/>
        <w:ind w:left="720"/>
      </w:pPr>
      <w:r/>
      <w:r>
        <w:t>Archery Picker feature unlocks bonus games.</w:t>
      </w:r>
    </w:p>
    <w:p>
      <w:pPr>
        <w:pStyle w:val="ListBullet"/>
        <w:spacing w:line="240" w:lineRule="auto"/>
        <w:ind w:left="720"/>
      </w:pPr>
      <w:r/>
      <w:r>
        <w:t>Symbol transformation feature for significant payouts.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Not suitable for high rollers due to low betting limit.</w:t>
      </w:r>
    </w:p>
    <w:p>
      <w:r/>
      <w:r>
        <w:rPr>
          <w:b/>
        </w:rPr>
        <w:t>Play Medieval Money Slot - Free Review and Bonuses</w:t>
      </w:r>
    </w:p>
    <w:p>
      <w:r/>
      <w:r>
        <w:rPr>
          <w:i/>
        </w:rPr>
        <w:t>Read our free review of Medieval Money, a slot game with 5 bonus features and excellent winning potential. Play for free and unlock lucrative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