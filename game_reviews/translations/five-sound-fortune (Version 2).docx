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Sound Fortune Slot for Free | Review</w:t>
      </w:r>
    </w:p>
    <w:p>
      <w:pPr>
        <w:pStyle w:val="Heading2"/>
      </w:pPr>
      <w:r>
        <w:t>Gameplay Features</w:t>
      </w:r>
    </w:p>
    <w:p>
      <w:r/>
      <w:r>
        <w:t>Are you ready to rock and roll with Five Sound Fortune? This 5-reel, 4-row slot game is guaranteed to have you tapping your toes to the beat as you spin to win. With 50 fixed paylines and a per line cost of €0.01, you'll be able to rock out to your heart's content without breaking the bank!</w:t>
      </w:r>
      <w:r/>
    </w:p>
    <w:p>
      <w:r/>
      <w:r>
        <w:t>The regular symbols in Five Sound Fortune are joined by high-value musical instruments, giving the game an added dose of rhythm and flair. But don't worry, they won't tickle your ears too much - the playing cards also make an appearance for those who prefer a more classic slot game. Keep an eye out for the Wild symbol, the game logo, which will substitute all other symbols except the Scatter.</w:t>
      </w:r>
      <w:r/>
    </w:p>
    <w:p>
      <w:r/>
      <w:r>
        <w:t>And speaking of the Scatter, who knew a bundle of dynamite could be so rewarding? Landing on the reels, the dynamite Scatter symbol will award players with free spins, and what could be better than spinning for free? Well, how about triggering the Respin Function? That's right, if you're lucky enough to land 4 Wild symbols on the reels, you'll activate the Respin Function and have the chance to increase your winnings even more!</w:t>
      </w:r>
      <w:r/>
    </w:p>
    <w:p>
      <w:r/>
      <w:r>
        <w:t xml:space="preserve">In conclusion, Five Sound Fortune is a game that hits all the right notes. Whether you're a seasoned slot player or new to the game, the gameplay features of Five Sound Fortune are easy to understand and rewarding to players of all levels. So, what are you waiting for? Grab your air guitar, crank up the volume, and give Five Sound Fortune a spin! </w:t>
      </w:r>
    </w:p>
    <w:p>
      <w:pPr>
        <w:pStyle w:val="Heading2"/>
      </w:pPr>
      <w:r>
        <w:t>Symbols and Paylines</w:t>
      </w:r>
    </w:p>
    <w:p>
      <w:r/>
      <w:r>
        <w:t>Get ready to rock out with Five Sound Fortune! This casino slot game features 10 regular symbols that are divided into two groups: low-value symbols (playing cards) and high-value symbols (musical instruments). And let me tell you, these aren't just any old instruments - they're the kind that would make even the great Beethoven himself green with envy!</w:t>
      </w:r>
      <w:r/>
    </w:p>
    <w:p>
      <w:r/>
      <w:r>
        <w:t>To win, players need to create combinations on a payline with symbols that progress from left to right. And let's be real, who doesn't love a good combo? But don't worry, in case of multiple wins on the same line, only the highest one will be paid out. And if the combos occur on different lines, then the amounts will be summed up. So don't be afraid to go wild and really rock out!</w:t>
      </w:r>
      <w:r/>
    </w:p>
    <w:p>
      <w:r/>
      <w:r>
        <w:t>Speaking of wild, Five Sound Fortune features a Wild symbol in the form of the game logo. It can substitute for any other symbol to help create those winning combinations. And let's be real, there's nothing like a good substitution to switch things up and keep you on your toes!</w:t>
      </w:r>
      <w:r/>
    </w:p>
    <w:p>
      <w:r/>
      <w:r>
        <w:t>But wait, there's more! Five Sound Fortune also includes a Scatter symbol, represented by a dynamite. Because what's more rock and roll than explosives, am I right? The Scatter symbol awards free spins, which is always music to our ears.</w:t>
      </w:r>
      <w:r/>
    </w:p>
    <w:p>
      <w:r/>
      <w:r>
        <w:t>All in all, Five Sound Fortune is a slot game that truly rocks. With its high-value symbols, exciting Wild and Scatter features, and multiple paylines, players will be sure to hit all the right notes. So get ready to bring down the house, because with Five Sound Fortune, you just might have a shot at hitting the jackpot!</w:t>
      </w:r>
    </w:p>
    <w:p>
      <w:pPr>
        <w:pStyle w:val="Heading2"/>
      </w:pPr>
      <w:r>
        <w:t>Bonus Round and Free Spins: A Gamer's Dream Come True</w:t>
      </w:r>
    </w:p>
    <w:p>
      <w:r/>
      <w:r>
        <w:t>Who doesn't love free things? In Five Sound Fortune, players can trigger the Bonus round by landing 3, 4, or 5 Scatter symbols in the same spin. The only thing better than one Scatter symbol is...three, four, or five Scatter symbols! This feature rewards players with 12, 18, or 30 free spins respectively. Can you feel the excitement building already?</w:t>
      </w:r>
      <w:r/>
    </w:p>
    <w:p>
      <w:r/>
      <w:r>
        <w:t>But wait, there's more! During the Bonus round, if a red, blue, azure, or green lightning bolt appears on the corresponding reel, stacked low-level symbols will land. Now, if you're not familiar with online slots, just know that stacked symbols equal more chances to score big. So, basically, this gives players more chances to strike it rich. Talk about a lucky break!</w:t>
      </w:r>
      <w:r/>
    </w:p>
    <w:p>
      <w:r/>
      <w:r>
        <w:t>The fun doesn't stop there. If 4 Wild symbols land on the reels, the Respin Function will be activated. This is where the real action starts. Get ready to experience the thrill of the spin as the third reel locks and all other reels spin automatically for 3 times. That's three times the opportunities to win big! This game truly offers a gamer's dream come true.</w:t>
      </w:r>
    </w:p>
    <w:p>
      <w:pPr>
        <w:pStyle w:val="Heading2"/>
      </w:pPr>
      <w:r>
        <w:t>Get Your Bets On and Win Big Time with Five Sound Fortune!</w:t>
      </w:r>
    </w:p>
    <w:p>
      <w:r/>
      <w:r>
        <w:t>Place your bets and experience the thrill of spinning the reels with the Five Sound Fortune casino slot game today! With a minimum bet of €0.50 per spin, you can start your journey toward lucrative rewards. And the pay-out potentials are worth every cent spent!</w:t>
      </w:r>
    </w:p>
    <w:p>
      <w:r/>
      <w:r>
        <w:t>If you're feeling particularly adventurous, you can up your ante and go all-in with a maximum bet of €250. Who knows? You could be the lucky winner of a massive pay-out!</w:t>
      </w:r>
    </w:p>
    <w:p>
      <w:r/>
      <w:r>
        <w:t>One of the best things about Five Sound Fortune is the high Return to Player (RTP) value of 96%, which means that you have a better chance of getting a return on your investment than with other slot games out there! Why settle for less when you can increase your chances of winning with this high RTP slot game?</w:t>
      </w:r>
    </w:p>
    <w:p>
      <w:r/>
      <w:r>
        <w:rPr>
          <w:i/>
        </w:rPr>
        <w:t>And don't worry--we can't guarantee that these sound effects will bring you luck, but if you're on a roll, you might just be hearing all the way to the bank! Just make sure to wear some earplugs if your wins get too loud!</w:t>
      </w:r>
    </w:p>
    <w:p>
      <w:pPr>
        <w:pStyle w:val="Heading2"/>
      </w:pPr>
      <w:r>
        <w:t>Accessibility and Compatibility</w:t>
      </w:r>
    </w:p>
    <w:p>
      <w:r/>
      <w:r>
        <w:t>Five Sound Fortune is a game that was designed for everyone, including the technologically challenged folks who struggle with navigating complex software. The game was crafted to run seamlessly on any device, whether you’re using a bulky old desktop or a sleek mobile phone. So, whether you’re lounging on your couch, stuck in traffic, or even taking a bathroom break, Five Sound Fortune is just a few taps of a button away.</w:t>
        <w:br/>
      </w:r>
    </w:p>
    <w:p>
      <w:r/>
      <w:r>
        <w:t>There's no need to fret about whether your device is compatible with the game or not. The developers have ensured that players can enjoy this game on their desktop, mobile or tablet device. You can even play it on your smartwatch if you're feeling fancy! Yes, there are some who might argue that playing slots on a smartwatch is a tad too ridiculous, but hey, who am I to judge? After all, there might be a world championship for smartwatch gaming someday that I'm not yet aware of.</w:t>
      </w:r>
    </w:p>
    <w:p>
      <w:pPr>
        <w:pStyle w:val="Heading2"/>
      </w:pPr>
      <w:r>
        <w:t>FAQ</w:t>
      </w:r>
    </w:p>
    <w:p>
      <w:pPr>
        <w:pStyle w:val="Heading3"/>
      </w:pPr>
      <w:r>
        <w:t>How many reels does Five Sound Fortune have?</w:t>
      </w:r>
    </w:p>
    <w:p>
      <w:r/>
      <w:r>
        <w:t>Five Sound Fortune has 5 reels and 4 rows.</w:t>
      </w:r>
    </w:p>
    <w:p>
      <w:pPr>
        <w:pStyle w:val="Heading3"/>
      </w:pPr>
      <w:r>
        <w:t>What is the cost per payline in Five Sound Fortune?</w:t>
      </w:r>
    </w:p>
    <w:p>
      <w:r/>
      <w:r>
        <w:t>The cost per payline in Five Sound Fortune is €0.01.</w:t>
      </w:r>
    </w:p>
    <w:p>
      <w:pPr>
        <w:pStyle w:val="Heading3"/>
      </w:pPr>
      <w:r>
        <w:t>What is the minimum bet for playing Five Sound Fortune?</w:t>
      </w:r>
    </w:p>
    <w:p>
      <w:r/>
      <w:r>
        <w:t>The minimum bet for playing Five Sound Fortune is €0.50.</w:t>
      </w:r>
    </w:p>
    <w:p>
      <w:pPr>
        <w:pStyle w:val="Heading3"/>
      </w:pPr>
      <w:r>
        <w:t>What is the maximum bet for playing Five Sound Fortune?</w:t>
      </w:r>
    </w:p>
    <w:p>
      <w:r/>
      <w:r>
        <w:t>The maximum bet for playing Five Sound Fortune is €250.</w:t>
      </w:r>
    </w:p>
    <w:p>
      <w:pPr>
        <w:pStyle w:val="Heading3"/>
      </w:pPr>
      <w:r>
        <w:t>What is the RTP value of Five Sound Fortune?</w:t>
      </w:r>
    </w:p>
    <w:p>
      <w:r/>
      <w:r>
        <w:t>The RTP value of Five Sound Fortune is 96%.</w:t>
      </w:r>
    </w:p>
    <w:p>
      <w:pPr>
        <w:pStyle w:val="Heading3"/>
      </w:pPr>
      <w:r>
        <w:t>What is the wild symbol in Five Sound Fortune?</w:t>
      </w:r>
    </w:p>
    <w:p>
      <w:r/>
      <w:r>
        <w:t>The wild symbol in Five Sound Fortune is the Five Sound Fortune logo.</w:t>
      </w:r>
    </w:p>
    <w:p>
      <w:pPr>
        <w:pStyle w:val="Heading3"/>
      </w:pPr>
      <w:r>
        <w:t>What is the scatter symbol in Five Sound Fortune?</w:t>
      </w:r>
    </w:p>
    <w:p>
      <w:r/>
      <w:r>
        <w:t>The scatter symbol in Five Sound Fortune is the dynamite.</w:t>
      </w:r>
    </w:p>
    <w:p>
      <w:pPr>
        <w:pStyle w:val="Heading3"/>
      </w:pPr>
      <w:r>
        <w:t>Can Five Sound Fortune be played on mobile devices?</w:t>
      </w:r>
    </w:p>
    <w:p>
      <w:r/>
      <w:r>
        <w:t>Yes, Five Sound Fortune can be played on any device, whether fixed or mobile.</w:t>
      </w:r>
    </w:p>
    <w:p>
      <w:pPr>
        <w:pStyle w:val="Heading2"/>
      </w:pPr>
      <w:r>
        <w:t>What we like</w:t>
      </w:r>
    </w:p>
    <w:p>
      <w:pPr>
        <w:pStyle w:val="ListBullet"/>
        <w:spacing w:line="240" w:lineRule="auto"/>
        <w:ind w:left="720"/>
      </w:pPr>
      <w:r/>
      <w:r>
        <w:t>Interesting gameplay features</w:t>
      </w:r>
    </w:p>
    <w:p>
      <w:pPr>
        <w:pStyle w:val="ListBullet"/>
        <w:spacing w:line="240" w:lineRule="auto"/>
        <w:ind w:left="720"/>
      </w:pPr>
      <w:r/>
      <w:r>
        <w:t>Variety of symbols including Wild and Scatter symbols</w:t>
      </w:r>
    </w:p>
    <w:p>
      <w:pPr>
        <w:pStyle w:val="ListBullet"/>
        <w:spacing w:line="240" w:lineRule="auto"/>
        <w:ind w:left="720"/>
      </w:pPr>
      <w:r/>
      <w:r>
        <w:t>Bonus round and free spins</w:t>
      </w:r>
    </w:p>
    <w:p>
      <w:pPr>
        <w:pStyle w:val="ListBullet"/>
        <w:spacing w:line="240" w:lineRule="auto"/>
        <w:ind w:left="720"/>
      </w:pPr>
      <w:r/>
      <w:r>
        <w:t>Compatible with desktop, mobile, and tablet devices</w:t>
      </w:r>
    </w:p>
    <w:p>
      <w:pPr>
        <w:pStyle w:val="Heading2"/>
      </w:pPr>
      <w:r>
        <w:t>What we don't like</w:t>
      </w:r>
    </w:p>
    <w:p>
      <w:pPr>
        <w:pStyle w:val="ListBullet"/>
        <w:spacing w:line="240" w:lineRule="auto"/>
        <w:ind w:left="720"/>
      </w:pPr>
      <w:r/>
      <w:r>
        <w:t>Limited bet size range</w:t>
      </w:r>
    </w:p>
    <w:p>
      <w:pPr>
        <w:pStyle w:val="ListBullet"/>
        <w:spacing w:line="240" w:lineRule="auto"/>
        <w:ind w:left="720"/>
      </w:pPr>
      <w:r/>
      <w:r>
        <w:t>No progressive jackpot</w:t>
      </w:r>
    </w:p>
    <w:p>
      <w:r/>
      <w:r>
        <w:rPr>
          <w:b/>
        </w:rPr>
        <w:t>Play Five Sound Fortune Slot for Free | Review</w:t>
      </w:r>
    </w:p>
    <w:p>
      <w:r/>
      <w:r>
        <w:rPr>
          <w:i/>
        </w:rPr>
        <w:t>Read our review of Five Sound Fortune slot game. Play for free and discover the game's features, bonus rounds, and accessibility on different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