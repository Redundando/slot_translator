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Souls II: El Dorado for Free - Review</w:t>
      </w:r>
    </w:p>
    <w:p>
      <w:r/>
      <w:r>
        <w:rPr>
          <w:b/>
        </w:rPr>
        <w:t>Meta description</w:t>
      </w:r>
      <w:r>
        <w:t>: Explore the ancient ruins of El Dorado in Book of Souls II. Enjoy unique features, such as Snake Wilds and two types of free spins for high payout potential. Play now for free.</w:t>
      </w:r>
    </w:p>
    <w:p>
      <w:pPr>
        <w:pStyle w:val="Heading2"/>
      </w:pPr>
      <w:r>
        <w:t>Gameplay Features</w:t>
      </w:r>
    </w:p>
    <w:p>
      <w:r/>
      <w:r>
        <w:t>Get ready to embark on an epic journey with Book of Souls II: El Dorado! This adventurous slot game features five reels, three rows, and 10 fixed paylines. And the best part? You don't even have to leave the comfort of your couch to go on this adventure!</w:t>
      </w:r>
      <w:r/>
    </w:p>
    <w:p>
      <w:r/>
      <w:r>
        <w:t>The base game of Book of Souls II: El Dorado is already exciting thanks to the Snake Wilds. These wilds randomly add a certain number of wilds to random positions on the reels to offer more potential for winning. And let's be honest, who doesn't love a good wild card? (No, not the Kevin Spacey kind).</w:t>
      </w:r>
      <w:r/>
    </w:p>
    <w:p>
      <w:r/>
      <w:r>
        <w:t>But wait, there's more! Book of Souls II: El Dorado also offers two types of free spins triggered by hitting at least three scatter symbols. It's like getting two desserts after a meal! (And yes, we do compare everything to food.). These free spins can lead to a high payout potential and keep you entertained for hours.</w:t>
      </w:r>
      <w:r/>
    </w:p>
    <w:p>
      <w:r/>
      <w:r>
        <w:t>So what are you waiting for? Join the adventure and start spinning those reels in Book of Souls II: El Dorado. Who knows, you may even discover your own El Dorado of riches! (But don't get your hopes up too much, we don't want to be responsible for any disappointment).</w:t>
      </w:r>
    </w:p>
    <w:p>
      <w:pPr>
        <w:pStyle w:val="Heading2"/>
      </w:pPr>
      <w:r>
        <w:t>Visually Stunning and Audibly Impressive</w:t>
      </w:r>
    </w:p>
    <w:p>
      <w:r/>
      <w:r>
        <w:t>If you're looking for a visually stunning casino slot game that will blow you away, then look no further than "Book of Souls II: El Dorado". The graphics of this game are not only detailed and intricate but also of high quality, immersing players into a Mayan temple searching for ancient treasures. It's like being on a virtual adventure where the next big win is just a spin away.</w:t>
      </w:r>
    </w:p>
    <w:p>
      <w:r/>
      <w:r>
        <w:t>The reels resting on giant rocks that shake with each spin adds to the game's suspense and exhilaration, making it difficult for players to pull themselves away from the game. Furthermore, the sound effects are amazing, and you'll hear tribal music and sound effects of a vibrant jungle, creating a truly immersive experience that will have players wanting more.</w:t>
      </w:r>
    </w:p>
    <w:p>
      <w:r/>
      <w:r>
        <w:t>Overall, the attention to detail in the visuals and sound on this game is hard to fault, and it's apparent that the designers put a lot of thought and effort into providing players with a top-quality gaming experience.</w:t>
      </w:r>
    </w:p>
    <w:p>
      <w:r/>
      <w:r>
        <w:t>In fact, the only thing that could make this game better is if they added the occasional sound effect of monkeys chattering - or perhaps even throwing coconuts - to keep things lively and unpredictable. Because who doesn't love a good monkey sound effect, right?</w:t>
      </w:r>
    </w:p>
    <w:p>
      <w:pPr>
        <w:pStyle w:val="Heading2"/>
      </w:pPr>
      <w:r>
        <w:t>Symbols come to life in Book of Souls II: El Dorado</w:t>
      </w:r>
    </w:p>
    <w:p>
      <w:r/>
      <w:r>
        <w:t>In the game Book of Souls II: El Dorado, players will be drawn to the stunning and intricate symbols that are featured on the reels. The symbols take inspiration from the Maya civilization and are designed with impeccable attention to detail. You'll feel like you've been transported to an ancient temple in the jungle.</w:t>
      </w:r>
    </w:p>
    <w:p>
      <w:r/>
      <w:r>
        <w:t>The significance of the symbols go beyond their aesthetic appeal. The sacred masks and totems represented reflect the unique beliefs and customs of the Maya people. It's like a history lesson, but with added fun and the possibility of winning big! Who said education couldn't be entertaining?</w:t>
      </w:r>
    </w:p>
    <w:p>
      <w:r/>
      <w:r>
        <w:t>And let's not forget about the premium symbols. The Maya artifacts and the evil villain — who looks like he's up to no good — bring extra excitement to the game. And who can forget about the heroine, Lara Jones? She's the star of the show, and if you're lucky enough to see her three times on a payline, you'll get rewarded handsomely.</w:t>
      </w:r>
    </w:p>
    <w:p>
      <w:r/>
      <w:r>
        <w:t>But don't overlook the power of the Book of Souls. This symbol acts both as a wild and scatter symbol, and it leads the way to free spins. It's like a Swiss Army knife of slot game symbols, but instead of opening a bottle, it opens up a world of possibilities.</w:t>
      </w:r>
    </w:p>
    <w:p>
      <w:r/>
      <w:r>
        <w:t>Overall, the symbols in Book of Souls II: El Dorado are not just beautiful, they are meaningful, and they bring the game to life. So spin the reels and watch as the symbols animate and work together to help you win big!</w:t>
      </w:r>
    </w:p>
    <w:p>
      <w:pPr>
        <w:pStyle w:val="Heading2"/>
      </w:pPr>
      <w:r>
        <w:t>Unleashing the Fun: Free Spin Bonus Rounds</w:t>
      </w:r>
    </w:p>
    <w:p>
      <w:r/>
      <w:r>
        <w:t>Are you ready for some free spinning extravaganza? Book of Souls II: El Dorado got your back. One of the best attractions of this game is its free spin bonus rounds that are triggered by a minimum of three scatter symbols. It's like finding the hidden treasure without breaking a sweat.</w:t>
      </w:r>
    </w:p>
    <w:p>
      <w:r/>
      <w:r>
        <w:t>The best part is, you'll be rewarded with ten free spins! That means you have ten chances of winning big without spending any of your hard-earned coins. Plus, one of the nine regular pay symbols will be selected as a special symbol, which can expand vertically and cover the entire reel. It's like bringing an orchestra to a silent film.</w:t>
      </w:r>
    </w:p>
    <w:p>
      <w:r/>
      <w:r>
        <w:t>But wait, there's more! Bonus rounds can be re-triggered indefinitely. Yes, you read that right. Indefinitely. That's like having unlimited pizza and never getting full. You have the potential to earn huge payouts, thanks to this feature.</w:t>
      </w:r>
    </w:p>
    <w:p>
      <w:r/>
      <w:r>
        <w:t>So, don't just sit there staring at the screen. Hit those scatter symbols and start the free spin bonus round. You might just unlock the secret to El Dorado's riches!</w:t>
      </w:r>
    </w:p>
    <w:p>
      <w:pPr>
        <w:pStyle w:val="Heading2"/>
      </w:pPr>
      <w:r>
        <w:t>Regular Pay Symbols Vs Special Symbols</w:t>
      </w:r>
    </w:p>
    <w:p>
      <w:r/>
      <w:r>
        <w:t xml:space="preserve">If you're a fan of slot games, then you must know how important the symbols are in a slot game. In 'Book of Souls II: El Dorado', the symbols are divided into two categories: regular pay symbols and special symbols. </w:t>
      </w:r>
    </w:p>
    <w:p>
      <w:r/>
      <w:r>
        <w:t xml:space="preserve">The regular pay symbols are nothing to sniff at, as they include the Maya-style card gifts from 10s to aces, along with premium symbols of two Maya artifacts, the villain, and our beloved adventurer herself, Lara Jones. But what makes this game even more exciting are the special symbols. </w:t>
      </w:r>
    </w:p>
    <w:p>
      <w:r/>
      <w:r>
        <w:t>Oh, the special symbols. The chosen one during the free spin bonus round, the undisputed MVP of the game. It expands vertically to cover the entire reel and provides extra potential for winning. Talk about being extra!</w:t>
      </w:r>
    </w:p>
    <w:p>
      <w:pPr>
        <w:pStyle w:val="Heading2"/>
      </w:pPr>
      <w:r>
        <w:t>Bet Size Options and RTP</w:t>
      </w:r>
    </w:p>
    <w:p>
      <w:r/>
      <w:r>
        <w:t>Are you ready to explore the mysteries of the jungle and uncover the secrets of the Book of Souls II: El Dorado? If you're wondering about the betting options, you'll be happy to know that this slot game accommodates all types of players. Whether you're a casual player or a high roller, you can bet starting from 0.10 credits per spin, and increase your wager up to 100 credits per spin.</w:t>
      </w:r>
      <w:r/>
    </w:p>
    <w:p>
      <w:r/>
      <w:r>
        <w:t>Now let's talk about the Return to Player (RTP) percentage. Don't worry, it's not just another boring statistic, but a crucial element of the game you should consider. The Book of Souls II: El Dorado has an RTP of 96.90%, which means that theoreticallly, the game will pay out 96.90 credits for every 100 credits played. And guess what? A high RTP combined with the game's high volatility, makes this an excellent choice for those seeking big wins.</w:t>
      </w:r>
      <w:r/>
    </w:p>
    <w:p>
      <w:r/>
      <w:r>
        <w:t>But let's not forget the most amazing part - Book of Souls II: El Dorado has caught up with the times and is fully optimized for mobile devices. You can now take your adventure through the jungle wherever and whenever you want! Whether you choose to play on a desktop or on your mobile device, keep in mind that every spin takes you closer to discovering the treasures of El Dorado.</w:t>
      </w:r>
    </w:p>
    <w:p>
      <w:pPr>
        <w:pStyle w:val="Heading2"/>
      </w:pPr>
      <w:r>
        <w:t>High Volatility: Buckle Up for Big Wins!</w:t>
      </w:r>
    </w:p>
    <w:p>
      <w:r/>
      <w:r>
        <w:t>Book of Souls II: El Dorado is a game that promises excitement from start to finish. One thing you should know before playing, however, is that it has a high volatility level. This means that you might not win as often as you would in low or medium volatility games. But don't let that discourage you - the payouts in high volatility games are usually bigger when they do hit!</w:t>
      </w:r>
      <w:r>
        <w:t xml:space="preserve"> </w:t>
      </w:r>
    </w:p>
    <w:p>
      <w:r/>
      <w:r>
        <w:t>Think of it this way: low volatility is like taking a casual stroll through the park with your dog, while high volatility is like going for a thrilling roller coaster ride. Sure, you might get a little queasy, but the adrenaline rush makes it all worthwhile in the end!</w:t>
      </w:r>
      <w:r>
        <w:t xml:space="preserve"> </w:t>
      </w:r>
    </w:p>
    <w:p>
      <w:r/>
      <w:r>
        <w:t>So if you're looking for a game that will keep you on the edge of your seat, Book of Souls II: El Dorado is the perfect choice. Just don't forget to hang on tight!</w:t>
      </w:r>
    </w:p>
    <w:p>
      <w:pPr>
        <w:pStyle w:val="Heading2"/>
      </w:pPr>
      <w:r>
        <w:t>Comparison to Similar Slot Games</w:t>
      </w:r>
    </w:p>
    <w:p>
      <w:r/>
      <w:r>
        <w:t>If you're a fan of adventure slots, chances are you've played Book of Dead - the game that took online slots by storm. But fear not, Book of Souls II: El Dorado isn't just another copycat with a different name. Sure, it has a history-based adventure theme and a fearless adventurer on a quest, but it also packs in some unique features that sets it apart from its competitors.</w:t>
      </w:r>
      <w:r/>
    </w:p>
    <w:p>
      <w:r/>
      <w:r>
        <w:t>Firstly, let's talk about the Snake Wilds. These slithery critters substitute for all symbols except the scatter and can crawl onto the reels randomly during the base game. And don't worry about getting poisoned, because these snakes are actually good for you and can help you hit some big wins.</w:t>
      </w:r>
      <w:r/>
    </w:p>
    <w:p>
      <w:r/>
      <w:r>
        <w:t>But that's not all, the game also boasts not one, but two types of free spins! The first is triggered by landing three or more scatter symbols, and can reward players with up to 10 free spins. The second type is activated by landing a wild symbol on the fifth reel, which then expands to cover the entire reel and triggers 10 additional free spins.</w:t>
      </w:r>
      <w:r/>
    </w:p>
    <w:p>
      <w:r/>
      <w:r>
        <w:t>So, while Book of Souls II: El Dorado may share some similarities with other adventure-themed slots, it definitely brings its own unique flavor to the genre. And let's face it, who doesn't want a chance to hit a big win while dodging snakes and exploring ancient ruins?</w:t>
      </w:r>
    </w:p>
    <w:p>
      <w:pPr>
        <w:pStyle w:val="Heading2"/>
      </w:pPr>
      <w:r>
        <w:t>FAQ</w:t>
      </w:r>
    </w:p>
    <w:p>
      <w:pPr>
        <w:pStyle w:val="Heading3"/>
      </w:pPr>
      <w:r>
        <w:t>What is the theme of Book of Souls II: El Dorado?</w:t>
      </w:r>
    </w:p>
    <w:p>
      <w:r/>
      <w:r>
        <w:t>The theme of the game is based on Maya civilization and follows an archaeologist's journey to discover a forgotten temple.</w:t>
      </w:r>
    </w:p>
    <w:p>
      <w:pPr>
        <w:pStyle w:val="Heading3"/>
      </w:pPr>
      <w:r>
        <w:t>What is Snake Wilds feature?</w:t>
      </w:r>
    </w:p>
    <w:p>
      <w:r/>
      <w:r>
        <w:t>Snake Wilds is a random feature in the base game where a certain number of wilds are added to random positions on the reels to provide more potential for scoring a win.</w:t>
      </w:r>
    </w:p>
    <w:p>
      <w:pPr>
        <w:pStyle w:val="Heading3"/>
      </w:pPr>
      <w:r>
        <w:t>What is the RTP of Book of Souls II: El Dorado?</w:t>
      </w:r>
    </w:p>
    <w:p>
      <w:r/>
      <w:r>
        <w:t>The RTP of the game is 96.90%, which is considered high for a slot game.</w:t>
      </w:r>
    </w:p>
    <w:p>
      <w:pPr>
        <w:pStyle w:val="Heading3"/>
      </w:pPr>
      <w:r>
        <w:t>How many paylines does the game have?</w:t>
      </w:r>
    </w:p>
    <w:p>
      <w:r/>
      <w:r>
        <w:t>Book of Souls II: El Dorado is a video slot with five reels, three rows, and 10 fixed paylines.</w:t>
      </w:r>
    </w:p>
    <w:p>
      <w:pPr>
        <w:pStyle w:val="Heading3"/>
      </w:pPr>
      <w:r>
        <w:t>What is the minimum bet size for the game?</w:t>
      </w:r>
    </w:p>
    <w:p>
      <w:r/>
      <w:r>
        <w:t>The minimum bet size for the game is 0.10 credits for low rollers.</w:t>
      </w:r>
    </w:p>
    <w:p>
      <w:pPr>
        <w:pStyle w:val="Heading3"/>
      </w:pPr>
      <w:r>
        <w:t>What is the maximum bet size for the game?</w:t>
      </w:r>
    </w:p>
    <w:p>
      <w:r/>
      <w:r>
        <w:t>The maximum bet size for the game is 100 credits for high rollers.</w:t>
      </w:r>
    </w:p>
    <w:p>
      <w:pPr>
        <w:pStyle w:val="Heading3"/>
      </w:pPr>
      <w:r>
        <w:t>What is the maximum win for the game?</w:t>
      </w:r>
    </w:p>
    <w:p>
      <w:r/>
      <w:r>
        <w:t>The maximum win for the game is 5,000x the bet, which can be achieved by landing five expanding Lara Jones symbols during the free spins.</w:t>
      </w:r>
    </w:p>
    <w:p>
      <w:pPr>
        <w:pStyle w:val="Heading3"/>
      </w:pPr>
      <w:r>
        <w:t>Is Book of Souls II: El Dorado available on mobile?</w:t>
      </w:r>
    </w:p>
    <w:p>
      <w:r/>
      <w:r>
        <w:t>Yes, the game is optimized for mobile but looks and plays equally good on a desktop PC.</w:t>
      </w:r>
    </w:p>
    <w:p>
      <w:pPr>
        <w:pStyle w:val="Heading2"/>
      </w:pPr>
      <w:r>
        <w:t>What we like</w:t>
      </w:r>
    </w:p>
    <w:p>
      <w:pPr>
        <w:pStyle w:val="ListBullet"/>
        <w:spacing w:line="240" w:lineRule="auto"/>
        <w:ind w:left="720"/>
      </w:pPr>
      <w:r/>
      <w:r>
        <w:t>Snake Wilds offers more potential for winning</w:t>
      </w:r>
    </w:p>
    <w:p>
      <w:pPr>
        <w:pStyle w:val="ListBullet"/>
        <w:spacing w:line="240" w:lineRule="auto"/>
        <w:ind w:left="720"/>
      </w:pPr>
      <w:r/>
      <w:r>
        <w:t>Detailed and quality graphics immerses players</w:t>
      </w:r>
    </w:p>
    <w:p>
      <w:pPr>
        <w:pStyle w:val="ListBullet"/>
        <w:spacing w:line="240" w:lineRule="auto"/>
        <w:ind w:left="720"/>
      </w:pPr>
      <w:r/>
      <w:r>
        <w:t>Impressive sound effects enhancing overall experience</w:t>
      </w:r>
    </w:p>
    <w:p>
      <w:pPr>
        <w:pStyle w:val="ListBullet"/>
        <w:spacing w:line="240" w:lineRule="auto"/>
        <w:ind w:left="720"/>
      </w:pPr>
      <w:r/>
      <w:r>
        <w:t>Free spin bonus round provides high payout potential</w:t>
      </w:r>
    </w:p>
    <w:p>
      <w:pPr>
        <w:pStyle w:val="Heading2"/>
      </w:pPr>
      <w:r>
        <w:t>What we don't like</w:t>
      </w:r>
    </w:p>
    <w:p>
      <w:pPr>
        <w:pStyle w:val="ListBullet"/>
        <w:spacing w:line="240" w:lineRule="auto"/>
        <w:ind w:left="720"/>
      </w:pPr>
      <w:r/>
      <w:r>
        <w:t>High volatility level means less frequent payouts</w:t>
      </w:r>
    </w:p>
    <w:p>
      <w:pPr>
        <w:pStyle w:val="ListBullet"/>
        <w:spacing w:line="240" w:lineRule="auto"/>
        <w:ind w:left="720"/>
      </w:pPr>
      <w:r/>
      <w:r>
        <w:t>Limited number of paylines</w:t>
      </w:r>
    </w:p>
    <w:p>
      <w:r/>
      <w:r>
        <w:rPr>
          <w:i/>
        </w:rPr>
        <w:t>Create a feature image fitting the game "Book of Souls II: El Dorado". The image should be in cartoon style and feature a happy Maya warrior with glasses. The warrior should be holding the Sacred Book of Souls and standing in front of the entrance to the hidden temple. In the background, the temple should be visible with a sense of mystery and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