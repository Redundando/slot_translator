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777 Heist Free: Impressive Graphics and Bonus Features</w:t>
      </w:r>
    </w:p>
    <w:p>
      <w:pPr>
        <w:pStyle w:val="Heading2"/>
      </w:pPr>
      <w:r>
        <w:t>Gameplay</w:t>
      </w:r>
    </w:p>
    <w:p>
      <w:r/>
      <w:r>
        <w:t>Hold on to your hats, folks, because 777 Heist is about to take you on a wild ride! This five-reel, cascading slot game is shrouded in mystery and packed with adventure around every corner.</w:t>
      </w:r>
    </w:p>
    <w:p>
      <w:r/>
      <w:r>
        <w:t>With three reel modifiers and a free spins bonus feature, this game is sure to keep you on the edge of your seat. And don't worry if you're new to the world of online slots - 777 Heist is easy to play, with a sleek and high-tech interface that displays your balance, win amounts, total bet, and spin button all in one place.</w:t>
      </w:r>
    </w:p>
    <w:p>
      <w:r/>
      <w:r>
        <w:t>Feeling brave? There's even an autoplay feature that allows you to preset your spins and sit back while the reels do all the work. Or if you're feeling more hands-on, you can manually select your bet using the minus and plus buttons in the Total Bet window. It's all up to you, baby!</w:t>
      </w:r>
    </w:p>
    <w:p>
      <w:pPr>
        <w:pStyle w:val="Heading2"/>
      </w:pPr>
      <w:r>
        <w:t>Graphics</w:t>
      </w:r>
    </w:p>
    <w:p>
      <w:r/>
      <w:r>
        <w:t>If you're a fan of the heist genre, 777 Heist's graphics are sure to steal your heart. The 3D design is so impressive, I felt like I was actually in the Louvre museum, hot on the heels of the art thieves. And with symbols like the Mona Lisa, high-tech gadgets, and security cameras, it's like Ocean's Eleven meets The Da Vinci Code. I half-expected Tom Hanks to pop out and offer me some clues.</w:t>
      </w:r>
      <w:r>
        <w:t xml:space="preserve"> </w:t>
      </w:r>
    </w:p>
    <w:p>
      <w:r/>
      <w:r>
        <w:t>The attention to detail is spot on. Even the background music had a sophisticated, edgy vibe that made me feel like I was in on the caper. I only wish they had included a feature where I could wear a black turtleneck and crack some witty one-liners. Maybe they'll add that in the sequel.</w:t>
      </w:r>
      <w:r>
        <w:t xml:space="preserve"> </w:t>
      </w:r>
    </w:p>
    <w:p>
      <w:r/>
      <w:r>
        <w:t>Overall, the graphics are fantastic and truly brought the game to life. The animations are fluid and dynamic, which really adds to the excitement of the heist. I would highly recommend giving this game a spin if you're looking for a thrilling and immersive gaming experience.</w:t>
      </w:r>
    </w:p>
    <w:p>
      <w:pPr>
        <w:pStyle w:val="Heading2"/>
      </w:pPr>
      <w:r>
        <w:t>Bonus Features</w:t>
      </w:r>
    </w:p>
    <w:p>
      <w:r/>
      <w:r>
        <w:t>Are you ready to try your luck at 777 Heist? This three-reel slot game is packed with exciting bonus features that are sure to keep you on the edge of your seat.</w:t>
      </w:r>
    </w:p>
    <w:p>
      <w:r/>
      <w:r>
        <w:t>Let's start with the three reel modifiers - Hacking, Harness, and Smoke Bomb. These modifiers can be acquired by your character and they increase your chances of winning big. The Hacking modifier removes some symbols and replaces them with ones that are guaranteed to create a winning combination. The Harness modifier adds two wild symbols to the reels, giving you even more chances to strike it lucky. And then there's Smoke Bomb - this modifier removes a series of symbols and replaces them with new ones, potentially resulting in a big win.</w:t>
      </w:r>
    </w:p>
    <w:p>
      <w:r/>
      <w:r>
        <w:t>But that's not all - 777 Heist also has a fantastic free spins bonus feature. Triggered by landing three or more Mona Lisa symbols, this feature awards you up to 20 free spins. And you know what that means - more chances to win big without risking any of your own credits!</w:t>
      </w:r>
    </w:p>
    <w:p>
      <w:r/>
      <w:r>
        <w:t>So what are you waiting for? It's time to put your luck to the test and steal some big wins in 777 Heist. Who knows, maybe you'll even get to use the Smoke Bomb in real life after a big win - just kidding, please don't try that!</w:t>
      </w:r>
    </w:p>
    <w:p>
      <w:pPr>
        <w:pStyle w:val="Heading2"/>
      </w:pPr>
      <w:r>
        <w:t>Payday...I mean Payouts!!</w:t>
      </w:r>
    </w:p>
    <w:p>
      <w:r/>
      <w:r>
        <w:t>If you're looking for a game that offers big payouts, then you're in luck because 777 Heist has got you covered! With a maximum payout of 5000x from a single spin, players are sure to feel the excitement of hitting the jackpot. The game offers a range of payouts for different symbol combinations. So, even if you don't hit the big one, there are still plenty of ways to collect some serious coins!</w:t>
      </w:r>
    </w:p>
    <w:p>
      <w:r/>
      <w:r>
        <w:t xml:space="preserve">The high-paying symbols in this game are famous works of art, so you'll be able to appreciate some fine culture while you're raking in the dough. The Mona Lisa symbol is the most valuable, so make sure to keep your eyes peeled for this masterpiece. To add to the excitement, the game also features a wild symbol that substitutes for both low and high-paying symbols. So, if you're lucky enough to snag a few wilds, you'll be headed straight to the bank! </w:t>
      </w:r>
    </w:p>
    <w:p>
      <w:r/>
      <w:r>
        <w:t>But wait...there's more! With the three reel modifiers and the free spins feature, players have numerous opportunities to win big payouts. The modifiers can add extra wilds to the reels or increase the multiplier for even higher payouts. And don't forget about the free spins feature that can unlock even more ways to win! So, if you're ready to collect some serious loot, 777 Heist is the game for you!</w:t>
      </w:r>
    </w:p>
    <w:p>
      <w:pPr>
        <w:pStyle w:val="Heading2"/>
      </w:pPr>
      <w:r>
        <w:t>Theme</w:t>
      </w:r>
    </w:p>
    <w:p>
      <w:r/>
      <w:r>
        <w:t>Looking for a heist that doesn't require leaving your couch? Look no further than 777 Heist! This online slot game puts the player smack dab in the center of a daring art heist at the Louvre - no easy feat, but hey, the Mona Lisa is worth it, right?</w:t>
      </w:r>
    </w:p>
    <w:p>
      <w:r/>
      <w:r>
        <w:t>The attention to detail in this game is impressive - there are gadgets and art pieces aplenty, and the 3D graphics make it all feel incredibly realistic. They say that art should make you feel something, and 777 Heist certainly delivers - specifically, the feeling of trying to steal a priceless painting while avoiding security cameras and guards.</w:t>
      </w:r>
    </w:p>
    <w:p>
      <w:r/>
      <w:r>
        <w:t>All jokes aside, the theme of 777 Heist is executed flawlessly and adds an exciting dimension to traditional online slot games. Who knew that the thrill of robbing a museum could be so (responsibly) fun?</w:t>
      </w:r>
    </w:p>
    <w:p>
      <w:pPr>
        <w:pStyle w:val="Heading2"/>
      </w:pPr>
      <w:r>
        <w:t>FAQ</w:t>
      </w:r>
    </w:p>
    <w:p>
      <w:pPr>
        <w:pStyle w:val="Heading3"/>
      </w:pPr>
      <w:r>
        <w:t>What is the maximum payout of 777 Heist?</w:t>
      </w:r>
    </w:p>
    <w:p>
      <w:r/>
      <w:r>
        <w:t>The maximum payout of 777 Heist is 5000x from a single spin.</w:t>
      </w:r>
    </w:p>
    <w:p>
      <w:pPr>
        <w:pStyle w:val="Heading3"/>
      </w:pPr>
      <w:r>
        <w:t>What are the reel modifiers in 777 Heist?</w:t>
      </w:r>
    </w:p>
    <w:p>
      <w:r/>
      <w:r>
        <w:t>The reel modifiers in 777 Heist are hacking, harness ability, and smoke bomb.</w:t>
      </w:r>
    </w:p>
    <w:p>
      <w:pPr>
        <w:pStyle w:val="Heading3"/>
      </w:pPr>
      <w:r>
        <w:t>How do I change my bet in 777 Heist?</w:t>
      </w:r>
    </w:p>
    <w:p>
      <w:r/>
      <w:r>
        <w:t>You can change your bet by pressing the minus and plus buttons in the Total Bet window.</w:t>
      </w:r>
    </w:p>
    <w:p>
      <w:pPr>
        <w:pStyle w:val="Heading3"/>
      </w:pPr>
      <w:r>
        <w:t>What symbols are in 777 Heist?</w:t>
      </w:r>
    </w:p>
    <w:p>
      <w:r/>
      <w:r>
        <w:t>777 Heist slot game has a paytable full of high-paying famous works of art and low-paying royal cards symbols, as well as a wild symbol.</w:t>
      </w:r>
    </w:p>
    <w:p>
      <w:pPr>
        <w:pStyle w:val="Heading3"/>
      </w:pPr>
      <w:r>
        <w:t>What is the free spins feature in 777 Heist?</w:t>
      </w:r>
    </w:p>
    <w:p>
      <w:r/>
      <w:r>
        <w:t>777 Heist has a free spins feature that can be triggered by entering the Mona Lisa room.</w:t>
      </w:r>
    </w:p>
    <w:p>
      <w:pPr>
        <w:pStyle w:val="Heading3"/>
      </w:pPr>
      <w:r>
        <w:t>Is there an autoplay feature in 777 Heist?</w:t>
      </w:r>
    </w:p>
    <w:p>
      <w:r/>
      <w:r>
        <w:t>Yes, there is an autoplay feature in 777 Heist that lets you play hands-free and select one of the preset autoplay spins.</w:t>
      </w:r>
    </w:p>
    <w:p>
      <w:pPr>
        <w:pStyle w:val="Heading3"/>
      </w:pPr>
      <w:r>
        <w:t>What is the main aim in 777 Heist?</w:t>
      </w:r>
    </w:p>
    <w:p>
      <w:r/>
      <w:r>
        <w:t>The main aim in 777 Heist is to get enough winning results in a sequence that eliminates the reel-set of symbols and leads to the Mona Lisa, which is worth a lot of money.</w:t>
      </w:r>
    </w:p>
    <w:p>
      <w:pPr>
        <w:pStyle w:val="Heading3"/>
      </w:pPr>
      <w:r>
        <w:t>What is the loudest reel modifier in 777 Heist?</w:t>
      </w:r>
    </w:p>
    <w:p>
      <w:r/>
      <w:r>
        <w:t>The loudest reel modifier in 777 Heist is the Smoke Bomb, which removes a series of symbols from the reels and replaces them with new ones.</w:t>
      </w:r>
    </w:p>
    <w:p>
      <w:pPr>
        <w:pStyle w:val="Heading2"/>
      </w:pPr>
      <w:r>
        <w:t>What we like</w:t>
      </w:r>
    </w:p>
    <w:p>
      <w:pPr>
        <w:pStyle w:val="ListBullet"/>
        <w:spacing w:line="240" w:lineRule="auto"/>
        <w:ind w:left="720"/>
      </w:pPr>
      <w:r/>
      <w:r>
        <w:t>Impressive graphics with a dynamic 3D design</w:t>
      </w:r>
    </w:p>
    <w:p>
      <w:pPr>
        <w:pStyle w:val="ListBullet"/>
        <w:spacing w:line="240" w:lineRule="auto"/>
        <w:ind w:left="720"/>
      </w:pPr>
      <w:r/>
      <w:r>
        <w:t>Three reel modifiers for increased chances of winning</w:t>
      </w:r>
    </w:p>
    <w:p>
      <w:pPr>
        <w:pStyle w:val="ListBullet"/>
        <w:spacing w:line="240" w:lineRule="auto"/>
        <w:ind w:left="720"/>
      </w:pPr>
      <w:r/>
      <w:r>
        <w:t>Free spins bonus feature for up to 20 free spins</w:t>
      </w:r>
    </w:p>
    <w:p>
      <w:pPr>
        <w:pStyle w:val="ListBullet"/>
        <w:spacing w:line="240" w:lineRule="auto"/>
        <w:ind w:left="720"/>
      </w:pPr>
      <w:r/>
      <w:r>
        <w:t>Numerous opportunities for big payouts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b/>
        </w:rPr>
        <w:t>Play 777 Heist Free: Impressive Graphics and Bonus Features</w:t>
      </w:r>
    </w:p>
    <w:p>
      <w:r/>
      <w:r>
        <w:rPr>
          <w:i/>
        </w:rPr>
        <w:t>Read our review of 777 Heist, an online slot game with impressive graphics, bonus features, and numerous opportunities for big payouts. Play 777 Heist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