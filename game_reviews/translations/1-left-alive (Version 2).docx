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1 Left Alive Slot for free | Review</w:t>
      </w:r>
    </w:p>
    <w:p>
      <w:pPr>
        <w:pStyle w:val="Heading2"/>
      </w:pPr>
      <w:r>
        <w:t>Impressive Graphics that Make the Game More Engaging</w:t>
      </w:r>
    </w:p>
    <w:p>
      <w:r/>
      <w:r>
        <w:t>The zombie apocalypse theme of 1 Left Alive is incredibly engaging, and it is aided by the graphics that Yggdrasil has created for the game. Now, I'm not saying that the graphics could save you from the impending zombie apocalypse, but they sure are impressive. The visuals are so realistic that you'll feel like you're fighting off the zombies yourself. Every little detail, from the blood splatters to the zombie limbs scattered across the gameboard, is designed to make you feel like you're living the zombie apocalypse.</w:t>
      </w:r>
    </w:p>
    <w:p>
      <w:r/>
      <w:r>
        <w:t>And that's not all! The background changes with each scene to capture the essence of the zombie apocalypse. Whether you're fighting off zombies in a dark alley or rummaging through deserted buildings, the art direction of this game never lets up on the impression that you're living out a horror movie.</w:t>
      </w:r>
    </w:p>
    <w:p>
      <w:r/>
      <w:r>
        <w:t>Of course, it's not all just about looks. The symbols design is intricate and engaging, making for an enjoyable user experience. Who knew that seeing zombie heads roll across your screen could be so much fun?!</w:t>
      </w:r>
    </w:p>
    <w:p>
      <w:pPr>
        <w:pStyle w:val="Heading2"/>
      </w:pPr>
      <w:r>
        <w:t>A Game Engine that Offers Numerous Winning Combinations</w:t>
      </w:r>
    </w:p>
    <w:p>
      <w:r/>
      <w:r>
        <w:t>Are you ready to take on the challenge of 1 Left Alive? This slot game is not for the faint-hearted, but it does offer the chance to win big! With 1,024 paylines available, there are endless opportunities to spin and win. And if that's not enough for you, the Ways + Game Engine can boost the number of possible paylines up to a massive 32,768! That's right, you'll have even more chances to hit the jackpot and walk away with big cash prizes.</w:t>
      </w:r>
      <w:r/>
    </w:p>
    <w:p>
      <w:r/>
      <w:r>
        <w:t>Whoever said that slot games are all about luck clearly never played 1 Left Alive. This game requires strategy and skill to come out on top. But don't worry, there are plenty of surprises in store to keep things interesting. With the symbols sliding down and creating more winning combinations, you never know when you'll hit the jackpot. It's like a box of chocolates, you never know what you're going to get!</w:t>
      </w:r>
      <w:r/>
    </w:p>
    <w:p>
      <w:r/>
      <w:r>
        <w:t>And speaking of jackpots, 1 Left Alive offers an incredible payout rate of 97%. That's higher than average compared to other slot machines in the market. With odds like that, it's hard to resist giving this game a spin. Who knows, you could be the next big winner!</w:t>
      </w:r>
      <w:r/>
    </w:p>
    <w:p>
      <w:r/>
      <w:r>
        <w:t>The cascading feature is what really sets 1 Left Alive apart from the competition. With each spin, the symbols cascade down and create more winning combinations. It's like a never-ending cycle of excitement and anticipation. Just remember to hold on tight, because this game is not for the faint of heart!</w:t>
      </w:r>
    </w:p>
    <w:p>
      <w:pPr>
        <w:pStyle w:val="Heading2"/>
      </w:pPr>
      <w:r>
        <w:t>Boost Your Chances of Winning with Special Symbols</w:t>
      </w:r>
    </w:p>
    <w:p>
      <w:r/>
      <w:r>
        <w:t>If you're a fan of slot games, then you know that special symbols can make all the difference when it comes to winning big. One of the most valuable symbols in the game is the Bloody Wild. Not only is this symbol crucial to your success, but it also sounds like a great name for a punk band.</w:t>
      </w:r>
      <w:r/>
    </w:p>
    <w:p>
      <w:r/>
      <w:r>
        <w:t>The Bloody Wild symbol can transform zombies on the grid into a Scatter. This makes it easier to create winning combinations and score some serious cash. What's more, the Scatters don't disappear after just one spin. Instead, they keep moving down the grid until they exit the last reel. This means you can get up to 700 free spins with this technique.</w:t>
      </w:r>
      <w:r/>
    </w:p>
    <w:p>
      <w:r/>
      <w:r>
        <w:t>Yes, you read that right. 700 free spins. That's a lot of spins. It's like a never-ending game of spin the bottle, but without the awkwardness and questionable choices. And these free spins will keep going until there are no more winning combinations left to be made. So, trust us when we say that the Bloody Wild is key to winning big in this game.</w:t>
      </w:r>
      <w:r/>
    </w:p>
    <w:p>
      <w:r/>
      <w:r>
        <w:t>Just imagine the satisfaction of raking in the dough, all thanks to a symbol featuring a bloody handprint. It's like the game is saying, 'Hey, I know this is all pretend, but let's not forget there's still some gore involved.' It's all in good fun though, and that's what makes 1 Left Alive such an entertaining game to play.</w:t>
      </w:r>
    </w:p>
    <w:p>
      <w:pPr>
        <w:pStyle w:val="Heading2"/>
      </w:pPr>
      <w:r>
        <w:t>An Exciting Zombie Apocalypse Theme</w:t>
      </w:r>
    </w:p>
    <w:p>
      <w:r/>
      <w:r>
        <w:t>The zombie apocalypse has always been a popular theme in the gaming world. But what sets 1 Left Alive apart from the rest is its thrilling and engaging depiction of a post-apocalyptic world overrun by the undead. Players can immerse themselves in the game and experience the thrill of surviving in a world on the brink of collapse.</w:t>
      </w:r>
    </w:p>
    <w:p>
      <w:r/>
      <w:r>
        <w:t>The graphics and symbols in the game have been given careful consideration, making them visually appealing and thought-provoking. The game's storyline is also captivating and adds to the overall gaming experience. Players who enjoy the zombie apocalypse genre are sure to be delighted with 1 Left Alive.</w:t>
      </w:r>
    </w:p>
    <w:p>
      <w:r/>
      <w:r>
        <w:t>Watch out though, the zombies may try to bite you while you're spinning the reels! Just kidding, but the game does offer a spooky and thrilling atmosphere that will keep you entertained for hours on end. So, grab your shotgun and get ready to take on the undead in 1 Left Alive!</w:t>
      </w:r>
    </w:p>
    <w:p>
      <w:pPr>
        <w:pStyle w:val="Heading2"/>
      </w:pPr>
      <w:r>
        <w:t>A Great Alternative to 1 Left Alive</w:t>
      </w:r>
    </w:p>
    <w:p>
      <w:r/>
      <w:r>
        <w:t xml:space="preserve">Are you still reeling from the shock of playing 1 Left Alive? Looking for something else to satiate your zombie-themed gaming appetite? Fear not, fellow gambler, as we have the perfect alternative for you - The Walking Dead Slot Game 2. Produced by Aristocrat, this game is not just another zombie-themed slot but is an immersive experience that brings the popular TV series to life on the casino floor. </w:t>
      </w:r>
      <w:r/>
    </w:p>
    <w:p>
      <w:r/>
      <w:r>
        <w:t xml:space="preserve">The game features all your favorite characters from the show, from Rick Grimes to Daryl Dixon, and the graphics are second to none. The makers have paid exceptional attention to detail, making sure that the gaming experience is as close to the actual TV series as possible. </w:t>
      </w:r>
      <w:r/>
    </w:p>
    <w:p>
      <w:r/>
      <w:r>
        <w:t>What's more, The Walking Dead Slot Game 2, unlike other slot machines, offers a progressive jackpot starting at a whopping $500,000! Winning this jackpot can be life-changing, so go ahead and take your chance at winning big while fighting off the zombies.</w:t>
      </w:r>
      <w:r/>
    </w:p>
    <w:p>
      <w:r/>
      <w:r>
        <w:t>So, the next time you're at the casino and searching for the slot game that will exceed your expectations, give The Walking Dead Slot Game 2 a spin and experience a zombie apocalypse like never before!</w:t>
      </w:r>
    </w:p>
    <w:p>
      <w:pPr>
        <w:pStyle w:val="Heading2"/>
      </w:pPr>
      <w:r>
        <w:t>FAQ</w:t>
      </w:r>
    </w:p>
    <w:p>
      <w:pPr>
        <w:pStyle w:val="Heading3"/>
      </w:pPr>
      <w:r>
        <w:t>What is the theme of the game 1 Left Alive?</w:t>
      </w:r>
    </w:p>
    <w:p>
      <w:r/>
      <w:r>
        <w:t>The theme of the game 1 Left Alive is the zombie apocalypse.</w:t>
      </w:r>
    </w:p>
    <w:p>
      <w:pPr>
        <w:pStyle w:val="Heading3"/>
      </w:pPr>
      <w:r>
        <w:t>Who created the game 1 Left Alive?</w:t>
      </w:r>
    </w:p>
    <w:p>
      <w:r/>
      <w:r>
        <w:t>The game 1 Left Alive was created by Yggdrasil.</w:t>
      </w:r>
    </w:p>
    <w:p>
      <w:pPr>
        <w:pStyle w:val="Heading3"/>
      </w:pPr>
      <w:r>
        <w:t>How are the graphics of the game?</w:t>
      </w:r>
    </w:p>
    <w:p>
      <w:r/>
      <w:r>
        <w:t>The graphics of the game are considered to be one of the best on the market.</w:t>
      </w:r>
    </w:p>
    <w:p>
      <w:pPr>
        <w:pStyle w:val="Heading3"/>
      </w:pPr>
      <w:r>
        <w:t>How many paylines does the game have?</w:t>
      </w:r>
    </w:p>
    <w:p>
      <w:r/>
      <w:r>
        <w:t>The game has up to 32,768 paylines, thanks to its Ways + Game Engine feature.</w:t>
      </w:r>
    </w:p>
    <w:p>
      <w:pPr>
        <w:pStyle w:val="Heading3"/>
      </w:pPr>
      <w:r>
        <w:t>What is the RTP of the game?</w:t>
      </w:r>
    </w:p>
    <w:p>
      <w:r/>
      <w:r>
        <w:t>The RTP of the game is 97%, which is considerably higher than the average.</w:t>
      </w:r>
    </w:p>
    <w:p>
      <w:pPr>
        <w:pStyle w:val="Heading3"/>
      </w:pPr>
      <w:r>
        <w:t>What is the Bloody Wild symbol?</w:t>
      </w:r>
    </w:p>
    <w:p>
      <w:r/>
      <w:r>
        <w:t>The Bloody Wild symbol transforms every zombie symbol into a Scatter, allowing you to win up to 700 free spins.</w:t>
      </w:r>
    </w:p>
    <w:p>
      <w:pPr>
        <w:pStyle w:val="Heading3"/>
      </w:pPr>
      <w:r>
        <w:t>Is there a similar game to 1 Left Alive?</w:t>
      </w:r>
    </w:p>
    <w:p>
      <w:r/>
      <w:r>
        <w:t>Yes, the Walking Dead Slot Game 2 is a similar game that is also popular among zombie fans.</w:t>
      </w:r>
    </w:p>
    <w:p>
      <w:pPr>
        <w:pStyle w:val="Heading3"/>
      </w:pPr>
      <w:r>
        <w:t>Who produced the Walking Dead Slot Game 2?</w:t>
      </w:r>
    </w:p>
    <w:p>
      <w:r/>
      <w:r>
        <w:t>The Walking Dead Slot Game 2 was produced by Aristocrat.</w:t>
      </w:r>
    </w:p>
    <w:p>
      <w:pPr>
        <w:pStyle w:val="Heading2"/>
      </w:pPr>
      <w:r>
        <w:t>What we like</w:t>
      </w:r>
    </w:p>
    <w:p>
      <w:pPr>
        <w:pStyle w:val="ListBullet"/>
        <w:spacing w:line="240" w:lineRule="auto"/>
        <w:ind w:left="720"/>
      </w:pPr>
      <w:r/>
      <w:r>
        <w:t>Impressive graphics that make the game more engaging</w:t>
      </w:r>
    </w:p>
    <w:p>
      <w:pPr>
        <w:pStyle w:val="ListBullet"/>
        <w:spacing w:line="240" w:lineRule="auto"/>
        <w:ind w:left="720"/>
      </w:pPr>
      <w:r/>
      <w:r>
        <w:t>Numerous winning combinations with Ways + Game Engine</w:t>
      </w:r>
    </w:p>
    <w:p>
      <w:pPr>
        <w:pStyle w:val="ListBullet"/>
        <w:spacing w:line="240" w:lineRule="auto"/>
        <w:ind w:left="720"/>
      </w:pPr>
      <w:r/>
      <w:r>
        <w:t>Special symbols that boost your chances to win</w:t>
      </w:r>
    </w:p>
    <w:p>
      <w:pPr>
        <w:pStyle w:val="ListBullet"/>
        <w:spacing w:line="240" w:lineRule="auto"/>
        <w:ind w:left="720"/>
      </w:pPr>
      <w:r/>
      <w:r>
        <w:t>Exciting zombie apocalypse theme</w:t>
      </w:r>
    </w:p>
    <w:p>
      <w:pPr>
        <w:pStyle w:val="Heading2"/>
      </w:pPr>
      <w:r>
        <w:t>What we don't like</w:t>
      </w:r>
    </w:p>
    <w:p>
      <w:pPr>
        <w:pStyle w:val="ListBullet"/>
        <w:spacing w:line="240" w:lineRule="auto"/>
        <w:ind w:left="720"/>
      </w:pPr>
      <w:r/>
      <w:r>
        <w:t>No bonus games available</w:t>
      </w:r>
    </w:p>
    <w:p>
      <w:pPr>
        <w:pStyle w:val="ListBullet"/>
        <w:spacing w:line="240" w:lineRule="auto"/>
        <w:ind w:left="720"/>
      </w:pPr>
      <w:r/>
      <w:r>
        <w:t>Limited options for betting amounts</w:t>
      </w:r>
    </w:p>
    <w:p>
      <w:r/>
      <w:r>
        <w:rPr>
          <w:b/>
        </w:rPr>
        <w:t>Play 1 Left Alive Slot for free | Review</w:t>
      </w:r>
    </w:p>
    <w:p>
      <w:r/>
      <w:r>
        <w:rPr>
          <w:i/>
        </w:rPr>
        <w:t>Read our review of 1 Left Alive slot and play for free. Engaging graphics, numerous winning possibilities, and exciting zombie apocalypse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