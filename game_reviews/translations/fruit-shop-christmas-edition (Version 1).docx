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 Shop Christmas Edition Free with New Features</w:t>
      </w:r>
    </w:p>
    <w:p>
      <w:pPr>
        <w:pStyle w:val="Heading2"/>
      </w:pPr>
      <w:r>
        <w:t>Gameplay Features</w:t>
      </w:r>
    </w:p>
    <w:p>
      <w:r/>
      <w:r>
        <w:t>Fruit Shop Christmas Edition is a celebration of both Christmas and the beloved NetEnt slot game, Fruit Shop. The game retains the simple and intuitive gameplay of its predecessor, with a game grid of five reels and three rows framed by a festive market stall complete with a snowman on the left. The game also introduces some symbols that would melt even the most icy of hearts: Christmas decorations, stockings, and a gingerbread man!</w:t>
      </w:r>
    </w:p>
    <w:p>
      <w:r/>
      <w:r>
        <w:t>The game is refreshingly straightforward - there are only 15 paylines, but players can enjoy 70 different betting combinations. And with bets starting at just 0.01 token and 10 levels of play, Fruit Shop Christmas Edition offers great winning opportunities without ever feeling too overwhelming. Playing on your computer or mobile device is easy too, with the game available to play for both real money and in demo version.</w:t>
      </w:r>
    </w:p>
    <w:p>
      <w:r/>
      <w:r>
        <w:t>Overall, Fruit Shop Christmas Edition is a deliciously enjoyable way to get into the holiday spirit. It's the perfect game to enjoy on those chilly winter evenings while sipping hot cocoa and munching on a candy cane. So grab your laptop or mobile device and start spinning those reels for a chance to win big!</w:t>
      </w:r>
    </w:p>
    <w:p>
      <w:pPr>
        <w:pStyle w:val="Heading2"/>
      </w:pPr>
      <w:r>
        <w:t>Game Grid and Paylines</w:t>
      </w:r>
    </w:p>
    <w:p>
      <w:r/>
      <w:r>
        <w:t>Fruit Shop Christmas Edition is a festive twist on the classic Fruit Shop slot game, featuring a game grid of five reels and three rows adorned with juicy fruit symbols and some Christmassy additions. It's like biting into a fruitcake filled with surprises! Speaking of surprises, the game's frame is a charmingly decorated market stall with a snowman on the left and colored lights adorning the edges.</w:t>
      </w:r>
      <w:r>
        <w:t xml:space="preserve"> </w:t>
      </w:r>
    </w:p>
    <w:p>
      <w:r/>
      <w:r>
        <w:t>Despite having only 15 paylines, Fruit Shop Christmas Edition presents 70 betting combinations, with bets starting at just 0.01 token and 10 levels of play. So let's hope your luck is as fruitful as a pear tree in the summertime. Despite the low number of paylines, the game has plenty of ways to win big, which only adds to the game's excitement. Plus, with that fat guy in the red suit watching over you, who knows what prizes you could end up with?</w:t>
      </w:r>
    </w:p>
    <w:p>
      <w:pPr>
        <w:pStyle w:val="Heading2"/>
      </w:pPr>
      <w:r>
        <w:t>Betting and Levels</w:t>
      </w:r>
    </w:p>
    <w:p>
      <w:r/>
      <w:r>
        <w:t>If you're anything like us, you're always looking for good, affordable bets. Fortunately, Fruit Shop Christmas Edition makes it easy to dive in without digging too deep. With minimum betting options starting at just 0.01 token, you can play to your heart's content without breaking the bank.</w:t>
      </w:r>
    </w:p>
    <w:p>
      <w:r/>
      <w:r>
        <w:t>But just because the stakes are small doesn't mean the excitement is. With 10 levels of play to choose from, you can ramp up the action and increase your chances of winning big. And with the game's simple, intuitive betting system, it's easy to keep track of your options and stay ahead of the game.</w:t>
      </w:r>
    </w:p>
    <w:p>
      <w:r/>
      <w:r>
        <w:t>In short, Fruit Shop Christmas Edition is the perfect way to get into the holiday spirit without losing your shirt. So come on in and join the fun - we promise you won't regret it!</w:t>
      </w:r>
    </w:p>
    <w:p>
      <w:pPr>
        <w:pStyle w:val="Heading2"/>
      </w:pPr>
      <w:r>
        <w:t>Free Spins for Days</w:t>
      </w:r>
    </w:p>
    <w:p>
      <w:r/>
      <w:r>
        <w:t>Prepare your taste buds for a feast of fruit and free spins with the Fruit Shop Christmas Edition slot game's newest feature. Not only do players receive their winnings after every winning spin, but they'll also earn a variable number of free spins based on which fruit symbol appears. It's like getting a basket of fruit for free, but better – because it can earn you more spins (and winnings!) than you can eat.</w:t>
      </w:r>
      <w:r/>
    </w:p>
    <w:p>
      <w:r/>
      <w:r>
        <w:t>Scatter symbols can be so played out – we're thrilled to see the Fruit Shop Christmas Edition forgo such clichés in favor of a wild symbol to add some spice to the game. The game's logo is the wild and is the perfect symbol to keep your eyes peeled for – as it not only plays as a wild, but if you're lucky enough to see it complete a combination, it offers a x2 multiplier. Trust us, this is what the Christmas season is all about. Multiply that winning combination and see those virtual coins stack up!</w:t>
      </w:r>
      <w:r/>
    </w:p>
    <w:p>
      <w:r/>
      <w:r>
        <w:t xml:space="preserve">But let's talk about the cherries, folks. They may seem like just another fruit, but in this game, cherries mean business. The more you collect, the more free spins you'll earn. Get 2 or 3 cherries and you'll earn one free spin. Get 4 and you'll earn 2. But if you can manage to collect 5 cherries – well, sit down and take a deep breath – because that combo will earn you a whopping 5 free spins. And for those of you who love variety, don't worry – other fruit symbols like melons, lemons, oranges, and plums also offer free spins for winning combinations with 3, 4, or 5 identical symbols. </w:t>
      </w:r>
      <w:r/>
    </w:p>
    <w:p>
      <w:r/>
      <w:r>
        <w:t>Overall, the Fruit Shop Christmas Edition is sweet, juicy, and a whole lot of fun. With so many chances for free spins and multiplied winnings, it's the jackpot that will keep on giving. So, what are you waiting for? Get spinning and let those fruits fall where they may – and may the odds be ever in your favor. Or, since this is a Christmas themed game, may your stockings be merry and bright, and your pockets full of coins!</w:t>
      </w:r>
    </w:p>
    <w:p>
      <w:pPr>
        <w:pStyle w:val="Heading2"/>
      </w:pPr>
      <w:r>
        <w:t>Availability and Versions</w:t>
      </w:r>
    </w:p>
    <w:p>
      <w:r/>
      <w:r>
        <w:t>Looking for a Christmas-themed slot game that keeps its classic fruity roots? Look no further than Fruit Shop Christmas Edition! This festive version of the beloved Fruit Shop slot game is available to play online through NetEnt's catalog of slot games.</w:t>
      </w:r>
      <w:r>
        <w:t xml:space="preserve"> </w:t>
      </w:r>
    </w:p>
    <w:p>
      <w:r/>
      <w:r>
        <w:t>The game adds some seasonal symbols to keep the holidays merry and bright, but it's still got all the fruit-machine fun you know and love. And the best part? You can play this game both on your computer and on your mobile devices, with either real money or in demo version. Because let's face it, sometimes you just need a little wintertime gambling fix on the go, amirite?</w:t>
      </w:r>
      <w:r>
        <w:t xml:space="preserve"> </w:t>
      </w:r>
    </w:p>
    <w:p>
      <w:r/>
      <w:r>
        <w:t>Whether you're a newbie to the world of online casino slots or a seasoned veteran, Fruit Shop Christmas Edition offers a fun and easy way to get in on the holiday action. So if you're feeling like adding some extra sugarplums to your seasonal stash this year, give this slot game a spin and see where Lady Luck may lead you!</w:t>
      </w:r>
    </w:p>
    <w:p>
      <w:pPr>
        <w:pStyle w:val="Heading2"/>
      </w:pPr>
      <w:r>
        <w:t>FAQ</w:t>
      </w:r>
    </w:p>
    <w:p>
      <w:pPr>
        <w:pStyle w:val="Heading3"/>
      </w:pPr>
      <w:r>
        <w:t>What is Fruit Shop Christmas Edition?</w:t>
      </w:r>
    </w:p>
    <w:p>
      <w:r/>
      <w:r>
        <w:t>Fruit Shop Christmas Edition is a slot game by NetEnt, based on the classic Fruit Machine tradition with Christmas-themed symbols and a snowy backdrop.</w:t>
      </w:r>
    </w:p>
    <w:p>
      <w:pPr>
        <w:pStyle w:val="Heading3"/>
      </w:pPr>
      <w:r>
        <w:t>How many paylines does Fruit Shop Christmas Edition have?</w:t>
      </w:r>
    </w:p>
    <w:p>
      <w:r/>
      <w:r>
        <w:t>Fruit Shop Christmas Edition has 15 paylines and 70 betting combinations.</w:t>
      </w:r>
    </w:p>
    <w:p>
      <w:pPr>
        <w:pStyle w:val="Heading3"/>
      </w:pPr>
      <w:r>
        <w:t>Can I play Fruit Shop Christmas Edition for free?</w:t>
      </w:r>
    </w:p>
    <w:p>
      <w:r/>
      <w:r>
        <w:t>Yes, Fruit Shop Christmas Edition can be played for free in demo mode on both desktop and mobile devices.</w:t>
      </w:r>
    </w:p>
    <w:p>
      <w:pPr>
        <w:pStyle w:val="Heading3"/>
      </w:pPr>
      <w:r>
        <w:t>Are there any special features in Fruit Shop Christmas Edition?</w:t>
      </w:r>
    </w:p>
    <w:p>
      <w:r/>
      <w:r>
        <w:t>Yes, Fruit Shop Christmas Edition has a free spins feature triggered by each winning spin that awards a variable number of free spins based on the symbols landed. There is also a Wild symbol that acts as a substitute and has a x2 multiplier.</w:t>
      </w:r>
    </w:p>
    <w:p>
      <w:pPr>
        <w:pStyle w:val="Heading3"/>
      </w:pPr>
      <w:r>
        <w:t>What is the minimum bet in Fruit Shop Christmas Edition?</w:t>
      </w:r>
    </w:p>
    <w:p>
      <w:r/>
      <w:r>
        <w:t>The minimum bet in Fruit Shop Christmas Edition is 0.01 token.</w:t>
      </w:r>
    </w:p>
    <w:p>
      <w:pPr>
        <w:pStyle w:val="Heading3"/>
      </w:pPr>
      <w:r>
        <w:t>Is the gameplay in Fruit Shop Christmas Edition easy to understand?</w:t>
      </w:r>
    </w:p>
    <w:p>
      <w:r/>
      <w:r>
        <w:t>Yes, Fruit Shop Christmas Edition has a simple and intuitive gameplay that is easy to understand for new and experienced players alike.</w:t>
      </w:r>
    </w:p>
    <w:p>
      <w:pPr>
        <w:pStyle w:val="Heading3"/>
      </w:pPr>
      <w:r>
        <w:t>Can I play Fruit Shop Christmas Edition on my mobile device?</w:t>
      </w:r>
    </w:p>
    <w:p>
      <w:r/>
      <w:r>
        <w:t>Yes, Fruit Shop Christmas Edition can be played on both desktop and mobile devices.</w:t>
      </w:r>
    </w:p>
    <w:p>
      <w:pPr>
        <w:pStyle w:val="Heading3"/>
      </w:pPr>
      <w:r>
        <w:t>Are there any Scatter symbols in Fruit Shop Christmas Edition?</w:t>
      </w:r>
    </w:p>
    <w:p>
      <w:r/>
      <w:r>
        <w:t>No, there are no Scatter symbols in Fruit Shop Christmas Edition due to the unique way free spins are awarded. Instead, there is a Wild symbol with a x2 multiplier.</w:t>
      </w:r>
    </w:p>
    <w:p>
      <w:pPr>
        <w:pStyle w:val="Heading2"/>
      </w:pPr>
      <w:r>
        <w:t>What we like</w:t>
      </w:r>
    </w:p>
    <w:p>
      <w:pPr>
        <w:pStyle w:val="ListBullet"/>
        <w:spacing w:line="240" w:lineRule="auto"/>
        <w:ind w:left="720"/>
      </w:pPr>
      <w:r/>
      <w:r>
        <w:t>Simple and intuitive gameplay</w:t>
      </w:r>
    </w:p>
    <w:p>
      <w:pPr>
        <w:pStyle w:val="ListBullet"/>
        <w:spacing w:line="240" w:lineRule="auto"/>
        <w:ind w:left="720"/>
      </w:pPr>
      <w:r/>
      <w:r>
        <w:t>Good winning opportunities with low bets</w:t>
      </w:r>
    </w:p>
    <w:p>
      <w:pPr>
        <w:pStyle w:val="ListBullet"/>
        <w:spacing w:line="240" w:lineRule="auto"/>
        <w:ind w:left="720"/>
      </w:pPr>
      <w:r/>
      <w:r>
        <w:t>New free spins feature</w:t>
      </w:r>
    </w:p>
    <w:p>
      <w:pPr>
        <w:pStyle w:val="ListBullet"/>
        <w:spacing w:line="240" w:lineRule="auto"/>
        <w:ind w:left="720"/>
      </w:pPr>
      <w:r/>
      <w:r>
        <w:t>Available on desktop and mobile devices</w:t>
      </w:r>
    </w:p>
    <w:p>
      <w:pPr>
        <w:pStyle w:val="Heading2"/>
      </w:pPr>
      <w:r>
        <w:t>What we don't like</w:t>
      </w:r>
    </w:p>
    <w:p>
      <w:pPr>
        <w:pStyle w:val="ListBullet"/>
        <w:spacing w:line="240" w:lineRule="auto"/>
        <w:ind w:left="720"/>
      </w:pPr>
      <w:r/>
      <w:r>
        <w:t>Only 15 paylines</w:t>
      </w:r>
    </w:p>
    <w:p>
      <w:pPr>
        <w:pStyle w:val="ListBullet"/>
        <w:spacing w:line="240" w:lineRule="auto"/>
        <w:ind w:left="720"/>
      </w:pPr>
      <w:r/>
      <w:r>
        <w:t>No scatter symbol</w:t>
      </w:r>
    </w:p>
    <w:p>
      <w:r/>
      <w:r>
        <w:rPr>
          <w:b/>
        </w:rPr>
        <w:t>Play Fruit Shop Christmas Edition Free with New Features</w:t>
      </w:r>
    </w:p>
    <w:p>
      <w:r/>
      <w:r>
        <w:rPr>
          <w:i/>
        </w:rPr>
        <w:t>Experience the new free spins feature of Fruit Shop Christmas Edition. Play for free or with real money on your computer or mobile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