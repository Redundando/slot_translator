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Cleopatra's Diamonds for Free - Review</w:t>
      </w:r>
    </w:p>
    <w:p>
      <w:pPr>
        <w:pStyle w:val="Heading2"/>
      </w:pPr>
      <w:r>
        <w:t>Let's talk about gameplay mechanics and features</w:t>
      </w:r>
    </w:p>
    <w:p>
      <w:r/>
      <w:r>
        <w:t>Get your coins ready and put on your Indiana Jones hat because Cleopatra's Diamonds is about to take you on an adventure. Developed by Swintt, this 5x3 online slot game has 20 paylines that intersect from left to right, bringing you endless opportunities for big wins.</w:t>
      </w:r>
    </w:p>
    <w:p>
      <w:r/>
      <w:r>
        <w:t>With medium volatility, it's the perfect game for both beginners and skilled players. And the best part? The RTP of 96.01% gives you a pretty good chance of winning. The minimum bet starts from 0.20 credits, which is pocket change compared to the game's maximum bet of 10 credits.</w:t>
      </w:r>
    </w:p>
    <w:p>
      <w:r/>
      <w:r>
        <w:t>If you tire of clicking the spin button over and over (and over) again, you can activate the AutoPlay function up to 50 times to keep the game going for longer. And if you're feeling super lucky, the game's maximum win is a massive 5000x the bet - you might need a bigger hat for that!</w:t>
      </w:r>
    </w:p>
    <w:p>
      <w:pPr>
        <w:pStyle w:val="Heading2"/>
      </w:pPr>
      <w:r>
        <w:t>Payline Structure and Betting Options</w:t>
      </w:r>
    </w:p>
    <w:p>
      <w:r/>
      <w:r>
        <w:t>If you're looking for a slot game with a straightforward payline structure, then Cleopatra's Diamonds is right up your alley. With 20 fixed paylines, getting a win is purely a matter of landing three or more matching symbols on the designated line. It's so simple, it almost feels like cheating… but don't worry, you're still playing fair and square.</w:t>
      </w:r>
    </w:p>
    <w:p>
      <w:r/>
      <w:r>
        <w:t>Of course, betting options are also crucial, and Cleopatra's Diamonds offers a range of choices to suit your comfort level. You can start with a minimum bet of 0.20 credits, or you can go big with a maximum bet of 10 credits. And if you're feeling a bit lazy, you can always set the AutoPlay function for up to 50 spins. Just make sure you don't fall asleep at the wheel!</w:t>
      </w:r>
    </w:p>
    <w:p>
      <w:r/>
      <w:r>
        <w:t>Finally, let's talk about the maximum win, shall we? Who doesn't love a game with potential for big payouts? In Cleopatra's Diamonds, the max win is a whopping 5,000x your bet. That means if you're betting 10 credits, you could win 50,000 credits in a single spin. Now that's something to get excited about!</w:t>
      </w:r>
    </w:p>
    <w:p>
      <w:pPr>
        <w:pStyle w:val="Heading2"/>
      </w:pPr>
      <w:r>
        <w:t>Symbol Design and Value</w:t>
      </w:r>
    </w:p>
    <w:p>
      <w:r/>
      <w:r>
        <w:t>If you're looking for a slot game that takes you on a journey back in time to ancient Egypt, then Cleopatra's Diamonds is the perfect game for you! When it comes to symbols, this game is packed with them; there are nine symbols that spin on the reels in total. Of the nine symbols, five are low-value and represent classic card suits, while the remaining four are high-value and include some pretty stunning images of jewel beetles, ships, and jeweled leopards. Of course, no slot game about Cleopatra would be complete without the iconic Queen Cleopatra herself, who is also featured as one of the high-value symbols.</w:t>
      </w:r>
      <w:r/>
    </w:p>
    <w:p>
      <w:r/>
      <w:r>
        <w:t xml:space="preserve">But, the key symbol to keep an eye out for in Cleopatra's Diamonds is, without a doubt, the Golden Book symbol. This symbol is unique because it functions as both a Wild and a Scatter, which means it can replace other symbols in winning combinations and activate the Free Spins feature, respectively. We're not saying that this symbol is like a magical talisman, but it kind of is. Once you hit that Golden Book, you know you're in for a treat! </w:t>
      </w:r>
      <w:r/>
    </w:p>
    <w:p>
      <w:r/>
      <w:r>
        <w:t xml:space="preserve">Overall, the symbol design in Cleopatra's Diamonds is impressive and does not disappoint. Whether you're a fan of classic card suits or stunning images of jewel beetles and ships, this game has something for everyone. Plus, who doesn't love seeing Queen Cleopatra grace their screen? </w:t>
      </w:r>
    </w:p>
    <w:p>
      <w:pPr>
        <w:pStyle w:val="Heading2"/>
      </w:pPr>
      <w:r>
        <w:t>Get Special Symbols and Bonus Features in Cleopatra's Diamonds</w:t>
      </w:r>
    </w:p>
    <w:p>
      <w:r/>
      <w:r>
        <w:t>Buckle up, slot lovers! Cleopatra's Diamonds is packed with exciting features that will keep you hooked to this game for hours. Let's delve deeper into the special symbols and bonus features that Cleopatra's Diamonds has to offer.</w:t>
      </w:r>
    </w:p>
    <w:p>
      <w:r/>
      <w:r>
        <w:t>Are you ready for an unforgettable adventure? Free Spins is an amazing feature that can be triggered when you land 3 or more Golden Book symbols on the reels. The player will be rewarded with 10 free spins. The Golden Book then transforms into an expanded symbol that can lead to big wins. You never know what might happen next!</w:t>
      </w:r>
    </w:p>
    <w:p>
      <w:r/>
      <w:r>
        <w:t>Feeling lucky? You can activate the Gamble Feature after every win and increase your chances of winning big. Bet it all to double your winning or go home empty-handed. The choice is yours!</w:t>
      </w:r>
    </w:p>
    <w:p>
      <w:r/>
      <w:r>
        <w:t>Warp Boost, another exciting feature, is a random boost that enhances your chances of scoring big wins. It can be activated during base spins and free spins - so keep your eyes peeled for this one!</w:t>
      </w:r>
    </w:p>
    <w:p>
      <w:r/>
      <w:r>
        <w:t>Don't want to wait for the Free Spins to trigger? Worry not because the Buy feature is here to save the day! You can spin the reels for free, whenever you want. Who says you have to wait for the game to activate the bonus round?</w:t>
      </w:r>
    </w:p>
    <w:p>
      <w:r/>
      <w:r>
        <w:t>Cleopatra's Diamonds is an exciting game for all slot lovers. The special symbols and bonus features make it unique and even more thrilling to play. So what are you waiting for? Give it a try and let the adventure begin!</w:t>
      </w:r>
    </w:p>
    <w:p>
      <w:pPr>
        <w:pStyle w:val="Heading2"/>
      </w:pPr>
      <w:r>
        <w:t>Overall Game Experience and Theme</w:t>
      </w:r>
    </w:p>
    <w:p>
      <w:r/>
      <w:r>
        <w:t>Prepare to be transported back to the land of pharaohs with Cleopatra's Diamonds. Swintt, the game developer, has done an extraordinary job in creating an immersive gaming environment. The game's graphics are stunning, and the theme of ancient Egypt is beautifully captured. Players will feel like they are in the presence of the queen herself as they play this exciting slot game.</w:t>
      </w:r>
    </w:p>
    <w:p>
      <w:r/>
      <w:r>
        <w:t>One of the best things about this game is that it offers a range of bonus features. There are free spins available to players who hit the right combination of symbols, and a gamble feature that allows players to take a chance and potentially double their winnings. The Warp Boost is a feature unique to Cleopatra's Diamonds, helping players increase their chances of winning big. And if you're feeling impatient, you can always utilize the Buy Feature to speed up your journey to the bonus rounds.</w:t>
      </w:r>
    </w:p>
    <w:p>
      <w:r/>
      <w:r>
        <w:t>While there are many Ancient Egypt-themed slots available, Cleopatra's Diamonds stands out thanks to its special features. The game's medium volatility and 96.01% RTP make it a popular choice for players who enjoy online slot games. And don't forget about the maximum win of 5000x the bet – that's enough to make even the most stoic player smile!</w:t>
      </w:r>
    </w:p>
    <w:p>
      <w:r/>
      <w:r>
        <w:t>All in all, Cleopatra's Diamonds delivers a fun, engaging, and potentially lucrative gaming experience. Whether you're a seasoned slot player or just starting, this game is worth a spin. Who knows, maybe Cleopatra herself will smile upon you and lead you to those big wins!</w:t>
      </w:r>
    </w:p>
    <w:p>
      <w:pPr>
        <w:pStyle w:val="Heading2"/>
      </w:pPr>
      <w:r>
        <w:t>FAQ</w:t>
      </w:r>
    </w:p>
    <w:p>
      <w:pPr>
        <w:pStyle w:val="Heading3"/>
      </w:pPr>
      <w:r>
        <w:t>What is the maximum win in Cleopatra's Diamonds?</w:t>
      </w:r>
    </w:p>
    <w:p>
      <w:r/>
      <w:r>
        <w:t>The maximum win in Cleopatra's Diamonds is 5000x the bet.</w:t>
      </w:r>
    </w:p>
    <w:p>
      <w:pPr>
        <w:pStyle w:val="Heading3"/>
      </w:pPr>
      <w:r>
        <w:t>What are the special features of Cleopatra's Diamonds?</w:t>
      </w:r>
    </w:p>
    <w:p>
      <w:r/>
      <w:r>
        <w:t>The special features of Cleopatra's Diamonds include free spins, gamble feature, warp boost and buy feature.</w:t>
      </w:r>
    </w:p>
    <w:p>
      <w:pPr>
        <w:pStyle w:val="Heading3"/>
      </w:pPr>
      <w:r>
        <w:t>How can I activate the free spins feature in Cleopatra's Diamonds?</w:t>
      </w:r>
    </w:p>
    <w:p>
      <w:r/>
      <w:r>
        <w:t>You can activate the free spins feature in Cleopatra's Diamonds by landing 3 or more symbols of the Golden Book at once.</w:t>
      </w:r>
    </w:p>
    <w:p>
      <w:pPr>
        <w:pStyle w:val="Heading3"/>
      </w:pPr>
      <w:r>
        <w:t>Is there a demo version of Cleopatra's Diamonds available?</w:t>
      </w:r>
    </w:p>
    <w:p>
      <w:r/>
      <w:r>
        <w:t>Yes, you can play the demo version of Cleopatra's Diamonds for free by selecting the demo game you prefer.</w:t>
      </w:r>
    </w:p>
    <w:p>
      <w:pPr>
        <w:pStyle w:val="Heading3"/>
      </w:pPr>
      <w:r>
        <w:t>What is the RTP of Cleopatra's Diamonds?</w:t>
      </w:r>
    </w:p>
    <w:p>
      <w:r/>
      <w:r>
        <w:t>The RTP of Cleopatra's Diamonds is 96.01%.</w:t>
      </w:r>
    </w:p>
    <w:p>
      <w:pPr>
        <w:pStyle w:val="Heading3"/>
      </w:pPr>
      <w:r>
        <w:t>What is the minimum and maximum bet in Cleopatra's Diamonds?</w:t>
      </w:r>
    </w:p>
    <w:p>
      <w:r/>
      <w:r>
        <w:t>The minimum bet in Cleopatra's Diamonds is 0.20 credits and the maximum bet is 10 credits.</w:t>
      </w:r>
    </w:p>
    <w:p>
      <w:pPr>
        <w:pStyle w:val="Heading3"/>
      </w:pPr>
      <w:r>
        <w:t>What is the key symbol in Cleopatra's Diamonds?</w:t>
      </w:r>
    </w:p>
    <w:p>
      <w:r/>
      <w:r>
        <w:t>The Golden Book is the key symbol in Cleopatra's Diamonds, which functions as both Wild and Scatter.</w:t>
      </w:r>
    </w:p>
    <w:p>
      <w:pPr>
        <w:pStyle w:val="Heading3"/>
      </w:pPr>
      <w:r>
        <w:t>What is the notable feature of Cleopatra's Diamonds?</w:t>
      </w:r>
    </w:p>
    <w:p>
      <w:r/>
      <w:r>
        <w:t>Cleopatra's Diamonds is notable for its unique bonus features that make the rounds fun and never banal.</w:t>
      </w:r>
    </w:p>
    <w:p>
      <w:pPr>
        <w:pStyle w:val="Heading2"/>
      </w:pPr>
      <w:r>
        <w:t>What we like</w:t>
      </w:r>
    </w:p>
    <w:p>
      <w:pPr>
        <w:pStyle w:val="ListBullet"/>
        <w:spacing w:line="240" w:lineRule="auto"/>
        <w:ind w:left="720"/>
      </w:pPr>
      <w:r/>
      <w:r>
        <w:t>Unique bonus features</w:t>
      </w:r>
    </w:p>
    <w:p>
      <w:pPr>
        <w:pStyle w:val="ListBullet"/>
        <w:spacing w:line="240" w:lineRule="auto"/>
        <w:ind w:left="720"/>
      </w:pPr>
      <w:r/>
      <w:r>
        <w:t>Attractive symbol design</w:t>
      </w:r>
    </w:p>
    <w:p>
      <w:pPr>
        <w:pStyle w:val="ListBullet"/>
        <w:spacing w:line="240" w:lineRule="auto"/>
        <w:ind w:left="720"/>
      </w:pPr>
      <w:r/>
      <w:r>
        <w:t>Medium volatility</w:t>
      </w:r>
    </w:p>
    <w:p>
      <w:pPr>
        <w:pStyle w:val="ListBullet"/>
        <w:spacing w:line="240" w:lineRule="auto"/>
        <w:ind w:left="720"/>
      </w:pPr>
      <w:r/>
      <w:r>
        <w:t>96.01% RTP</w:t>
      </w:r>
    </w:p>
    <w:p>
      <w:pPr>
        <w:pStyle w:val="Heading2"/>
      </w:pPr>
      <w:r>
        <w:t>What we don't like</w:t>
      </w:r>
    </w:p>
    <w:p>
      <w:pPr>
        <w:pStyle w:val="ListBullet"/>
        <w:spacing w:line="240" w:lineRule="auto"/>
        <w:ind w:left="720"/>
      </w:pPr>
      <w:r/>
      <w:r>
        <w:t>Not particularly innovative compared to other Ancient Egypt-themed slots</w:t>
      </w:r>
    </w:p>
    <w:p>
      <w:pPr>
        <w:pStyle w:val="ListBullet"/>
        <w:spacing w:line="240" w:lineRule="auto"/>
        <w:ind w:left="720"/>
      </w:pPr>
      <w:r/>
      <w:r>
        <w:t>Limited maximum bet</w:t>
      </w:r>
    </w:p>
    <w:p>
      <w:r/>
      <w:r>
        <w:rPr>
          <w:b/>
        </w:rPr>
        <w:t>Play Cleopatra's Diamonds for Free - Review</w:t>
      </w:r>
    </w:p>
    <w:p>
      <w:r/>
      <w:r>
        <w:rPr>
          <w:i/>
        </w:rPr>
        <w:t>Read our review of Cleopatra's Diamonds, the online slot game developed by SWINTT, and play for free. Enjoy unique bonus features, medium volatility and 96.01%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