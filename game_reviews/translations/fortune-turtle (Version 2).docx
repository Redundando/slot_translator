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Turtle Slot Game for Free - Review</w:t>
      </w:r>
    </w:p>
    <w:p>
      <w:pPr>
        <w:pStyle w:val="Heading2"/>
      </w:pPr>
      <w:r>
        <w:t>About Fortune Turtle Slot Game</w:t>
      </w:r>
    </w:p>
    <w:p>
      <w:r/>
      <w:r>
        <w:t>Get ready to win some serious money with Fortune Turtle, the online slot game developed by Genesis Gaming. This game is perfect for anyone who loves all things oriental and who wants to cash in on the good luck associated with turtle symbolism.</w:t>
      </w:r>
      <w:r/>
    </w:p>
    <w:p>
      <w:r/>
      <w:r>
        <w:t>The graphics in Fortune Turtle are delightful - you’ll feel as if you’re in a beautiful Japanese garden with every spin of the reels. The animations are also top-notch, making the game a fun one to play even if you’re not in it for the winnings.</w:t>
      </w:r>
      <w:r/>
    </w:p>
    <w:p>
      <w:r/>
      <w:r>
        <w:t>But who are we kidding - everyone’s in it for the winnings! Fortunately, Fortune Turtle has plenty of chances to hit big. With bonus symbols, scatter symbols, and plenty of opportunities to win free spins, you’ll be swimming in riches like a turtle in the ocean.</w:t>
      </w:r>
      <w:r/>
    </w:p>
    <w:p>
      <w:r/>
      <w:r>
        <w:t>And let’s talk about the sound effects for a second. They’re unlike anything we’ve heard in a slot game before - almost like a zen meditation soundtrack. It’s calming and peaceful, which makes winning all the more satisfying. We felt like we were in a state of perfect tranquility each time we hit a winning combination.</w:t>
      </w:r>
      <w:r/>
    </w:p>
    <w:p>
      <w:r/>
      <w:r>
        <w:t>So what are you waiting for? Give Fortune Turtle a spin and see if luck really is on your side. This game is sure to become a favorite among both experienced and novice slot players, thanks to its combination of great aesthetics and big winning potential.</w:t>
      </w:r>
    </w:p>
    <w:p>
      <w:pPr>
        <w:pStyle w:val="Heading2"/>
      </w:pPr>
      <w:r>
        <w:t>About Genesis Gaming</w:t>
      </w:r>
    </w:p>
    <w:p>
      <w:r/>
      <w:r>
        <w:t>When it comes to online slot games, Genesis Gaming is a company that knows a thing or two about keeping players entertained. These guys have been around for a while and have established themselves as one of the leading software providers in the industry. Their games are available at casinos all over the world and are loved by players of all ages.</w:t>
      </w:r>
    </w:p>
    <w:p>
      <w:r/>
      <w:r>
        <w:t>But what sets Genesis Gaming apart from other software providers? For starters, their attention to detail is second to none. Whether it's the graphics, animations, or sound effects, every aspect of their games is carefully crafted to provide the ultimate gaming experience.</w:t>
      </w:r>
    </w:p>
    <w:p>
      <w:r/>
      <w:r>
        <w:t>One thing that we particularly love about Genesis Gaming is their oriental-themed slots. There's just something about those fortune turtles, dragons, and gold coins that gets us excited. Plus, with the chance to win some serious cash, what's not to love?</w:t>
      </w:r>
    </w:p>
    <w:p>
      <w:r/>
      <w:r>
        <w:t>Of course, it's not just their Asian-inspired games that are a hit with players. Genesis Gaming has a huge range of slots to choose from, each with its own unique theme and features. Whether you're into classic fruit machines, action-packed adventure slots, or anything in between, you'll find plenty to keep you entertained.</w:t>
      </w:r>
    </w:p>
    <w:p>
      <w:r/>
      <w:r>
        <w:t>As we mentioned earlier, Genesis Gaming is a licensed and regulated software provider. This means their games are fair and trustworthy, and you can play with confidence knowing that you're in safe hands. So what are you waiting for? Check out some of their games today and see for yourself why Genesis Gaming is one of the best in the business.</w:t>
      </w:r>
    </w:p>
    <w:p>
      <w:pPr>
        <w:pStyle w:val="Heading2"/>
      </w:pPr>
      <w:r>
        <w:t>Oriental Theme</w:t>
      </w:r>
    </w:p>
    <w:p>
      <w:r/>
      <w:r>
        <w:t>Get ready to take a stroll through a Japanese garden with Fortune Turtle. The serene surroundings featuring violet flowers and evening skies set a calm and peaceful mood, perfect for a relaxed gaming experience. You might even want to grab a cup of green tea while you play.</w:t>
      </w:r>
    </w:p>
    <w:p>
      <w:r/>
      <w:r>
        <w:t>While Oriental themes are common in the online casino industry, Fortune Turtle manages to stand out from the crowd by featuring a unique twist - who knew turtles could bring such good fortune? Watch as turtles rain down from above to bring you some serious luck.</w:t>
      </w:r>
    </w:p>
    <w:p>
      <w:r/>
      <w:r>
        <w:t>The game developers have clearly put in a lot of effort to steer away from the stereotypical oriental slots we've all grown accustomed to, and have instead focused on the good fortune behind the turtle character. This adds an element of freshness to the game and makes it more engaging.</w:t>
      </w:r>
    </w:p>
    <w:p>
      <w:r/>
      <w:r>
        <w:t>In conclusion, Fortune Turtle is more than just your typical oriental slot game. With its calming setting, unique turtle twist, and potential for good fortune, we highly recommend giving it a spin. Who knows, maybe the fortune turtle might bring you some serious wins or even make you a millionaire!</w:t>
      </w:r>
    </w:p>
    <w:p>
      <w:pPr>
        <w:pStyle w:val="Heading2"/>
      </w:pPr>
      <w:r>
        <w:t>The Magical Multi-Cascade Feature of Fortune Turtle</w:t>
      </w:r>
    </w:p>
    <w:p>
      <w:r/>
      <w:r>
        <w:t>Get ready to dive into the exciting world of Fortune Turtle, where the payouts are high and the multi-cascade function is magical. Brace yourself for an adventure, as you are transported into a world filled with fortune and adventure. The unique feature that sets this game apart is the multi-cascade function.</w:t>
      </w:r>
    </w:p>
    <w:p>
      <w:r/>
      <w:r>
        <w:t>Unlike other online slot games that have rigid rules and lack excitement, Fortune Turtle is different. With every win, an additional symbol becomes wild, making the game more thrilling and unpredictable. The symbols disappear, and others take their place, increasing your chances of winning big. It's like having your own personal cheering squad, rooting for you to keep winning.</w:t>
      </w:r>
    </w:p>
    <w:p>
      <w:r/>
      <w:r>
        <w:t>Get ready to have your mind blown by the dynamic multi-cascade feature, which keeps you engaged and excited throughout the game. The more victories you achieve, the higher the probability of additional symbols becoming wild, which can drastically boost your winnings. The potential rewards increase exponentially, so get your lucky charm out, and start spinning the reels.</w:t>
      </w:r>
    </w:p>
    <w:p>
      <w:r/>
      <w:r>
        <w:t>However, don't get too carried away just yet. To activate this dynamic feature, players need to pass two rows of combinations before experiencing the additional extras. But hey, you know what they say—good things come to those who wait.</w:t>
      </w:r>
    </w:p>
    <w:p>
      <w:r/>
      <w:r>
        <w:t>Overall, Fortune Turtle is an exceptional online slot game experience with the multi-cascade feature as its crowning glory. The attractive graphics and user-friendly interface are unparalleled, making it a game worth trying. It's like having a lucky charm that never runs out of wishes. Head over to your favorite online casino and start your adventure with Fortune Turtle now!</w:t>
      </w:r>
    </w:p>
    <w:p>
      <w:pPr>
        <w:pStyle w:val="Heading2"/>
      </w:pPr>
      <w:r>
        <w:t>Fortune Turtle's Exciting Free Spins Bonus</w:t>
      </w:r>
    </w:p>
    <w:p>
      <w:r/>
      <w:r>
        <w:t>Get ready to spin your way to some satisfying wins with Fortune Turtle's free spins bonus! Land three or more scatters, and you can trigger this thrilling feature that's loaded with opportunities to boost your payouts.</w:t>
      </w:r>
      <w:r/>
    </w:p>
    <w:p>
      <w:r/>
      <w:r>
        <w:t>But wait, it gets even better! During the free spins, a shiny new gold coin symbol is added to the third reel, providing extra chances to strike it lucky. Every time this symbol appears, a coin counter is created, adding to the excitement. Keep your eyes peeled for when the counter reaches three, as it awards you with two additional free spins. Who doesn't love extra freebies?!</w:t>
      </w:r>
      <w:r/>
    </w:p>
    <w:p>
      <w:r/>
      <w:r>
        <w:t>Fortune Turtle also offers a maximum bet of 50 euros, making it a top choice for high rollers out there. So why wait? Join the fun and see what kind of fortunes the Fortune Turtle has in store for you! With its colorful graphics, cheerful music, and whimsical animations, this game is a guaranteed good time.</w:t>
      </w:r>
      <w:r/>
    </w:p>
    <w:p>
      <w:r/>
      <w:r>
        <w:t>Just remember to keep your expectations in check. While the game's bonus features certainly increases your chances of winning, there's no guarantee of a surefire payday. But with Fortune Turtle's cheerful atmosphere and charming design, you'll have a blast spinning the reels regardless of the outcome!</w:t>
      </w:r>
    </w:p>
    <w:p>
      <w:pPr>
        <w:pStyle w:val="Heading2"/>
      </w:pPr>
      <w:r>
        <w:t>Betting Options</w:t>
      </w:r>
    </w:p>
    <w:p>
      <w:r/>
      <w:r>
        <w:t>Looking for a slot game that caters to both high rollers and low rollers? Look no further than Fortune Turtle! With a minimum bet of 0.50 euros and a maximum bet of 50.00 euros, this game offers a betting range that is suitable for all types of players.</w:t>
      </w:r>
    </w:p>
    <w:p>
      <w:r/>
      <w:r>
        <w:t>Now, we know what you're thinking - the maximum bet might not be the biggest out there. But here's the thing: the minimum bet is relatively high, which means that the average bet size for this game is actually quite substantial. So if you're the type of person who likes to bet a little more, then Fortune Turtle is definitely worth checking out.</w:t>
      </w:r>
    </w:p>
    <w:p>
      <w:r/>
      <w:r>
        <w:t>Of course, the beauty of this game is that you don't have to be a high roller to enjoy it. Even if you're on a tight budget, you can still get in on the action by placing smaller bets. It's all about finding the betting level that's right for you.</w:t>
      </w:r>
    </w:p>
    <w:p>
      <w:r/>
      <w:r>
        <w:t>So whether you're in the mood to bet big or small, Fortune Turtle has got you covered. Good luck at the reels!</w:t>
      </w:r>
    </w:p>
    <w:p>
      <w:pPr>
        <w:pStyle w:val="Heading2"/>
      </w:pPr>
      <w:r>
        <w:t>Other Oriental-Themed Games from Genesis Gaming</w:t>
      </w:r>
    </w:p>
    <w:p>
      <w:r/>
      <w:r>
        <w:t>If you're hooked on Fortune Turtle, then you’ll certainly enjoy the other oriental-themed games from Genesis Gaming. The world of online slot games is clearly not short of this particular theme, and Genesis gaming has a whole catalogue filled with unique and captivating titles.</w:t>
      </w:r>
      <w:r/>
    </w:p>
    <w:p>
      <w:r/>
      <w:r>
        <w:t>One such game is Leprechaun Legends – the name may seem to suggest something entirely different, but trust us, you won't be disappointed. The game is built upon the popular Chinese legend of the God of Wealth, making it a perfect fit. But instead of typical Chinese symbols, you'll find impressive graphics that wonderfully blend both Irish and Chinese culture.</w:t>
      </w:r>
      <w:r/>
    </w:p>
    <w:p>
      <w:r/>
      <w:r>
        <w:t>Night of Sevens is another game from Genesis Gaming which takes inspiration from the Chinese legend and features the story of two forbidden lovers who only meet one day each year – which happens to fall on the seventh day of the seventh month, hence the title. The game offers stunning graphics that match the tragic love story of the game’s main characters and reflects the rich culture and history of China.</w:t>
      </w:r>
      <w:r/>
    </w:p>
    <w:p>
      <w:r/>
      <w:r>
        <w:t>Crystal Crater is a game that takes players on a journey deep into the bowels of the Earth, where they'll find different precious stones. The game is built on the popularity of anime and includes lovely illustrations that are pleasing to the eye and a joy to watch over time.</w:t>
      </w:r>
      <w:r/>
    </w:p>
    <w:p>
      <w:r/>
      <w:r>
        <w:t>So, if you're looking for something new to add to your playlist or want to try out something similar to Fortune Turtle, you’ll certainly find something among these games!</w:t>
      </w:r>
    </w:p>
    <w:p>
      <w:pPr>
        <w:pStyle w:val="Heading2"/>
      </w:pPr>
      <w:r>
        <w:t>FAQ</w:t>
      </w:r>
    </w:p>
    <w:p>
      <w:pPr>
        <w:pStyle w:val="Heading3"/>
      </w:pPr>
      <w:r>
        <w:t>What is the theme of Fortune Turtle?</w:t>
      </w:r>
    </w:p>
    <w:p>
      <w:r/>
      <w:r>
        <w:t>Fortune Turtle has an oriental theme with a focus on the luck of the turtle instead of the usual geishas and martial arts.</w:t>
      </w:r>
    </w:p>
    <w:p>
      <w:pPr>
        <w:pStyle w:val="Heading3"/>
      </w:pPr>
      <w:r>
        <w:t>What is the maximum bet in Fortune Turtle?</w:t>
      </w:r>
    </w:p>
    <w:p>
      <w:r/>
      <w:r>
        <w:t>The maximum bet in Fortune Turtle is 50.00 euros per shot.</w:t>
      </w:r>
    </w:p>
    <w:p>
      <w:pPr>
        <w:pStyle w:val="Heading3"/>
      </w:pPr>
      <w:r>
        <w:t>What is the minimum bet in Fortune Turtle?</w:t>
      </w:r>
    </w:p>
    <w:p>
      <w:r/>
      <w:r>
        <w:t>The minimum bet in Fortune Turtle is 0.50 euros per shot.</w:t>
      </w:r>
    </w:p>
    <w:p>
      <w:pPr>
        <w:pStyle w:val="Heading3"/>
      </w:pPr>
      <w:r>
        <w:t>What are the symbols in Fortune Turtle?</w:t>
      </w:r>
    </w:p>
    <w:p>
      <w:r/>
      <w:r>
        <w:t>The symbols in Fortune Turtle include bamboo shoots, bonsai trees, card deck symbols, Fortune Turtle (scatter), and a man with a flat stomach (wild).</w:t>
      </w:r>
    </w:p>
    <w:p>
      <w:pPr>
        <w:pStyle w:val="Heading3"/>
      </w:pPr>
      <w:r>
        <w:t>What is the multi-cascade function in Fortune Turtle?</w:t>
      </w:r>
    </w:p>
    <w:p>
      <w:r/>
      <w:r>
        <w:t>The multi-cascade function in Fortune Turtle allows an additional symbol to become wild after every successful cascade win.</w:t>
      </w:r>
    </w:p>
    <w:p>
      <w:pPr>
        <w:pStyle w:val="Heading3"/>
      </w:pPr>
      <w:r>
        <w:t>How is the free spins bonus triggered in Fortune Turtle?</w:t>
      </w:r>
    </w:p>
    <w:p>
      <w:r/>
      <w:r>
        <w:t>The free spins bonus in Fortune Turtle is triggered by collecting three or more scatter symbols.</w:t>
      </w:r>
    </w:p>
    <w:p>
      <w:pPr>
        <w:pStyle w:val="Heading3"/>
      </w:pPr>
      <w:r>
        <w:t>What is the coin counter in Fortune Turtle?</w:t>
      </w:r>
    </w:p>
    <w:p>
      <w:r/>
      <w:r>
        <w:t>The coin counter in Fortune Turtle fills up every time a new gold coin symbol appears on the third reel during the free spins bonus.</w:t>
      </w:r>
    </w:p>
    <w:p>
      <w:pPr>
        <w:pStyle w:val="Heading3"/>
      </w:pPr>
      <w:r>
        <w:t>Are there similar slot machines to Fortune Turtle?</w:t>
      </w:r>
    </w:p>
    <w:p>
      <w:r/>
      <w:r>
        <w:t>Yes, there are plenty of similar slot machines with an oriental theme from the same manufacturer, Genesis Gaming.</w:t>
      </w:r>
    </w:p>
    <w:p>
      <w:pPr>
        <w:pStyle w:val="Heading2"/>
      </w:pPr>
      <w:r>
        <w:t>What we like</w:t>
      </w:r>
    </w:p>
    <w:p>
      <w:pPr>
        <w:pStyle w:val="ListBullet"/>
        <w:spacing w:line="240" w:lineRule="auto"/>
        <w:ind w:left="720"/>
      </w:pPr>
      <w:r/>
      <w:r>
        <w:t>Multi-cascade feature keeps gameplay interesting</w:t>
      </w:r>
    </w:p>
    <w:p>
      <w:pPr>
        <w:pStyle w:val="ListBullet"/>
        <w:spacing w:line="240" w:lineRule="auto"/>
        <w:ind w:left="720"/>
      </w:pPr>
      <w:r/>
      <w:r>
        <w:t>Free spins bonus can trigger with just three scatters</w:t>
      </w:r>
    </w:p>
    <w:p>
      <w:pPr>
        <w:pStyle w:val="ListBullet"/>
        <w:spacing w:line="240" w:lineRule="auto"/>
        <w:ind w:left="720"/>
      </w:pPr>
      <w:r/>
      <w:r>
        <w:t>Beautiful oriental theme with Japanese garden</w:t>
      </w:r>
    </w:p>
    <w:p>
      <w:pPr>
        <w:pStyle w:val="ListBullet"/>
        <w:spacing w:line="240" w:lineRule="auto"/>
        <w:ind w:left="720"/>
      </w:pPr>
      <w:r/>
      <w:r>
        <w:t>Bet range suitable for both high rollers and low rollers</w:t>
      </w:r>
    </w:p>
    <w:p>
      <w:pPr>
        <w:pStyle w:val="Heading2"/>
      </w:pPr>
      <w:r>
        <w:t>What we don't like</w:t>
      </w:r>
    </w:p>
    <w:p>
      <w:pPr>
        <w:pStyle w:val="ListBullet"/>
        <w:spacing w:line="240" w:lineRule="auto"/>
        <w:ind w:left="720"/>
      </w:pPr>
      <w:r/>
      <w:r>
        <w:t>Minimum bet is relatively high at 0.50 euros</w:t>
      </w:r>
    </w:p>
    <w:p>
      <w:pPr>
        <w:pStyle w:val="ListBullet"/>
        <w:spacing w:line="240" w:lineRule="auto"/>
        <w:ind w:left="720"/>
      </w:pPr>
      <w:r/>
      <w:r>
        <w:t>Maximum bet is not as high as other slot games</w:t>
      </w:r>
    </w:p>
    <w:p>
      <w:r/>
      <w:r>
        <w:rPr>
          <w:b/>
        </w:rPr>
        <w:t>Play Fortune Turtle Slot Game for Free - Review</w:t>
      </w:r>
    </w:p>
    <w:p>
      <w:r/>
      <w:r>
        <w:rPr>
          <w:i/>
        </w:rPr>
        <w:t>Read our review of Fortune Turtle, an oriental-themed slot game with free spins and multi-cascade feature. Play for free or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