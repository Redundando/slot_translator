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Quest Megaways Free - Discover the Lost City of Gold</w:t>
      </w:r>
    </w:p>
    <w:p>
      <w:pPr>
        <w:pStyle w:val="Heading2"/>
      </w:pPr>
      <w:r>
        <w:t>GAMEPLAY FEATURES</w:t>
      </w:r>
    </w:p>
    <w:p>
      <w:r/>
      <w:r>
        <w:t>Gonzo's Quest Megaways is a game that is packed with features that will keep you entertained for hours. The best part of this game is the six changing reels and rows that determine the number of megaways, with the maximum number of ways to win up to 117,649. With so many opportunities to win, you'll never want to stop playing.</w:t>
      </w:r>
    </w:p>
    <w:p>
      <w:r/>
      <w:r>
        <w:t>The theoretical return to player of 96.00% and medium to high variance proves you can win big with this game. Red Tiger Gaming and NetEnt have even given this game a maximum win potential of 21,000x your bet – that's huge. With stakes starting from just €0.10, it's definitely worth giving it a go.</w:t>
      </w:r>
    </w:p>
    <w:p>
      <w:r/>
      <w:r>
        <w:t>One of the unique features of this game is the avalanche reels. When you hit a winning combination, the symbols involved will disappear, and new symbols will fall from above to replace them. This can lead to chain reactions of wins during a single spin.</w:t>
      </w:r>
    </w:p>
    <w:p>
      <w:r/>
      <w:r>
        <w:t>Also, there's a free fall bonus that activates when you land three or more bonus scatter symbols. You'll receive nine free spins, and every time you have a winning combination, an increasing multiplier will be applied, giving you even bigger wins. If you're looking for a game that's both exciting and rewarding, Gonzo's Quest Megaways ticks all the boxes.</w:t>
      </w:r>
    </w:p>
    <w:p>
      <w:r/>
      <w:r>
        <w:t>If you don't find this game entertaining, you may have to check your pulse, you might not be human. You can play this game anytime, anywhere, and with any device. Gonzo's Quest Megaways is the perfect blend of creativity and technology. Let's explore the world of Gonzo, shall we?</w:t>
      </w:r>
    </w:p>
    <w:p>
      <w:pPr>
        <w:pStyle w:val="Heading2"/>
      </w:pPr>
      <w:r>
        <w:t>Graphics</w:t>
      </w:r>
    </w:p>
    <w:p>
      <w:r/>
      <w:r>
        <w:t>The graphics of Gonzo's Quest Megaways have been reworked to maintain its originality, but improving the flow of the game. This game features charming designs that are sure to provide you with a unique gaming experience. The symbols are beautifully crafted and make the gameplay even more exciting.</w:t>
      </w:r>
    </w:p>
    <w:p>
      <w:r/>
      <w:r>
        <w:t>When it comes to the slot's visuals, they're undoubtedly impressive. Every symbol has been blurred to give a more stunning effect, and the slot is set inside the jungle where El Dorado, the imaginary - or maybe not - lost city of gold supposedly is. The 3D images are very realistic, especially when Gonzo scratches his beard, which will undoubtedly make you chuckle.</w:t>
      </w:r>
    </w:p>
    <w:p>
      <w:r/>
      <w:r>
        <w:t>One of the best things about the game is the sound effects, which will bring you straight into the jungle with the sound of birds, beatings, and tinklings. The music is also great and perfectly complements the stunning visuals to create an immersive gaming experience that'll leave you feeling relaxed and entertained at the same time.</w:t>
      </w:r>
    </w:p>
    <w:p>
      <w:r/>
      <w:r>
        <w:t>All of Gonzo's Quest Megaway's distinctive graphics work seamlessly to bring a refreshing new take on a classic casino slot game. If you want a gaming experience that'll captivate you from start to finish, you can't go wrong with Gonzo's Quest Megaways.</w:t>
      </w:r>
    </w:p>
    <w:p>
      <w:pPr>
        <w:pStyle w:val="Heading2"/>
      </w:pPr>
      <w:r>
        <w:t>MAXIMIZE YOUR WIN POTENTIAL WITH GONZO'S QUEST MEGAWAYS</w:t>
      </w:r>
    </w:p>
    <w:p>
      <w:r/>
      <w:r>
        <w:t>Gamblers take note: Gonzo's Quest Megaways is a real beast of a game. This online slot has a maximum win potential of 21,000x, offering players the chance to win big. And who doesn't love winning big? I mean, sure, there are people out there who say money can't buy happiness, but have you ever seen someone frown on a jetski?</w:t>
      </w:r>
      <w:r/>
    </w:p>
    <w:p>
      <w:r/>
      <w:r>
        <w:t>21,000x is no joke, folks. That's a whole lot of zeros. It's like winning the lottery, only without having to go to the store and fill out a ticket. Plus, with Gonzo by your side, you won't have to share your winnings with anyone. I can't say the same for your in-laws, but that's a whole other story.</w:t>
      </w:r>
      <w:r/>
    </w:p>
    <w:p>
      <w:r/>
      <w:r>
        <w:t>But let's get serious for a moment. Gonzo's Quest Megaways has the potential to change lives. With just a little bit of luck, you could be the next big winner. Hell, you could even buy your own private island. Just think of all the coconut drinks you could have. So what are you waiting for? Give Gonzo's Quest Megaways a spin and see if luck is on your side.</w:t>
      </w:r>
    </w:p>
    <w:p>
      <w:pPr>
        <w:pStyle w:val="Heading2"/>
      </w:pPr>
      <w:r>
        <w:t>Betting Range: Don't Break the Bank</w:t>
      </w:r>
    </w:p>
    <w:p>
      <w:r/>
      <w:r>
        <w:t>The betting range on Gonzo's Quest Megaways slot is perfect for players who want to have fun without breaking the bank. With bets starting at just 10 cents per spin, players don't have to risk a lot of money to reap the potential huge rewards.</w:t>
      </w:r>
    </w:p>
    <w:p>
      <w:r/>
      <w:r>
        <w:t>But for the high rollers out there, fear not! The maximum bet is €40.00 per spin, giving you plenty of leeway to chase some lucrative payouts. Just make sure you don't gamble away your life savings on the pursuit of treasure!</w:t>
      </w:r>
    </w:p>
    <w:p>
      <w:r/>
      <w:r>
        <w:t>Thankfully, Gonzo's Quest Megaways has a comprehensive betting system. By pressing the minus and plus buttons, players can easily access the full list of available bets and select their preferred wager. So, whether you're a conservative or a high-roller, this game has got you covered!</w:t>
      </w:r>
    </w:p>
    <w:p>
      <w:pPr>
        <w:pStyle w:val="Heading2"/>
      </w:pPr>
      <w:r>
        <w:t>Free Fall Bonus</w:t>
      </w:r>
    </w:p>
    <w:p>
      <w:r/>
      <w:r>
        <w:t xml:space="preserve">If you're looking to get lost in a game, Gonzo's Quest Megaways is the perfect choice for you. And what's better than a game that gives you free stuff? That's right, nothing! This is where the Free Fall Bonus comes into play and takes your gaming experience to the next level. </w:t>
      </w:r>
      <w:r>
        <w:t xml:space="preserve"> </w:t>
      </w:r>
    </w:p>
    <w:p>
      <w:r/>
      <w:r>
        <w:t xml:space="preserve">The game has already been celebrated for its dynamic flow with exceptional visual effects, but the free fall bonus round takes it to another level. Players get to enjoy a thrilling bonus round that rewards them with free spins, increasing the chance of winning big. The sheer excitement of watching the game go through the motions is enough to make anyone's heart race. </w:t>
      </w:r>
      <w:r>
        <w:t xml:space="preserve"> </w:t>
      </w:r>
    </w:p>
    <w:p>
      <w:r/>
      <w:r>
        <w:t xml:space="preserve">And how could we forget the rewards that come with this bonus? The thrill of getting something for nothing is almost unmatched. And who knows what kind of madness awaits you at every turn? Maybe you'll hit the jackpot, or maybe you'll hit a small win, but whatever the outcome is, it's sure to be worth the ride. </w:t>
      </w:r>
      <w:r>
        <w:t xml:space="preserve"> </w:t>
      </w:r>
    </w:p>
    <w:p>
      <w:r/>
      <w:r>
        <w:t xml:space="preserve">In conclusion, put your gaming hat on and dive into the world of Gonzo's Quest Megaways. With the Free Fall Bonus round, exceptional visual effects, and the chance to win big, this game is sure to keep you entertained for hours on end. You'll get the rush of a lifetime with every spin as you join Gonzo in his quest for treasures beyond your wildest dreams. </w:t>
      </w:r>
    </w:p>
    <w:p>
      <w:pPr>
        <w:pStyle w:val="Heading2"/>
      </w:pPr>
      <w:r>
        <w:t>Cascading Wins: The Key to Winning Big in Gonzo's Quest Megaways</w:t>
      </w:r>
    </w:p>
    <w:p>
      <w:r/>
      <w:r>
        <w:t>Are you tired of playing boring old slot games that don't offer anything new? Look no further than Gonzo's Quest Megaways, which features a unique cascading win system that adds a thrilling element of surprise to your gameplay. With each winning result, the symbols disappear and are replaced with a new set, creating endless possibilities for big payouts.</w:t>
      </w:r>
      <w:r/>
    </w:p>
    <w:p>
      <w:r/>
      <w:r>
        <w:t>But that's not all - each time you achieve a cascading win, your multiplier increases, giving you even bigger payouts. And trust me, nothing beats the thrill of getting five straight cascading wins and earning a 5x multiplier. It's like hitting a jackpot!</w:t>
      </w:r>
      <w:r/>
    </w:p>
    <w:p>
      <w:r/>
      <w:r>
        <w:t>With Gonzo's Quest Megaways, you'll be hooked from the very first spin. Who needs Las Vegas when you can have all the excitement of a casino on your screen? Whether you're a seasoned slot player or just starting out, this game is perfect for anyone looking for a little bit of fun with the potential to win big. So what are you waiting for? Give it a spin and see what adventure awaits you!</w:t>
      </w:r>
    </w:p>
    <w:p>
      <w:pPr>
        <w:pStyle w:val="Heading2"/>
      </w:pPr>
      <w:r>
        <w:t>Exploring the Wilds with Gonzo and his Megaways</w:t>
      </w:r>
    </w:p>
    <w:p>
      <w:r/>
      <w:r>
        <w:t xml:space="preserve">Are you ready to take on the wilds of the jungle with Gonzo in search of El Dorado? The goal of this game is to help Gonzo, the brave explorer, discover the lost city of gold! Gonzo’s Quest Megaways is the slot game that every adventurer has been waiting for. This game will take you on a thrilling quest through dense jungles, humid caves and ancient ruins. </w:t>
      </w:r>
      <w:r>
        <w:t xml:space="preserve"> </w:t>
      </w:r>
    </w:p>
    <w:p>
      <w:r/>
      <w:r>
        <w:t xml:space="preserve">From its sleek interface to captivating graphics, the Gonzo's Quest Megaways game delivers an unforgettable experience. The imaginative theme of the lost city of gold creates a thrilling atmosphere within the slot game. Whether you’re looking to achieve the highest scores or simply appreciate the stunning visuals, there's so much to enjoy in this fun and engaging slot game. </w:t>
      </w:r>
      <w:r>
        <w:t xml:space="preserve"> </w:t>
      </w:r>
    </w:p>
    <w:p>
      <w:r/>
      <w:r>
        <w:t xml:space="preserve">With its unique take on the classic Megaways feature, Gonzo's Quest brings a fresh approach to the slot world that is sure to captivate both experienced and novice players alike. And let's not forget about the lovable Gonzo, who will guide you throughout the game with his quirky personality and humorous remarks. </w:t>
      </w:r>
    </w:p>
    <w:p>
      <w:pPr>
        <w:pStyle w:val="Heading2"/>
      </w:pPr>
      <w:r>
        <w:t>Adventure Atmosphere</w:t>
      </w:r>
    </w:p>
    <w:p>
      <w:r/>
      <w:r>
        <w:t xml:space="preserve">Looking for an adventure-packed online slot game? Look no further than Gonzo’s Quest Megaways! From the exotic jungle setting to the authentic sound effects, this game immerses players in a treasure hunting experience like no other. </w:t>
      </w:r>
    </w:p>
    <w:p>
      <w:r/>
      <w:r>
        <w:t>There’s no doubt that Gonzo's Quest Megaways is one of the most exciting slot games out there, taking every player on an epic quest to find the lost city of gold. If you’re up for the challenge, this game is perfect for you. Just watch out for those cascading reels and the megaways feature! They might give you a bit of a headache, but they’re worth it in the end.</w:t>
      </w:r>
    </w:p>
    <w:p>
      <w:r/>
      <w:r>
        <w:t>With its vibrant graphics and catchy music, Gonzo’s Quest Megaways creates an atmosphere that’s hard to resist. Whether you're new to online slots or an experienced player, you're in for an unforgettable adventure through ancient ruins in search of hidden treasure. With each spin, you’ll feel as though you’re right there with Gonzo, the game’s lovable and adventurous protagonist.</w:t>
      </w:r>
    </w:p>
    <w:p>
      <w:r/>
      <w:r>
        <w:t>Gonzo's Quest Megaways is a great game for anyone who loves a bit of excitement and adventure. So, grab your backpack and get ready to explore the wild jungle in hopes of discovering the lost city of gold. Who knows, with a little bit of luck, you might just uncover some treasures of your own!</w:t>
      </w:r>
    </w:p>
    <w:p>
      <w:pPr>
        <w:pStyle w:val="Heading2"/>
      </w:pPr>
      <w:r>
        <w:t>FAQ</w:t>
      </w:r>
    </w:p>
    <w:p>
      <w:pPr>
        <w:pStyle w:val="Heading3"/>
      </w:pPr>
      <w:r>
        <w:t>What is Gonzo's Quest Megaways?</w:t>
      </w:r>
    </w:p>
    <w:p>
      <w:r/>
      <w:r>
        <w:t>Gonzo's Quest Megaways is an online slot game that features six changing reels and rows, thus determining the number of megaways. The maximum number of ways to win in this game is 117,649.</w:t>
      </w:r>
    </w:p>
    <w:p>
      <w:pPr>
        <w:pStyle w:val="Heading3"/>
      </w:pPr>
      <w:r>
        <w:t>Who created Gonzo's Quest Megaways?</w:t>
      </w:r>
    </w:p>
    <w:p>
      <w:r/>
      <w:r>
        <w:t>Gonzo's Quest Megaways was created by Red Tiger Gaming and NetEnt.</w:t>
      </w:r>
    </w:p>
    <w:p>
      <w:pPr>
        <w:pStyle w:val="Heading3"/>
      </w:pPr>
      <w:r>
        <w:t>What is the maximum win potential for Gonzo's Quest Megaways?</w:t>
      </w:r>
    </w:p>
    <w:p>
      <w:r/>
      <w:r>
        <w:t>Gonzo's Quest Megaways has a maximum win potential of 21,000x.</w:t>
      </w:r>
    </w:p>
    <w:p>
      <w:pPr>
        <w:pStyle w:val="Heading3"/>
      </w:pPr>
      <w:r>
        <w:t>What is the RTP for Gonzo's Quest Megaways?</w:t>
      </w:r>
    </w:p>
    <w:p>
      <w:r/>
      <w:r>
        <w:t>The theoretical return to player for Gonzo's Quest Megaways is 96.00% and the variance is between medium and high.</w:t>
      </w:r>
    </w:p>
    <w:p>
      <w:pPr>
        <w:pStyle w:val="Heading3"/>
      </w:pPr>
      <w:r>
        <w:t>What are some features of Gonzo's Quest Megaways?</w:t>
      </w:r>
    </w:p>
    <w:p>
      <w:r/>
      <w:r>
        <w:t>Features of Gonzo's Quest Megaways include avalanche reels and free fall bonus.</w:t>
      </w:r>
    </w:p>
    <w:p>
      <w:pPr>
        <w:pStyle w:val="Heading3"/>
      </w:pPr>
      <w:r>
        <w:t>What is the betting range for Gonzo's Quest Megaways?</w:t>
      </w:r>
    </w:p>
    <w:p>
      <w:r/>
      <w:r>
        <w:t>The betting range for Gonzo's Quest Megaways starts at 10 cents and ends with a maximum bet of €40.00 per spin.</w:t>
      </w:r>
    </w:p>
    <w:p>
      <w:pPr>
        <w:pStyle w:val="Heading3"/>
      </w:pPr>
      <w:r>
        <w:t>What is the cascading win system?</w:t>
      </w:r>
    </w:p>
    <w:p>
      <w:r/>
      <w:r>
        <w:t>Gonzo's Quest Megaways works on the cascading win system, which means that winning results are subtracted from the reel set and the empty spaces are filled with a new set of symbols. Each cascading win produces a multiplier.</w:t>
      </w:r>
    </w:p>
    <w:p>
      <w:pPr>
        <w:pStyle w:val="Heading3"/>
      </w:pPr>
      <w:r>
        <w:t>What other slot machines are similar to Gonzo's Quest Megaways?</w:t>
      </w:r>
    </w:p>
    <w:p>
      <w:r/>
      <w:r>
        <w:t>El Dorado The City of Gold is a similar slot machine that takes you on an adventure to the ancient Mayan empire and its grandest golden pyramid.</w:t>
      </w:r>
    </w:p>
    <w:p>
      <w:pPr>
        <w:pStyle w:val="Heading2"/>
      </w:pPr>
      <w:r>
        <w:t>What we like</w:t>
      </w:r>
    </w:p>
    <w:p>
      <w:pPr>
        <w:pStyle w:val="ListBullet"/>
        <w:spacing w:line="240" w:lineRule="auto"/>
        <w:ind w:left="720"/>
      </w:pPr>
      <w:r/>
      <w:r>
        <w:t>High maximum win potential of 21,000x</w:t>
      </w:r>
    </w:p>
    <w:p>
      <w:pPr>
        <w:pStyle w:val="ListBullet"/>
        <w:spacing w:line="240" w:lineRule="auto"/>
        <w:ind w:left="720"/>
      </w:pPr>
      <w:r/>
      <w:r>
        <w:t>Free fall bonus round</w:t>
      </w:r>
    </w:p>
    <w:p>
      <w:pPr>
        <w:pStyle w:val="ListBullet"/>
        <w:spacing w:line="240" w:lineRule="auto"/>
        <w:ind w:left="720"/>
      </w:pPr>
      <w:r/>
      <w:r>
        <w:t>Cascading win system with multipliers</w:t>
      </w:r>
    </w:p>
    <w:p>
      <w:pPr>
        <w:pStyle w:val="ListBullet"/>
        <w:spacing w:line="240" w:lineRule="auto"/>
        <w:ind w:left="720"/>
      </w:pPr>
      <w:r/>
      <w:r>
        <w:t>Adventure-packed atmosphere</w:t>
      </w:r>
    </w:p>
    <w:p>
      <w:pPr>
        <w:pStyle w:val="Heading2"/>
      </w:pPr>
      <w:r>
        <w:t>What we don't like</w:t>
      </w:r>
    </w:p>
    <w:p>
      <w:pPr>
        <w:pStyle w:val="ListBullet"/>
        <w:spacing w:line="240" w:lineRule="auto"/>
        <w:ind w:left="720"/>
      </w:pPr>
      <w:r/>
      <w:r>
        <w:t>Betting range may be limited for high rollers</w:t>
      </w:r>
    </w:p>
    <w:p>
      <w:pPr>
        <w:pStyle w:val="ListBullet"/>
        <w:spacing w:line="240" w:lineRule="auto"/>
        <w:ind w:left="720"/>
      </w:pPr>
      <w:r/>
      <w:r>
        <w:t>High variance may lead to periods of low wins</w:t>
      </w:r>
    </w:p>
    <w:p>
      <w:r/>
      <w:r>
        <w:rPr>
          <w:b/>
        </w:rPr>
        <w:t>Play Gonzo's Quest Megaways Free - Discover the Lost City of Gold</w:t>
      </w:r>
    </w:p>
    <w:p>
      <w:r/>
      <w:r>
        <w:rPr>
          <w:i/>
        </w:rPr>
        <w:t>Read our review of Gonzo's Quest Megaways and play for free. Discover El Dorado and enjoy the adventure-packed atmosphere of this high-variance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