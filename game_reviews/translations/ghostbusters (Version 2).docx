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Ghostbusters Slot for Free - Exciting Gameplay Features!</w:t>
      </w:r>
    </w:p>
    <w:p>
      <w:r/>
      <w:r>
        <w:rPr>
          <w:b/>
        </w:rPr>
        <w:t>Meta description</w:t>
      </w:r>
      <w:r>
        <w:t>: Find out about the exciting gameplay features of Ghostbusters slot game and play it for free. Directly inspired by the 1984 cult series.</w:t>
      </w:r>
    </w:p>
    <w:p>
      <w:pPr>
        <w:pStyle w:val="Heading2"/>
      </w:pPr>
      <w:r>
        <w:t>Gameplay Features</w:t>
      </w:r>
    </w:p>
    <w:p>
      <w:r/>
      <w:r>
        <w:t>Get ready for an exciting adventure with the Ghostbusters slot game, which offers rich and varied gameplay that will keep you entertained for hours. The game features the quintessential pattern of five reels associated with three horizontal lines, allowing you to view fifteen symbols during each round of gameplay.</w:t>
      </w:r>
      <w:r/>
    </w:p>
    <w:p>
      <w:r/>
      <w:r>
        <w:t>Aside from standard symbols, the game also features the Slimer Wild symbol, which can replace all other normal symbols. But that's not all: this little green guy can also extend its function over the entire reel where it appears, increasing your chances of winning big.</w:t>
      </w:r>
      <w:r/>
    </w:p>
    <w:p>
      <w:r/>
      <w:r>
        <w:t>And if that weren't enough, players can also obtain Bonus symbols that behave like Scatters with the added benefit of triggering special features. All it takes is finding at least three Bonus symbols in a single gameplay for players to unlock these exciting bonuses!</w:t>
      </w:r>
      <w:r/>
    </w:p>
    <w:p>
      <w:r/>
      <w:r>
        <w:t>This combination of Wild and Bonus symbols makes for a fun and dynamic game that will keep you on the edge of your seat. So suit up, grab your proton pack, and get ready to bust some ghosts in the exciting Ghostbusters slot game.</w:t>
      </w:r>
    </w:p>
    <w:p>
      <w:pPr>
        <w:pStyle w:val="Heading2"/>
      </w:pPr>
      <w:r>
        <w:t>Theme</w:t>
      </w:r>
    </w:p>
    <w:p>
      <w:r/>
      <w:r>
        <w:t>The Ghostbusters slot game is a perfect tribute to the 1984 cult classic, which combined horror, humor, and science fiction in a unique way. With the game's background set in the firehouse, the iconic headquarters of the Ghostbusters team, players will feel like they are on a mission to catch some ghosts! The game board is uncluttered and elegant, with metallic details that give it an authentic look and feel. The yellow and black stripes, which are borrowed from the movie, add to the game's authentic atmosphere, as well.</w:t>
      </w:r>
    </w:p>
    <w:p>
      <w:r/>
      <w:r>
        <w:t>The symbols on the game board are lovingly crafted, with detailed representations of the faces of the protagonists and their gear, such as the legendary ECTO-1 car. The game also features famous objects invented by Egon, the brains behind the Ghostbusters' operation, such as the PKE detector, the Ecto-Goggles, proton packs, and the ectoplasmic containment unit. These unique symbols are guaranteed to delight fans of the movie and provide many opportunities to win big! Players can join the original Ghostbusters team on their quest to save the city from paranormal threat. So, make sure you keep a lookout for Slimer!</w:t>
      </w:r>
    </w:p>
    <w:p>
      <w:r/>
      <w:r>
        <w:t xml:space="preserve">With the Ghostbusters slot game, players will be treated to a highly entertaining and engaging experience that pays homage to the classic comedy-horror flick. You'll encounter beloved characters, iconic scenes, and hilarious moments, all while chasing after lucrative payouts! The game's theme is bound to tickle your funny bone and satisfy your childhood nostalgia. In summary, Ghostbusters slot game is a thrilling and enjoyable experience that's perfect for fans of horror, comedy, and online gaming. </w:t>
      </w:r>
    </w:p>
    <w:p>
      <w:pPr>
        <w:pStyle w:val="Heading2"/>
      </w:pPr>
      <w:r>
        <w:t>Unlikely Slot Machine Heroes: The Ghostbusters</w:t>
      </w:r>
    </w:p>
    <w:p>
      <w:r/>
      <w:r>
        <w:t>The Ghostbusters slot game is proof that even ghost-catching heroes need a break from time to time. And what better way to spend your downtime than playing a game inspired by the cult classic movie? This collaboration between the cinema and slot industries is a match made in heaven, or should we say, the afterlife.</w:t>
      </w:r>
    </w:p>
    <w:p>
      <w:r/>
      <w:r>
        <w:t>The game is perfect for anyone who loves the movie franchise. It offers a fun and immersive experience with visuals and sound effects that kick-off the memories of watching the movies. The design of the game is top-notch and features references from the first Ghostbusters movie, including the headquarters of the Ghostbusters, which is an iconic feature of the franchise.</w:t>
      </w:r>
    </w:p>
    <w:p>
      <w:r/>
      <w:r>
        <w:t>The slot also incorporates the famous musical theme from the movie that will have you tapping your feet to the beat while playing. If you're patient enough to trigger the bonus game, you'll hear the beloved song 'Ghostbusters' play as you prepare to hopefully win big.</w:t>
      </w:r>
    </w:p>
    <w:p>
      <w:r/>
      <w:r>
        <w:t>If you're a fan of online slot games, the Ghostbusters slot game is definitely one to try. And if you're a fan of the movie, you'll enjoy the game even more. Who wouldn't want to see the gang on their screen at the right time, shooting at ghosts and filling the screen with multipliers and bonuses? It's no secret that this game is the perfect pick for both casual and hardcore slot gamers who don't mind a little supernatural action to make their day.</w:t>
      </w:r>
    </w:p>
    <w:p>
      <w:pPr>
        <w:pStyle w:val="Heading2"/>
      </w:pPr>
      <w:r>
        <w:t>Bonus Symbols</w:t>
      </w:r>
    </w:p>
    <w:p>
      <w:r/>
      <w:r>
        <w:t>Who you gonna call when you need a boost in your Ghostbusters slot game? Bonus Symbols! These slick little additions behave like Scatters, giving you a special function once you find three or more in a single gameplay.</w:t>
      </w:r>
    </w:p>
    <w:p>
      <w:r/>
      <w:r>
        <w:t>It's like the Ghostbusters themselves have come to lend you a hand in your quest for riches. And let's face it, who wouldn't want to partner up with Bill Murray and the gang?</w:t>
      </w:r>
    </w:p>
    <w:p>
      <w:r/>
      <w:r>
        <w:t>This feature adds some much-needed variety and unpredictability to the gameplay mechanics. One minute you're spinning the reels, the next you're catapulted into a bonus round filled with ghouls and ghosts.</w:t>
      </w:r>
    </w:p>
    <w:p>
      <w:r/>
      <w:r>
        <w:t>Just be careful not to get slimed! With Bonus Symbols, the possibilities are endless. So don't be afraid to hit that spin button and see where fate takes you.</w:t>
      </w:r>
    </w:p>
    <w:p>
      <w:pPr>
        <w:pStyle w:val="Heading2"/>
      </w:pPr>
      <w:r>
        <w:t>Wild Symbol: Catching Slimer</w:t>
      </w:r>
    </w:p>
    <w:p>
      <w:r/>
      <w:r>
        <w:t>The Ghostbusters slot game has a slimy surprise in store for players- the iconic green glob known as Slimer. Not only is he a fan-favorite, but he serves as the game’s Wild symbol, giving players a chance to increase their winnings. But be ready, Slimer has tricks up his sleeve.</w:t>
      </w:r>
    </w:p>
    <w:p>
      <w:r/>
      <w:r>
        <w:t>As a Wild symbol, Slimer can replace all other regular symbols in the game. That means when he pops up, there’s a good chance you’ll be catching more winning combinations than a proton pack catches ghosts. But Slimer won’t just settle for being a substitute- he can also extend his function over the entire reel, adding even more excitement to the game.</w:t>
      </w:r>
    </w:p>
    <w:p>
      <w:r/>
      <w:r>
        <w:t>Who knew that catching ghosts could be so beneficial? With Slimer on your side, you’ll be laughing all the way to the bank. So, grab your ghost zapper and get ready to catch some big wins on the Ghostbusters slot game.</w:t>
      </w:r>
    </w:p>
    <w:p>
      <w:pPr>
        <w:pStyle w:val="Heading2"/>
      </w:pPr>
      <w:r>
        <w:t>FAQ</w:t>
      </w:r>
    </w:p>
    <w:p>
      <w:pPr>
        <w:pStyle w:val="Heading3"/>
      </w:pPr>
      <w:r>
        <w:t>What is Ghostbusters slot about?</w:t>
      </w:r>
    </w:p>
    <w:p>
      <w:r/>
      <w:r>
        <w:t>Ghostbusters slot is inspired by the first movie of a series that features a group of Ghostbusters dealing with supernatural events.</w:t>
      </w:r>
    </w:p>
    <w:p>
      <w:pPr>
        <w:pStyle w:val="Heading3"/>
      </w:pPr>
      <w:r>
        <w:t>What is the layout of the Ghostbusters slot?</w:t>
      </w:r>
    </w:p>
    <w:p>
      <w:r/>
      <w:r>
        <w:t>The Ghostbusters slot has five reels associated with three horizontal lines, which offer fifteen symbols to be seen in each gameplay.</w:t>
      </w:r>
    </w:p>
    <w:p>
      <w:pPr>
        <w:pStyle w:val="Heading3"/>
      </w:pPr>
      <w:r>
        <w:t>Who are the symbols in the Ghostbusters slot?</w:t>
      </w:r>
    </w:p>
    <w:p>
      <w:r/>
      <w:r>
        <w:t>The symbols in the Ghostbusters slot are the protagonists of the first movie, the iconic ECTO-1 car, and the famous objects invented by Egon for catching ghosts.</w:t>
      </w:r>
    </w:p>
    <w:p>
      <w:pPr>
        <w:pStyle w:val="Heading3"/>
      </w:pPr>
      <w:r>
        <w:t>What is the role of Slimer in the Ghostbusters slot?</w:t>
      </w:r>
    </w:p>
    <w:p>
      <w:r/>
      <w:r>
        <w:t>Slimer is the Wild symbol in the Ghostbusters slot, which can replace all other normal symbols and extend its function to the entire reel where it is located.</w:t>
      </w:r>
    </w:p>
    <w:p>
      <w:pPr>
        <w:pStyle w:val="Heading3"/>
      </w:pPr>
      <w:r>
        <w:t>What is the special function of the Bonus symbols in the Ghostbusters slot?</w:t>
      </w:r>
    </w:p>
    <w:p>
      <w:r/>
      <w:r>
        <w:t>The Bonus symbols in the Ghostbusters slot behave like Scatters, assigning the special function if at least three are found in a single gameplay.</w:t>
      </w:r>
    </w:p>
    <w:p>
      <w:pPr>
        <w:pStyle w:val="Heading3"/>
      </w:pPr>
      <w:r>
        <w:t>What is the goal of IGT in creating the Ghostbusters slot?</w:t>
      </w:r>
    </w:p>
    <w:p>
      <w:r/>
      <w:r>
        <w:t>The goal of IGT in creating the Ghostbusters slot is to create a fun and dynamic game that players can enjoy from start to finish, strengthened by a theme that they love.</w:t>
      </w:r>
    </w:p>
    <w:p>
      <w:pPr>
        <w:pStyle w:val="Heading3"/>
      </w:pPr>
      <w:r>
        <w:t>What is the sound background of the Ghostbusters slot?</w:t>
      </w:r>
    </w:p>
    <w:p>
      <w:r/>
      <w:r>
        <w:t>The sound background of the Ghostbusters slot is the famous musical theme of the movie.</w:t>
      </w:r>
    </w:p>
    <w:p>
      <w:pPr>
        <w:pStyle w:val="Heading3"/>
      </w:pPr>
      <w:r>
        <w:t>What are some slots similar to Ghostbusters?</w:t>
      </w:r>
    </w:p>
    <w:p>
      <w:r/>
      <w:r>
        <w:t>Some slots similar to Ghostbusters are Man of Steel, King Kong, Gladiator Jackpot, Planet of the Apes, and Ted.</w:t>
      </w:r>
    </w:p>
    <w:p>
      <w:pPr>
        <w:pStyle w:val="Heading2"/>
      </w:pPr>
      <w:r>
        <w:t>What we like</w:t>
      </w:r>
    </w:p>
    <w:p>
      <w:pPr>
        <w:pStyle w:val="ListBullet"/>
        <w:spacing w:line="240" w:lineRule="auto"/>
        <w:ind w:left="720"/>
      </w:pPr>
      <w:r/>
      <w:r>
        <w:t>Variety of gameplay features</w:t>
      </w:r>
    </w:p>
    <w:p>
      <w:pPr>
        <w:pStyle w:val="ListBullet"/>
        <w:spacing w:line="240" w:lineRule="auto"/>
        <w:ind w:left="720"/>
      </w:pPr>
      <w:r/>
      <w:r>
        <w:t>Directly inspired by the 1984 cult series</w:t>
      </w:r>
    </w:p>
    <w:p>
      <w:pPr>
        <w:pStyle w:val="ListBullet"/>
        <w:spacing w:line="240" w:lineRule="auto"/>
        <w:ind w:left="720"/>
      </w:pPr>
      <w:r/>
      <w:r>
        <w:t>Collaboration with cinema</w:t>
      </w:r>
    </w:p>
    <w:p>
      <w:pPr>
        <w:pStyle w:val="ListBullet"/>
        <w:spacing w:line="240" w:lineRule="auto"/>
        <w:ind w:left="720"/>
      </w:pPr>
      <w:r/>
      <w:r>
        <w:t>Use of bonus symbols and a Wild symbol</w:t>
      </w:r>
    </w:p>
    <w:p>
      <w:pPr>
        <w:pStyle w:val="Heading2"/>
      </w:pPr>
      <w:r>
        <w:t>What we don't like</w:t>
      </w:r>
    </w:p>
    <w:p>
      <w:pPr>
        <w:pStyle w:val="ListBullet"/>
        <w:spacing w:line="240" w:lineRule="auto"/>
        <w:ind w:left="720"/>
      </w:pPr>
      <w:r/>
      <w:r>
        <w:t>Limited symbols representation</w:t>
      </w:r>
    </w:p>
    <w:p>
      <w:r/>
      <w:r>
        <w:rPr>
          <w:i/>
        </w:rPr>
        <w:t>Prompt: Create a feature image for the Ghostbusters online slot game. The image should be in cartoon style and feature a happy Maya warrior wearing glasses. The warrior should be holding a Proton Pack, and have ghosts surrounding them. In the background, the iconic firehouse headquarters of the Ghostbusters team should be visible. The overall feel should be fun and dynamic, capturing the excitement and supernatural theme of the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