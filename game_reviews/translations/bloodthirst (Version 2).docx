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Bloodthirst for Free - Review of High Volatility Gothic Slot</w:t>
      </w:r>
    </w:p>
    <w:p>
      <w:pPr>
        <w:pStyle w:val="Heading2"/>
      </w:pPr>
      <w:r>
        <w:t>Theme and Graphics</w:t>
      </w:r>
    </w:p>
    <w:p>
      <w:r/>
      <w:r>
        <w:t>Bloodthirst has a bloody good theme. Sorry, I couldn't resist that joke. But in all seriousness, the gothic atmosphere of this game is top notch. The symbols are eerily beautiful and it feels like they've been lifted straight from a horror movie. The graphics are so good, you can almost feel the blood dripping down the screen.</w:t>
      </w:r>
    </w:p>
    <w:p>
      <w:r/>
      <w:r>
        <w:t>The developers really focused on creating a fully immersive experience with this slot game, and they succeeded with flying colors. The background music is hauntingly atmospheric and will give you goosebumps with every spin. Just make sure you don't play this game alone during a thunderstorm... unless you want a real scare!</w:t>
      </w:r>
    </w:p>
    <w:p>
      <w:pPr>
        <w:pStyle w:val="Heading2"/>
      </w:pPr>
      <w:r>
        <w:t>Slot Features</w:t>
      </w:r>
    </w:p>
    <w:p>
      <w:r/>
      <w:r>
        <w:t>Bloodthirst is a high volatility slot game with five reels, four rows, and ten fixed paylines. If you're feeling lucky, this could be the perfect game for you! With a minimum cost per spin of only 0.10 €, it won't take much to get started.</w:t>
      </w:r>
    </w:p>
    <w:p>
      <w:r/>
      <w:r>
        <w:t>But as the name suggests, this slot game is not for the faint of heart. If you're not careful, you might end up getting bitten! So watch out for those vampire symbols, unless you want to be turned into a creature of the night!</w:t>
      </w:r>
    </w:p>
    <w:p>
      <w:r/>
      <w:r>
        <w:t>But don't worry, there are plenty of features to help you on your way to that sweet, sweet payout. In addition to Autoplay, there are also Turbo and Super Turbo modes to speed things up if you're feeling impatient. Just don't let the excitement get to your head, or you might end up with a case of Bloodthirst too!</w:t>
      </w:r>
    </w:p>
    <w:p>
      <w:pPr>
        <w:pStyle w:val="Heading2"/>
      </w:pPr>
      <w:r>
        <w:t>Learn How to Play Bloodthirst and Unleash Your Inner Vampire</w:t>
      </w:r>
    </w:p>
    <w:p>
      <w:r/>
      <w:r>
        <w:t>If you’re a fan of online slots and have a thirst for the macabre, then Bloodthirst is the game for you. With its dark and alluring imagery, this game takes you on an adventure through the crypts and graves of a haunted castle.</w:t>
      </w:r>
    </w:p>
    <w:p>
      <w:r/>
      <w:r>
        <w:t>But it’s not all about creepy visuals – Bloodthirst also boasts some exciting bonuses that will have you howling with delight. The Monster Conquest feature, triggered by five monster symbols, offers an impressive payout of up to 2,500x. And if you manage to land the FS star symbol Scatters, you’ll unlock the Bloodthirst bonus game. You can also buy your way into the bonus game for 100x the bet for Bloodthirst and 200x for Immortal. It’s like a vampire slumber party – but with bigger rewards!</w:t>
      </w:r>
    </w:p>
    <w:p>
      <w:r/>
      <w:r>
        <w:t>Playing Bloodthirst is easy. Simply choose your bet amount and spin those reels. With its haunting soundtrack and heart-stopping graphics, you’ll feel like you’re right there in the midst of the vampire attack. And with a little bit of luck, you could walk away with some fangtastic winnings.</w:t>
      </w:r>
    </w:p>
    <w:p>
      <w:r/>
      <w:r>
        <w:t>So what are you waiting for? Sink your teeth into Bloodthirst today and let your inner vamp come out to play!</w:t>
      </w:r>
    </w:p>
    <w:p>
      <w:pPr>
        <w:pStyle w:val="Heading2"/>
      </w:pPr>
      <w:r>
        <w:t>Fixed Paylines and Minimum Cost Per Spin</w:t>
      </w:r>
    </w:p>
    <w:p>
      <w:r/>
      <w:r>
        <w:t>Get ready for some fang-tastic fun with Bloodthirst, the slot game that always leaves you thirsty for more! With ten fixed paylines, you'll never have to worry about missing a winning combination. And at a minimum cost of only 0.10€ per spin, you won't need to break the bank to get in on the action!</w:t>
      </w:r>
    </w:p>
    <w:p>
      <w:r/>
      <w:r>
        <w:t>But don't let the low minimum cost fool you - this game packs a punch! With the option to turn on Autoplay, Turbo, and Super Turbo modes, you can get your fix of Bloodthirst even faster. It's like having your very own vampire on speed dial!</w:t>
      </w:r>
    </w:p>
    <w:p>
      <w:r/>
      <w:r>
        <w:t>So go ahead, sink your teeth into Bloodthirst and see what riches await. Just be careful not to get too sucked in - you might find yourself staying up all night, chasing that next big win!</w:t>
      </w:r>
    </w:p>
    <w:p>
      <w:pPr>
        <w:pStyle w:val="Heading2"/>
      </w:pPr>
      <w:r>
        <w:t>MAXIMUM PAYOUT AND VOLATILITY</w:t>
      </w:r>
    </w:p>
    <w:p>
      <w:r/>
      <w:r>
        <w:t>Are you ready for a thrilling ride? Bloodthirst is the perfect game for those who love a little risk with their reward. With its high volatility and a theoretical return of 96.19%, this slot is not for the faint-hearted. But, if you're brave enough to spin the reels, you could be in for a deadly good time.</w:t>
      </w:r>
      <w:r/>
    </w:p>
    <w:p>
      <w:r/>
      <w:r>
        <w:t>The graphics of this game are simply amazing. The sexy vampires, the dripping blood, and the gothic atmosphere all come together to create an immersive and addictive experience. The sound effects and music add to the eerie ambiance and draw you further into the game.</w:t>
      </w:r>
      <w:r/>
    </w:p>
    <w:p>
      <w:r/>
      <w:r>
        <w:t>But let's get to the good stuff - the payout. If you're lucky enough to hit the jackpot, you could be walking away with a massive payout of 10,000 times your bet. That's right - 10,000 times! Don't worry about turning into a vampire yourself from all that money - we hear garlic and holy water work wonders.</w:t>
      </w:r>
      <w:r/>
    </w:p>
    <w:p>
      <w:r/>
      <w:r>
        <w:t>Overall, Bloodthirst is a fantastic slot game for those who are looking for a little excitement and adventure. Just be prepared to take some risks and hold on tight to your stakes. Who knows? Maybe with a little bit of luck on your side, you could be raking in those big bucks and living like a true vampire king or queen.</w:t>
      </w:r>
    </w:p>
    <w:p>
      <w:pPr>
        <w:pStyle w:val="Heading2"/>
      </w:pPr>
      <w:r>
        <w:t>Graphics and Gothic Atmosphere</w:t>
      </w:r>
    </w:p>
    <w:p>
      <w:r/>
      <w:r>
        <w:t xml:space="preserve">When it comes to slot games, visuals play a critical role and Bloodthirst knocks it out of the park. With a gothic-inspired theme, this game blends horror and gaming in a spine-tingling way. The graphics are stunning, showcasing every detail with exceptional attention. If you are a horror movie fan, then the symbols will seem eerily familiar, as they will remind you of your favourite horror flick. </w:t>
      </w:r>
    </w:p>
    <w:p>
      <w:r/>
      <w:r>
        <w:t xml:space="preserve"> One of the key aspects that make Bloodthirst a great slot game is its soundtrack. It is a pulsating amalgamation of sounds that make you think of a dark forest or a haunted house in the midst of an eerie silence. So, not only will you be captivated by the visuals of this game, but also its audio, which will make the experience more immersive and exciting. </w:t>
      </w:r>
    </w:p>
    <w:p>
      <w:r/>
      <w:r>
        <w:t xml:space="preserve"> All in all, Bloodthirst is an outstanding game that will leave you craving for more. It is one of the few games that genuinely give you the creeps. So, if you are ready to put your nerves to the test, and wish to experience a game that will make your heart skip a beat, then Bloodthirst is the perfect game for you.</w:t>
      </w:r>
    </w:p>
    <w:p>
      <w:pPr>
        <w:pStyle w:val="Heading2"/>
      </w:pPr>
      <w:r>
        <w:t>FAQ</w:t>
      </w:r>
    </w:p>
    <w:p>
      <w:pPr>
        <w:pStyle w:val="Heading3"/>
      </w:pPr>
      <w:r>
        <w:t>What is the theme of Bloodthirst?</w:t>
      </w:r>
    </w:p>
    <w:p>
      <w:r/>
      <w:r>
        <w:t>Bloodthirst has a gothic atmosphere and horror-themed symbols.</w:t>
      </w:r>
    </w:p>
    <w:p>
      <w:pPr>
        <w:pStyle w:val="Heading3"/>
      </w:pPr>
      <w:r>
        <w:t>What are the minimum and maximum payouts in Bloodthirst?</w:t>
      </w:r>
    </w:p>
    <w:p>
      <w:r/>
      <w:r>
        <w:t>Bloodthirst has a minimum payout of 0.10 € and a maximum payout of 10,000 times the bet.</w:t>
      </w:r>
    </w:p>
    <w:p>
      <w:pPr>
        <w:pStyle w:val="Heading3"/>
      </w:pPr>
      <w:r>
        <w:t>What are the features in Bloodthirst?</w:t>
      </w:r>
    </w:p>
    <w:p>
      <w:r/>
      <w:r>
        <w:t>Bloodthirst features five reels and four rows, with ten fixed paylines. It also has Autoplay, Turbo, and Super Turbo mode to help the playstyle. Moreover, it has Monster Conquest and Immortal feature that gives 10 free spins.</w:t>
      </w:r>
    </w:p>
    <w:p>
      <w:pPr>
        <w:pStyle w:val="Heading3"/>
      </w:pPr>
      <w:r>
        <w:t>What is the volatility of Bloodthirst?</w:t>
      </w:r>
    </w:p>
    <w:p>
      <w:r/>
      <w:r>
        <w:t>The volatility in Bloodthirst is high.</w:t>
      </w:r>
    </w:p>
    <w:p>
      <w:pPr>
        <w:pStyle w:val="Heading3"/>
      </w:pPr>
      <w:r>
        <w:t>What is the theoretical return of Bloodthirst?</w:t>
      </w:r>
    </w:p>
    <w:p>
      <w:r/>
      <w:r>
        <w:t>Bloodthirst has a theoretical return rate of 96.19%.</w:t>
      </w:r>
    </w:p>
    <w:p>
      <w:pPr>
        <w:pStyle w:val="Heading3"/>
      </w:pPr>
      <w:r>
        <w:t>What is the minimum and maximum bet for Bloodthirst?</w:t>
      </w:r>
    </w:p>
    <w:p>
      <w:r/>
      <w:r>
        <w:t>The minimum bet that can be placed in Bloodthirst is 0.01 € per payline, and the maximum bet is not specified.</w:t>
      </w:r>
    </w:p>
    <w:p>
      <w:pPr>
        <w:pStyle w:val="Heading3"/>
      </w:pPr>
      <w:r>
        <w:t>Does Bloodthirst have a Wild and a Scatter symbol?</w:t>
      </w:r>
    </w:p>
    <w:p>
      <w:r/>
      <w:r>
        <w:t>Yes, it does. The Wild symbol is represented by the red star symbol, which substitutes all other symbols, and the Scatter symbol is represented by the FS star symbol, which triggers the Bloodthirst feature.</w:t>
      </w:r>
    </w:p>
    <w:p>
      <w:pPr>
        <w:pStyle w:val="Heading3"/>
      </w:pPr>
      <w:r>
        <w:t>Is it possible to purchase a bonus in Bloodthirst?</w:t>
      </w:r>
    </w:p>
    <w:p>
      <w:r/>
      <w:r>
        <w:t>Yes, It is possible to buy the Bloodthirst feature and the Immortal feature for 100x and 200x the bet, respectively.</w:t>
      </w:r>
    </w:p>
    <w:p>
      <w:pPr>
        <w:pStyle w:val="Heading2"/>
      </w:pPr>
      <w:r>
        <w:t>What we like</w:t>
      </w:r>
    </w:p>
    <w:p>
      <w:pPr>
        <w:pStyle w:val="ListBullet"/>
        <w:spacing w:line="240" w:lineRule="auto"/>
        <w:ind w:left="720"/>
      </w:pPr>
      <w:r/>
      <w:r>
        <w:t>Mesmerizingly superb gothic atmosphere</w:t>
      </w:r>
    </w:p>
    <w:p>
      <w:pPr>
        <w:pStyle w:val="ListBullet"/>
        <w:spacing w:line="240" w:lineRule="auto"/>
        <w:ind w:left="720"/>
      </w:pPr>
      <w:r/>
      <w:r>
        <w:t>Exceptional attention to detail in graphics</w:t>
      </w:r>
    </w:p>
    <w:p>
      <w:pPr>
        <w:pStyle w:val="ListBullet"/>
        <w:spacing w:line="240" w:lineRule="auto"/>
        <w:ind w:left="720"/>
      </w:pPr>
      <w:r/>
      <w:r>
        <w:t>High volatility with a maximum payout of 10,000 times the bet</w:t>
      </w:r>
    </w:p>
    <w:p>
      <w:pPr>
        <w:pStyle w:val="ListBullet"/>
        <w:spacing w:line="240" w:lineRule="auto"/>
        <w:ind w:left="720"/>
      </w:pPr>
      <w:r/>
      <w:r>
        <w:t>Exciting bonus features including Monster Conquest and Bloodthirst</w:t>
      </w:r>
    </w:p>
    <w:p>
      <w:pPr>
        <w:pStyle w:val="Heading2"/>
      </w:pPr>
      <w:r>
        <w:t>What we don't like</w:t>
      </w:r>
    </w:p>
    <w:p>
      <w:pPr>
        <w:pStyle w:val="ListBullet"/>
        <w:spacing w:line="240" w:lineRule="auto"/>
        <w:ind w:left="720"/>
      </w:pPr>
      <w:r/>
      <w:r>
        <w:t>Buying options for bonus games may be pricey</w:t>
      </w:r>
    </w:p>
    <w:p>
      <w:pPr>
        <w:pStyle w:val="ListBullet"/>
        <w:spacing w:line="240" w:lineRule="auto"/>
        <w:ind w:left="720"/>
      </w:pPr>
      <w:r/>
      <w:r>
        <w:t>Only ten fixed paylines may limit gameplay for some players</w:t>
      </w:r>
    </w:p>
    <w:p>
      <w:r/>
      <w:r>
        <w:rPr>
          <w:b/>
        </w:rPr>
        <w:t>Play Bloodthirst for Free - Review of High Volatility Gothic Slot</w:t>
      </w:r>
    </w:p>
    <w:p>
      <w:r/>
      <w:r>
        <w:rPr>
          <w:i/>
        </w:rPr>
        <w:t>Experience thrilling gameplay with Bloodthirst. Review of high volatility slot with exceptional gothic graphics and exciting bonuses.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