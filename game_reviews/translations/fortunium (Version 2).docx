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Fortunium Free Slot | Review of Microgaming's Fortunium</w:t>
      </w:r>
    </w:p>
    <w:p>
      <w:pPr>
        <w:pStyle w:val="Heading2"/>
      </w:pPr>
      <w:r>
        <w:t>Get Ready for Steampunk Fun: Fortunium Game Overview</w:t>
      </w:r>
    </w:p>
    <w:p>
      <w:r/>
      <w:r>
        <w:t>If you're looking for a slot game with a twist, then Fortunium is the perfect choice for you. Developed by Microgaming, Fortunium features a unique steampunk theme that is sure to intrigue even the most seasoned slot players. The game has a portrait-focused layout with 5-reels, 5-rows, and 40-paylines that can be played from 10 cents to €125 per spin on all devices.</w:t>
      </w:r>
      <w:r/>
    </w:p>
    <w:p>
      <w:r/>
      <w:r>
        <w:t>In addition to its fascinating theme and layout, Fortunium has a range of exciting features to keep you engaged for hours. One of the most notable features is the Mystery Symbols. These symbols can turn into any symbol, including the wild symbol, making it easier for you to win big. Plus, there's an optional Win Booster feature where you can play 50% more per spin and remove low-value symbols from the Mystery Symbols feature.</w:t>
      </w:r>
      <w:r/>
    </w:p>
    <w:p>
      <w:r/>
      <w:r>
        <w:t>If you're after even bigger rewards, look no further than the Free Spins feature. This is where the excitement really kicks in. You can get up to 5 Mystery Reels that can bring up to 3 wild reels on every free spin. The chances of winning big with this feature are high, so prepare to have your socks knocked off!</w:t>
      </w:r>
      <w:r/>
    </w:p>
    <w:p>
      <w:r/>
      <w:r>
        <w:t>Overall, Fortunium is a great choice for anyone looking for an innovative and engaging slot game. With its steampunk theme and range of exciting features, you're sure to have a blast while playing. Don't miss out on the chance to win big – give Fortunium a try today!</w:t>
      </w:r>
    </w:p>
    <w:p>
      <w:pPr>
        <w:pStyle w:val="Heading2"/>
      </w:pPr>
      <w:r>
        <w:t>Theme and Visuals</w:t>
      </w:r>
    </w:p>
    <w:p>
      <w:r/>
      <w:r>
        <w:t>Fortunium is a well-crafted online slot game that's set in a world where Victorian England meets the industrial revolution and then takes a sharp left turn into a sci-fi realm. The visuals are dripping with steampunk flair, and the mechanical marvels that serve as the backdrop to the reels are truly awe-inspiring. It's like Jules Verne and H.G. Wells got together to design a casino game.</w:t>
      </w:r>
    </w:p>
    <w:p>
      <w:r/>
      <w:r>
        <w:t>The symbols on the reels are also beautifully designed. The standard card suit symbols are there, but they're done up in a stylish font that fits the theme. Then there are the more interesting symbols: plasma guns, airships, and treasure chests. Maximillian and Victoria, two steampunk protagonists, also make appearances on the reels.</w:t>
      </w:r>
    </w:p>
    <w:p>
      <w:r/>
      <w:r>
        <w:t>The level of detail in the game is impressive. The reels are bordered with ornate designs that look like they were taken straight from an alchemist's notebook. Every time you spin the reels, it feels like you're stepping into another world.</w:t>
      </w:r>
    </w:p>
    <w:p>
      <w:r/>
      <w:r>
        <w:t>Overall, the theme and visuals of Fortunium are top-notch. The steampunk flair really sets it apart from other online slots, and the graphics are simply stunning. It's worth playing the game just to admire the artwork.</w:t>
      </w:r>
    </w:p>
    <w:p>
      <w:pPr>
        <w:pStyle w:val="Heading2"/>
      </w:pPr>
      <w:r>
        <w:t>Fortunium: Unlocking the Best of Slot Gaming with Special Features</w:t>
      </w:r>
    </w:p>
    <w:p>
      <w:r/>
      <w:r>
        <w:t>Are you ready to unveil the secrets of Fortunium? This game is loaded with a range of special features that will grab your attention and enhance your winning potential. One of the most exciting features is the Mystery Symbols feature that you can trigger when landing the Mystery Symbols on the reels. These symbols reveal a randomly selected low, high, or wild symbol, giving you a better chance of hitting a winning combination.</w:t>
      </w:r>
      <w:r/>
    </w:p>
    <w:p>
      <w:r/>
      <w:r>
        <w:t>Do you want to enhance your winning chances? Then you can activate the Win Booster feature with just one click. Although you'll have to pay 50% more per spin, it removes the chance for the Mystery Symbol to reveal low-value symbols. Why not give it a try and see how the feature boosts your earnings?</w:t>
      </w:r>
      <w:r/>
    </w:p>
    <w:p>
      <w:r/>
      <w:r>
        <w:t>Moreover, you mustn't miss the Free Spins feature. To activate this round, you'll need to match three or more scatters anywhere on the board. You'll receive ten free spins, and every extra scatter gives you an extra free spin. That's not all! During the Free Spins feature, you can receive 1, 2, or 3 Mystery Reels that contain only the Mystery Symbols. This can lead to up to three complete wild reels on every free spin, giving you a chance to win up to 800 times your stake!</w:t>
      </w:r>
      <w:r/>
    </w:p>
    <w:p>
      <w:r/>
      <w:r>
        <w:t>If you're a risk-taker who is willing to try their luck, you'll love this game. The special features in Fortunium make it stand out from the crowd. Besides, It's always exciting to explore the hidden features of any game and win big. So, why not give it a go and let us know how many of those wild reels you trigger?</w:t>
      </w:r>
    </w:p>
    <w:p>
      <w:pPr>
        <w:pStyle w:val="Heading2"/>
      </w:pPr>
      <w:r>
        <w:t>Mystery Symbols: What Could They Be?</w:t>
      </w:r>
    </w:p>
    <w:p>
      <w:r/>
      <w:r>
        <w:t>When it comes to mysteries, some are hard to crack - but not the mystery symbols in Fortunium. These are symbols you WANT to see on your screen! Why? Because they can lead to big wins. And who doesn't love winning?</w:t>
      </w:r>
    </w:p>
    <w:p>
      <w:r/>
      <w:r>
        <w:t>Basically, these mystery symbols could be anything - low, high, wild, you name it. It's like Christmas morning, except instead of socks, you get the chance to increase your winnings. And let's be honest, that's a much better gift. Maybe you'll get lucky and the mystery symbol will turn into a wild symbol. It's like finding a needle in a haystack, except without the haystack. We like to think of it as a needle in a needle stack. Much easier to find.</w:t>
      </w:r>
    </w:p>
    <w:p>
      <w:r/>
      <w:r>
        <w:t>So if you're already feeling lucky, the Mystery Symbols feature in Fortunium is just the thing to give you that extra boost. Who knows what symbol you'll get? It could be a low symbol like a clover or a high symbol like a crown. Or maybe it'll be a wild symbol, which is like the unicorn of symbols - magical and rare. One thing's for sure - with the Mystery Symbols, the possibilities are endless.</w:t>
      </w:r>
    </w:p>
    <w:p>
      <w:pPr>
        <w:pStyle w:val="Heading2"/>
      </w:pPr>
      <w:r>
        <w:t>Unleash Your Luck Using Win Booster</w:t>
      </w:r>
    </w:p>
    <w:p>
      <w:r/>
      <w:r>
        <w:t>Are you one of those adventurers who always want more, even when you hit the jackpot? Say no more, “Fortunium” got your back! This shiny slot game has a Win Booster feature that will raise your chances of winning big time.</w:t>
      </w:r>
      <w:r>
        <w:t xml:space="preserve"> </w:t>
      </w:r>
    </w:p>
    <w:p>
      <w:r/>
      <w:r>
        <w:t>The Win Booster feature is not for the faint-hearted, as it requires 50% more investment per spin. However, if luck favours you, it can result in a much higher payoff. So, if you're up for the challenge and ready to put your money where your mouth is, give this a go.</w:t>
      </w:r>
      <w:r>
        <w:t xml:space="preserve"> </w:t>
      </w:r>
    </w:p>
    <w:p>
      <w:r/>
      <w:r>
        <w:t>Now, you may be wondering how this booster helps you win big. The Win Booster feature removes the chance of low-value symbols appearing when the Mystery Symbol is in use. In return, you have a higher chance of revealing high-value symbols or wild symbols instead. This means more rockin' rewards and less chance of 'aww shucks' moments.</w:t>
      </w:r>
      <w:r>
        <w:t xml:space="preserve"> </w:t>
      </w:r>
    </w:p>
    <w:p>
      <w:r/>
      <w:r>
        <w:t>'Fortunium' has a lot of tricks up its sleeve to keep you on your toes, but the Win Booster feature is undoubtedly a game-changer when it comes to hitting the jackpot. It’s your chance to beat the odds and strike gold.</w:t>
      </w:r>
    </w:p>
    <w:p>
      <w:pPr>
        <w:pStyle w:val="Heading2"/>
      </w:pPr>
      <w:r>
        <w:t>Unleash the Fun with Free Spins Feature</w:t>
      </w:r>
    </w:p>
    <w:p>
      <w:r/>
      <w:r>
        <w:t>As you spin your way through Fortunium, the thrill of the game reaches an all-time high with its Free Spins Feature. It is like that moment when the sun finally breaks through the clouds on a dreary day! The Free Spins feature is triggered when you hit 3, 4, or 5 scatters anywhere on the reels, unleashing 10 free spins for you.</w:t>
      </w:r>
    </w:p>
    <w:p>
      <w:r/>
      <w:r>
        <w:t>But that's not all! With each additional scatter that lands on the reels during the feature, you earn an extra free spin. And here's where it gets even better! Every free spin that you earn can give you up to 3 Mystery Reels. These reels are packed with the game's Mystery Symbols, which can help you get up to 3 full wild reels, with every single free spin you make. Can you imagine what it would be like to get 3 full wild reels on every free spin? You could end up winning up to 800x your stake! It's this quirky feature that will glue you to Fortunium, even long after the sun sets.</w:t>
      </w:r>
    </w:p>
    <w:p>
      <w:r/>
      <w:r>
        <w:t>To put it simply, every time you trigger the Free Spins feature, you're likely to forget everything else outside Fortunium. It's a game within a game, and with all those Mystery Reels in play, there's never been a better time to rack up some seriously big wins.</w:t>
      </w:r>
    </w:p>
    <w:p>
      <w:r/>
      <w:r>
        <w:t>So get ready to explore the mysterious world of Fortunium and trigger the Free Spins Feature. Don't be surprised if you find yourself spinning for hours on end, forgetting about your worries as you keep getting cool features that help you increase your chances of winning.</w:t>
      </w:r>
    </w:p>
    <w:p>
      <w:pPr>
        <w:pStyle w:val="Heading2"/>
      </w:pPr>
      <w:r>
        <w:t>Wild Reels: Unleashing the Beast</w:t>
      </w:r>
    </w:p>
    <w:p>
      <w:r/>
      <w:r>
        <w:t>Get ready to unleash the beast with Fortunium’s wild reels feature! Don’t let the name fool you; this feature isn’t just wild, it’s crazier than a group of hyenas at feeding time.</w:t>
      </w:r>
    </w:p>
    <w:p>
      <w:r/>
      <w:r>
        <w:t>Fortunium’s wild symbol is the star of the show, replacing all symbols except the scatter. During the Free Spins feature, up to three mystery reels are available on each free spin, and these reels exclusively contain the Mystery Symbols. This incredible feature can grant you up to three full wild reels on every free spin, boosting your chance of hitting that coveted winning combination!</w:t>
      </w:r>
    </w:p>
    <w:p>
      <w:r/>
      <w:r>
        <w:t>The Wild Reels feature is a real game-changer during the Free Spins feature, and you can trigger it with five scatters, giving you up to 30 free spins. With each spin, the Wild Reels feature grants you an even stronger chance at winning big, so buckle up and get ready for the ride of your life.</w:t>
      </w:r>
    </w:p>
    <w:p>
      <w:r/>
      <w:r>
        <w:t>We’ve heard rumors that a Fortunium player won so many free spins with the Wild Reels feature that he wrote a book about it. The title? “How I Conquered Fortunium and Lived to Tell the Tale!” We’re not saying it’s a best-seller, but it’s definitely an entertaining read.</w:t>
      </w:r>
    </w:p>
    <w:p>
      <w:pPr>
        <w:pStyle w:val="Heading2"/>
      </w:pPr>
      <w:r>
        <w:t>FAQ</w:t>
      </w:r>
    </w:p>
    <w:p>
      <w:pPr>
        <w:pStyle w:val="Heading3"/>
      </w:pPr>
      <w:r>
        <w:t>What is Fortunium?</w:t>
      </w:r>
    </w:p>
    <w:p>
      <w:r/>
      <w:r>
        <w:t>Fortunium is an online slot game with a steampunk theme and 40 paylines arranged in a 5x5 grid. It features a Mystery Symbols feature, where symbols can turn into any symbol, including the wild. It also has a Win Booster feature to remove low-value symbols and a Free Spins feature that can bring up to 3 wild reels on every free spin.</w:t>
      </w:r>
    </w:p>
    <w:p>
      <w:pPr>
        <w:pStyle w:val="Heading3"/>
      </w:pPr>
      <w:r>
        <w:t>Who made Fortunium?</w:t>
      </w:r>
    </w:p>
    <w:p>
      <w:r/>
      <w:r>
        <w:t>Fortunium is made by Microgaming, a leading online slots developer.</w:t>
      </w:r>
    </w:p>
    <w:p>
      <w:pPr>
        <w:pStyle w:val="Heading3"/>
      </w:pPr>
      <w:r>
        <w:t>How do you play Fortunium?</w:t>
      </w:r>
    </w:p>
    <w:p>
      <w:r/>
      <w:r>
        <w:t>To play Fortunium, set your bet and spin the reels. Match any type of symbol on a payline from left to right to win. Look out for the Mystery Symbols feature, Win Booster feature, and Free Spins feature for potential big wins.</w:t>
      </w:r>
    </w:p>
    <w:p>
      <w:pPr>
        <w:pStyle w:val="Heading3"/>
      </w:pPr>
      <w:r>
        <w:t>What is the Win Booster feature?</w:t>
      </w:r>
    </w:p>
    <w:p>
      <w:r/>
      <w:r>
        <w:t>The Win Booster feature is an optional feature in Fortunium where you can add a bet to remove low-value symbols from the Mystery Symbols feature. This means that the Mystery Symbols feature will only reveal high-value symbols or wild symbols.</w:t>
      </w:r>
    </w:p>
    <w:p>
      <w:pPr>
        <w:pStyle w:val="Heading3"/>
      </w:pPr>
      <w:r>
        <w:t>What is the Free Spins feature?</w:t>
      </w:r>
    </w:p>
    <w:p>
      <w:r/>
      <w:r>
        <w:t>The Free Spins feature is a bonus feature in Fortunium that is triggered when you get 3, 4, or 5 scatter symbols. You will be rewarded with 10 free spins, and each additional scatter gives you an extra spin. During this feature, you can get up to 3 Mystery Reels that can bring up to 3 wild reels on every free spin.</w:t>
      </w:r>
    </w:p>
    <w:p>
      <w:pPr>
        <w:pStyle w:val="Heading3"/>
      </w:pPr>
      <w:r>
        <w:t>What is the maximum payout in Fortunium?</w:t>
      </w:r>
    </w:p>
    <w:p>
      <w:r/>
      <w:r>
        <w:t>The maximum payout in Fortunium is up to 800 times your stake on each spin.</w:t>
      </w:r>
    </w:p>
    <w:p>
      <w:pPr>
        <w:pStyle w:val="Heading3"/>
      </w:pPr>
      <w:r>
        <w:t>What is the steampunk theme?</w:t>
      </w:r>
    </w:p>
    <w:p>
      <w:r/>
      <w:r>
        <w:t>The steampunk theme is a subgenre of science fiction and fantasy that incorporates steam-powered machinery and Victorian-era elements into the design and aesthetics.</w:t>
      </w:r>
    </w:p>
    <w:p>
      <w:pPr>
        <w:pStyle w:val="Heading3"/>
      </w:pPr>
      <w:r>
        <w:t>What are some similar slot machines to Fortunium?</w:t>
      </w:r>
    </w:p>
    <w:p>
      <w:r/>
      <w:r>
        <w:t>Some other steampunk-themed slot machines to try include NetEnt's Steam Tower and Yggdrasil Gaming's Cazino Zeppelin.</w:t>
      </w:r>
    </w:p>
    <w:p>
      <w:pPr>
        <w:pStyle w:val="Heading2"/>
      </w:pPr>
      <w:r>
        <w:t>What we like</w:t>
      </w:r>
    </w:p>
    <w:p>
      <w:pPr>
        <w:pStyle w:val="ListBullet"/>
        <w:spacing w:line="240" w:lineRule="auto"/>
        <w:ind w:left="720"/>
      </w:pPr>
      <w:r/>
      <w:r>
        <w:t>Impressive steampunk visuals with a Victorian-era theme</w:t>
      </w:r>
    </w:p>
    <w:p>
      <w:pPr>
        <w:pStyle w:val="ListBullet"/>
        <w:spacing w:line="240" w:lineRule="auto"/>
        <w:ind w:left="720"/>
      </w:pPr>
      <w:r/>
      <w:r>
        <w:t>Mystery Symbols feature can significantly increase your chances of winning</w:t>
      </w:r>
    </w:p>
    <w:p>
      <w:pPr>
        <w:pStyle w:val="ListBullet"/>
        <w:spacing w:line="240" w:lineRule="auto"/>
        <w:ind w:left="720"/>
      </w:pPr>
      <w:r/>
      <w:r>
        <w:t>Free Spins feature can give up to 3 full wild reels on every free spin</w:t>
      </w:r>
    </w:p>
    <w:p>
      <w:pPr>
        <w:pStyle w:val="ListBullet"/>
        <w:spacing w:line="240" w:lineRule="auto"/>
        <w:ind w:left="720"/>
      </w:pPr>
      <w:r/>
      <w:r>
        <w:t>Win Booster feature can remove low-value symbols to increase chances of big wins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Absence of an interactive bonus round</w:t>
      </w:r>
    </w:p>
    <w:p>
      <w:r/>
      <w:r>
        <w:rPr>
          <w:b/>
        </w:rPr>
        <w:t>Play Fortunium Free Slot | Review of Microgaming's Fortunium</w:t>
      </w:r>
    </w:p>
    <w:p>
      <w:r/>
      <w:r>
        <w:rPr>
          <w:i/>
        </w:rPr>
        <w:t>Play Fortunium slot game for free and read our review of this Microgaming's steampunk-themed game with special features like Mystery Symbols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