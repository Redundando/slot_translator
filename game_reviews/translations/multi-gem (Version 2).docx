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Multi Gem for Free - Review of the Slot Game</w:t>
      </w:r>
    </w:p>
    <w:p>
      <w:pPr>
        <w:pStyle w:val="Heading2"/>
      </w:pPr>
      <w:r>
        <w:t>Shiny Game Design Sparks Multi Gem</w:t>
      </w:r>
    </w:p>
    <w:p>
      <w:r/>
      <w:r>
        <w:t>Multi Gem may not be the flashiest slot game on the market, but that's part of its charm. The classic 5-reel, 3-row grid is easy on the eyes and gives off a retro vibe that's hard to resist. However, don't be fooled by the simple design--this game features some seriously stunning symbol graphics that really pop.</w:t>
      </w:r>
    </w:p>
    <w:p>
      <w:r/>
      <w:r>
        <w:t>The purple background with visible payline numbers keeps things neat and organized, while the buttons at the bottom make it easy to adjust your bet, set the highest bet possible, or go hands-off with Autoplay. Even the sound design hits the sweet spot, with catchy arcade music that's paired with the satisfying sounds of spinning reels.</w:t>
      </w:r>
    </w:p>
    <w:p>
      <w:pPr>
        <w:pStyle w:val="Heading2"/>
      </w:pPr>
      <w:r>
        <w:t>Multi Gem: Symbols and Paylines</w:t>
      </w:r>
    </w:p>
    <w:p>
      <w:r/>
      <w:r>
        <w:t>Get ready to mine for precious gems in Multi Gem - a slot game filled with glimmering stones and exciting payout possibilities! There are 10 fixed paylines for players to choose from, with winning combinations possible from left to right, right to left, and even from the center - talk about flexibility!</w:t>
      </w:r>
    </w:p>
    <w:p>
      <w:r/>
      <w:r>
        <w:t>With eight regular symbols and one special one, there's no shortage of shiny jewels to uncover. The green, blue, and orange triangular gems are on the lower end of the paytable, followed by the hexagonal ones, and the circular gems. But if you strike luck and find five white diamonds, you'll be swimming in coins with a payout of up to 5,000 when betting 10 coins. That's one diamond that won't just be forever - it'll make your wallet richer!</w:t>
      </w:r>
    </w:p>
    <w:p>
      <w:pPr>
        <w:pStyle w:val="Heading2"/>
      </w:pPr>
      <w:r>
        <w:t>Volatility and RTP</w:t>
      </w:r>
    </w:p>
    <w:p>
      <w:r/>
      <w:r>
        <w:t>Are you ready to spin the reels and take a chance with Multi Gem? With an RTP value of 96.4%, you have a better chance of winning than most games out there. But let's be real, you're here for the high volatility. Winning less frequently but with more significant amounts is like going for a home run every time you're up to bat. Just don't forget to pace yourself and keep an eye on your coins - minimum bet is 10, but if you're feeling lucky, you can go all the way up to 1,000 coins.</w:t>
      </w:r>
    </w:p>
    <w:p>
      <w:r/>
      <w:r>
        <w:t>One downside is that Autoplay doesn't allow you to pick a specific amount of spins. But don't worry, you can always click the same button to stop it and return to manual mode. It's like the slot game version of saying 'not today, Satan.' Am I right?</w:t>
      </w:r>
    </w:p>
    <w:p>
      <w:pPr>
        <w:pStyle w:val="Heading2"/>
      </w:pPr>
      <w:r>
        <w:t>Symbols, Multipliers, and Risky Features!</w:t>
      </w:r>
    </w:p>
    <w:p>
      <w:r/>
      <w:r>
        <w:t>Hold on to your hats! Multi Gem has a feature so special, it bears the enigmatic name of 'X.' This symbol works as a wild, replacing everything else and acts as a multiplier at the same time. Which amounts can X multiply your wins by, we hear you ask? Well, hold tight, as the answer will surprise you: are you ready for 2x, 3x, or even 7x?! That's some good fortune right there, folks!</w:t>
      </w:r>
    </w:p>
    <w:p>
      <w:r/>
      <w:r>
        <w:t>If you're feeling lucky, you can also try your skills at the two gambling functions, the card game, and the tower game. The card game will challenge your gut feeling as you guess the color of the card drawn from the deck. Will your instinct serve you right? Who knows? Only Lady Luck can tell! The tower game is for risk takers, As prizes keep rising, you must select the highlighted amount. Do you have the nerve to go after the big bucks? There is only one way to find out!</w:t>
      </w:r>
    </w:p>
    <w:p>
      <w:pPr>
        <w:pStyle w:val="Heading2"/>
      </w:pPr>
      <w:r>
        <w:t>Gambling Functions</w:t>
      </w:r>
    </w:p>
    <w:p>
      <w:r/>
      <w:r>
        <w:t xml:space="preserve">Get ready to cash in your winnings or take it up a notch with Multi Gem's gambling functions. Rather than just stopping at a win, you can take a chance and potentially double or even triple your earnings. Feeling lucky? </w:t>
      </w:r>
    </w:p>
    <w:p>
      <w:r/>
      <w:r>
        <w:t>The card game is perfect for those who love a good guessing game. Choose the color of the card drawn from the deck and it could be your lucky day! And for those who are feeling daring, the tower game is a must-try. Select the amount highlighted on the towering display with rising prizes and take a chance at winning big. Just be careful not to drop the ball!</w:t>
      </w:r>
    </w:p>
    <w:p>
      <w:pPr>
        <w:pStyle w:val="Heading2"/>
      </w:pPr>
      <w:r>
        <w:t>FAQ</w:t>
      </w:r>
    </w:p>
    <w:p>
      <w:pPr>
        <w:pStyle w:val="Heading3"/>
      </w:pPr>
      <w:r>
        <w:t>What is Multi Gem?</w:t>
      </w:r>
    </w:p>
    <w:p>
      <w:r/>
      <w:r>
        <w:t>Multi Gem is an online slot game with a precious gems theme and is developed by Bally Wulff.</w:t>
      </w:r>
    </w:p>
    <w:p>
      <w:pPr>
        <w:pStyle w:val="Heading3"/>
      </w:pPr>
      <w:r>
        <w:t>How many reels and rows does the game have?</w:t>
      </w:r>
    </w:p>
    <w:p>
      <w:r/>
      <w:r>
        <w:t>The game grid has 5 reels and 3 rows.</w:t>
      </w:r>
    </w:p>
    <w:p>
      <w:pPr>
        <w:pStyle w:val="Heading3"/>
      </w:pPr>
      <w:r>
        <w:t>How many paylines are there in Multi Gem?</w:t>
      </w:r>
    </w:p>
    <w:p>
      <w:r/>
      <w:r>
        <w:t>There are 10 fixed paylines in Multi Gem.</w:t>
      </w:r>
    </w:p>
    <w:p>
      <w:pPr>
        <w:pStyle w:val="Heading3"/>
      </w:pPr>
      <w:r>
        <w:t>What is the betting range in Multi Gem?</w:t>
      </w:r>
    </w:p>
    <w:p>
      <w:r/>
      <w:r>
        <w:t>The betting range in Multi Gem is from a minimum of 10 coins to a maximum of 1,000.</w:t>
      </w:r>
    </w:p>
    <w:p>
      <w:pPr>
        <w:pStyle w:val="Heading3"/>
      </w:pPr>
      <w:r>
        <w:t>Is there an Autoplay feature in Multi Gem?</w:t>
      </w:r>
    </w:p>
    <w:p>
      <w:r/>
      <w:r>
        <w:t>Yes, there is an Autoplay feature in Multi Gem but a predetermined number of spins cannot be selected.</w:t>
      </w:r>
    </w:p>
    <w:p>
      <w:pPr>
        <w:pStyle w:val="Heading3"/>
      </w:pPr>
      <w:r>
        <w:t>What is the RTP value and volatility of Multi Gem?</w:t>
      </w:r>
    </w:p>
    <w:p>
      <w:r/>
      <w:r>
        <w:t>The RTP value of Multi Gem is 96.4% and the volatility is high, meaning you will win less frequently, but the amounts will always be significant.</w:t>
      </w:r>
    </w:p>
    <w:p>
      <w:pPr>
        <w:pStyle w:val="Heading3"/>
      </w:pPr>
      <w:r>
        <w:t>What are the symbols in Multi Gem?</w:t>
      </w:r>
    </w:p>
    <w:p>
      <w:r/>
      <w:r>
        <w:t>Multi Gem has eight regular symbols and a special one. The regular symbols are different colored gems and the most valuable symbol is a framed white diamond. The special symbol is called X and it acts as a Wild and a multiplier, replacing all symbols and also acting as a 2x, 3x, or 7x multiplier.</w:t>
      </w:r>
    </w:p>
    <w:p>
      <w:pPr>
        <w:pStyle w:val="Heading3"/>
      </w:pPr>
      <w:r>
        <w:t>Does Multi Gem have a gambling feature?</w:t>
      </w:r>
    </w:p>
    <w:p>
      <w:r/>
      <w:r>
        <w:t>Yes, Multi Gem has two gambling functions. After each winning combination, you can either cash the amount or bet on it. The gambling options are a card game where you guess the color of the card drawn from the deck and a tower game where you have to identify which amount will be highlighted on a tower with rising prizes.</w:t>
      </w:r>
    </w:p>
    <w:p>
      <w:pPr>
        <w:pStyle w:val="Heading2"/>
      </w:pPr>
      <w:r>
        <w:t>What we like</w:t>
      </w:r>
    </w:p>
    <w:p>
      <w:pPr>
        <w:pStyle w:val="ListBullet"/>
        <w:spacing w:line="240" w:lineRule="auto"/>
        <w:ind w:left="720"/>
      </w:pPr>
      <w:r/>
      <w:r>
        <w:t>High RTP value of 96.4%</w:t>
      </w:r>
    </w:p>
    <w:p>
      <w:pPr>
        <w:pStyle w:val="ListBullet"/>
        <w:spacing w:line="240" w:lineRule="auto"/>
        <w:ind w:left="720"/>
      </w:pPr>
      <w:r/>
      <w:r>
        <w:t>Special symbol X acts as Wild and multiplier</w:t>
      </w:r>
    </w:p>
    <w:p>
      <w:pPr>
        <w:pStyle w:val="ListBullet"/>
        <w:spacing w:line="240" w:lineRule="auto"/>
        <w:ind w:left="720"/>
      </w:pPr>
      <w:r/>
      <w:r>
        <w:t>Gambling functions available after each winning combination</w:t>
      </w:r>
    </w:p>
    <w:p>
      <w:pPr>
        <w:pStyle w:val="ListBullet"/>
        <w:spacing w:line="240" w:lineRule="auto"/>
        <w:ind w:left="720"/>
      </w:pPr>
      <w:r/>
      <w:r>
        <w:t>Multiple ways to win with adjacent symbols from left, right, or center</w:t>
      </w:r>
    </w:p>
    <w:p>
      <w:pPr>
        <w:pStyle w:val="Heading2"/>
      </w:pPr>
      <w:r>
        <w:t>What we don't like</w:t>
      </w:r>
    </w:p>
    <w:p>
      <w:pPr>
        <w:pStyle w:val="ListBullet"/>
        <w:spacing w:line="240" w:lineRule="auto"/>
        <w:ind w:left="720"/>
      </w:pPr>
      <w:r/>
      <w:r>
        <w:t>High volatility means frequent wins are less likely</w:t>
      </w:r>
    </w:p>
    <w:p>
      <w:pPr>
        <w:pStyle w:val="ListBullet"/>
        <w:spacing w:line="240" w:lineRule="auto"/>
        <w:ind w:left="720"/>
      </w:pPr>
      <w:r/>
      <w:r>
        <w:t>Design lacks extensive animations</w:t>
      </w:r>
    </w:p>
    <w:p>
      <w:r/>
      <w:r>
        <w:rPr>
          <w:b/>
        </w:rPr>
        <w:t>Play Multi Gem for Free - Review of the Slot Game</w:t>
      </w:r>
    </w:p>
    <w:p>
      <w:r/>
      <w:r>
        <w:rPr>
          <w:i/>
        </w:rPr>
        <w:t>Check out our review of Multi Gem, a slot game with high RTP and special symbol X. Play for free and enjoy gambling functions after every win.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