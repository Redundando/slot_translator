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123 Boom! Slot Game for Free - Review</w:t>
      </w:r>
    </w:p>
    <w:p>
      <w:pPr>
        <w:pStyle w:val="Heading2"/>
      </w:pPr>
      <w:r>
        <w:t>Gameplay Features and Mechanics</w:t>
      </w:r>
    </w:p>
    <w:p>
      <w:r/>
      <w:r>
        <w:t>123 Boom! is exploding with unique gameplay features that are sure to keep you entertained. With its horizontal reels, this slot game offers a fresh and exciting way to play. But don't let the unconventional layout fool you. This game still provides a classic slot feel with ten paylines that allow players to bet as low as 10p and as high as £25 per spin.</w:t>
      </w:r>
      <w:r/>
    </w:p>
    <w:p>
      <w:r/>
      <w:r>
        <w:t>If you're the type of player who's always in a hurry to get to the next spin, then you'll love the turbo spin feature. It's perfect for those who want to speed up the process and get to the action even faster. Trust me; you won't miss a beat even if you blink.</w:t>
      </w:r>
      <w:r/>
    </w:p>
    <w:p>
      <w:r/>
      <w:r>
        <w:t>The Wild symbol is one of the biggest highlights in 123 Boom! It explodes when next to winning positions, creating a magnificent display on your screen. But that's not all. The Scatter symbol triggers the bonus feature that can lead to explosive wins with a multiplier that increases with each win. It's like a firework show that you never want to end!</w:t>
      </w:r>
      <w:r/>
    </w:p>
    <w:p>
      <w:r/>
      <w:r>
        <w:t>All in all, 123 Boom! is a game worth playing. The gameplay features, mechanics, and graphics are top-notch, making it a game that you'll keep coming back to. So, what are you waiting for? Come play this explosive slot game and watch the reels go boom!</w:t>
      </w:r>
    </w:p>
    <w:p>
      <w:pPr>
        <w:pStyle w:val="Heading2"/>
      </w:pPr>
      <w:r>
        <w:t>Symbol Design and Sound Effects</w:t>
      </w:r>
    </w:p>
    <w:p>
      <w:r/>
      <w:r>
        <w:t>Are you ready for some swashbuckling action with 123 Boom!? Well, hold onto your pirate hats because this game has a lot to offer! The symbols in 123 Boom! are not your everyday slots. Everything is pirate-themed, from helm wheels to treasure chests, crossed swords to guns, and even maps. Heck, there are even male and female pirate characters to keep things interesting! It's like playing poker with Captain Jack Sparrow and his crew!</w:t>
      </w:r>
    </w:p>
    <w:p>
      <w:r/>
      <w:r>
        <w:t xml:space="preserve">The Wild symbol in 123 Boom! is a bomb! Yes, you read that right; a bomb! Not to worry, this bomb explodes after a brief countdown only when next to winning positions, so you won't have to walk the plank. And, if you're lucky enough to spot the bonus symbol, then prepare for cannons to fire! The bonus symbol is, well, a cannon! It's like the game wants you to have a blast while playing! </w:t>
      </w:r>
    </w:p>
    <w:p>
      <w:r/>
      <w:r>
        <w:t>The sound design in 123 Boom! is quite effective. The sound of the cannon fire and the ticking bomb adds to the overall experience, making you feel like you're on a pirate ship heading off to conquer the seas. However, we do feel that the silence in the background while playing the game can be a bit awkward. We wish there was some pirate music to add to the ambiance, but maybe the game developers thought it would distract us from winning.</w:t>
      </w:r>
    </w:p>
    <w:p>
      <w:pPr>
        <w:pStyle w:val="Heading2"/>
      </w:pPr>
      <w:r>
        <w:t>Bonus Features and Multipliers</w:t>
      </w:r>
    </w:p>
    <w:p>
      <w:r/>
      <w:r>
        <w:t>Are you ready for some explosive wins? Look no further than 123 Boom!, the casino slot game that packs a punch with its bonus features and multipliers. Here's the lowdown on what to expect when those bonus scatter symbols start to rain down...</w:t>
      </w:r>
    </w:p>
    <w:p>
      <w:r/>
      <w:r>
        <w:t>First off, let's talk about the cannon. That's right, this weapon of mass destruction isn't just for show. When you see three or more of them appear on the reels, you know you're in for a wild ride. Strap yourself in and get ready for some serious fun.</w:t>
      </w:r>
    </w:p>
    <w:p>
      <w:r/>
      <w:r>
        <w:t>The bonus feature in 123 Boom! will have you feeling like you're in the middle of a battlefield. Explosive wins are yours for the taking, and they come with a multiplier that grows with each win. That's right, you heard it here first - the multiplier can go all the way up to 99x. Just imagine the possibilities...</w:t>
      </w:r>
    </w:p>
    <w:p>
      <w:r/>
      <w:r>
        <w:t>Whether you're a seasoned player or a newbie to the world of online slots, the bonus feature in 123 Boom! is sure to get your heart racing. There's nothing quite like earning big wins with a multiplier on your side. So what are you waiting for? Get those cannons lined up and let the fun begin!</w:t>
      </w:r>
    </w:p>
    <w:p>
      <w:pPr>
        <w:pStyle w:val="Heading2"/>
      </w:pPr>
      <w:r>
        <w:t>Background Design and Immersion</w:t>
      </w:r>
    </w:p>
    <w:p>
      <w:r/>
      <w:r>
        <w:t>In 123 Boom!, the background design takes you on an immersive journey that is sure to captivate your senses. The battle-ready ships that are depicted in the midst of the ocean are awe-inspiring, and the cannon fire adds a great sense of urgency to the game. You can see the decks of the ships, the clouds in the sky, and other naval objects, which add a sense of realism to the game.</w:t>
      </w:r>
    </w:p>
    <w:p>
      <w:r/>
      <w:r>
        <w:t>The game also does a great job of blending the background design with the slot reels. You will appreciate the smoothness of the transitions between the background designs and the reels. It's almost as though the reels were meant to be a part of the background design. But, as good as the background design is, the game could have benefited from sound effects. The lack of sound during gameplay can be a bit of a letdown, especially when you're used to hearing cannon fire in the background.</w:t>
      </w:r>
    </w:p>
    <w:p>
      <w:r/>
      <w:r>
        <w:t>Overall, the immersive nature of 123 Boom! is impressive. You'll feel like you're in the midst of a naval battle, dodging cannon fire and scurrying around the deck. Although it could use some improvement in regards to sound design, the background design certainly makes up for that fact and makes the game a must-try.</w:t>
      </w:r>
    </w:p>
    <w:p>
      <w:pPr>
        <w:pStyle w:val="Heading2"/>
      </w:pPr>
      <w:r>
        <w:t>More Pirate-Themed Slot Games!</w:t>
      </w:r>
    </w:p>
    <w:p>
      <w:r/>
      <w:r>
        <w:t>So you've enjoyed the swashbuckling action of 123 Boom! and are looking for more pirate-themed slot games? Well, look no further! In this section, we'll recommend a few other similar games that are worth checking out.</w:t>
      </w:r>
    </w:p>
    <w:p>
      <w:r/>
      <w:r>
        <w:t>First up, we have Wild Pirates! This game offers an immersive and exciting pirate-themed gameplay experience, complete with unique bonus features and high-quality graphics. It's the perfect game for those looking to continue their pirate-themed adventure.</w:t>
      </w:r>
    </w:p>
    <w:p>
      <w:r/>
      <w:r>
        <w:t>But if you're in the mood for something a little more deluxe, then Pirate Gold Deluxe is the game for you! With its exquisite graphics and sound effects, this slot game will transport you straight to the high seas. Plus, with a rewarding bonus game and different ways to win, you'll never get bored while playing.</w:t>
      </w:r>
    </w:p>
    <w:p>
      <w:r/>
      <w:r>
        <w:t>So whether you're a seasoned pirate or just a fan of the theme, Wild Pirates and Pirate Gold Deluxe are great choices for players who enjoy pirate-themed games. Give 'em a spin and see if you have what it takes to become the next captain of the high seas!</w:t>
      </w:r>
    </w:p>
    <w:p>
      <w:pPr>
        <w:pStyle w:val="Heading2"/>
      </w:pPr>
      <w:r>
        <w:t>FAQ</w:t>
      </w:r>
    </w:p>
    <w:p>
      <w:pPr>
        <w:pStyle w:val="Heading3"/>
      </w:pPr>
      <w:r>
        <w:t>What is 123 Boom!?</w:t>
      </w:r>
    </w:p>
    <w:p>
      <w:r/>
      <w:r>
        <w:t>123 Boom! is a pirate-themed online slot game with horizontal reels, depicting a naval battle between two ships.</w:t>
      </w:r>
    </w:p>
    <w:p>
      <w:pPr>
        <w:pStyle w:val="Heading3"/>
      </w:pPr>
      <w:r>
        <w:t>What symbols can be found in the game?</w:t>
      </w:r>
    </w:p>
    <w:p>
      <w:r/>
      <w:r>
        <w:t>The symbols are pirate-themed and include helm wheels, doubloons, crossed swords, black flags, guns, maps, and treasure chests full of coins.</w:t>
      </w:r>
    </w:p>
    <w:p>
      <w:pPr>
        <w:pStyle w:val="Heading3"/>
      </w:pPr>
      <w:r>
        <w:t>What are the most important symbols?</w:t>
      </w:r>
    </w:p>
    <w:p>
      <w:r/>
      <w:r>
        <w:t>The most important symbols are the male and female pirates, the Wild symbol (a bomb that explodes after a countdown), and the bonus symbol (a cannon).</w:t>
      </w:r>
    </w:p>
    <w:p>
      <w:pPr>
        <w:pStyle w:val="Heading3"/>
      </w:pPr>
      <w:r>
        <w:t>What happens during the Bonus Feature?</w:t>
      </w:r>
    </w:p>
    <w:p>
      <w:r/>
      <w:r>
        <w:t>When three or more bonus scatter symbols appear on the reels, the Bonus Feature starts. During this time, the explosive wins trigger a multiplier that grows with each win, reaching a maximum of 99x.</w:t>
      </w:r>
    </w:p>
    <w:p>
      <w:pPr>
        <w:pStyle w:val="Heading3"/>
      </w:pPr>
      <w:r>
        <w:t>What is the RTP of the game?</w:t>
      </w:r>
    </w:p>
    <w:p>
      <w:r/>
      <w:r>
        <w:t>The RTP of 123 Boom! is 96.4%, meaning that, on average, for every $100 wagered, the player can expect to receive $96.40 back.</w:t>
      </w:r>
    </w:p>
    <w:p>
      <w:pPr>
        <w:pStyle w:val="Heading3"/>
      </w:pPr>
      <w:r>
        <w:t>What other pirate-themed slot machines are recommended?</w:t>
      </w:r>
    </w:p>
    <w:p>
      <w:r/>
      <w:r>
        <w:t>If you are looking for other pirate-themed slot machines, we recommend Wild Pirates or Pirate Gold Deluxe.</w:t>
      </w:r>
    </w:p>
    <w:p>
      <w:pPr>
        <w:pStyle w:val="Heading3"/>
      </w:pPr>
      <w:r>
        <w:t>What is the Wild function?</w:t>
      </w:r>
    </w:p>
    <w:p>
      <w:r/>
      <w:r>
        <w:t>The Wild symbol scenically focuses on the sliding cannonball that arrives at full speed. The explosive win of the Wild symbol is triggered when it is next to winning positions.</w:t>
      </w:r>
    </w:p>
    <w:p>
      <w:pPr>
        <w:pStyle w:val="Heading3"/>
      </w:pPr>
      <w:r>
        <w:t>What is unique about the game's reels?</w:t>
      </w:r>
    </w:p>
    <w:p>
      <w:r/>
      <w:r>
        <w:t>The game's reels are horizontal, which merges well with the actual horizontal scene of the naval battle that is displayed in the background.</w:t>
      </w:r>
    </w:p>
    <w:p>
      <w:pPr>
        <w:pStyle w:val="Heading2"/>
      </w:pPr>
      <w:r>
        <w:t>What we like</w:t>
      </w:r>
    </w:p>
    <w:p>
      <w:pPr>
        <w:pStyle w:val="ListBullet"/>
        <w:spacing w:line="240" w:lineRule="auto"/>
        <w:ind w:left="720"/>
      </w:pPr>
      <w:r/>
      <w:r>
        <w:t>Unique horizontal reels for a new gameplay experience</w:t>
      </w:r>
    </w:p>
    <w:p>
      <w:pPr>
        <w:pStyle w:val="ListBullet"/>
        <w:spacing w:line="240" w:lineRule="auto"/>
        <w:ind w:left="720"/>
      </w:pPr>
      <w:r/>
      <w:r>
        <w:t>Explosive Wild symbol with satisfying animations</w:t>
      </w:r>
    </w:p>
    <w:p>
      <w:pPr>
        <w:pStyle w:val="ListBullet"/>
        <w:spacing w:line="240" w:lineRule="auto"/>
        <w:ind w:left="720"/>
      </w:pPr>
      <w:r/>
      <w:r>
        <w:t>Bonus feature offers increasing multiplier up to 99x</w:t>
      </w:r>
    </w:p>
    <w:p>
      <w:pPr>
        <w:pStyle w:val="ListBullet"/>
        <w:spacing w:line="240" w:lineRule="auto"/>
        <w:ind w:left="720"/>
      </w:pPr>
      <w:r/>
      <w:r>
        <w:t>Impressive background design with a naval battle setting</w:t>
      </w:r>
    </w:p>
    <w:p>
      <w:pPr>
        <w:pStyle w:val="Heading2"/>
      </w:pPr>
      <w:r>
        <w:t>What we don't like</w:t>
      </w:r>
    </w:p>
    <w:p>
      <w:pPr>
        <w:pStyle w:val="ListBullet"/>
        <w:spacing w:line="240" w:lineRule="auto"/>
        <w:ind w:left="720"/>
      </w:pPr>
      <w:r/>
      <w:r>
        <w:t>Lack of background noise during gameplay can detract from immersion</w:t>
      </w:r>
    </w:p>
    <w:p>
      <w:pPr>
        <w:pStyle w:val="ListBullet"/>
        <w:spacing w:line="240" w:lineRule="auto"/>
        <w:ind w:left="720"/>
      </w:pPr>
      <w:r/>
      <w:r>
        <w:t>Limited number of paylines compared to other slot games</w:t>
      </w:r>
    </w:p>
    <w:p>
      <w:r/>
      <w:r>
        <w:rPr>
          <w:b/>
        </w:rPr>
        <w:t>Play 123 Boom! Slot Game for Free - Review</w:t>
      </w:r>
    </w:p>
    <w:p>
      <w:r/>
      <w:r>
        <w:rPr>
          <w:i/>
        </w:rPr>
        <w:t>Our review of 123 Boom! slot game covers its unique gameplay, symbol design, and bonus features. Try it for free and enjoy explosive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