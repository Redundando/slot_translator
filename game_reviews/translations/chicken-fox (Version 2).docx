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Fox Free - Exciting Multipliers and Free Spins!</w:t>
      </w:r>
    </w:p>
    <w:p>
      <w:pPr>
        <w:pStyle w:val="Heading2"/>
      </w:pPr>
      <w:r>
        <w:t>Game Overview</w:t>
      </w:r>
    </w:p>
    <w:p>
      <w:r/>
      <w:r>
        <w:t>Are you ready to have your feathers ruffled with excitement? Then it's time to check out Chicken Fox, the online slot game that's eggs-tra special. Created by Lightning Box Games, this game features 5 reels and 25-paylines, offering players the chance to win up to 13,500 times their bet per round. That's a whole lot of chicken feed!</w:t>
      </w:r>
    </w:p>
    <w:p>
      <w:r/>
      <w:r>
        <w:t>With multipliers, wilds, and free spins, this game gives you plenty of chances to come out a winner. The cartoon barn setting is charming and whimsical, featuring farm-inspired symbols such as chickens, pigs, goats, and tractors. You might even see a fox trying to sneak his way into the henhouse!</w:t>
      </w:r>
    </w:p>
    <w:p>
      <w:r/>
      <w:r>
        <w:t>But don't worry, the fox isn't all bad. In fact, he's the game's wild symbol, and he can help you complete winning combinations. And if you're lucky enough to land three or more chicken symbols, you'll trigger the bonus game, where you get to choose between golden eggs and regular eggs to reveal your prize. It's like Easter morning, but without the sugar rush!</w:t>
      </w:r>
    </w:p>
    <w:p>
      <w:r/>
      <w:r>
        <w:t>So if you're looking for a fun and engaging online slot game that's full of egg-citement, then Chicken Fox is the game for you. And no, this game is not just for the birds!</w:t>
      </w:r>
    </w:p>
    <w:p>
      <w:pPr>
        <w:pStyle w:val="Heading2"/>
      </w:pPr>
      <w:r>
        <w:t>Win Big with Chicken Fox</w:t>
      </w:r>
    </w:p>
    <w:p>
      <w:r/>
      <w:r>
        <w:t xml:space="preserve">If you’re looking for a fun and lighthearted slot game with excellent winning potential, look no further than Chicken Fox. This Barnyard-inspired game offers players the chance to win up to 13,500 times their bet per round, making it a very lucrative opportunity for players of all experience levels. </w:t>
      </w:r>
    </w:p>
    <w:p>
      <w:r/>
      <w:r>
        <w:t xml:space="preserve">The Farmer’s Wife is the highest-paying symbol of the game, and for good reason. If you can land enough Farmer’s Wife symbols in a complete combo, you’ll be rewarded with up to 5,000 coins. But don’t be fooled by those sneaky Foxes! While they may offer a smaller payout, they can also be used as a clever substitute for the Chicken symbols. </w:t>
      </w:r>
    </w:p>
    <w:p>
      <w:r/>
      <w:r>
        <w:t>Be sure to keep an eye out for the Scatter symbol: the elusive Golden Egg. If you manage to land three to five of them, you can trigger anywhere from 8 to 30 free spins, as well as a prize up to 100 times the stake. It’s clear that there’s plenty of potential in this game!</w:t>
      </w:r>
    </w:p>
    <w:p>
      <w:r/>
      <w:r>
        <w:t>Overall, Chicken Fox is a hilarious and fun game with plenty of opportunities for players to win big. Whether you’re a seasoned slot player or just looking for a good time, this game is definitely worth trying out. So don’t be a chicken, put your luck to the test and give this game a spin today!</w:t>
      </w:r>
    </w:p>
    <w:p>
      <w:pPr>
        <w:pStyle w:val="Heading2"/>
      </w:pPr>
      <w:r>
        <w:t>Game Features</w:t>
      </w:r>
    </w:p>
    <w:p>
      <w:r/>
      <w:r>
        <w:t xml:space="preserve">Are you looking for a slot game that's egg-citing and full of fun? Look no further than Chicken Fox! This game is packed with features that will keep you clucking for more. </w:t>
      </w:r>
    </w:p>
    <w:p>
      <w:r/>
      <w:r>
        <w:t xml:space="preserve">First off, players can enjoy multipliers, wilds, and free spins that add an extra layer of excitement to the gameplay. And the best part? Chicken Fox has an excellent Free Games feature that is triggered by landing 3, 4 or 5 of the golden egg scatters. It's time to get egg-static because players can receive up to 30 free spins during this feature! </w:t>
      </w:r>
    </w:p>
    <w:p>
      <w:r/>
      <w:r>
        <w:t xml:space="preserve">Each of the chicken symbols has a cash value, and if a fox lands, the fox collects all the cash values displayed by the chicken symbols, and that's how much players win. But be warned, some of these chickens are no spring chickens, so make sure the fox is quick and nimble! If the fox is a double one, players could get another 10 free spins. This is where things get egg-ceptional because in practice, players can win up to 20 free spins with the fox and 40 free spins with a double fox (2x multiplier) on each free spin. </w:t>
      </w:r>
    </w:p>
    <w:p>
      <w:r/>
      <w:r>
        <w:t>In conclusion, Chicken Fox is one of the most egg-citing and entertaining slot games out there. From the excellent Free Games feature to the cash value of each of the chicken symbols, and the potential to win big with a double fox, this game will make you squawk with delight! So what are you waiting for? Give it a bawk, bawk, bawk and try Chicken Fox today!</w:t>
      </w:r>
    </w:p>
    <w:p>
      <w:pPr>
        <w:pStyle w:val="Heading2"/>
      </w:pPr>
      <w:r>
        <w:t>Get to Know the Symbols in Chicken Fox</w:t>
      </w:r>
    </w:p>
    <w:p>
      <w:r/>
      <w:r>
        <w:t>Get ready to hit the farmyard with Chicken Fox, one of the funniest and most entertaining online slot games out there! Against the backdrop of a beautiful countryside farm, the reels spin to reveal a host of farm-inspired symbols. You'll find classic A to 10 values, and of course, a few feathered friends too. We wouldn't be on the farm if we didn't have plenty of chickens, but there's also a goat, a pig, and a tractor that pop up on the reels too.</w:t>
      </w:r>
      <w:r/>
    </w:p>
    <w:p>
      <w:r/>
      <w:r>
        <w:t>So what are the payouts like for these symbols? The chicken symbols pay out 6.66 times your bet if you land five in any mixed combination, giving you plenty of chances to win big. But the real payouts come courtesy of the game's Farmer's Wife symbol, which doubles as the Wild symbol. This helpful lady will substitute all other symbols in the game except for the Scatter symbol, helping you to rack up big payouts.</w:t>
      </w:r>
      <w:r/>
    </w:p>
    <w:p>
      <w:r/>
      <w:r>
        <w:t>Speaking of the Scatter symbol, that's where things get really interesting. Look out for the Golden Egg, which can appear anywhere on the reels and triggers free spins. This is where the real magic happens, with the chance to multiply your winnings and really hit the jackpot. And don't forget about Fox, the game's other Wild symbol. He'll replace all four chicken symbols but doesn't offer any pay on his own, meaning you'll need to keep your wits about you to make sure you avoid the chicken coop!</w:t>
      </w:r>
      <w:r/>
    </w:p>
    <w:p>
      <w:r/>
      <w:r>
        <w:t>All in all, Chicken Fox is a hilarious and enjoyable online slot game that pays out big and keeps you on your toes. With its farmyard graphics, amusing symbols, and chances to win big, this is one game that you won't want to miss. So get ready to don your overalls, grab your pitchfork, and get spinning - who knows what treasures await you down on the farm?</w:t>
      </w:r>
    </w:p>
    <w:p>
      <w:pPr>
        <w:pStyle w:val="Heading2"/>
      </w:pPr>
      <w:r>
        <w:t>Get Clucking with the Scatter Symbol!</w:t>
      </w:r>
    </w:p>
    <w:p>
      <w:r/>
      <w:r>
        <w:t>Listen up all you chicken lovers! The Scatter symbol in Chicken Fox is the Golden Egg, and it's about to crack open a world of possibilities for you. Not only does this symbol trigger free spins, but it also awards some pretty impressive payouts. Just like finding a golden egg in real life, spinning three or more of these on the reels will have you clucking with excitement!</w:t>
      </w:r>
      <w:r/>
    </w:p>
    <w:p>
      <w:r/>
      <w:r>
        <w:t>And let's talk about those free spins. Who doesn't love a good round of freebies? With the Golden Egg Scatter symbol, you can earn up to a whopping 30 free spins! That's right, free. That's enough to keep you clucking for days. But don't be surprised if you find yourself wanting more – Chicken Fox is that kind of game.</w:t>
      </w:r>
      <w:r/>
    </w:p>
    <w:p>
      <w:r/>
      <w:r>
        <w:t>Now, onto the payouts. We're not yolking around when we say that the Scatter symbol can award players with 2, 10, or even 100 times their total bet! With payouts like these, you will be feeling like a lucky chicken in no time. Try saying that five times fast.</w:t>
      </w:r>
      <w:r/>
    </w:p>
    <w:p>
      <w:r/>
      <w:r>
        <w:t>So, what are you waiting for? Come join the flock and start spinning those reels. It's time to see for yourself why the Golden Egg Scatter symbol is the real winner in Chicken Fox. We guarantee you'll be clucking for more!</w:t>
      </w:r>
    </w:p>
    <w:p>
      <w:pPr>
        <w:pStyle w:val="Heading2"/>
      </w:pPr>
      <w:r>
        <w:t>Free Games Feature</w:t>
      </w:r>
    </w:p>
    <w:p>
      <w:r/>
      <w:r>
        <w:t xml:space="preserve">Get ready to chase golden eggs and outrun foxes with Chicken Fox- a slot game that offers a thrilling Free Games feature. If you're lucky enough to land 3 or more Golden Egg symbols, the Free Games feature will activate, and you could win up to 30 free spins. And let's be real, who doesn't love free stuff? </w:t>
      </w:r>
      <w:r/>
    </w:p>
    <w:p>
      <w:r/>
      <w:r>
        <w:t xml:space="preserve">During free spins, you'll notice a fox chasing the chicken symbols, potentially collecting all the cash values on display. Oh no! But wait, there's one way to turn the tables- if a double Fox appears, you could be in for twice the original win. That's definitely something to crow about! </w:t>
      </w:r>
      <w:r/>
    </w:p>
    <w:p>
      <w:r/>
      <w:r>
        <w:t xml:space="preserve">If you're on a roll and land a fox and an egg in the same free spin, you could win up to 5 extra free spins. Talk about a golden opportunity! And if Lady Luck is really on your side, you could win up to 40 free spins! It's like the game is daring you to give it a try. </w:t>
      </w:r>
      <w:r/>
    </w:p>
    <w:p>
      <w:r/>
      <w:r>
        <w:t>In conclusion, the Free Games feature in Chicken Fox is a total blast! You get to experience the thrill of chasing golden eggs and potentially win big with the added excitement of foxes chasing after chicken symbols. What could be more entertaining than that? Give it a spin and see for yourself!</w:t>
      </w:r>
    </w:p>
    <w:p>
      <w:pPr>
        <w:pStyle w:val="Heading2"/>
      </w:pPr>
      <w:r>
        <w:t>Graphics and Design</w:t>
      </w:r>
    </w:p>
    <w:p>
      <w:r/>
      <w:r>
        <w:t xml:space="preserve">Chicken Fox is presented in a cartoon-style graphics design that is so good, it makes Disney look like MS Paint. The game is set in a virtual farmyard environment that will remind you of the good old days at your grandparent's farm (or the latest episode of Farmville). </w:t>
      </w:r>
    </w:p>
    <w:p>
      <w:r/>
      <w:r>
        <w:t>This game features several farm animals, including chickens, pigs, goats, and tractors. Yes, we said tractors! They might not be animals, but they're an essential part of the farming experience. The colors used in the game are so vibrant, we recommend wearing shades while you play for an enhanced visual experience.</w:t>
      </w:r>
    </w:p>
    <w:p>
      <w:pPr>
        <w:pStyle w:val="Heading2"/>
      </w:pPr>
      <w:r>
        <w:t>FAQ</w:t>
      </w:r>
    </w:p>
    <w:p>
      <w:pPr>
        <w:pStyle w:val="Heading3"/>
      </w:pPr>
      <w:r>
        <w:t>What is Chicken Fox?</w:t>
      </w:r>
    </w:p>
    <w:p>
      <w:r/>
      <w:r>
        <w:t>Chicken Fox is an online slot game that has a farm-inspired design and several great features that could make the action interesting. It has 25 paylines involved, 5 reels will spin, while as far as payments go the slot seems capable of offering 13,500 times the bet per round. Multipliers, wilds and free spins may be the ones that add a bit of spice to the slot.</w:t>
      </w:r>
    </w:p>
    <w:p>
      <w:pPr>
        <w:pStyle w:val="Heading3"/>
      </w:pPr>
      <w:r>
        <w:t>What bonuses are offered in Chicken Fox?</w:t>
      </w:r>
    </w:p>
    <w:p>
      <w:r/>
      <w:r>
        <w:t>Chicken Fox offers two types of wilds, a fox chasing chickens, the farmer's wife paying a big prize, goats, pigs and tractors, and golden eggs which are the scatter symbols to trigger 8, 15 or 30 free spins with a prize up to 100 times the stake. If you see a double fox, it increases the win with a 2x multiplier. Furthermore, free spins have their separate reels that have the fox, eggs, and four types of chicken symbols, along with empty spaces. If you see a fox on these reels, it collects the cash values displayed by the chicken symbols and that's how much you win.</w:t>
      </w:r>
    </w:p>
    <w:p>
      <w:pPr>
        <w:pStyle w:val="Heading3"/>
      </w:pPr>
      <w:r>
        <w:t>What is the highest-paying standard symbol in Chicken Fox?</w:t>
      </w:r>
    </w:p>
    <w:p>
      <w:r/>
      <w:r>
        <w:t>The tractor is the highest-paying standard symbol in Chicken Fox, and it offers prizes up to 13.33 times your bet per payline.</w:t>
      </w:r>
    </w:p>
    <w:p>
      <w:pPr>
        <w:pStyle w:val="Heading3"/>
      </w:pPr>
      <w:r>
        <w:t>Who is the wild symbol in Chicken Fox?</w:t>
      </w:r>
    </w:p>
    <w:p>
      <w:r/>
      <w:r>
        <w:t>The farmer's wife is the wild symbol in Chicken Fox, and she is also the highest-paying symbol. If you land 5 wilds in combination, you will receive a prize of 166.66 times your bet.</w:t>
      </w:r>
    </w:p>
    <w:p>
      <w:pPr>
        <w:pStyle w:val="Heading3"/>
      </w:pPr>
      <w:r>
        <w:t>What other features does the game offer?</w:t>
      </w:r>
    </w:p>
    <w:p>
      <w:r/>
      <w:r>
        <w:t>This game offers 25 paylines, 5 reels, a total maximum payout of 13,500 times the bet per round, the fox symbol replaces all 4 chicken symbols, and the game can be played on any device, including desktops, mobile phones, and tablets.</w:t>
      </w:r>
    </w:p>
    <w:p>
      <w:pPr>
        <w:pStyle w:val="Heading3"/>
      </w:pPr>
      <w:r>
        <w:t>What is the potential reward in the Free Games feature?</w:t>
      </w:r>
    </w:p>
    <w:p>
      <w:r/>
      <w:r>
        <w:t>In the Free Games feature of Chicken Fox, you could win up to 40 free spins and 2 multipliers for all spins, so there is a lot of potential in this feature. You can win up to 20 free spins with the fox and 40 free spins with a double fox (2x multiplier) on each free spin. If you land a fox and an egg on the same free spin, you will win up to 5 extra free spins.</w:t>
      </w:r>
    </w:p>
    <w:p>
      <w:pPr>
        <w:pStyle w:val="Heading3"/>
      </w:pPr>
      <w:r>
        <w:t>Are there any other games similar to Chicken Fox?</w:t>
      </w:r>
    </w:p>
    <w:p>
      <w:r/>
      <w:r>
        <w:t>Yes, Jackaroo Jack by Lightning Box Games is another game similar to Chicken Fox. It offers huge potential rewards in play, 768,000 times your bet to win!</w:t>
      </w:r>
    </w:p>
    <w:p>
      <w:pPr>
        <w:pStyle w:val="Heading3"/>
      </w:pPr>
      <w:r>
        <w:t>What is the design of the game in Chicken Fox?</w:t>
      </w:r>
    </w:p>
    <w:p>
      <w:r/>
      <w:r>
        <w:t xml:space="preserve">Chicken Fox is a cute online slot with a backyard theme. The game takes place in a chicken coop and there are all kinds of cute farm animals on the reels, including pigs, goats and chickens. Its graphics are rendered with adorable cartoon-style graphics that really capture your attention. </w:t>
      </w:r>
    </w:p>
    <w:p>
      <w:pPr>
        <w:pStyle w:val="Heading2"/>
      </w:pPr>
      <w:r>
        <w:t>What we like</w:t>
      </w:r>
    </w:p>
    <w:p>
      <w:pPr>
        <w:pStyle w:val="ListBullet"/>
        <w:spacing w:line="240" w:lineRule="auto"/>
        <w:ind w:left="720"/>
      </w:pPr>
      <w:r/>
      <w:r>
        <w:t>Exciting multipliers and free spins feature</w:t>
      </w:r>
    </w:p>
    <w:p>
      <w:pPr>
        <w:pStyle w:val="ListBullet"/>
        <w:spacing w:line="240" w:lineRule="auto"/>
        <w:ind w:left="720"/>
      </w:pPr>
      <w:r/>
      <w:r>
        <w:t>High potential for big wins</w:t>
      </w:r>
    </w:p>
    <w:p>
      <w:pPr>
        <w:pStyle w:val="ListBullet"/>
        <w:spacing w:line="240" w:lineRule="auto"/>
        <w:ind w:left="720"/>
      </w:pPr>
      <w:r/>
      <w:r>
        <w:t>Cartoon design is charming and visually appealing</w:t>
      </w:r>
    </w:p>
    <w:p>
      <w:pPr>
        <w:pStyle w:val="ListBullet"/>
        <w:spacing w:line="240" w:lineRule="auto"/>
        <w:ind w:left="720"/>
      </w:pPr>
      <w:r/>
      <w:r>
        <w:t>Great gameplay and sound effects</w:t>
      </w:r>
    </w:p>
    <w:p>
      <w:pPr>
        <w:pStyle w:val="Heading2"/>
      </w:pPr>
      <w:r>
        <w:t>What we don't like</w:t>
      </w:r>
    </w:p>
    <w:p>
      <w:pPr>
        <w:pStyle w:val="ListBullet"/>
        <w:spacing w:line="240" w:lineRule="auto"/>
        <w:ind w:left="720"/>
      </w:pPr>
      <w:r/>
      <w:r>
        <w:t>Limited variance may not appeal to some players</w:t>
      </w:r>
    </w:p>
    <w:p>
      <w:pPr>
        <w:pStyle w:val="ListBullet"/>
        <w:spacing w:line="240" w:lineRule="auto"/>
        <w:ind w:left="720"/>
      </w:pPr>
      <w:r/>
      <w:r>
        <w:t>Low payouts for some symbol combinations</w:t>
      </w:r>
    </w:p>
    <w:p>
      <w:r/>
      <w:r>
        <w:rPr>
          <w:b/>
        </w:rPr>
        <w:t>Play Chicken Fox Free - Exciting Multipliers and Free Spins!</w:t>
      </w:r>
    </w:p>
    <w:p>
      <w:r/>
      <w:r>
        <w:rPr>
          <w:i/>
        </w:rPr>
        <w:t>Experience the thrill of big wins! Play Chicken Fox, an online slot game with multipliers, wilds, and free spins. Try it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