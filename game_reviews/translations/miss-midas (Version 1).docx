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Miss Midas for Free - Review and Gameplay Overview</w:t>
      </w:r>
    </w:p>
    <w:p>
      <w:pPr>
        <w:pStyle w:val="Heading2"/>
      </w:pPr>
      <w:r>
        <w:t>Bonus Features and Gameplay Mechanics - Midas’ mistress in slot form</w:t>
      </w:r>
    </w:p>
    <w:p>
      <w:r/>
      <w:r>
        <w:t>Miss Midas isn't one of those complex slot machines that you need a degree in physics to understand – it's easy. It has just one distinct feature, the Golden Touch. Want to touch a symbol and turn it into treasure? This game will make it happen! Just hit the Scatter symbol in the main game and start turning symbols into pure gold to increase your chances of winning.</w:t>
      </w:r>
    </w:p>
    <w:p>
      <w:r/>
      <w:r>
        <w:t>If you're wondering whether the game offers something more than the Golden Touch, the answer is yes! Miss Midas is a generous mistress – she will give you free spins that can be triggered by the Scatter symbol. Though the Return to Player (RTP) rate of 95% isn't top-notch, the jackpot can be worth up to 2500 times your bet. So, you know, there's that.</w:t>
      </w:r>
    </w:p>
    <w:p>
      <w:pPr>
        <w:pStyle w:val="Heading2"/>
      </w:pPr>
      <w:r>
        <w:t>The Golden Touch with Miss Midas</w:t>
      </w:r>
    </w:p>
    <w:p>
      <w:r/>
      <w:r>
        <w:t xml:space="preserve">Get ready to indulge in the luxurious and shiny world of Miss Midas! This online casino game portrays a powerful female protagonist, who possesses an ability as cool as King Midas, to turn everything into gold! From her golden touch to bonus features and the symbol design, everything about this game spells riches beyond measure! </w:t>
      </w:r>
    </w:p>
    <w:p>
      <w:r/>
      <w:r>
        <w:t>With symbols framed in golden frames, even the playing cards from 9 to Ace sparkle with gold in this game. The star of the show, Miss Midas is impeccably well-designed, and she shines as the center of attention in the game. All in all, this game is a fine twist of the famous Greek Mythology narrative that adds a whole new element of fun, adventure, and sheer brilliance to players' online gaming experiences.</w:t>
      </w:r>
    </w:p>
    <w:p>
      <w:pPr>
        <w:pStyle w:val="Heading2"/>
      </w:pPr>
      <w:r>
        <w:t>Symbol Design and Payouts: Gold Rush or Fool's Gold?</w:t>
      </w:r>
    </w:p>
    <w:p>
      <w:r/>
      <w:r>
        <w:t>Who doesn't love hitting the jackpot in a slot game? In Miss Midas, the symbols are all about gold and wealth, transport you to the magical world where everything glitters. Even the lowest payouts, the playing cards, are designed to fit the theme of the game. On the other hand, the thematic symbols offer rewards that could make Donald Trump feel poor, including a castle against a purple sky, a throne, a rose, a basket of fruit, and a peacock.</w:t>
      </w:r>
    </w:p>
    <w:p>
      <w:r/>
      <w:r>
        <w:t>But wait! The best is yet to come - the Wild symbol, Miss Midas herself. She's your chance to make some serious moolah - replacing other symbols (except the Scatter) and helping you hit winning combinations. Scatter, a.k.a. the enchanted castle, could open the gold mine door with its free spins and the highest payout, worth 2500 times your bet. And don't forget, keep your eyes peeled for Miss Midas on all five reels to get a 500x payout. Time to blast your bets and get rollin'!</w:t>
      </w:r>
    </w:p>
    <w:p>
      <w:pPr>
        <w:pStyle w:val="Heading2"/>
      </w:pPr>
      <w:r>
        <w:t>JACKPOT WORTH TURNING TO! (OR NOT?)</w:t>
      </w:r>
    </w:p>
    <w:p>
      <w:r/>
      <w:r>
        <w:rPr>
          <w:i/>
        </w:rPr>
        <w:t>Miss Midas</w:t>
      </w:r>
      <w:r>
        <w:t xml:space="preserve"> hits the casino floor with a Return To Player of 95%. But hey, don't be destined to a King Midas curse just yet, because that doesn't mean her jackpot is not worth a shot! Here's the deal: You can score up to 2500 times your bet with Miss Midas or go for her ex-husband's game, Midas Golden Touch (by Thunderkick), which has a more generous payout of 7500 coins. Decisions, decisions...</w:t>
      </w:r>
    </w:p>
    <w:p>
      <w:pPr>
        <w:pStyle w:val="Heading2"/>
      </w:pPr>
      <w:r>
        <w:t>Overall Enjoyment and Entertainment Value</w:t>
      </w:r>
    </w:p>
    <w:p>
      <w:r/>
      <w:r>
        <w:t>Looking for a slot game that's a cut above the rest? Miss Midas has got you covered! With a strong female lead and eye-catching design, this game is as visually stunning as it is entertaining. While it may not have as many bonus features as other games, the thrill of the Golden Touch feature and free spins will keep you on the edge of your seat.</w:t>
      </w:r>
    </w:p>
    <w:p>
      <w:r/>
      <w:r>
        <w:t>However, if you're all about the Benjamins, you may want to think twice before playing. The low RTP might leave you feeling more golden rule than golden touch. But hey, who needs money when you're having this much fun?</w:t>
      </w:r>
    </w:p>
    <w:p>
      <w:r/>
      <w:r>
        <w:t>All in all, if you're looking for adventure and excitement in the world of online slots, Miss Midas is a solid choice. Just be sure to wear your shades, because this game is brighter than a bag of gold!</w:t>
      </w:r>
    </w:p>
    <w:p>
      <w:pPr>
        <w:pStyle w:val="Heading2"/>
      </w:pPr>
      <w:r>
        <w:t>FAQ</w:t>
      </w:r>
    </w:p>
    <w:p>
      <w:pPr>
        <w:pStyle w:val="Heading3"/>
      </w:pPr>
      <w:r>
        <w:t>Who created Miss Midas?</w:t>
      </w:r>
    </w:p>
    <w:p>
      <w:r/>
      <w:r>
        <w:t>Miss Midas was created by NextGen Gaming.</w:t>
      </w:r>
    </w:p>
    <w:p>
      <w:pPr>
        <w:pStyle w:val="Heading3"/>
      </w:pPr>
      <w:r>
        <w:t>What is the theme of the game?</w:t>
      </w:r>
    </w:p>
    <w:p>
      <w:r/>
      <w:r>
        <w:t>Miss Midas is themed around the story of King Midas, with the protagonist being a female version who can turn anything she touches into gold.</w:t>
      </w:r>
    </w:p>
    <w:p>
      <w:pPr>
        <w:pStyle w:val="Heading3"/>
      </w:pPr>
      <w:r>
        <w:t>Are there any bonus games?</w:t>
      </w:r>
    </w:p>
    <w:p>
      <w:r/>
      <w:r>
        <w:t>There is only one bonus game in the slot, which is the Golden Touch associated with the Scatter symbol.</w:t>
      </w:r>
    </w:p>
    <w:p>
      <w:pPr>
        <w:pStyle w:val="Heading3"/>
      </w:pPr>
      <w:r>
        <w:t>How do I activate free spins?</w:t>
      </w:r>
    </w:p>
    <w:p>
      <w:r/>
      <w:r>
        <w:t>Free spins can be activated by the Scatter symbol, which is represented by the enchanted castle.</w:t>
      </w:r>
    </w:p>
    <w:p>
      <w:pPr>
        <w:pStyle w:val="Heading3"/>
      </w:pPr>
      <w:r>
        <w:t>What is the Wild symbol in the game?</w:t>
      </w:r>
    </w:p>
    <w:p>
      <w:r/>
      <w:r>
        <w:t>Miss Midas is the Wild symbol of the game, allowing you to replace all other symbols except the Scatter.</w:t>
      </w:r>
    </w:p>
    <w:p>
      <w:pPr>
        <w:pStyle w:val="Heading3"/>
      </w:pPr>
      <w:r>
        <w:t>What is the highest payout worth?</w:t>
      </w:r>
    </w:p>
    <w:p>
      <w:r/>
      <w:r>
        <w:t>The highest possible payout is worth 2500 times your bet and is determined by the Scatter symbol.</w:t>
      </w:r>
    </w:p>
    <w:p>
      <w:pPr>
        <w:pStyle w:val="Heading3"/>
      </w:pPr>
      <w:r>
        <w:t>Is the Return To Player rate high?</w:t>
      </w:r>
    </w:p>
    <w:p>
      <w:r/>
      <w:r>
        <w:t>No, the Return To Player rate is relatively low, at only 95%.</w:t>
      </w:r>
    </w:p>
    <w:p>
      <w:pPr>
        <w:pStyle w:val="Heading3"/>
      </w:pPr>
      <w:r>
        <w:t>What is the Midas Golden Touch slot machine?</w:t>
      </w:r>
    </w:p>
    <w:p>
      <w:r/>
      <w:r>
        <w:t>Midas Golden Touch is another 'golden' game, with beautiful graphics and a jackpot that amounts to a whopping 7500 coins, produced by Thunderkick.</w:t>
      </w:r>
    </w:p>
    <w:p>
      <w:pPr>
        <w:pStyle w:val="Heading2"/>
      </w:pPr>
      <w:r>
        <w:t>What we like</w:t>
      </w:r>
    </w:p>
    <w:p>
      <w:pPr>
        <w:pStyle w:val="ListBullet"/>
        <w:spacing w:line="240" w:lineRule="auto"/>
        <w:ind w:left="720"/>
      </w:pPr>
      <w:r/>
      <w:r>
        <w:t>Simple gameplay mechanics</w:t>
      </w:r>
    </w:p>
    <w:p>
      <w:pPr>
        <w:pStyle w:val="ListBullet"/>
        <w:spacing w:line="240" w:lineRule="auto"/>
        <w:ind w:left="720"/>
      </w:pPr>
      <w:r/>
      <w:r>
        <w:t>Golden Touch feature</w:t>
      </w:r>
    </w:p>
    <w:p>
      <w:pPr>
        <w:pStyle w:val="ListBullet"/>
        <w:spacing w:line="240" w:lineRule="auto"/>
        <w:ind w:left="720"/>
      </w:pPr>
      <w:r/>
      <w:r>
        <w:t>Visually stunning design</w:t>
      </w:r>
    </w:p>
    <w:p>
      <w:pPr>
        <w:pStyle w:val="ListBullet"/>
        <w:spacing w:line="240" w:lineRule="auto"/>
        <w:ind w:left="720"/>
      </w:pPr>
      <w:r/>
      <w:r>
        <w:t>Unique female protagonist</w:t>
      </w:r>
    </w:p>
    <w:p>
      <w:pPr>
        <w:pStyle w:val="Heading2"/>
      </w:pPr>
      <w:r>
        <w:t>What we don't like</w:t>
      </w:r>
    </w:p>
    <w:p>
      <w:pPr>
        <w:pStyle w:val="ListBullet"/>
        <w:spacing w:line="240" w:lineRule="auto"/>
        <w:ind w:left="720"/>
      </w:pPr>
      <w:r/>
      <w:r>
        <w:t>No multiple bonus games</w:t>
      </w:r>
    </w:p>
    <w:p>
      <w:pPr>
        <w:pStyle w:val="ListBullet"/>
        <w:spacing w:line="240" w:lineRule="auto"/>
        <w:ind w:left="720"/>
      </w:pPr>
      <w:r/>
      <w:r>
        <w:t>Relatively low RTP</w:t>
      </w:r>
    </w:p>
    <w:p>
      <w:r/>
      <w:r>
        <w:rPr>
          <w:b/>
        </w:rPr>
        <w:t>Play Miss Midas for Free - Review and Gameplay Overview</w:t>
      </w:r>
    </w:p>
    <w:p>
      <w:r/>
      <w:r>
        <w:rPr>
          <w:i/>
        </w:rPr>
        <w:t>Read our review of Miss Midas, a visually stunning slot game with the Golden Touch feature. Play for free and experience the adventure!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