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Master Joker Slot for Free - Review and Ratings</w:t>
      </w:r>
    </w:p>
    <w:p>
      <w:pPr>
        <w:pStyle w:val="Heading2"/>
      </w:pPr>
      <w:r>
        <w:t>Return of the Master Joker</w:t>
      </w:r>
    </w:p>
    <w:p>
      <w:r/>
      <w:r>
        <w:t>Feeling lucky? Well, with the Master Joker slot game, your chances of hitting a jackpot are actually pretty high. With a juicy RTP of 96.46%, even the jester himself would be impressed by your chances of raking in the dough. That means for every €100.00 you bet, you can expect a whopping €96.46 in return. It's almost like having your own personal court jester throwing gold coins your way. So, put on your jester hat and spin those reels to see if you can master the Master Joker slot game.</w:t>
      </w:r>
    </w:p>
    <w:p>
      <w:pPr>
        <w:pStyle w:val="Heading2"/>
      </w:pPr>
      <w:r>
        <w:t>One to Rule Them All: Payline</w:t>
      </w:r>
    </w:p>
    <w:p>
      <w:r/>
      <w:r>
        <w:t>Master Joker is a one-of-a-kind game, featuring a single payline that pays you whether you're coming or going! That's right, this game is so generous, you could win even if you're feeling indecisive - though we humbly suggest picking a direction. In order to hit that jackpot, you need to line up those traditional fruit symbols, but don't worry, there are plenty of winning combinations to be had.</w:t>
      </w:r>
    </w:p>
    <w:p>
      <w:r/>
      <w:r>
        <w:t>So, what's the prize? Well, this game is called Master Joker for a reason - the winning potential is up to a whopping 10,000 times your bet or €1,000,000.00! That's more money than most of us can even imagine, and all for a simple game of match-and-win. Who says being a jester isn't lucrative?</w:t>
      </w:r>
    </w:p>
    <w:p>
      <w:pPr>
        <w:pStyle w:val="Heading2"/>
      </w:pPr>
      <w:r>
        <w:t>Explore Special Features in Master Joker!</w:t>
      </w:r>
    </w:p>
    <w:p>
      <w:r/>
      <w:r>
        <w:t>Master Joker might not have a flashy set of special features, but it compensates for it with great winning potential. One of the main attractions of the game is the Multiplier Wheel. This wheel presents multipliers ranging from 2x to 100x that can activate on every spin, and it's no joke - those high multipliers can fatten up your wallets faster than snacks disappear at a Super Bowl party!</w:t>
      </w:r>
    </w:p>
    <w:p>
      <w:r/>
      <w:r>
        <w:t>If you want to give the Multiplier Wheel a spin, you'll need the Joker. Landing the Joker on the third reel will transform it into a Wild symbol, and you'll activate the Multiplier Wheel bonus round. But wait, there's more! Every time you land a Joker, you'll have another chance to re-trigger the Multiplayer Wheel and boost your winning odds. Chaos is a ladder, and the more Jokers you have, the closer you'll get to the top of the payout pyramid!</w:t>
      </w:r>
    </w:p>
    <w:p>
      <w:r/>
      <w:r>
        <w:t>But don't be too focused on the Multiplayer Wheel, as the game also features a Wild Symbol that can help you connect the dots to a winning combination with just three icons. It might not be as exciting as winning a bonus round, but hey, when you win big, who cares how you got there?!</w:t>
      </w:r>
    </w:p>
    <w:p>
      <w:pPr>
        <w:pStyle w:val="Heading2"/>
      </w:pPr>
      <w:r>
        <w:t>Visuals</w:t>
      </w:r>
    </w:p>
    <w:p>
      <w:r/>
      <w:r>
        <w:t>Prepare to have your eyes dazzled with the colorful and vibrant Master Joker online slot game by Pragmatic Play! They've taken the classic fruit theme and given it a modern makeover, so it's like you're playing with the cool kids on the playground.</w:t>
      </w:r>
    </w:p>
    <w:p>
      <w:r/>
      <w:r>
        <w:t>The high-quality graphics are a feast for the eyes, and the bold and bright fruit symbols pop off the screen like they're trying to grab your attention as you walk by. The game's backdrop features a stunning shade of purple that makes the colors stand out even more. And let's not forget that the user interface is so easy to navigate that even your grandmother could find her way around.</w:t>
      </w:r>
    </w:p>
    <w:p>
      <w:r/>
      <w:r>
        <w:t>The sound effects fit in with the gameplay like a hand in a glove. With every spin, you'll hear the reels spinning and the fruit symbols tumbling around, making you feel like you're at a real-life casino. So kick back, relax, and enjoy the show! And if you're feeling fancy, grab some popcorn to enhance the experience.</w:t>
      </w:r>
    </w:p>
    <w:p>
      <w:pPr>
        <w:pStyle w:val="Heading2"/>
      </w:pPr>
      <w:r>
        <w:t>Gameplay Options</w:t>
      </w:r>
    </w:p>
    <w:p>
      <w:r/>
      <w:r>
        <w:t>Ready to bet on the jester's folly? Master Joker has got you covered with a wide range of betting options - from a penny to a Benjamin! And the best part? You can test out the gameplay without risking a penny (or a Benjamin) in demo mode.</w:t>
      </w:r>
    </w:p>
    <w:p>
      <w:r/>
      <w:r>
        <w:t>Although the game only has one gameplay option available - Autoplay - it's enough to keep you spinning! Just set the number of spins you want, and voila! You can even tweak the settings for Autoplay if you want to spice up your gaming experience.</w:t>
      </w:r>
    </w:p>
    <w:p>
      <w:pPr>
        <w:pStyle w:val="Heading2"/>
      </w:pPr>
      <w:r>
        <w:t>FAQ</w:t>
      </w:r>
    </w:p>
    <w:p>
      <w:pPr>
        <w:pStyle w:val="Heading3"/>
      </w:pPr>
      <w:r>
        <w:t>What is the RTP of Master Joker?</w:t>
      </w:r>
    </w:p>
    <w:p>
      <w:r/>
      <w:r>
        <w:t>The Master Joker slot without registration has a very high RTP.</w:t>
      </w:r>
    </w:p>
    <w:p>
      <w:pPr>
        <w:pStyle w:val="Heading3"/>
      </w:pPr>
      <w:r>
        <w:t>How many reels does Master Joker have?</w:t>
      </w:r>
    </w:p>
    <w:p>
      <w:r/>
      <w:r>
        <w:t>Master Joker has 5 reels.</w:t>
      </w:r>
    </w:p>
    <w:p>
      <w:pPr>
        <w:pStyle w:val="Heading3"/>
      </w:pPr>
      <w:r>
        <w:t>How much can you bet on Master Joker?</w:t>
      </w:r>
    </w:p>
    <w:p>
      <w:r/>
      <w:r>
        <w:t>You can bet from €0.01 up to a maximum bet of €100.00.</w:t>
      </w:r>
    </w:p>
    <w:p>
      <w:pPr>
        <w:pStyle w:val="Heading3"/>
      </w:pPr>
      <w:r>
        <w:t>What is the maximum payout on Master Joker?</w:t>
      </w:r>
    </w:p>
    <w:p>
      <w:r/>
      <w:r>
        <w:t>Your winnings can reach up to 10,000 times your bet, which is equivalent to €1,000,000.00!</w:t>
      </w:r>
    </w:p>
    <w:p>
      <w:pPr>
        <w:pStyle w:val="Heading3"/>
      </w:pPr>
      <w:r>
        <w:t>What symbols can you find in Master Joker?</w:t>
      </w:r>
    </w:p>
    <w:p>
      <w:r/>
      <w:r>
        <w:t>Cherries, Plums, Watermelons, Gold Bars, Lucky 7.</w:t>
      </w:r>
    </w:p>
    <w:p>
      <w:pPr>
        <w:pStyle w:val="Heading3"/>
      </w:pPr>
      <w:r>
        <w:t>What is the Multiplayer Wheel feature in Master Joker?</w:t>
      </w:r>
    </w:p>
    <w:p>
      <w:r/>
      <w:r>
        <w:t>The Multiplayer option allows you to increase your winnings and reach up to 100x. To enjoy this feature, you have to land the Joker on the third reel, turning it into a Wild symbol.</w:t>
      </w:r>
    </w:p>
    <w:p>
      <w:pPr>
        <w:pStyle w:val="Heading3"/>
      </w:pPr>
      <w:r>
        <w:t>How can you reactivate the Multiplayer Wheel feature?</w:t>
      </w:r>
    </w:p>
    <w:p>
      <w:r/>
      <w:r>
        <w:t>You can reactivate this multiplier wheel every time Joker is included in a winning combination.</w:t>
      </w:r>
    </w:p>
    <w:p>
      <w:pPr>
        <w:pStyle w:val="Heading3"/>
      </w:pPr>
      <w:r>
        <w:t>What is the Wild Symbol feature in Master Joker?</w:t>
      </w:r>
    </w:p>
    <w:p>
      <w:r/>
      <w:r>
        <w:t>With the help of this symbol, you can form two winning combinations with 3 icons. The winning symbols can appear anywhere: from left to right, from right to left, or even in the center.</w:t>
      </w:r>
    </w:p>
    <w:p>
      <w:pPr>
        <w:pStyle w:val="Heading2"/>
      </w:pPr>
      <w:r>
        <w:t>What we like</w:t>
      </w:r>
    </w:p>
    <w:p>
      <w:pPr>
        <w:pStyle w:val="ListBullet"/>
        <w:spacing w:line="240" w:lineRule="auto"/>
        <w:ind w:left="720"/>
      </w:pPr>
      <w:r/>
      <w:r>
        <w:t>High RTP percentage of 96.46%</w:t>
      </w:r>
    </w:p>
    <w:p>
      <w:pPr>
        <w:pStyle w:val="ListBullet"/>
        <w:spacing w:line="240" w:lineRule="auto"/>
        <w:ind w:left="720"/>
      </w:pPr>
      <w:r/>
      <w:r>
        <w:t>Up to 10,000 times your bet or €1,000,000.00</w:t>
      </w:r>
    </w:p>
    <w:p>
      <w:pPr>
        <w:pStyle w:val="ListBullet"/>
        <w:spacing w:line="240" w:lineRule="auto"/>
        <w:ind w:left="720"/>
      </w:pPr>
      <w:r/>
      <w:r>
        <w:t>Multiplayer Wheel feature with 2x to 100x multipliers</w:t>
      </w:r>
    </w:p>
    <w:p>
      <w:pPr>
        <w:pStyle w:val="ListBullet"/>
        <w:spacing w:line="240" w:lineRule="auto"/>
        <w:ind w:left="720"/>
      </w:pPr>
      <w:r/>
      <w:r>
        <w:t>Vibrant colors, high-quality graphics, and modern twist to fruit theme</w:t>
      </w:r>
    </w:p>
    <w:p>
      <w:pPr>
        <w:pStyle w:val="Heading2"/>
      </w:pPr>
      <w:r>
        <w:t>What we don't like</w:t>
      </w:r>
    </w:p>
    <w:p>
      <w:pPr>
        <w:pStyle w:val="ListBullet"/>
        <w:spacing w:line="240" w:lineRule="auto"/>
        <w:ind w:left="720"/>
      </w:pPr>
      <w:r/>
      <w:r>
        <w:t>Few special features</w:t>
      </w:r>
    </w:p>
    <w:p>
      <w:pPr>
        <w:pStyle w:val="ListBullet"/>
        <w:spacing w:line="240" w:lineRule="auto"/>
        <w:ind w:left="720"/>
      </w:pPr>
      <w:r/>
      <w:r>
        <w:t>Only Autoplay gameplay option available</w:t>
      </w:r>
    </w:p>
    <w:p>
      <w:r/>
      <w:r>
        <w:rPr>
          <w:b/>
        </w:rPr>
        <w:t>Play Master Joker Slot for Free - Review and Ratings</w:t>
      </w:r>
    </w:p>
    <w:p>
      <w:r/>
      <w:r>
        <w:rPr>
          <w:i/>
        </w:rPr>
        <w:t>Looking for a high RTP slot with big winning potential? Read our review of Master Joker and play for free. Discover the highlights and pros and cons.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