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Africa Slot Game for Free | Review</w:t>
      </w:r>
    </w:p>
    <w:p>
      <w:pPr>
        <w:pStyle w:val="Heading2"/>
      </w:pPr>
      <w:r>
        <w:t>KING OF AFRICA SLOT GAME</w:t>
      </w:r>
    </w:p>
    <w:p>
      <w:r/>
      <w:r>
        <w:t>Gather 'round, fellow gamers! Have you heard of the majestic beast that is the King of Africa online slot game by WMS? This game will take you on a wild safari experience right from the comfort of your own home. Featuring a delightful savannah theme, you'll encounter a wide array of animals and African objects that will have you feeling like a true adventurer in no time.</w:t>
      </w:r>
    </w:p>
    <w:p>
      <w:pPr>
        <w:pStyle w:val="Heading2"/>
      </w:pPr>
      <w:r>
        <w:t>Get Ready to Feel Like a King in Africa with These Impressive Graphics and Design!</w:t>
      </w:r>
    </w:p>
    <w:p>
      <w:r/>
      <w:r>
        <w:t>The designers of King of Africa will take you on a wild adventure through the beautiful savannahs of Africa, where you'll encounter majestic creatures like lions, antelopes, zebras, elephants, and cheetahs. The entire game is dominated by the stunning hues of yellow and red that perfectly capture the beauty of the African landscape.</w:t>
      </w:r>
    </w:p>
    <w:p>
      <w:r/>
      <w:r>
        <w:t xml:space="preserve">But the designers didn't stop there, oh no! They've added a touch of realism by including objects that are indicative of native African populations. So you'll get a true sense of what it's like to live in Africa. </w:t>
      </w:r>
    </w:p>
    <w:p>
      <w:r/>
      <w:r>
        <w:t>When you need a break between rounds, the game provides a silent, calm oasis, giving you the chance to catch your breath before you dive back into the excitement. And when the reels are spinning, get ready for the music to give you an extra boost of adrenaline. What are you waiting for? Come explore the African savannah with King of Africa!</w:t>
      </w:r>
    </w:p>
    <w:p>
      <w:pPr>
        <w:pStyle w:val="Heading2"/>
      </w:pPr>
      <w:r>
        <w:t>King of Africa: A Wild and Fun Slot Game</w:t>
      </w:r>
    </w:p>
    <w:p>
      <w:r/>
      <w:r>
        <w:t>Get ready for a wild adventure with the King of Africa slot game! This game features a 5x3 game grid, 20 pay lines, and a lower-than-the-market-standard 92.14% RTP. Don't worry though, the Wild symbol, represented by the majestic title, can replace all regular symbols to help you win big.</w:t>
      </w:r>
      <w:r/>
    </w:p>
    <w:p>
      <w:r/>
      <w:r>
        <w:t>And let's not forget the Scatter symbol--the savanna tree--which triggers the bonus mode with just three symbols! Plus, if you're lucky enough to land two trees, get ready for a respin of the other reels. Who knew the African Savannah could be this exciting!</w:t>
      </w:r>
    </w:p>
    <w:p>
      <w:pPr>
        <w:pStyle w:val="Heading2"/>
      </w:pPr>
      <w:r>
        <w:t>Get Wild and Scatter with King of Africa</w:t>
      </w:r>
    </w:p>
    <w:p>
      <w:r/>
      <w:r>
        <w:t>If you're tired of the same old game mechanics, get ready to go wild with King of Africa. With its Wild symbols, any regular symbol can be replaced! It's like a superhero swooping in to save the day and increase your chances of winning.</w:t>
      </w:r>
    </w:p>
    <w:p>
      <w:r/>
      <w:r>
        <w:t>But wait, there's more! The Savanna Tree is the Scatter symbol, and when three of them appear, it triggers the bonus mode. And if you're lucky enough to get two trees, you'll get a respin of the other reels, which increases your chance of getting the bonus mode. Can I get a hallelujah?</w:t>
      </w:r>
    </w:p>
    <w:p>
      <w:pPr>
        <w:pStyle w:val="Heading2"/>
      </w:pPr>
      <w:r>
        <w:t>How "King of Africa" Stacks Up Against Other African-Themed Games</w:t>
      </w:r>
    </w:p>
    <w:p>
      <w:r/>
      <w:r>
        <w:t>Move over, Mufasa! "King of Africa" reigns supreme when it comes to African-themed slot games. This game does a fantastic job of immersing players in the vibrant culture of Africa, from its majestic wildlife to its rich traditions.</w:t>
      </w:r>
    </w:p>
    <w:p>
      <w:r/>
      <w:r>
        <w:t>Some other games that try to capture the African essence include Barcrest's "Africa Untamed", Microgaming's "Soccer Safari", and Bally Wulff's "King of the Jungle" and "Savanna Moon". But let's be real, none of these games can hold a candle to the superior King of Africa.</w:t>
      </w:r>
    </w:p>
    <w:p>
      <w:pPr>
        <w:pStyle w:val="Heading2"/>
      </w:pPr>
      <w:r>
        <w:t>FAQ</w:t>
      </w:r>
    </w:p>
    <w:p>
      <w:pPr>
        <w:pStyle w:val="Heading3"/>
      </w:pPr>
      <w:r>
        <w:t>What is the theme of King of Africa slot game?</w:t>
      </w:r>
    </w:p>
    <w:p>
      <w:r/>
      <w:r>
        <w:t>The theme of King of Africa slot game is African animals of the savannah.</w:t>
      </w:r>
    </w:p>
    <w:p>
      <w:pPr>
        <w:pStyle w:val="Heading3"/>
      </w:pPr>
      <w:r>
        <w:t>What are the graphics like in King of Africa?</w:t>
      </w:r>
    </w:p>
    <w:p>
      <w:r/>
      <w:r>
        <w:t>The graphics are based on the savannah and are dominated by colors such as yellow and red. The symbols include animals like lions, antelopes, zebras and elephants, along with objects that refer to native African populations.</w:t>
      </w:r>
    </w:p>
    <w:p>
      <w:pPr>
        <w:pStyle w:val="Heading3"/>
      </w:pPr>
      <w:r>
        <w:t>What are the game mechanics of King of Africa?</w:t>
      </w:r>
    </w:p>
    <w:p>
      <w:r/>
      <w:r>
        <w:t>King of Africa is a 5x3 online slot game with 20 paylines and an RTP of 92.14%. The title of the slot acts as the Wild symbol and a tree in the savannah acts as the Scatter symbol.</w:t>
      </w:r>
    </w:p>
    <w:p>
      <w:pPr>
        <w:pStyle w:val="Heading3"/>
      </w:pPr>
      <w:r>
        <w:t>What is the Wild symbol in King of Africa?</w:t>
      </w:r>
    </w:p>
    <w:p>
      <w:r/>
      <w:r>
        <w:t>The Wild symbol in King of Africa is the title of the slot, which can replace all other regular symbols.</w:t>
      </w:r>
    </w:p>
    <w:p>
      <w:pPr>
        <w:pStyle w:val="Heading3"/>
      </w:pPr>
      <w:r>
        <w:t>What triggers the bonus mode in King of Africa?</w:t>
      </w:r>
    </w:p>
    <w:p>
      <w:r/>
      <w:r>
        <w:t>Finding at least three Scatter symbols in a single game triggers the bonus mode in King of Africa.</w:t>
      </w:r>
    </w:p>
    <w:p>
      <w:pPr>
        <w:pStyle w:val="Heading3"/>
      </w:pPr>
      <w:r>
        <w:t>What does finding two Scatter symbols in a single game do in King of Africa?</w:t>
      </w:r>
    </w:p>
    <w:p>
      <w:r/>
      <w:r>
        <w:t>Finding two Scatter symbols in a single game can trigger a respin of the other reels, increasing the probability of triggering the bonus mode in King of Africa.</w:t>
      </w:r>
    </w:p>
    <w:p>
      <w:pPr>
        <w:pStyle w:val="Heading3"/>
      </w:pPr>
      <w:r>
        <w:t>What is the RTP of King of Africa?</w:t>
      </w:r>
    </w:p>
    <w:p>
      <w:r/>
      <w:r>
        <w:t>The RTP of King of Africa is 92.14%.</w:t>
      </w:r>
    </w:p>
    <w:p>
      <w:pPr>
        <w:pStyle w:val="Heading3"/>
      </w:pPr>
      <w:r>
        <w:t>Are there any other similar online slot games to King of Africa?</w:t>
      </w:r>
    </w:p>
    <w:p>
      <w:r/>
      <w:r>
        <w:t>Yes, there are other similar online slot games to King of Africa such as Africa Untamed by Barcrest, Soccer Safari by Microgaming, and King of the Jungle and Savanna Moon by Bally Wulff.</w:t>
      </w:r>
    </w:p>
    <w:p>
      <w:pPr>
        <w:pStyle w:val="Heading2"/>
      </w:pPr>
      <w:r>
        <w:t>What we like</w:t>
      </w:r>
    </w:p>
    <w:p>
      <w:pPr>
        <w:pStyle w:val="ListBullet"/>
        <w:spacing w:line="240" w:lineRule="auto"/>
        <w:ind w:left="720"/>
      </w:pPr>
      <w:r/>
      <w:r>
        <w:t>Impressive graphics and savannah theme transport players into the African world</w:t>
      </w:r>
    </w:p>
    <w:p>
      <w:pPr>
        <w:pStyle w:val="ListBullet"/>
        <w:spacing w:line="240" w:lineRule="auto"/>
        <w:ind w:left="720"/>
      </w:pPr>
      <w:r/>
      <w:r>
        <w:t>High-quality design featuring the savannah's hues of yellow and red</w:t>
      </w:r>
    </w:p>
    <w:p>
      <w:pPr>
        <w:pStyle w:val="ListBullet"/>
        <w:spacing w:line="240" w:lineRule="auto"/>
        <w:ind w:left="720"/>
      </w:pPr>
      <w:r/>
      <w:r>
        <w:t>Various symbols of African animals and populations provide a more realistic atmosphere</w:t>
      </w:r>
    </w:p>
    <w:p>
      <w:pPr>
        <w:pStyle w:val="ListBullet"/>
        <w:spacing w:line="240" w:lineRule="auto"/>
        <w:ind w:left="720"/>
      </w:pPr>
      <w:r/>
      <w:r>
        <w:t>Wild and Scatter symbols offer exciting bonus gameplay opportunities</w:t>
      </w:r>
    </w:p>
    <w:p>
      <w:pPr>
        <w:pStyle w:val="Heading2"/>
      </w:pPr>
      <w:r>
        <w:t>What we don't like</w:t>
      </w:r>
    </w:p>
    <w:p>
      <w:pPr>
        <w:pStyle w:val="ListBullet"/>
        <w:spacing w:line="240" w:lineRule="auto"/>
        <w:ind w:left="720"/>
      </w:pPr>
      <w:r/>
      <w:r>
        <w:t>Lower 92.14% RTP value compared to market standards</w:t>
      </w:r>
    </w:p>
    <w:p>
      <w:pPr>
        <w:pStyle w:val="ListBullet"/>
        <w:spacing w:line="240" w:lineRule="auto"/>
        <w:ind w:left="720"/>
      </w:pPr>
      <w:r/>
      <w:r>
        <w:t>Limited number of pay lines compared to other online slot games</w:t>
      </w:r>
    </w:p>
    <w:p>
      <w:r/>
      <w:r>
        <w:rPr>
          <w:b/>
        </w:rPr>
        <w:t>Play King of Africa Slot Game for Free | Review</w:t>
      </w:r>
    </w:p>
    <w:p>
      <w:r/>
      <w:r>
        <w:rPr>
          <w:i/>
        </w:rPr>
        <w:t>Experience the savannah with King of Africa slot game. Read our review and play for free, featuring impressive graphics and a wild animal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