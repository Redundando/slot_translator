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Merlin's Moneyburst Free - Slot Game Review</w:t>
      </w:r>
    </w:p>
    <w:p>
      <w:pPr>
        <w:pStyle w:val="Heading2"/>
      </w:pPr>
      <w:r>
        <w:t>Let's Talk About Merlin's Magic Machine</w:t>
      </w:r>
    </w:p>
    <w:p>
      <w:r/>
      <w:r>
        <w:t>Get ready for a slot game that will knock your socks off! Merlin's Moneyburst has a layout that's as unique as the wizard himself. With a 3x3 pattern of 9 symbols and an accessory grid to the left displaying another 4 symbols, you're in for a spellbinding experience.</w:t>
      </w:r>
    </w:p>
    <w:p>
      <w:r/>
      <w:r>
        <w:t>But wait, there's more! This game boasts an incredible 60 paylines and an RTP of 96.75%. That means you have more chances to win than Merlin has magical potions... and trust us, that's a lot of potions.</w:t>
      </w:r>
    </w:p>
    <w:p>
      <w:pPr>
        <w:pStyle w:val="Heading2"/>
      </w:pPr>
      <w:r>
        <w:t>Paylines and Volatility: Brace Yourself For Some Fun!</w:t>
      </w:r>
    </w:p>
    <w:p>
      <w:r/>
      <w:r>
        <w:t>60 paylines? High volatility? Merlin’s Moneyburst surely knows how to keep us on the edge of our seats! Get ready to feel the excitement and spiciness of this slot game!</w:t>
      </w:r>
    </w:p>
    <w:p>
      <w:r/>
      <w:r>
        <w:t>But a word to the wise, my dear readers: Practice makes perfect! Be prepared for some spins without any earnings before hitting the jackpot. Trust me, though, it’ll be worth the wait!</w:t>
      </w:r>
    </w:p>
    <w:p>
      <w:pPr>
        <w:pStyle w:val="Heading2"/>
      </w:pPr>
      <w:r>
        <w:t>Unlocking the Secrets of Merlin’s Moneyburst: Symbols and Bonus Features</w:t>
      </w:r>
    </w:p>
    <w:p>
      <w:r/>
      <w:r>
        <w:t>Prepare to be whisked away to an enchanted world filled with magic and wonder. Merlin’s Moneyburst has something for everyone. When it comes to symbols, you’re in for a real treat.</w:t>
      </w:r>
      <w:r/>
    </w:p>
    <w:p>
      <w:r/>
      <w:r>
        <w:t xml:space="preserve">In addition to the classic playing card symbols, this game brings you an eye in a flask, a magic grimoire, and even a clawed ruby. But the real star of the show is Merlin himself, who serves as the Wild symbol and can replace all other normal symbols. And we all know that anything Merlin touches turns to gold. </w:t>
      </w:r>
      <w:r/>
    </w:p>
    <w:p>
      <w:r/>
      <w:r>
        <w:t>But hold on, there’s more! Keep your eyes peeled for the clawed gem, which is the Scatter symbol. Three of these beauties in a single spin will unlock the bonus mode. During this mode, you’ll be awarded with free spins and random Wilds. How’s that for a spellbinding bonus feature?</w:t>
      </w:r>
    </w:p>
    <w:p>
      <w:pPr>
        <w:pStyle w:val="Heading2"/>
      </w:pPr>
      <w:r>
        <w:t>Magical Graphics and Enchanting Sounds</w:t>
      </w:r>
    </w:p>
    <w:p>
      <w:r/>
      <w:r>
        <w:t>Step into a world of wonder and magic with Merlin's Moneyburst and its stunning graphics and audio effects that will transport you to the heart of the enchanted forest. While spinning the reels, you will be mesmerized by the breathtaking 3D model of Merlin and his spells that come alive on your screen.</w:t>
      </w:r>
    </w:p>
    <w:p>
      <w:r/>
      <w:r>
        <w:t>And let's not forget about the sound effects, which will immerse you even further into the mystical realm of the game. The forest-themed background music adds an extra layer of ambiance that will make you feel like you're walking through the woods with Merlin himself.</w:t>
      </w:r>
    </w:p>
    <w:p>
      <w:r/>
      <w:r>
        <w:t>It's like having a front-row seat to a magical performance, except this time, you could win some real cash along the way!</w:t>
      </w:r>
    </w:p>
    <w:p>
      <w:pPr>
        <w:pStyle w:val="Heading2"/>
      </w:pPr>
      <w:r>
        <w:t>Who Will Abracadabra-ppreciate Merlin's Moneyburst?</w:t>
      </w:r>
    </w:p>
    <w:p>
      <w:r/>
      <w:r>
        <w:t>Get ready to be spellbound! Merlin's Moneyburst is an online slot game that will have you feeling like a magician in no time. With its high volatility, you'll either win big or disappear faster than a white rabbit in a hat.</w:t>
      </w:r>
    </w:p>
    <w:p>
      <w:r/>
      <w:r>
        <w:t>The magic theme will appeal to fans of other mystical slots like The Magic Flute and Magic of the Ring Deluxe. But even if you're not into sorcery, give Merlin a chance and you may find yourself conjuring up some big wins.</w:t>
      </w:r>
    </w:p>
    <w:p>
      <w:pPr>
        <w:pStyle w:val="Heading2"/>
      </w:pPr>
      <w:r>
        <w:t>FAQ</w:t>
      </w:r>
    </w:p>
    <w:p>
      <w:pPr>
        <w:pStyle w:val="Heading3"/>
      </w:pPr>
      <w:r>
        <w:t>What is the theme of Merlin's Moneyburst?</w:t>
      </w:r>
    </w:p>
    <w:p>
      <w:r/>
      <w:r>
        <w:t>The theme of the game is magic and it features the famous wizard Merlin.</w:t>
      </w:r>
    </w:p>
    <w:p>
      <w:pPr>
        <w:pStyle w:val="Heading3"/>
      </w:pPr>
      <w:r>
        <w:t>What is the gameplay of Merlin's Moneyburst like?</w:t>
      </w:r>
    </w:p>
    <w:p>
      <w:r/>
      <w:r>
        <w:t>The game has a unique grid layout with a 3x3 pattern and an accessory grid that shows another 4 symbols. There are 60 paylines and an RTP of 96.75% with a high volatility.</w:t>
      </w:r>
    </w:p>
    <w:p>
      <w:pPr>
        <w:pStyle w:val="Heading3"/>
      </w:pPr>
      <w:r>
        <w:t>What symbols are important in Merlin's Moneyburst?</w:t>
      </w:r>
    </w:p>
    <w:p>
      <w:r/>
      <w:r>
        <w:t>The most important symbols are Merlin as a Wild symbol and the clawed gem as a Scatter symbol that triggers the bonus mode with free spins.</w:t>
      </w:r>
    </w:p>
    <w:p>
      <w:pPr>
        <w:pStyle w:val="Heading3"/>
      </w:pPr>
      <w:r>
        <w:t>What is the maximum win in Merlin's Moneyburst?</w:t>
      </w:r>
    </w:p>
    <w:p>
      <w:r/>
      <w:r>
        <w:t>The game has a maximum win of 25,000x your bet.</w:t>
      </w:r>
    </w:p>
    <w:p>
      <w:pPr>
        <w:pStyle w:val="Heading3"/>
      </w:pPr>
      <w:r>
        <w:t>What are some similar games to Merlin's Moneyburst?</w:t>
      </w:r>
    </w:p>
    <w:p>
      <w:r/>
      <w:r>
        <w:t>Some similar games include Novomatic's The Magic Flute, Merkur Gaming's Magic Mirror Delux 2, or Wazdan's Magic of the Ring Deluxe.</w:t>
      </w:r>
    </w:p>
    <w:p>
      <w:pPr>
        <w:pStyle w:val="Heading3"/>
      </w:pPr>
      <w:r>
        <w:t>Is Merlin's Moneyburst available on mobile devices?</w:t>
      </w:r>
    </w:p>
    <w:p>
      <w:r/>
      <w:r>
        <w:t>Yes, the game is available to play on mobile and desktop devices.</w:t>
      </w:r>
    </w:p>
    <w:p>
      <w:pPr>
        <w:pStyle w:val="Heading3"/>
      </w:pPr>
      <w:r>
        <w:t>Can I play Merlin's Moneyburst for free?</w:t>
      </w:r>
    </w:p>
    <w:p>
      <w:r/>
      <w:r>
        <w:t>Yes, you can play the game for free in demo mode at many online casinos.</w:t>
      </w:r>
    </w:p>
    <w:p>
      <w:pPr>
        <w:pStyle w:val="Heading3"/>
      </w:pPr>
      <w:r>
        <w:t>What is the betting range in Merlin's Moneyburst?</w:t>
      </w:r>
    </w:p>
    <w:p>
      <w:r/>
      <w:r>
        <w:t>The game has a betting range of $0.30 to $15.00 per spin.</w:t>
      </w:r>
    </w:p>
    <w:p>
      <w:pPr>
        <w:pStyle w:val="Heading2"/>
      </w:pPr>
      <w:r>
        <w:t>What we like</w:t>
      </w:r>
    </w:p>
    <w:p>
      <w:pPr>
        <w:pStyle w:val="ListBullet"/>
        <w:spacing w:line="240" w:lineRule="auto"/>
        <w:ind w:left="720"/>
      </w:pPr>
      <w:r/>
      <w:r>
        <w:t>Unusual layout and high volatility make for an interesting slot</w:t>
      </w:r>
    </w:p>
    <w:p>
      <w:pPr>
        <w:pStyle w:val="ListBullet"/>
        <w:spacing w:line="240" w:lineRule="auto"/>
        <w:ind w:left="720"/>
      </w:pPr>
      <w:r/>
      <w:r>
        <w:t>Merlin symbol serves as Wild, while the clawed ruby is a Scatter</w:t>
      </w:r>
    </w:p>
    <w:p>
      <w:pPr>
        <w:pStyle w:val="ListBullet"/>
        <w:spacing w:line="240" w:lineRule="auto"/>
        <w:ind w:left="720"/>
      </w:pPr>
      <w:r/>
      <w:r>
        <w:t>Finding three Scatters unlocks bonus mode, rewarding free spins with random Wilds</w:t>
      </w:r>
    </w:p>
    <w:p>
      <w:pPr>
        <w:pStyle w:val="ListBullet"/>
        <w:spacing w:line="240" w:lineRule="auto"/>
        <w:ind w:left="720"/>
      </w:pPr>
      <w:r/>
      <w:r>
        <w:t>Vivid graphics and sounds create an immersive gaming experience</w:t>
      </w:r>
    </w:p>
    <w:p>
      <w:pPr>
        <w:pStyle w:val="Heading2"/>
      </w:pPr>
      <w:r>
        <w:t>What we don't like</w:t>
      </w:r>
    </w:p>
    <w:p>
      <w:pPr>
        <w:pStyle w:val="ListBullet"/>
        <w:spacing w:line="240" w:lineRule="auto"/>
        <w:ind w:left="720"/>
      </w:pPr>
      <w:r/>
      <w:r>
        <w:t>High volatility may be a downside for some players</w:t>
      </w:r>
    </w:p>
    <w:p>
      <w:pPr>
        <w:pStyle w:val="ListBullet"/>
        <w:spacing w:line="240" w:lineRule="auto"/>
        <w:ind w:left="720"/>
      </w:pPr>
      <w:r/>
      <w:r>
        <w:t>May require some practice to master for optimal gameplay</w:t>
      </w:r>
    </w:p>
    <w:p>
      <w:r/>
      <w:r>
        <w:rPr>
          <w:b/>
        </w:rPr>
        <w:t>Play Merlin's Moneyburst Free - Slot Game Review</w:t>
      </w:r>
    </w:p>
    <w:p>
      <w:r/>
      <w:r>
        <w:rPr>
          <w:i/>
        </w:rPr>
        <w:t>Experience Merlin's magic in this high volatility slot. Find out pros and cons, and play for free. Magic fans will love the graphics and sounds.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