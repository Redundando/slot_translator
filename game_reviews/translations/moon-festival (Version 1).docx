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Moon Festival Slot Game for Free - Aristocrat</w:t>
      </w:r>
    </w:p>
    <w:p>
      <w:pPr>
        <w:pStyle w:val="Heading2"/>
      </w:pPr>
      <w:r>
        <w:t>Enjoy the Moon Festival with this slot game!</w:t>
      </w:r>
    </w:p>
    <w:p>
      <w:r/>
      <w:r>
        <w:t xml:space="preserve">Are you tired of the same old slot games with boring themes? Try Moon Festival - it will transport you to the vibrant and colorful celebration of the Chinese festival! </w:t>
      </w:r>
    </w:p>
    <w:p>
      <w:r/>
      <w:r>
        <w:t>You don't have to travel to China to experience the joy of this tradition, now you can do it from the comfort of your home with this exciting Aristocrat game.</w:t>
      </w:r>
    </w:p>
    <w:p>
      <w:r/>
      <w:r>
        <w:t xml:space="preserve">And here's a little secret: The game is not only fun, but it also has numerous features and bonuses that will make your bankroll as full as a mooncake! </w:t>
      </w:r>
    </w:p>
    <w:p>
      <w:pPr>
        <w:pStyle w:val="Heading2"/>
      </w:pPr>
      <w:r>
        <w:t>Get Ready to Moonwalk into Chinese Culture and Traditions with Moon Festival Slot!</w:t>
      </w:r>
    </w:p>
    <w:p>
      <w:r/>
      <w:r>
        <w:t>Are you ready to explore the richness of Chinese culture and traditions? Look no further than the Moon Festival slot game! This game offers players a unique opportunity to immerse themselves in Chinese culture and learn about the importance of the Moon Festival to the Chinese people. With its colorful graphics, stunning animations and authentic sound effects, the Moon Festival will transport you straight to the heart of China.</w:t>
      </w:r>
    </w:p>
    <w:p>
      <w:r/>
      <w:r>
        <w:t>As you spin the reels, you'll discover all the key symbols of the festival, including traditional Chinese food and drink, paper lanterns and the moon goddess herself. And if you're lucky enough to trigger the bonus round, you'll get to experience the wonder of the festival firsthand as you share in the celebration with your friends and family.</w:t>
      </w:r>
    </w:p>
    <w:p>
      <w:pPr>
        <w:pStyle w:val="Heading2"/>
      </w:pPr>
      <w:r>
        <w:t>Game Graphics and Symbols</w:t>
      </w:r>
    </w:p>
    <w:p>
      <w:r/>
      <w:r>
        <w:t xml:space="preserve">Get ready to feast your eyes on the beautiful graphics of Moon Festival! The designers from Aristocrat must have eaten lots of mooncake while creating this game. The symbols are carefully chosen to represent Chinese Festivities. There are Geisha's faces, colorful Chinese lanterns, lotus flowers, and a full moon in all its glory. The full moon is definitely the centerpiece of this game, and it's sure to make you howl (if you're into that kind of thing). </w:t>
      </w:r>
    </w:p>
    <w:p>
      <w:r/>
      <w:r>
        <w:t>The sound effects are top-notch, and the music will transport you to an ancient Oriental celebration. Keep your ears open for the sound of coins dropping, which is music to any gambler's ears! Overall, the design of Moon Festival will leave you feeling like you're in the middle of a joyous party where everyone is a winner.</w:t>
      </w:r>
    </w:p>
    <w:p>
      <w:pPr>
        <w:pStyle w:val="Heading2"/>
      </w:pPr>
      <w:r>
        <w:t>Maximize Your Winnings with Moon Festival's Features and Bonuses</w:t>
      </w:r>
    </w:p>
    <w:p>
      <w:r/>
      <w:r>
        <w:t>If you're looking for a slot game to help you make it rain, look no further than Moon Festival. This game has everything you need to bring home the big bucks.</w:t>
      </w:r>
    </w:p>
    <w:p>
      <w:r/>
      <w:r>
        <w:t>The full moon serves as your wild symbol, stepping in to help you land those elusive winning combinations. And who doesn't love Chinese lanterns? They're not just pretty to look at, they also represent the Scatter symbol in this game and can multiply your bets like nobody's business.</w:t>
      </w:r>
    </w:p>
    <w:p>
      <w:r/>
      <w:r>
        <w:t>What's more? You'll want to keep an eye out for the lotus flowers and golden coins, because they could be your ticket to the top. Add rabbits and Geisha girls to the mix, and you've got a game that's as lucrative as it is entertaining.</w:t>
      </w:r>
    </w:p>
    <w:p>
      <w:pPr>
        <w:pStyle w:val="Heading2"/>
      </w:pPr>
      <w:r>
        <w:t>Experience the Oriental Delight with Moon Festival Slot Game!</w:t>
      </w:r>
    </w:p>
    <w:p>
      <w:r/>
      <w:r>
        <w:t>Set in the ancient Orient, the Moon Festival slot game offers an engaging and intuitive gaming experience. The Oriental theme is richly portrayed in this game, making it a visual delight for online slot enthusiasts. Trust us, you won't be able to resist the allure of ancient Orient!</w:t>
      </w:r>
    </w:p>
    <w:p>
      <w:r/>
      <w:r>
        <w:t>The festivities are in full swing with Moon Festival's design and features. The game puts players in a celebratory mood and fills them with joy. With traditional lanterns and mooncakes adorning the screen, the visuals are a feast for the eyes.</w:t>
      </w:r>
    </w:p>
    <w:p>
      <w:r/>
      <w:r>
        <w:t>If you just can't get enough of the Oriental theme, why not try the Red Temple Slot Machine by Fuga Gaming? This slot game is another experience that transports players back to ancient Orient, but with its own unique style. Its gorgeous graphics and thrilling gameplay are sure to make your online casino experience unforgettable.</w:t>
      </w:r>
    </w:p>
    <w:p>
      <w:pPr>
        <w:pStyle w:val="Heading2"/>
      </w:pPr>
      <w:r>
        <w:t>FAQ</w:t>
      </w:r>
    </w:p>
    <w:p>
      <w:pPr>
        <w:pStyle w:val="Heading3"/>
      </w:pPr>
      <w:r>
        <w:t>What is Moon Festival?</w:t>
      </w:r>
    </w:p>
    <w:p>
      <w:r/>
      <w:r>
        <w:t>Moon Festival is a Chinese-themed online slot game that is based on the autumn recurring festival celebrating the moon, where families and friends get together to eat and drink. The game offers players the opportunity to immerse themselves in Chinese culture and win fantastic prizes.</w:t>
      </w:r>
    </w:p>
    <w:p>
      <w:pPr>
        <w:pStyle w:val="Heading3"/>
      </w:pPr>
      <w:r>
        <w:t>Who created Moon Festival?</w:t>
      </w:r>
    </w:p>
    <w:p>
      <w:r/>
      <w:r>
        <w:t>Moon Festival was created by Aristocrat, a leading provider of gaming machines and software solutions in the gambling industry. Established in 1953, the company has a long history of producing high-quality and innovative casino games.</w:t>
      </w:r>
    </w:p>
    <w:p>
      <w:pPr>
        <w:pStyle w:val="Heading3"/>
      </w:pPr>
      <w:r>
        <w:t>What are the features and symbols of Moon Festival?</w:t>
      </w:r>
    </w:p>
    <w:p>
      <w:r/>
      <w:r>
        <w:t>The most important symbols are the full moon, which serves as the 'wild' symbol, and the Chinese lanterns, which represent the 'scatter' symbol. Other high-value symbols include lotus flowers, golden coins, rabbits, and Geisha girls, who can help you win large sums of money. The game also has a wide range of features and bonuses, making it dynamic and intuitive.</w:t>
      </w:r>
    </w:p>
    <w:p>
      <w:pPr>
        <w:pStyle w:val="Heading3"/>
      </w:pPr>
      <w:r>
        <w:t>What is the RTP of Moon Festival?</w:t>
      </w:r>
    </w:p>
    <w:p>
      <w:r/>
      <w:r>
        <w:t>The theoretical return to player (RTP) percentage of Moon Festival is 94.76%, which is slightly below the industry average. However, the game offers a wide range of features and bonuses, making it easier and more profitable to play.</w:t>
      </w:r>
    </w:p>
    <w:p>
      <w:pPr>
        <w:pStyle w:val="Heading3"/>
      </w:pPr>
      <w:r>
        <w:t>What is the Red Temple Slot Machine?</w:t>
      </w:r>
    </w:p>
    <w:p>
      <w:r/>
      <w:r>
        <w:t>The Red Temple Slot Machine is another Chinese-themed online slot game produced by Fuga Gaming. Like Moon Festival, it features engaging graphics, exciting gameplay, and a wide range of features and bonuses that can help players win fantastic prizes.</w:t>
      </w:r>
    </w:p>
    <w:p>
      <w:pPr>
        <w:pStyle w:val="Heading3"/>
      </w:pPr>
      <w:r>
        <w:t>Can I play Moon Festival for free?</w:t>
      </w:r>
    </w:p>
    <w:p>
      <w:r/>
      <w:r>
        <w:t>Yes, you can play Moon Festival for free on various casino websites and online gaming platforms. This is a great way to practice and learn the game mechanics before wagering real money.</w:t>
      </w:r>
    </w:p>
    <w:p>
      <w:pPr>
        <w:pStyle w:val="Heading3"/>
      </w:pPr>
      <w:r>
        <w:t>Is Moon Festival available on mobile devices?</w:t>
      </w:r>
    </w:p>
    <w:p>
      <w:r/>
      <w:r>
        <w:t>Yes, Moon Festival is available on mobile devices, including smartphones and tablets, as well as desktop computers. The game is optimized for both iOS and Android operating systems, so you can play it on a wide range of devices.</w:t>
      </w:r>
    </w:p>
    <w:p>
      <w:pPr>
        <w:pStyle w:val="Heading3"/>
      </w:pPr>
      <w:r>
        <w:t>Is Moon Festival a high-risk or low-risk slot game?</w:t>
      </w:r>
    </w:p>
    <w:p>
      <w:r/>
      <w:r>
        <w:t>Moon Festival is a low- to medium-risk online slot game, meaning that it offers a good balance between risk and reward. While you may not win huge sums of money, you are also less likely to lose your entire bankroll. However, the game's features and bonuses can still help you win significant payouts.</w:t>
      </w:r>
    </w:p>
    <w:p>
      <w:pPr>
        <w:pStyle w:val="Heading2"/>
      </w:pPr>
      <w:r>
        <w:t>What we like</w:t>
      </w:r>
    </w:p>
    <w:p>
      <w:pPr>
        <w:pStyle w:val="ListBullet"/>
        <w:spacing w:line="240" w:lineRule="auto"/>
        <w:ind w:left="720"/>
      </w:pPr>
      <w:r/>
      <w:r>
        <w:t>Engaging Chinese culture theme</w:t>
      </w:r>
    </w:p>
    <w:p>
      <w:pPr>
        <w:pStyle w:val="ListBullet"/>
        <w:spacing w:line="240" w:lineRule="auto"/>
        <w:ind w:left="720"/>
      </w:pPr>
      <w:r/>
      <w:r>
        <w:t>Well-executed graphics and sound effects</w:t>
      </w:r>
    </w:p>
    <w:p>
      <w:pPr>
        <w:pStyle w:val="ListBullet"/>
        <w:spacing w:line="240" w:lineRule="auto"/>
        <w:ind w:left="720"/>
      </w:pPr>
      <w:r/>
      <w:r>
        <w:t>Variety of features and bonuses for maximizing earnings</w:t>
      </w:r>
    </w:p>
    <w:p>
      <w:pPr>
        <w:pStyle w:val="ListBullet"/>
        <w:spacing w:line="240" w:lineRule="auto"/>
        <w:ind w:left="720"/>
      </w:pPr>
      <w:r/>
      <w:r>
        <w:t>Intuitive and easy-to-understand gameplay</w:t>
      </w:r>
    </w:p>
    <w:p>
      <w:pPr>
        <w:pStyle w:val="Heading2"/>
      </w:pPr>
      <w:r>
        <w:t>What we don't like</w:t>
      </w:r>
    </w:p>
    <w:p>
      <w:pPr>
        <w:pStyle w:val="ListBullet"/>
        <w:spacing w:line="240" w:lineRule="auto"/>
        <w:ind w:left="720"/>
      </w:pPr>
      <w:r/>
      <w:r>
        <w:t>Lack of unique and innovative features compared to other slot games</w:t>
      </w:r>
    </w:p>
    <w:p>
      <w:pPr>
        <w:pStyle w:val="ListBullet"/>
        <w:spacing w:line="240" w:lineRule="auto"/>
        <w:ind w:left="720"/>
      </w:pPr>
      <w:r/>
      <w:r>
        <w:t>Limited availability on online casino platforms</w:t>
      </w:r>
    </w:p>
    <w:p>
      <w:r/>
      <w:r>
        <w:rPr>
          <w:b/>
        </w:rPr>
        <w:t>Play Moon Festival Slot Game for Free - Aristocrat</w:t>
      </w:r>
    </w:p>
    <w:p>
      <w:r/>
      <w:r>
        <w:rPr>
          <w:i/>
        </w:rPr>
        <w:t>Discover the essence of the Moon Festival with Aristocrat's slot game. Enjoy features and bonuses. Play Moon Festival for free at selected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