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 Dao Le Free: Endless Spins &amp; Golden Rolls</w:t>
      </w:r>
    </w:p>
    <w:p>
      <w:pPr>
        <w:pStyle w:val="Heading2"/>
      </w:pPr>
      <w:r>
        <w:t>Gameplay</w:t>
      </w:r>
    </w:p>
    <w:p>
      <w:r/>
      <w:r>
        <w:t xml:space="preserve">Fu Dao Le is not your typical online slot game. It's like the game designer was sitting down trying to design the perfect online slot game and thought to themselves, 'What's missing from all other online slot games?' The answer was: a gong. </w:t>
      </w:r>
      <w:r/>
    </w:p>
    <w:p>
      <w:r/>
      <w:r>
        <w:t xml:space="preserve">The Gong in Fu Dao Le is more than just a musical instrument. It's a Wild symbol that can replace any other symbol except for the Red Envelope, which is also a special symbol that triggers the Jackpot Bonus Game. The Gong is also a Scatter symbol, so it can bring you big wins even if it doesn't land on an active payline. It's like the Swiss Army Knife of online slot game symbols. </w:t>
      </w:r>
      <w:r/>
    </w:p>
    <w:p>
      <w:r/>
      <w:r>
        <w:t xml:space="preserve">One of the best features of Fu Dao Le is the free spins mode. When you get three or more Gong symbols, you'll trigger the free spins mode where you can win even more spins by landing shields during the bonus period. It's like a bonus within a bonus! It's so much fun, you'll feel like you hit the jackpot even if you don't win big. </w:t>
      </w:r>
      <w:r/>
    </w:p>
    <w:p>
      <w:r/>
      <w:r>
        <w:t xml:space="preserve">Overall, Fu Dao Le is an excellent choice for both novice and experienced players. Its medium volatility means that you'll get a good mix of small and big wins that keep things interesting. Plus, with an RTP of 96%, you know you're in good hands. So why not give it a spin and see if you have the luck of the gong? </w:t>
      </w:r>
    </w:p>
    <w:p>
      <w:pPr>
        <w:pStyle w:val="Heading2"/>
      </w:pPr>
      <w:r>
        <w:t>Special Features</w:t>
      </w:r>
    </w:p>
    <w:p>
      <w:r/>
      <w:r>
        <w:t>Fu Dao Le is not only fun and entertaining but also offers numerous special features that give players more opportunities to win. One of these is the Endless Free Spins mode, which is activated by landing three or more Gong symbols on the reels. Not to worry, there won’t be any excessive noise disruptions from the gongs in your living room. These symbols are just fictional graphics from a virtual casino. However, during the Endless Free Spins, players have the chance to win more rounds by landing shields, which add more to the bonuses received!</w:t>
      </w:r>
    </w:p>
    <w:p>
      <w:r/>
      <w:r>
        <w:t>Another exciting feature is the Golden Rolls that can activate randomly and grant players wild symbols, which are very beneficial especially when they can replace any other symbol on the reels to make a winning combination. Players also have the chance of winning higher payouts during this part of the game. It is a win-win situation! Nothing like a little extra gold to brighten up your day.</w:t>
      </w:r>
    </w:p>
    <w:p>
      <w:r/>
      <w:r>
        <w:t>Overall, these special features make Fu Dao Le a thrilling slot game to play. Not only do they make the game more engaging but they also present players with ample opportunities to take home some significant wins. Regardless of your experience with online slot games, this title is sure to provide hours of fun and entertaining gameplay!</w:t>
      </w:r>
    </w:p>
    <w:p>
      <w:pPr>
        <w:pStyle w:val="Heading2"/>
      </w:pPr>
      <w:r>
        <w:t>Experience the Luck of the East with Fu Dao Le</w:t>
      </w:r>
    </w:p>
    <w:p>
      <w:r/>
      <w:r>
        <w:t>Fu Dao Le is more than just one of those casino slot games with a boring theme. It's a game that impeccably captures the grandeur of the East and is brimming with lucky charms, fortune, and prosperity. So if you're feeling down and out, just jump on this winning bandwagon and spin!</w:t>
      </w:r>
    </w:p>
    <w:p>
      <w:r/>
      <w:r>
        <w:t>The game has a distinct Asian flavor with symbols that are revered for their auspiciousness. With goldfish, dragons, lanterns, and red envelopes, the game's theme is an unmistakable nod to Chinese culture. Add to this the red and gold color scheme that's associated with wealth and good luck, and you have a game that's all set to mesmerize you with the power of Eastern magic.</w:t>
      </w:r>
    </w:p>
    <w:p>
      <w:r/>
      <w:r>
        <w:t>What's more, the designers have left nothing to chance. The graphics and symbols are so intricately detailed that it's hard not to get swept away in the game's universe. So buckle up and be prepared to be transported to a world of prosperity and wealth!</w:t>
      </w:r>
    </w:p>
    <w:p>
      <w:pPr>
        <w:pStyle w:val="Heading2"/>
      </w:pPr>
      <w:r>
        <w:t>Other Slot Games to Explore</w:t>
      </w:r>
    </w:p>
    <w:p>
      <w:r/>
      <w:r>
        <w:t>If you're looking for more Asian-themed slot games to try out, you're in luck! There are plenty of options out there that share similarities with Fu Dao Le, but each bring their own unique twist to the table. Dragon Tiger by Pragmatic Play is one of our favorites, with its stunning graphics and fun bonus features. Plus, who doesn't want to see a dragon and a tiger battling it out on the reels?</w:t>
      </w:r>
      <w:r/>
    </w:p>
    <w:p>
      <w:r/>
      <w:r>
        <w:t>Another great choice is Indian Ruby by Merkur Gaming. This visually appealing slot takes players on a journey through India's vibrant culture, with symbols that include elephants, palaces, and of course, rubies. We particularly enjoy the game's free spins bonus round, which can lead to some big wins!</w:t>
      </w:r>
      <w:r/>
    </w:p>
    <w:p>
      <w:r/>
      <w:r>
        <w:t>If you're looking for something a little more mystical, Golden Asia by Shuffle Master could be just what you need. This game is packed with unique features, including cascading reels and expanding wilds. But what really sets it apart is the gorgeous Asian-inspired artwork. It's hard not to get lost in the game's stunning visuals!</w:t>
      </w:r>
      <w:r/>
    </w:p>
    <w:p>
      <w:r/>
      <w:r>
        <w:t>Overall, we think Fu Dao Le is a strong contender in the world of Asian-themed slot games. But if you're ready to explore even more options, make sure to check out Dragon Tiger, Indian Ruby, and Golden Asia. Who knows, you might just discover your new favorite slot!</w:t>
      </w:r>
    </w:p>
    <w:p>
      <w:pPr>
        <w:pStyle w:val="Heading2"/>
      </w:pPr>
      <w:r>
        <w:t>Volatility</w:t>
      </w:r>
    </w:p>
    <w:p>
      <w:r/>
      <w:r>
        <w:t>Fu Dao Le has medium volatility, which means that players can expect a mix of small and large payouts throughout their gaming sessions. It's like a roller coaster, but with less screaming and more money. Well, hopefully. But don't worry, this game won't leave you clinging to your couch pillows in fear. You can still enjoy smooth gameplay without having a heart attack every time you spin the reels.</w:t>
      </w:r>
    </w:p>
    <w:p>
      <w:r/>
      <w:r>
        <w:t>While the game does not offer the highest payouts, it does have a good balance of risk and reward. Think of it like a marriage; sometimes you win big, sometimes you lose a little, but in the end, it's all worth it. Except you don't have to worry about your in-laws critiquing your every move. The Endless Free Spins mode can be lucrative and potentially never-ending, with additional spins and wild symbols increasing the chances of winning big. It's like getting an extra scoop of ice cream on top of your sundae.</w:t>
      </w:r>
    </w:p>
    <w:p>
      <w:r/>
      <w:r>
        <w:t>The golden rolls can also boost payouts by adding more wild symbols to the reels. It's like finding an extra dollar in your pocket, except way more exciting. Overall, Fu Dao Le's volatility level makes it accessible to a wide range of players, from casual to high rollers. So why not give it a try? It's like a box of chocolates; you never know what you're going to get. Except hopefully, you'll get some sweet payouts.</w:t>
      </w:r>
    </w:p>
    <w:p>
      <w:pPr>
        <w:pStyle w:val="Heading2"/>
      </w:pPr>
      <w:r>
        <w:t>FAQ</w:t>
      </w:r>
    </w:p>
    <w:p>
      <w:pPr>
        <w:pStyle w:val="Heading3"/>
      </w:pPr>
      <w:r>
        <w:t>What is Fu Dao Le?</w:t>
      </w:r>
    </w:p>
    <w:p>
      <w:r/>
      <w:r>
        <w:t>Fu Dao Le is an online slot game with an RTP of 96% and medium volatility.</w:t>
      </w:r>
    </w:p>
    <w:p>
      <w:pPr>
        <w:pStyle w:val="Heading3"/>
      </w:pPr>
      <w:r>
        <w:t>What is the gameplay mechanism of Fu Dao Le?</w:t>
      </w:r>
    </w:p>
    <w:p>
      <w:r/>
      <w:r>
        <w:t>Fu Dao Le is a classic online slot with a 5 * 3 mechanism and special features.</w:t>
      </w:r>
    </w:p>
    <w:p>
      <w:pPr>
        <w:pStyle w:val="Heading3"/>
      </w:pPr>
      <w:r>
        <w:t>What is the special feature of Fu Dao Le?</w:t>
      </w:r>
    </w:p>
    <w:p>
      <w:r/>
      <w:r>
        <w:t>The Gong symbol acts as both a Wild and a Scatter, and finding at least three awards free spins.</w:t>
      </w:r>
    </w:p>
    <w:p>
      <w:pPr>
        <w:pStyle w:val="Heading3"/>
      </w:pPr>
      <w:r>
        <w:t>Is Fu Dao Le enjoyable?</w:t>
      </w:r>
    </w:p>
    <w:p>
      <w:r/>
      <w:r>
        <w:t>Fu Dao Le's special mode proves to be extremely captivating and enjoyable, and the golden rolls enhance the slot's experience.</w:t>
      </w:r>
    </w:p>
    <w:p>
      <w:pPr>
        <w:pStyle w:val="Heading3"/>
      </w:pPr>
      <w:r>
        <w:t>What is the RTP of Fu Dao Le?</w:t>
      </w:r>
    </w:p>
    <w:p>
      <w:r/>
      <w:r>
        <w:t>Fu Dao Le has an RTP of 96%.</w:t>
      </w:r>
    </w:p>
    <w:p>
      <w:pPr>
        <w:pStyle w:val="Heading3"/>
      </w:pPr>
      <w:r>
        <w:t>What is the volatility of Fu Dao Le?</w:t>
      </w:r>
    </w:p>
    <w:p>
      <w:r/>
      <w:r>
        <w:t>Fu Dao Le has medium volatility.</w:t>
      </w:r>
    </w:p>
    <w:p>
      <w:pPr>
        <w:pStyle w:val="Heading3"/>
      </w:pPr>
      <w:r>
        <w:t>What are some similar slots to Fu Dao Le?</w:t>
      </w:r>
    </w:p>
    <w:p>
      <w:r/>
      <w:r>
        <w:t>Similar slots to Fu Dao Le include Dragon Tiger by Pragmatic Play, Indian Ruby by Merkur Gaming and Golden Asia by Shuffle Master.</w:t>
      </w:r>
    </w:p>
    <w:p>
      <w:pPr>
        <w:pStyle w:val="Heading3"/>
      </w:pPr>
      <w:r>
        <w:t>What is the Gong symbol in Fu Dao Le?</w:t>
      </w:r>
    </w:p>
    <w:p>
      <w:r/>
      <w:r>
        <w:t>The Gong symbol acts as both a Wild, substituting for other symbols, and a Scatter, awarding free spins.</w:t>
      </w:r>
    </w:p>
    <w:p>
      <w:pPr>
        <w:pStyle w:val="Heading2"/>
      </w:pPr>
      <w:r>
        <w:t>What we like</w:t>
      </w:r>
    </w:p>
    <w:p>
      <w:pPr>
        <w:pStyle w:val="ListBullet"/>
        <w:spacing w:line="240" w:lineRule="auto"/>
        <w:ind w:left="720"/>
      </w:pPr>
      <w:r/>
      <w:r>
        <w:t>Endless Free Spins mode</w:t>
      </w:r>
    </w:p>
    <w:p>
      <w:pPr>
        <w:pStyle w:val="ListBullet"/>
        <w:spacing w:line="240" w:lineRule="auto"/>
        <w:ind w:left="720"/>
      </w:pPr>
      <w:r/>
      <w:r>
        <w:t>Golden rolls feature</w:t>
      </w:r>
    </w:p>
    <w:p>
      <w:pPr>
        <w:pStyle w:val="ListBullet"/>
        <w:spacing w:line="240" w:lineRule="auto"/>
        <w:ind w:left="720"/>
      </w:pPr>
      <w:r/>
      <w:r>
        <w:t>Engaging Asian theme</w:t>
      </w:r>
    </w:p>
    <w:p>
      <w:pPr>
        <w:pStyle w:val="ListBullet"/>
        <w:spacing w:line="240" w:lineRule="auto"/>
        <w:ind w:left="720"/>
      </w:pPr>
      <w:r/>
      <w:r>
        <w:t>Medium volatility</w:t>
      </w:r>
    </w:p>
    <w:p>
      <w:pPr>
        <w:pStyle w:val="Heading2"/>
      </w:pPr>
      <w:r>
        <w:t>What we don't like</w:t>
      </w:r>
    </w:p>
    <w:p>
      <w:pPr>
        <w:pStyle w:val="ListBullet"/>
        <w:spacing w:line="240" w:lineRule="auto"/>
        <w:ind w:left="720"/>
      </w:pPr>
      <w:r/>
      <w:r>
        <w:t>No jackpot</w:t>
      </w:r>
    </w:p>
    <w:p>
      <w:pPr>
        <w:pStyle w:val="ListBullet"/>
        <w:spacing w:line="240" w:lineRule="auto"/>
        <w:ind w:left="720"/>
      </w:pPr>
      <w:r/>
      <w:r>
        <w:t>No bonus game</w:t>
      </w:r>
    </w:p>
    <w:p>
      <w:r/>
      <w:r>
        <w:rPr>
          <w:b/>
        </w:rPr>
        <w:t>Play Fu Dao Le Free: Endless Spins &amp; Golden Rolls</w:t>
      </w:r>
    </w:p>
    <w:p>
      <w:r/>
      <w:r>
        <w:rPr>
          <w:i/>
        </w:rPr>
        <w:t>Read our review of Fu Dao Le and play for free. Enjoy endless spins and golden rolls in this engaging Asian-themed slot game with medium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