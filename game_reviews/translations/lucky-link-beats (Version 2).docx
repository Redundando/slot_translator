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Link Beats Free - Unique Disco-Themed Slot</w:t>
      </w:r>
    </w:p>
    <w:p>
      <w:pPr>
        <w:pStyle w:val="Heading2"/>
      </w:pPr>
      <w:r>
        <w:t>Gameplay Features</w:t>
      </w:r>
    </w:p>
    <w:p>
      <w:r/>
      <w:r>
        <w:t>Alright, let's talk gameplay features in Lucky Link Beats. First off, your standard wild substitutions are here to help complete those oh-so-important combinations. It's like having a luck charm in your pocket!</w:t>
      </w:r>
    </w:p>
    <w:p>
      <w:r/>
      <w:r>
        <w:t>Next up is the free spin round with win multipliers. I mean, who doesn't like free spins? And if you're lucky, those multipliers will give your bank account a nice boost.</w:t>
      </w:r>
    </w:p>
    <w:p>
      <w:r/>
      <w:r>
        <w:t>But the real star of the show is the Lucky Links feature. This bad boy brings in four additional symbol rows which means more chances to win cash prizes or even hit that jackpot. It's like adding bacon to a burger - it just makes everything better.</w:t>
      </w:r>
    </w:p>
    <w:p>
      <w:pPr>
        <w:pStyle w:val="Heading2"/>
      </w:pPr>
      <w:r>
        <w:t>Jackpots: Get Your Pot of Gold</w:t>
      </w:r>
    </w:p>
    <w:p>
      <w:r/>
      <w:r>
        <w:t>Hold on to your hats, folks! Lucky Link Beats has four types of jackpots: Mini, Minor, Major, and Grand. And no, before you ask, they're not the names of my pet turtles!</w:t>
      </w:r>
    </w:p>
    <w:p>
      <w:r/>
      <w:r>
        <w:t>The size of each jackpot depends on the triggering bet. So, if you want to snag the Grand jackpot, you better be prepared to bet big, baby! The ultimate reward can be won by spinning the reels with the Lucky Links feature.</w:t>
      </w:r>
    </w:p>
    <w:p>
      <w:pPr>
        <w:pStyle w:val="Heading2"/>
      </w:pPr>
      <w:r>
        <w:t>Get Your Groove On: Theme and Graphics</w:t>
      </w:r>
    </w:p>
    <w:p>
      <w:r/>
      <w:r>
        <w:t>Lucky Link Beats is a groovy and funky online slot game that will transport you straight to the disco era. Its colorful neon graphics and lively speaker background will make you feel like you're in the hottest dance club in town. Plus, the symbols on the reels include classic playing cards and cool music gear such as microphones and mixing consoles.</w:t>
      </w:r>
    </w:p>
    <w:p>
      <w:r/>
      <w:r>
        <w:t>But that's not all, baby! The game logo symbol has the highest payout of 500x - which will make your heart beat to the rhythm of the music. And speaking of music, the catchy trance soundtrack will have you tapping your feet and bobbing your head while you play.</w:t>
      </w:r>
    </w:p>
    <w:p>
      <w:pPr>
        <w:pStyle w:val="Heading2"/>
      </w:pPr>
      <w:r>
        <w:t>Similar Slot Games to Rock Out With</w:t>
      </w:r>
    </w:p>
    <w:p>
      <w:r/>
      <w:r>
        <w:t>Looking for more music-inspired slot games to add to your playlist? Check out these two titles:</w:t>
      </w:r>
    </w:p>
    <w:p>
      <w:r/>
      <w:r>
        <w:t>First up, Mild Rockers by Lightning Box Games is a perfect match for those who can't get enough of the rock 'n roll lifestyle. With its free spins, Wild Rockers feature, and 3D graphics, you'll feel like you're front and center at the concert of a lifetime.</w:t>
      </w:r>
    </w:p>
    <w:p>
      <w:r/>
      <w:r>
        <w:t>And for those who like to mix a little romance with their rockin', Kiss with Lipstick delivers on all fronts. The game features the iconic faces of the band KISS with added lipstick, and the chance to win big with its unique Colossal Reel feature. You'll be shouting 'I wanna rock and roll all night' in no time while playing this slot game.</w:t>
      </w:r>
    </w:p>
    <w:p>
      <w:pPr>
        <w:pStyle w:val="Heading2"/>
      </w:pPr>
      <w:r>
        <w:t>Overall Experience</w:t>
      </w:r>
    </w:p>
    <w:p>
      <w:r/>
      <w:r>
        <w:t>Hold onto your dancing shoes because Lucky Link Beats has got the groove to keep you spinning! With a stunning night club-inspired design and Lucky Links feature, this innovative slot game creates an electrifying ambiance that's perfect for all the party animals out there. And let's not forget that trance soundtrack - it's definitely worth the price of admission alone!</w:t>
      </w:r>
    </w:p>
    <w:p>
      <w:r/>
      <w:r>
        <w:t>Whether you're a seasoned gambler or a newbie, Lucky Link Beats is one game that you won't regret trying. Trust us, it has all the right moves to keep you hooked for hours on end! So what are you waiting for? Put on your best party outfit and boogie your way to big wins with Lucky Link Beats.</w:t>
      </w:r>
    </w:p>
    <w:p>
      <w:pPr>
        <w:pStyle w:val="Heading2"/>
      </w:pPr>
      <w:r>
        <w:t>FAQ</w:t>
      </w:r>
    </w:p>
    <w:p>
      <w:pPr>
        <w:pStyle w:val="Heading3"/>
      </w:pPr>
      <w:r>
        <w:t>How many paylines can be activated in Lucky Link Beats?</w:t>
      </w:r>
    </w:p>
    <w:p>
      <w:r/>
      <w:r>
        <w:t>Up to 50 paylines can be activated.</w:t>
      </w:r>
    </w:p>
    <w:p>
      <w:pPr>
        <w:pStyle w:val="Heading3"/>
      </w:pPr>
      <w:r>
        <w:t>What are the symbols in Lucky Link Beats?</w:t>
      </w:r>
    </w:p>
    <w:p>
      <w:r/>
      <w:r>
        <w:t>Symbols include Hearts, Clubs, Diamonds and Spades, microphones, mixing consoles, stage lights, vinyl records, headphones, and the game logo.</w:t>
      </w:r>
    </w:p>
    <w:p>
      <w:pPr>
        <w:pStyle w:val="Heading3"/>
      </w:pPr>
      <w:r>
        <w:t>What is the Lucky Links feature in Lucky Link Beats?</w:t>
      </w:r>
    </w:p>
    <w:p>
      <w:r/>
      <w:r>
        <w:t>The Lucky Links feature unlocks four additional symbol rows to give you even more chances to win cash prizes or jackpots.</w:t>
      </w:r>
    </w:p>
    <w:p>
      <w:pPr>
        <w:pStyle w:val="Heading3"/>
      </w:pPr>
      <w:r>
        <w:t>How is the Lucky Links feature activated in Lucky Link Beats?</w:t>
      </w:r>
    </w:p>
    <w:p>
      <w:r/>
      <w:r>
        <w:t>The Lucky Links feature is activated by landing four or more Lucky Link symbols anywhere on the reels.</w:t>
      </w:r>
    </w:p>
    <w:p>
      <w:pPr>
        <w:pStyle w:val="Heading3"/>
      </w:pPr>
      <w:r>
        <w:t>What are the prizes of Lucky Link symbols in Lucky Link Beats?</w:t>
      </w:r>
    </w:p>
    <w:p>
      <w:r/>
      <w:r>
        <w:t>The prizes of the Lucky Link symbols can include Mini, Minor, Major, and Grand jackpots, with the actual amounts of each determined by the triggering bet.</w:t>
      </w:r>
    </w:p>
    <w:p>
      <w:pPr>
        <w:pStyle w:val="Heading3"/>
      </w:pPr>
      <w:r>
        <w:t>What is the highest payout in Lucky Link Beats?</w:t>
      </w:r>
    </w:p>
    <w:p>
      <w:r/>
      <w:r>
        <w:t>The highest payout is 500x your bet per line, claimed by five game logo symbols on a payline.</w:t>
      </w:r>
    </w:p>
    <w:p>
      <w:pPr>
        <w:pStyle w:val="Heading3"/>
      </w:pPr>
      <w:r>
        <w:t>What other games might players who enjoy Lucky Link Beats like?</w:t>
      </w:r>
    </w:p>
    <w:p>
      <w:r/>
      <w:r>
        <w:t>Players who enjoy Lucky Link Beats might also enjoy Lightning Box Games' video slot, Mild Rockers, with its six metal-themed reels and high-priced guitarists, keyboards, and drum kits.</w:t>
      </w:r>
    </w:p>
    <w:p>
      <w:pPr>
        <w:pStyle w:val="Heading3"/>
      </w:pPr>
      <w:r>
        <w:t>What is the Encore spins feature in Mild Rockers?</w:t>
      </w:r>
    </w:p>
    <w:p>
      <w:r/>
      <w:r>
        <w:t>Encore spins can transform the slot into Wild Rockers mode with extra wild symbols.</w:t>
      </w:r>
    </w:p>
    <w:p>
      <w:pPr>
        <w:pStyle w:val="Heading2"/>
      </w:pPr>
      <w:r>
        <w:t>What we like</w:t>
      </w:r>
    </w:p>
    <w:p>
      <w:pPr>
        <w:pStyle w:val="ListBullet"/>
        <w:spacing w:line="240" w:lineRule="auto"/>
        <w:ind w:left="720"/>
      </w:pPr>
      <w:r/>
      <w:r>
        <w:t>Lucky Links for extra winnings</w:t>
      </w:r>
    </w:p>
    <w:p>
      <w:pPr>
        <w:pStyle w:val="ListBullet"/>
        <w:spacing w:line="240" w:lineRule="auto"/>
        <w:ind w:left="720"/>
      </w:pPr>
      <w:r/>
      <w:r>
        <w:t>Four jackpot levels to win</w:t>
      </w:r>
    </w:p>
    <w:p>
      <w:pPr>
        <w:pStyle w:val="ListBullet"/>
        <w:spacing w:line="240" w:lineRule="auto"/>
        <w:ind w:left="720"/>
      </w:pPr>
      <w:r/>
      <w:r>
        <w:t>Disco-themed design with neon colors</w:t>
      </w:r>
    </w:p>
    <w:p>
      <w:pPr>
        <w:pStyle w:val="ListBullet"/>
        <w:spacing w:line="240" w:lineRule="auto"/>
        <w:ind w:left="720"/>
      </w:pPr>
      <w:r/>
      <w:r>
        <w:t>Trance music for a fun atmosphere</w:t>
      </w:r>
    </w:p>
    <w:p>
      <w:pPr>
        <w:pStyle w:val="Heading2"/>
      </w:pPr>
      <w:r>
        <w:t>What we don't like</w:t>
      </w:r>
    </w:p>
    <w:p>
      <w:pPr>
        <w:pStyle w:val="ListBullet"/>
        <w:spacing w:line="240" w:lineRule="auto"/>
        <w:ind w:left="720"/>
      </w:pPr>
      <w:r/>
      <w:r>
        <w:t>Lack of original symbols</w:t>
      </w:r>
    </w:p>
    <w:p>
      <w:pPr>
        <w:pStyle w:val="ListBullet"/>
        <w:spacing w:line="240" w:lineRule="auto"/>
        <w:ind w:left="720"/>
      </w:pPr>
      <w:r/>
      <w:r>
        <w:t>No second screen bonus feature</w:t>
      </w:r>
    </w:p>
    <w:p>
      <w:r/>
      <w:r>
        <w:rPr>
          <w:b/>
        </w:rPr>
        <w:t>Play Lucky Link Beats Free - Unique Disco-Themed Slot</w:t>
      </w:r>
    </w:p>
    <w:p>
      <w:r/>
      <w:r>
        <w:rPr>
          <w:i/>
        </w:rPr>
        <w:t>Read our review of Lucky Link Beats, an innovative disco-themed slot game with Lucky Links feature and four jackpots.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