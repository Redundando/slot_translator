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Ba for Free: An Ancient Egypt Adventure</w:t>
      </w:r>
    </w:p>
    <w:p>
      <w:pPr>
        <w:pStyle w:val="Heading2"/>
      </w:pPr>
      <w:r>
        <w:t>Get Ready to Be Blown Away by the Gameplay Mechanics of Book of Ba</w:t>
      </w:r>
    </w:p>
    <w:p>
      <w:r/>
      <w:r>
        <w:t xml:space="preserve">Are you ready for an adventure in Ancient Egypt? Look no further than Book of Ba! This slot game features 5 reels, 3 rows, and 9 lines. But don't let the simplicity of the layout fool you, there is plenty of fun to be had. </w:t>
      </w:r>
      <w:r/>
    </w:p>
    <w:p>
      <w:r/>
      <w:r>
        <w:t xml:space="preserve">To win, simply match three or more symbols of the same kind to get paid based on their value. It's just like trying to decipher hieroglyphs! The Shatter mode is one of the coolest features in this game. It's like a sandstorm hits the reels and the icons shatter like pottery. But don't worry, new symbols appear to form another winning combination. This feature will continue four times in a row and with each win, your multiplier increases from 1x to 4x your bets. Talk about treasure hunting! </w:t>
      </w:r>
      <w:r/>
    </w:p>
    <w:p>
      <w:r/>
      <w:r>
        <w:t>Book of Ba is the perfect slot game for history buffs and adventure seekers. The graphics are sharp, the gameplay is smooth, and the potential for big payouts is definitely impressive. It's hard not to feel like Indiana Jones chasing after a valuable artifact while playing this game. Will you be able to uncover the ancient treasures hidden within the reels of Book of Ba? Give it a spin and find out!</w:t>
      </w:r>
      <w:r/>
    </w:p>
    <w:p>
      <w:r/>
      <w:r>
        <w:t>We can't guarantee that you'll uncover valuable treasures while playing Book of Ba, but we can guarantee that you'll have a great time. With its unique gameplay mechanics and exciting bonus features, this game is sure to keep you entertained for hours. And who knows, maybe even the gods of Ancient Egypt will smile upon you and grant you some big wins. Now that would be something to write home about!</w:t>
      </w:r>
    </w:p>
    <w:p>
      <w:pPr>
        <w:pStyle w:val="Heading2"/>
      </w:pPr>
      <w:r>
        <w:t>Special Features</w:t>
      </w:r>
    </w:p>
    <w:p>
      <w:r/>
      <w:r>
        <w:t>Get ready for a wild ride with Book of Ba, as this game offers multiple special features designed to increase your chances of winning big. First up are the wilds, capable of replacing all other symbols on the reels (except for the scatter) to help complete those all-important winning combinations.</w:t>
      </w:r>
    </w:p>
    <w:p>
      <w:r/>
      <w:r>
        <w:t>But that's just the beginning. Book of Ba also boasts a tantalizing Bonus round, which is triggered when you get three scatters. Once activated, players will benefit from special expanding symbols that can cover an entire reel. So sit back, relax, and watch your winnings grow as you enjoy this thrilling feature.</w:t>
      </w:r>
    </w:p>
    <w:p>
      <w:r/>
      <w:r>
        <w:t>And if that wasn't enough to get you excited, the Bonus round begins with a 1x multiplier that can increase up to a maximum of 4x your bet. It's like getting a bonus on your bonus - because who doesn't love a good bonus?!</w:t>
      </w:r>
    </w:p>
    <w:p>
      <w:pPr>
        <w:pStyle w:val="Heading2"/>
      </w:pPr>
      <w:r>
        <w:t>Bonus Rounds and Free Spins</w:t>
      </w:r>
    </w:p>
    <w:p>
      <w:r/>
      <w:r>
        <w:t xml:space="preserve">Buckle up, spinners! Things are about to get exciting in Book of Ba. With three scatters, you'll trigger a round of 10 free spins that can be re-triggered if you're lucky enough to get three more scatters. And who said lightning doesn't strike twice? </w:t>
      </w:r>
    </w:p>
    <w:p>
      <w:r/>
      <w:r>
        <w:t>But wait, there's more! Before you start your free spins, a special expanding symbol will be assigned to extend and cover an entire reel, increasing your chances of hitting the Book of Ba Big Win. Count on it like your lucky socks - when this feature strikes, it pays off big time.</w:t>
      </w:r>
    </w:p>
    <w:p>
      <w:pPr>
        <w:pStyle w:val="Heading2"/>
      </w:pPr>
      <w:r>
        <w:t>Pay Table and Winning Combinations</w:t>
      </w:r>
    </w:p>
    <w:p>
      <w:r/>
      <w:r>
        <w:t>Get ready for an adventure with Book of Ba and its lucrative pay table. Don't worry about deciphering ancient hieroglyphics, because Book of Ba grants a chance for wealth to all who play. This game provides simple gameplay matched with exciting bonuses and winning combinations.</w:t>
      </w:r>
    </w:p>
    <w:p>
      <w:r/>
      <w:r>
        <w:t>To activate the pay table, match three or more symbols of the same kind. The value of the winnings varies based on the symbols matched. Remember, the higher the value of the symbol, the higher the potential payout. Once you've activated a winning combination, brace yourself for the Shatter mode. This mode erases the icons of the winning combination and generates new ones to form another winning combination, potentially doubling or tripling your payout. Plus, it doesn't stop there. This bonus feature repeats itself four times, with the win multiplier increasing from 1x to 4x your bets each subsequent wave of matching symbols.</w:t>
      </w:r>
    </w:p>
    <w:p>
      <w:r/>
      <w:r>
        <w:t>Let's face it, the pay table and winning combinations are where the real treasures hide. So, grab your fedora, whip and start the adventure of Book of Ba.</w:t>
      </w:r>
    </w:p>
    <w:p>
      <w:pPr>
        <w:pStyle w:val="Heading2"/>
      </w:pPr>
      <w:r>
        <w:t>Theme and Overall Gaming Experience</w:t>
      </w:r>
    </w:p>
    <w:p>
      <w:r/>
      <w:r>
        <w:t>Get ready to explore the secrets of the underworld in Book of Ba. The game's design and symbols are inspired by the mystique of ancient Egypt. Unlike other games that claim to offer an authentic experience but just slap on some hieroglyphics, Book of Ba does a great job of immersing you in the world, with excellent graphics and an immersive soundtrack that truly enhances the gameplay.</w:t>
      </w:r>
    </w:p>
    <w:p>
      <w:r/>
      <w:r>
        <w:t>The game features wilds and scatters, which can lead to some big wins. And if that's not enough to make your heart race, the expanding symbols will definitely do the trick. Few things are as satisfying as watching one of these symbols grow and cover the entire screen.</w:t>
      </w:r>
    </w:p>
    <w:p>
      <w:r/>
      <w:r>
        <w:t>I have to say, I was pleasantly surprised by how much I enjoyed playing Book of Ba. It's one of those games that is fun even if you're not winning big. And let's face it, sometimes the journey is more important than the destination. But winning big is still pretty awesome.</w:t>
      </w:r>
    </w:p>
    <w:p>
      <w:r/>
      <w:r>
        <w:t>Overall, I highly recommend Book of Ba. Whether you're a seasoned online slot player or a newbie just looking to have some fun, this game offers an excellent gaming experience with the right mix of excitement, challenge, and entertainment.</w:t>
      </w:r>
    </w:p>
    <w:p>
      <w:pPr>
        <w:pStyle w:val="Heading2"/>
      </w:pPr>
      <w:r>
        <w:t>FAQ</w:t>
      </w:r>
    </w:p>
    <w:p>
      <w:pPr>
        <w:pStyle w:val="Heading3"/>
      </w:pPr>
      <w:r>
        <w:t>What is Book of Ba?</w:t>
      </w:r>
    </w:p>
    <w:p>
      <w:r/>
      <w:r>
        <w:t>Book of Ba is an online slot game that takes players on a thrilling adventure to the underworld with its wilds, scatters, free spins, and special expanding symbols. It offers a static jackpot of 500 coins and is developed by Tom Horn Gaming.</w:t>
      </w:r>
    </w:p>
    <w:p>
      <w:pPr>
        <w:pStyle w:val="Heading3"/>
      </w:pPr>
      <w:r>
        <w:t>How does Book of Ba work?</w:t>
      </w:r>
    </w:p>
    <w:p>
      <w:r/>
      <w:r>
        <w:t>It is a 5-reel, 3-row, 9-line slot game where players need to activate the pay table by matching three or more symbols of the same kind which will be paid based on their value. Wilds can replace all others except the scatter. The Book of Ba Bonus round has special expanding symbols that can cover an entire reel to help players win big. Collect three scatters and you'll be rewarded with a series of 10 free spins.</w:t>
      </w:r>
    </w:p>
    <w:p>
      <w:pPr>
        <w:pStyle w:val="Heading3"/>
      </w:pPr>
      <w:r>
        <w:t>What is the Shatter mode in Book of Ba?</w:t>
      </w:r>
    </w:p>
    <w:p>
      <w:r/>
      <w:r>
        <w:t>When you win in the base game, the Shatter mode will be activated, creating new icons on the reel set to form another winning combination. This feature will continue four times in a row while the win multiplier increases from 1x to 4x your bets.</w:t>
      </w:r>
    </w:p>
    <w:p>
      <w:pPr>
        <w:pStyle w:val="Heading3"/>
      </w:pPr>
      <w:r>
        <w:t>Are there any special symbols in Book of Ba?</w:t>
      </w:r>
    </w:p>
    <w:p>
      <w:r/>
      <w:r>
        <w:t>Yes, in addition to regular symbols designed to match the game's main theme, you'll also find wilds that can help you replace all others except the scatter. During the Book of Ba Bonus, players will benefit greatly from special expanding symbols, which don't need to appear on adjacent reels to expand.</w:t>
      </w:r>
    </w:p>
    <w:p>
      <w:pPr>
        <w:pStyle w:val="Heading3"/>
      </w:pPr>
      <w:r>
        <w:t>How can players trigger the Book of Ba Bonus round?</w:t>
      </w:r>
    </w:p>
    <w:p>
      <w:r/>
      <w:r>
        <w:t>Players can trigger the Book of Ba Bonus round by collecting three scatters. They will be rewarded with a series of 10 free spins where they can earn the same prize for another dose of three scatters. Before the feature begins, a special expanding symbol will be assigned to help players get the Book of Ba Big Win.</w:t>
      </w:r>
    </w:p>
    <w:p>
      <w:pPr>
        <w:pStyle w:val="Heading3"/>
      </w:pPr>
      <w:r>
        <w:t>Is the Book of Ba Bonus round re-triggerable?</w:t>
      </w:r>
    </w:p>
    <w:p>
      <w:r/>
      <w:r>
        <w:t>Yes, the Book of Ba Bonus round is re-triggerable where players can earn the same prize for another dose of three scatters.</w:t>
      </w:r>
    </w:p>
    <w:p>
      <w:pPr>
        <w:pStyle w:val="Heading3"/>
      </w:pPr>
      <w:r>
        <w:t>What is the maximum win multiplier in Book of Ba?</w:t>
      </w:r>
    </w:p>
    <w:p>
      <w:r/>
      <w:r>
        <w:t>The maximum win multiplier in Book of Ba is 4x your bet.</w:t>
      </w:r>
    </w:p>
    <w:p>
      <w:pPr>
        <w:pStyle w:val="Heading3"/>
      </w:pPr>
      <w:r>
        <w:t>Can players try Book of Ba for free?</w:t>
      </w:r>
    </w:p>
    <w:p>
      <w:r/>
      <w:r>
        <w:t>Yes, players can try Book of Ba for free in demo mode at selected online casinos before playing for real money.</w:t>
      </w:r>
    </w:p>
    <w:p>
      <w:pPr>
        <w:pStyle w:val="Heading2"/>
      </w:pPr>
      <w:r>
        <w:t>What we like</w:t>
      </w:r>
    </w:p>
    <w:p>
      <w:pPr>
        <w:pStyle w:val="ListBullet"/>
        <w:spacing w:line="240" w:lineRule="auto"/>
        <w:ind w:left="720"/>
      </w:pPr>
      <w:r/>
      <w:r>
        <w:t>Shatter mode creates chance for additional winning combinations</w:t>
      </w:r>
    </w:p>
    <w:p>
      <w:pPr>
        <w:pStyle w:val="ListBullet"/>
        <w:spacing w:line="240" w:lineRule="auto"/>
        <w:ind w:left="720"/>
      </w:pPr>
      <w:r/>
      <w:r>
        <w:t>Special expanding symbols in bonus rounds can cover entire reel</w:t>
      </w:r>
    </w:p>
    <w:p>
      <w:pPr>
        <w:pStyle w:val="ListBullet"/>
        <w:spacing w:line="240" w:lineRule="auto"/>
        <w:ind w:left="720"/>
      </w:pPr>
      <w:r/>
      <w:r>
        <w:t>10 free spins can be re-triggered</w:t>
      </w:r>
    </w:p>
    <w:p>
      <w:pPr>
        <w:pStyle w:val="ListBullet"/>
        <w:spacing w:line="240" w:lineRule="auto"/>
        <w:ind w:left="720"/>
      </w:pPr>
      <w:r/>
      <w:r>
        <w:t>Immersive soundtrack and design inspired by ancient Egypt</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Bonus round multipliers capped at 4x</w:t>
      </w:r>
    </w:p>
    <w:p>
      <w:r/>
      <w:r>
        <w:rPr>
          <w:b/>
        </w:rPr>
        <w:t>Play Book of Ba for Free: An Ancient Egypt Adventure</w:t>
      </w:r>
    </w:p>
    <w:p>
      <w:r/>
      <w:r>
        <w:rPr>
          <w:i/>
        </w:rPr>
        <w:t>Read our review of Book of Ba, an online slot game set in ancient Egypt. Play for free and enjoy special features like wilds, scatters, and expanding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