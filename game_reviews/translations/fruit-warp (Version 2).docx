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Warp for Free - Review of Unique Slot Game</w:t>
      </w:r>
    </w:p>
    <w:p>
      <w:pPr>
        <w:pStyle w:val="Heading2"/>
      </w:pPr>
      <w:r>
        <w:t>Gameplay and Features</w:t>
      </w:r>
    </w:p>
    <w:p>
      <w:r/>
      <w:r>
        <w:t>Fruit Warp has an innovative gameplay that stands out from the crowd, and you won't find anything like it anywhere else. It boasts a variable grid, making it more exciting to play than other traditional slot games. You can choose to play automatically with the Autoplay feature, giving you more time to sit back, relax, and enjoy the juicy game.</w:t>
      </w:r>
      <w:r/>
    </w:p>
    <w:p>
      <w:r/>
      <w:r>
        <w:t>The game has one of the highest theoretical return to player (RTP) rates of any online slot, coming in at an impressive 97%. The downside to this is that the game is considered highly volatile, meaning you may not win as often, but when you do, the rewards are worth the wait. There's never been a better time to take a spin on these reels and see what fortune has in store for you.</w:t>
      </w:r>
      <w:r/>
    </w:p>
    <w:p>
      <w:r/>
      <w:r>
        <w:t xml:space="preserve">In addition to its fantastic gameplay, Fruit Warp has some rather unique features that can help you win big. One such feature is Fruit Mode, where symbols can act as progressive multipliers. In contrast, the extra life feature is used when there are no more symbols that triggered the bonus. The combination of these features gives Fruit Warp a unique twist, making it stand out from other online slot games. </w:t>
      </w:r>
      <w:r/>
    </w:p>
    <w:p>
      <w:r/>
      <w:r>
        <w:t>So why not add some fun and fruity excitement to your life and give Fruit Warp a whirl? The prospect of juicy rewards and the chance to squish some virtual fruit has never been more tantalizing!</w:t>
      </w:r>
    </w:p>
    <w:p>
      <w:pPr>
        <w:pStyle w:val="Heading2"/>
      </w:pPr>
      <w:r>
        <w:t>Graphics and Design</w:t>
      </w:r>
    </w:p>
    <w:p>
      <w:r/>
      <w:r>
        <w:t>Prepare yourself to be transported to the future with Fruit Warp – the slot game with a practically non-existent game grid! It's like nothing you've seen before – except maybe in your most imaginative dreams. The symbols float in a green liquid and the bubbles surround them as if they're trapped in a science experiment. But don't worry, we assure you that no fruits have been harmed in the making of this game.</w:t>
      </w:r>
      <w:r/>
    </w:p>
    <w:p>
      <w:r/>
      <w:r>
        <w:t>The designers have done a fantastic job of creating a futuristic atmosphere with their use of color and sound. The lounge-style background music is the perfect accompaniment to the floating symbols. It's as if you're chilling in a stylish bar, sipping on a martini while spinning the reels. The sound of the reels rotating is soft, almost as if it's underwater; it's like you're playing in a whole other world. And the graphics? Well, they're sharp and detailed, making the game easy to navigate with minimal buttons at the bottom of the screen. It's so easy to use that even a monkey could play it (although we wouldn't necessarily recommend it).</w:t>
      </w:r>
      <w:r/>
    </w:p>
    <w:p>
      <w:r/>
      <w:r>
        <w:t>All in all, Fruit Warp is a game that is not only visually stunning but a ton of fun to play. You won't be disappointed with its dazzling graphics and fantastic design. So, put on your seatbelts and get ready to be transported to the future – just don't forget your fruit hat!</w:t>
      </w:r>
    </w:p>
    <w:p>
      <w:pPr>
        <w:pStyle w:val="Heading2"/>
      </w:pPr>
      <w:r>
        <w:t>Score Big with Payouts and RTP</w:t>
      </w:r>
    </w:p>
    <w:p>
      <w:r/>
      <w:r>
        <w:t>Are you ready to dive into the juicy world of Fruit Warp? This online casino slot game welcomes you with a minimum bet of only €0.10, meaning you don't have to break the bank to get in on the fun. Feeling lucky? Put your money where your mouth is and bet the maximum of €100 to increase your winnings! Just make sure you're not too sour if the fruits don't align in your favor.</w:t>
      </w:r>
    </w:p>
    <w:p>
      <w:r/>
      <w:r>
        <w:t>In Fruit Warp, you're a winner when you match three to nine identical fruit symbols anywhere on the game grid. Payouts vary based on the number of fruits matched, with possibilities ranging from a measly €0.01 to a mouth-watering €21.60. That's no small bananas! Whether you're a seasoned gamer or a newbie to the online casino scene, the payouts in Fruit Warp are sure to keep you engaged and entertained.</w:t>
      </w:r>
    </w:p>
    <w:p>
      <w:r/>
      <w:r>
        <w:t>But what about the dreaded RTP, you ask? Well, fear not, my friend! The theoretical return to player (RTP) in Fruit Warp is an impressive 97%, meaning you're more likely to walk away with a sweet payout than in other casino games. It's easy to see why Fruit Warp has quickly become a fan favorite among players. Just remember, with high volatility, the game may be unpredictable, but that's all part of the fun, right?</w:t>
      </w:r>
    </w:p>
    <w:p>
      <w:pPr>
        <w:pStyle w:val="Heading2"/>
      </w:pPr>
      <w:r>
        <w:t>Mobile Compatibility</w:t>
      </w:r>
    </w:p>
    <w:p>
      <w:r/>
      <w:r>
        <w:t>Fruit Warp is not just a game, it's a lifestyle. So why not take it with you wherever you go? This tribal-themed slot game is available on desktop and mobile devices, and let me tell you, it runs smoother than a baby's bottom. No, seriously. The game's graphics and design are optimized for small screens, meaning you can admire the fruit sculptures in high-definition while waiting for your laundry to finish. Plus, the controls are easy to use on touchscreens, so even your grandma can play.</w:t>
      </w:r>
    </w:p>
    <w:p>
      <w:r/>
      <w:r>
        <w:t xml:space="preserve">But don't just take my word for it. Test it out for yourself. And if you're worried about lag or glitches, have no fear. The only thing you'll be glitching is your brain trying to figure out why you haven't played this game sooner. Fruit Warp runs seamlessly on both iOS and Android devices, so no matter which side of the fruit basket you're on, you're in for a treat. </w:t>
      </w:r>
    </w:p>
    <w:p>
      <w:pPr>
        <w:pStyle w:val="Heading2"/>
      </w:pPr>
      <w:r>
        <w:t>Overall Impression</w:t>
      </w:r>
    </w:p>
    <w:p>
      <w:r/>
      <w:r>
        <w:t>Are you tired of playing the same old boring slot games? Look no further, my friend, because Fruit Warp is the answer to your prayers. This game is the fruit salad of all slot games - a mix of flavors, textures, and colors that will satisfy your sweet tooth.</w:t>
      </w:r>
      <w:r>
        <w:t xml:space="preserve"> </w:t>
      </w:r>
    </w:p>
    <w:p>
      <w:r/>
      <w:r>
        <w:t>Fruit Warp is not your ordinary slot game. Instead of spinning reels, the game presents you with a floating screen of fruits that will transport you to another dimension. And let's be honest, who needs spinning reels when you have a bunch of bananas and grapes trying to land in front of you?</w:t>
      </w:r>
      <w:r>
        <w:t xml:space="preserve"> </w:t>
      </w:r>
    </w:p>
    <w:p>
      <w:r/>
      <w:r>
        <w:t>The graphics of Fruit Warp are so good, you can almost smell the fruits. The game has an electrifying futuristic design that will make you feel like you're on a different planet. And let's not forget about the sound effects - every time you hit a fruit, it's like a mini fireworks display.</w:t>
      </w:r>
      <w:r>
        <w:t xml:space="preserve"> </w:t>
      </w:r>
    </w:p>
    <w:p>
      <w:r/>
      <w:r>
        <w:t>The payouts of Fruit Warp are incredibly generous, and the game even boasts a high RTP of 97%. You could say this game is a fruit basket of riches. Take that, boring traditional slot games!</w:t>
      </w:r>
      <w:r>
        <w:t xml:space="preserve"> </w:t>
      </w:r>
    </w:p>
    <w:p>
      <w:r/>
      <w:r>
        <w:t>In conclusion, Fruit Warp is a game that will bring some much-needed excitement to your day. It’s a fruit-themed adventure that’s ripe for the playing. So, buckle up, put on your helmet, and get ready to blast off into fruity space with Fruit Warp.</w:t>
      </w:r>
    </w:p>
    <w:p>
      <w:pPr>
        <w:pStyle w:val="Heading2"/>
      </w:pPr>
      <w:r>
        <w:t>FAQ</w:t>
      </w:r>
    </w:p>
    <w:p>
      <w:pPr>
        <w:pStyle w:val="Heading3"/>
      </w:pPr>
      <w:r>
        <w:t>What is the maximum bet in Fruit Warp?</w:t>
      </w:r>
    </w:p>
    <w:p>
      <w:r/>
      <w:r>
        <w:t>The maximum bet in Fruit Warp is €100.</w:t>
      </w:r>
    </w:p>
    <w:p>
      <w:pPr>
        <w:pStyle w:val="Heading3"/>
      </w:pPr>
      <w:r>
        <w:t>What is the minimum bet in Fruit Warp?</w:t>
      </w:r>
    </w:p>
    <w:p>
      <w:r/>
      <w:r>
        <w:t>The minimum bet in Fruit Warp is €0.10.</w:t>
      </w:r>
    </w:p>
    <w:p>
      <w:pPr>
        <w:pStyle w:val="Heading3"/>
      </w:pPr>
      <w:r>
        <w:t>What is the theoretical return to player (RTP) in Fruit Warp?</w:t>
      </w:r>
    </w:p>
    <w:p>
      <w:r/>
      <w:r>
        <w:t>The theoretical return to player (RTP) in Fruit Warp is 97%.</w:t>
      </w:r>
    </w:p>
    <w:p>
      <w:pPr>
        <w:pStyle w:val="Heading3"/>
      </w:pPr>
      <w:r>
        <w:t>What is the volatility in Fruit Warp?</w:t>
      </w:r>
    </w:p>
    <w:p>
      <w:r/>
      <w:r>
        <w:t>The volatility in Fruit Warp is high.</w:t>
      </w:r>
    </w:p>
    <w:p>
      <w:pPr>
        <w:pStyle w:val="Heading3"/>
      </w:pPr>
      <w:r>
        <w:t>How many reels does Fruit Warp have?</w:t>
      </w:r>
    </w:p>
    <w:p>
      <w:r/>
      <w:r>
        <w:t>Fruit Warp has four reels.</w:t>
      </w:r>
    </w:p>
    <w:p>
      <w:pPr>
        <w:pStyle w:val="Heading3"/>
      </w:pPr>
      <w:r>
        <w:t>What are the special features in Fruit Warp?</w:t>
      </w:r>
    </w:p>
    <w:p>
      <w:r/>
      <w:r>
        <w:t>The special features in Fruit Warp include the three arrows that light up when you win with three symbols, the vortex that lights up with four symbols and turns the winning symbols into other symbols, and the Fruit Mode that is activated with five symbols and includes a progressive multiplier.</w:t>
      </w:r>
    </w:p>
    <w:p>
      <w:pPr>
        <w:pStyle w:val="Heading3"/>
      </w:pPr>
      <w:r>
        <w:t>What is the highest payout in Fruit Warp?</w:t>
      </w:r>
    </w:p>
    <w:p>
      <w:r/>
      <w:r>
        <w:t>The highest payout in Fruit Warp is €21.60 with the artichoke symbol.</w:t>
      </w:r>
    </w:p>
    <w:p>
      <w:pPr>
        <w:pStyle w:val="Heading3"/>
      </w:pPr>
      <w:r>
        <w:t>Can I play Fruit Warp automatically?</w:t>
      </w:r>
    </w:p>
    <w:p>
      <w:r/>
      <w:r>
        <w:t>Yes, you can play Fruit Warp automatically with the Autoplay feature.</w:t>
      </w:r>
    </w:p>
    <w:p>
      <w:pPr>
        <w:pStyle w:val="Heading2"/>
      </w:pPr>
      <w:r>
        <w:t>What we like</w:t>
      </w:r>
    </w:p>
    <w:p>
      <w:pPr>
        <w:pStyle w:val="ListBullet"/>
        <w:spacing w:line="240" w:lineRule="auto"/>
        <w:ind w:left="720"/>
      </w:pPr>
      <w:r/>
      <w:r>
        <w:t>Innovative gameplay with a variable grid</w:t>
      </w:r>
    </w:p>
    <w:p>
      <w:pPr>
        <w:pStyle w:val="ListBullet"/>
        <w:spacing w:line="240" w:lineRule="auto"/>
        <w:ind w:left="720"/>
      </w:pPr>
      <w:r/>
      <w:r>
        <w:t>Original and futuristic design</w:t>
      </w:r>
    </w:p>
    <w:p>
      <w:pPr>
        <w:pStyle w:val="ListBullet"/>
        <w:spacing w:line="240" w:lineRule="auto"/>
        <w:ind w:left="720"/>
      </w:pPr>
      <w:r/>
      <w:r>
        <w:t>High theoretical return to player (RTP) at 97%</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Payouts may be lower compared to other games</w:t>
      </w:r>
    </w:p>
    <w:p>
      <w:r/>
      <w:r>
        <w:rPr>
          <w:b/>
        </w:rPr>
        <w:t>Play Fruit Warp for Free - Review of Unique Slot Game</w:t>
      </w:r>
    </w:p>
    <w:p>
      <w:r/>
      <w:r>
        <w:rPr>
          <w:i/>
        </w:rPr>
        <w:t>Play Fruit Warp for free and read our review. Learn about its innovative gameplay, unique features, and high theoretical return to player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