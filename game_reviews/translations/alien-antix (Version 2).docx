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Antix Free - Exciting Gameplay with Cluster Wins</w:t>
      </w:r>
    </w:p>
    <w:p>
      <w:pPr>
        <w:pStyle w:val="Heading2"/>
      </w:pPr>
      <w:r>
        <w:t>Gameplay Features</w:t>
      </w:r>
    </w:p>
    <w:p>
      <w:r/>
      <w:r>
        <w:t>If you're a fan of aliens, then Alien Antix is the game for you. With a 64-square grid and cascading drops, this online slot game is out of this world.</w:t>
      </w:r>
      <w:r/>
    </w:p>
    <w:p>
      <w:r/>
      <w:r>
        <w:t>But, what makes the gameplay truly exciting are the clusters of alien creatures that form winning combinations. To hit the jackpot, you need five or more aliens adjacent to each other on horizontal or vertical rows. It's like a cosmic game of connect the dots.</w:t>
      </w:r>
      <w:r/>
    </w:p>
    <w:p>
      <w:r/>
      <w:r>
        <w:t>And that's not all - Alien Antix also boasts colossal symbols that will have you feeling like you've been abducted by a giant alien. But don't worry, these symbols only increase your chances of hitting a winning combination. Plus, the wild symbol subs in for any other symbol and triggers the free spin bonus, which will leave you feeling like you've entered another universe.</w:t>
      </w:r>
      <w:r/>
    </w:p>
    <w:p>
      <w:r/>
      <w:r>
        <w:t>If you're still not convinced, the win multipliers will surely excite you. They have the power to increase your winnings by up to 25 times. That means if you win big, you could become the richest person in the galaxy - move over, Elon Musk.</w:t>
      </w:r>
    </w:p>
    <w:p>
      <w:pPr>
        <w:pStyle w:val="Heading2"/>
      </w:pPr>
      <w:r>
        <w:t>Symbol Combinations</w:t>
      </w:r>
    </w:p>
    <w:p>
      <w:r/>
      <w:r>
        <w:t xml:space="preserve">When it comes to winning in Alien Antix, forming clusters of five or more alien creatures on horizontal or vertical rows is the way to go. Think of it like a group hug, but with a cash payout. And let's be real, who doesn't love a good hug that comes with money? </w:t>
      </w:r>
    </w:p>
    <w:p>
      <w:r/>
      <w:r>
        <w:t>Now, the most valuable symbol on the reels is the orange cyclops alien. That dude will multiply your triggering bet by 100x if you're lucky enough to get a win involving 25 or more symbols of its kind. It almost makes you want to form an alliance with the guy. But don't worry, we won't judge you if you start to root for the little guy with one eye.</w:t>
      </w:r>
    </w:p>
    <w:p>
      <w:r/>
      <w:r>
        <w:t>Don't forget about the wild symbol, which is an atom with electrons constantly rotating around it. It's basically the life of the party and substitutes for any symbol, making it easier to form those winning clusters and triggering the free spin bonus. Who knew science could be so much fun?</w:t>
      </w:r>
    </w:p>
    <w:p>
      <w:pPr>
        <w:pStyle w:val="Heading2"/>
      </w:pPr>
      <w:r>
        <w:t>The Alien Antix Bonus Rounds Are Out of This World</w:t>
      </w:r>
    </w:p>
    <w:p>
      <w:r/>
      <w:r>
        <w:t>If you're looking for some bonus features that are truly out of this world, look no further than Alien Antix! This fun and quirky casino slot game has plenty of extras that will keep you spinning those reels for hours.</w:t>
      </w:r>
    </w:p>
    <w:p>
      <w:r/>
      <w:r>
        <w:t>One of the highlights of this game is the free spin bonus, known as Colossal Capers Free Spins. This bonus is triggered when you land three wild symbols on the grid and rewards you with eight free spins. During the bonus round, colossal symbols take over the reels, with each free spin featuring a giant alien head. It's hard not to be reminded of classic sci-fi movies like E.T. and Close Encounters of the Third Kind when you see these massive symbols taking up the screen!</w:t>
      </w:r>
    </w:p>
    <w:p>
      <w:r/>
      <w:r>
        <w:t>But that's not all - the wild symbol in Alien Antix also plays a key role in the bonus round. After triggering the free spins, the wild symbol stays put on the grid, moving one spot to the left or right with each spin. This can lead to some seriously impressive wins, especially if you manage to keep the clusters going and rack up those cascade wins with 1x multipliers.</w:t>
      </w:r>
    </w:p>
    <w:p>
      <w:r/>
      <w:r>
        <w:t>Overall, the bonus features in Alien Antix add another layer of excitement to an already entertaining game. So what are you waiting for? Blast off into space and spin those reels!</w:t>
      </w:r>
    </w:p>
    <w:p>
      <w:pPr>
        <w:pStyle w:val="Heading2"/>
      </w:pPr>
      <w:r>
        <w:t>Variance and Payout: Alien Antix Delivers Big Wins and Excitement!</w:t>
      </w:r>
    </w:p>
    <w:p>
      <w:r/>
      <w:r>
        <w:t>Alien Antix is a space-themed slot game that promises players an out-of-this-world gaming experience. But what really sets this game apart is its high variance, which means that players are in for some seriously unpredictable gameplay. With the potential to win big, players could be laughing all the way to the bank. And if they don't win big? Well, at least they can say they tried.</w:t>
      </w:r>
    </w:p>
    <w:p>
      <w:r/>
      <w:r>
        <w:t>The maximum payout for Alien Antix is a staggering 50,000x, which is sure to grab the attention of any avid slot player. But here's the catch: high variance means that players could also face significant losses. It's a bit like a rollercoaster ride – thrilling, exciting, but also unpredictable. So buckle up, folks – we're in for a wild ride.</w:t>
      </w:r>
    </w:p>
    <w:p>
      <w:r/>
      <w:r>
        <w:t>In terms of gameplay mechanics, Alien Antix keeps things interesting with its cluster wins. Rather than traditional paylines, players need to land clusters of five symbols of the same type to score a win. And let's not forget about the wild symbol, which can significantly improve those results. With some luck on their side, players could be seeing some impressive payouts.</w:t>
      </w:r>
    </w:p>
    <w:p>
      <w:r/>
      <w:r>
        <w:t>But what about the game's RTP? At 96.49%, it's quite favorable compared to other slot games on the market. That means players can expect to see a good return on their investment over time. Of course, this is all theoretical – at the end of the day, it's all about luck. So cross your fingers, say a little prayer, and may the odds be ever in your favor.</w:t>
      </w:r>
    </w:p>
    <w:p>
      <w:r/>
      <w:r>
        <w:t>In conclusion, Alien Antix is a thrilling and exciting slot game that promises big wins and lots of fun. Just be prepared for the ride of your life – and remember, play responsibly.</w:t>
      </w:r>
    </w:p>
    <w:p>
      <w:pPr>
        <w:pStyle w:val="Heading2"/>
      </w:pPr>
      <w:r>
        <w:t>Similar Games</w:t>
      </w:r>
    </w:p>
    <w:p>
      <w:r/>
      <w:r>
        <w:t>If you're looking for more out-of-this-world fun, then you'll be excited to know that there are other fantastic games like Alien Antix available. Players should check out the Aliens slot game produced by NetEnt if they are fond of extraterrestrial life forms. The Aliens game offers stunning 3D graphics, and it comes with incredible features that would keep you glued to your screen.</w:t>
      </w:r>
    </w:p>
    <w:p>
      <w:r/>
      <w:r>
        <w:t>If you enjoy fantastic features such as sticky wilds, respins, and lucrative bonuses, then Starburst and Moon Princess, both developed by Play'n GO, will not disappoint. They are also filled with exciting gameplay, cluster wins, and offer high payouts.</w:t>
      </w:r>
    </w:p>
    <w:p>
      <w:r/>
      <w:r>
        <w:t>But why settle for just one extraterrestrial-themed game when you can have them all? With a galaxy of options out there, players can look forward to endless fun and exciting adventures with these fantastic games.</w:t>
      </w:r>
    </w:p>
    <w:p>
      <w:pPr>
        <w:pStyle w:val="Heading2"/>
      </w:pPr>
      <w:r>
        <w:t>FAQ</w:t>
      </w:r>
    </w:p>
    <w:p>
      <w:pPr>
        <w:pStyle w:val="Heading3"/>
      </w:pPr>
      <w:r>
        <w:t>What is Alien Antix?</w:t>
      </w:r>
    </w:p>
    <w:p>
      <w:r/>
      <w:r>
        <w:t>Alien Antix is an online slot game featuring a cast of alien heads that need to form clusters in exchange for cash payments. The game has 64 square grids that offer cascading drops and colossal symbols.</w:t>
      </w:r>
    </w:p>
    <w:p>
      <w:pPr>
        <w:pStyle w:val="Heading3"/>
      </w:pPr>
      <w:r>
        <w:t>What is the maximum payout for Alien Antix?</w:t>
      </w:r>
    </w:p>
    <w:p>
      <w:r/>
      <w:r>
        <w:t>The maximum payout for Alien Antix is 50,000x, and the game has high variance.</w:t>
      </w:r>
    </w:p>
    <w:p>
      <w:pPr>
        <w:pStyle w:val="Heading3"/>
      </w:pPr>
      <w:r>
        <w:t>What makes Alien Antix stand out?</w:t>
      </w:r>
    </w:p>
    <w:p>
      <w:r/>
      <w:r>
        <w:t>Alien Antix has extras like win multipliers, a free spin bonus, and colossal symbols. Colossal symbols can occupy a rather substantial part of the reel-set.</w:t>
      </w:r>
    </w:p>
    <w:p>
      <w:pPr>
        <w:pStyle w:val="Heading3"/>
      </w:pPr>
      <w:r>
        <w:t>How can I trigger the free spin bonus?</w:t>
      </w:r>
    </w:p>
    <w:p>
      <w:r/>
      <w:r>
        <w:t>The free spin bonus called Colossal Capers Free Spins can be triggered by the wild symbol. You need three of the same to get 8 free spins. Each individual free spin gets a colossal alien head.</w:t>
      </w:r>
    </w:p>
    <w:p>
      <w:pPr>
        <w:pStyle w:val="Heading3"/>
      </w:pPr>
      <w:r>
        <w:t>What is a cluster win?</w:t>
      </w:r>
    </w:p>
    <w:p>
      <w:r/>
      <w:r>
        <w:t>Cluster wins start from five symbols of the same type, and the wild can certainly help with these results. The most valuable symbol is the orange cyclops alien. If you're lucky enough to see a win involving this symbol in 25 or more cases, the prize is 100x multiplied by the triggering bet.</w:t>
      </w:r>
    </w:p>
    <w:p>
      <w:pPr>
        <w:pStyle w:val="Heading3"/>
      </w:pPr>
      <w:r>
        <w:t>What is the wild symbol in Alien Antix?</w:t>
      </w:r>
    </w:p>
    <w:p>
      <w:r/>
      <w:r>
        <w:t>The wild symbol in Alien Antix is an atom and its electrons in their eternal rotation. It can substitute for any symbol and triggers the free spin bonus.</w:t>
      </w:r>
    </w:p>
    <w:p>
      <w:pPr>
        <w:pStyle w:val="Heading3"/>
      </w:pPr>
      <w:r>
        <w:t>What happens with cascading wins?</w:t>
      </w:r>
    </w:p>
    <w:p>
      <w:r/>
      <w:r>
        <w:t>Cascading wins, also known as explosive wins, add new symbols for the chance of another win.</w:t>
      </w:r>
    </w:p>
    <w:p>
      <w:pPr>
        <w:pStyle w:val="Heading3"/>
      </w:pPr>
      <w:r>
        <w:t>Are there any similar slot machines to Alien Antix?</w:t>
      </w:r>
    </w:p>
    <w:p>
      <w:r/>
      <w:r>
        <w:t>If you like stories about extraterrestrial life forms, you may enjoy Aliens, a slot machine produced by NetEnt with 3D graphics and extremely interesting features.</w:t>
      </w:r>
    </w:p>
    <w:p>
      <w:pPr>
        <w:pStyle w:val="Heading2"/>
      </w:pPr>
      <w:r>
        <w:t>What we like</w:t>
      </w:r>
    </w:p>
    <w:p>
      <w:pPr>
        <w:pStyle w:val="ListBullet"/>
        <w:spacing w:line="240" w:lineRule="auto"/>
        <w:ind w:left="720"/>
      </w:pPr>
      <w:r/>
      <w:r>
        <w:t>Cascading drops and cluster wins</w:t>
      </w:r>
    </w:p>
    <w:p>
      <w:pPr>
        <w:pStyle w:val="ListBullet"/>
        <w:spacing w:line="240" w:lineRule="auto"/>
        <w:ind w:left="720"/>
      </w:pPr>
      <w:r/>
      <w:r>
        <w:t>Colossal symbols feature heavily in the bonus rounds</w:t>
      </w:r>
    </w:p>
    <w:p>
      <w:pPr>
        <w:pStyle w:val="ListBullet"/>
        <w:spacing w:line="240" w:lineRule="auto"/>
        <w:ind w:left="720"/>
      </w:pPr>
      <w:r/>
      <w:r>
        <w:t>The wild symbol boosts win multipliers</w:t>
      </w:r>
    </w:p>
    <w:p>
      <w:pPr>
        <w:pStyle w:val="ListBullet"/>
        <w:spacing w:line="240" w:lineRule="auto"/>
        <w:ind w:left="720"/>
      </w:pPr>
      <w:r/>
      <w:r>
        <w:t>High variance with a maximum payout of 50,000x</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be difficult for beginners</w:t>
      </w:r>
    </w:p>
    <w:p>
      <w:r/>
      <w:r>
        <w:rPr>
          <w:b/>
        </w:rPr>
        <w:t>Play Alien Antix Free - Exciting Gameplay with Cluster Wins</w:t>
      </w:r>
    </w:p>
    <w:p>
      <w:r/>
      <w:r>
        <w:rPr>
          <w:i/>
        </w:rPr>
        <w:t>Read our Alien Antix review for exciting gameplay with bonuses, high payouts, and cluster wins. Play Alien Antix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