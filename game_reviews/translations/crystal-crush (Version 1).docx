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Crystal Crush for Free - Online Slot Game Review</w:t>
      </w:r>
    </w:p>
    <w:p>
      <w:r/>
      <w:r>
        <w:rPr>
          <w:b/>
        </w:rPr>
        <w:t>Meta description</w:t>
      </w:r>
      <w:r>
        <w:t>: Play Crystal Crush for free and read our review. Crystal Crush features original gameplay and a hexagon-shaped grid that makes it stand out.</w:t>
      </w:r>
    </w:p>
    <w:p>
      <w:pPr>
        <w:pStyle w:val="Heading2"/>
      </w:pPr>
      <w:r>
        <w:t>Crystal Crush: A Colorful and Unique Slot Game</w:t>
      </w:r>
    </w:p>
    <w:p>
      <w:r/>
      <w:r>
        <w:t>If you're looking for a slot game that's out of the ordinary, then Crystal Crush is the perfect choice for you. Developed by Playson, this game features a hexagon-shaped grid that's filled with small crystals of different colors, each with matching symbols engraved on them. It's a refreshing departure from the usual reels and pay lines we typically see in slot games, and it makes for a visually intriguing experience.</w:t>
      </w:r>
      <w:r/>
    </w:p>
    <w:p>
      <w:r/>
      <w:r>
        <w:t>But Crystal Crush doesn't just rely on its unique layout to stand out from the crowd. The game also has a vibrant and cheerful background that showcases a beautiful view of the sea and tropical beaches. It's the perfect escape from reality, even if it's just for a few moments while you play. And let's not forget about the music - it's so joyful and lively that you might have trouble keeping yourself from dancing in your chair as you spin those crystals.</w:t>
      </w:r>
      <w:r/>
    </w:p>
    <w:p>
      <w:r/>
      <w:r>
        <w:t>Crystal Crush is a game that combines both entertainment and excitement. With its colorful graphics and upbeat music, it feels more like a mobile game than a traditional online slot. But don't let that fool you - this game has some serious payout potential. Keep an eye out for the bonus features, which include multipliers and free spins that can add up to some significant wins.</w:t>
      </w:r>
      <w:r/>
    </w:p>
    <w:p>
      <w:r/>
      <w:r>
        <w:t>Overall, Crystal Crush is a fun and unique addition to the world of online slot games. Its fresh take on the traditional format is a breath of fresh air, and the colorful graphics and upbeat music will keep you entertained for hours. Give it a spin and see if you can crush those crystals for some big payouts!</w:t>
      </w:r>
    </w:p>
    <w:p>
      <w:pPr>
        <w:pStyle w:val="Heading2"/>
      </w:pPr>
      <w:r>
        <w:t>Experience the Thrill of Unique Gameplay with Crystal Crush</w:t>
      </w:r>
    </w:p>
    <w:p>
      <w:r/>
      <w:r>
        <w:t xml:space="preserve">If you're looking for a refreshing change from the usual online slots, Crystal Crush is a game that stands out from the crowd. The game brings an innovative and exciting gameplay to the table that is sure to keep you engaged. The brilliantly designed game grid is filled with symbols and crystals that provide multipliers and wild symbols upon winning combinations. </w:t>
      </w:r>
      <w:r/>
    </w:p>
    <w:p>
      <w:r/>
      <w:r>
        <w:t xml:space="preserve">The crystal cascade feature is where the game truly shines. After a successful combination, symbols surrounding the winning symbols transform into winning symbols which continue the chain of cascading wins. This exciting feature is a breath of fresh air and provides a different dimension to the standard online slot experience. </w:t>
      </w:r>
      <w:r/>
    </w:p>
    <w:p>
      <w:r/>
      <w:r>
        <w:t>The possibility of constant chained wins adds an element of unpredictability that is sure to keep you on the edge of your seat. Although, we can warn you that once you find your first chained combination, you may not be able to stop spinning the reels!</w:t>
      </w:r>
      <w:r/>
    </w:p>
    <w:p>
      <w:r/>
      <w:r>
        <w:t xml:space="preserve">We appreciate the game's unique gameplay that can't be compared with any other online slot machine. The stunning graphics, smooth gameplay, and generous bonuses are a cherry on top, making Crystal Crush one of our all-time favorite games! </w:t>
      </w:r>
    </w:p>
    <w:p>
      <w:pPr>
        <w:pStyle w:val="Heading2"/>
      </w:pPr>
      <w:r>
        <w:t>Experience the Thrill with Playson</w:t>
      </w:r>
    </w:p>
    <w:p>
      <w:r/>
      <w:r>
        <w:t>Playson is an industry giant that has taken the online casino world by storm. Established in 2012, this developer has made a name for themselves by creating games that are packed with thrilling features and stunning graphics. Their games are popular among casino enthusiasts from all around the globe, and their reputation for excellence is unmatched.</w:t>
      </w:r>
    </w:p>
    <w:p>
      <w:r/>
      <w:r>
        <w:t>Recently, we had the opportunity to try out one of Playson's most popular titles, Crystal Crush, and we were blown away by the experience. This game is a true testament to Playson's ability to create games that are both innovative and entertaining.</w:t>
      </w:r>
    </w:p>
    <w:p>
      <w:r/>
      <w:r>
        <w:t>Crystal Crush is set in a mystical world of crystals and gems, and the game's unique "cluster pays" mechanic makes it stand out from the crowd. The gameplay is easy to follow and understand, but the game is still challenging enough to keep players engaged.</w:t>
      </w:r>
    </w:p>
    <w:p>
      <w:r/>
      <w:r>
        <w:t>One of the things we loved about this game is the stunning graphics. From the sparkling crystals to the colourful background, every aspect of the game has been crafted with care. The sound effects are also top-notch, with each spin and win accompanied by an exciting sound that ramps up the excitement.</w:t>
      </w:r>
    </w:p>
    <w:p>
      <w:r/>
      <w:r>
        <w:t>If you're looking for a casino game that is both entertaining and rewarding, then Crystal Crush should definitely be on your list of must-tries. It's a game that is sure to keep you engaged for hours, and its unique gameplay and design make it stand out from the crowd. Don't just take our word for it, give it a try and see for yourself!</w:t>
      </w:r>
    </w:p>
    <w:p>
      <w:r/>
      <w:r>
        <w:t>Overall, we highly recommend Playson's Crystal Crush to anyone who is on the hunt for a thrilling and engaging casino game. With top-notch graphics, exciting gameplay, and a great design, this game is sure to keep you entertained for hours on end. So what are you waiting for? Give it a spin and experience the thrill of Crystal Crush today!</w:t>
      </w:r>
    </w:p>
    <w:p>
      <w:pPr>
        <w:pStyle w:val="Heading2"/>
      </w:pPr>
      <w:r>
        <w:t>Crystal Crush Review: A New Dimension of Fun with Hexagon-Shaped Game Grid</w:t>
      </w:r>
    </w:p>
    <w:p>
      <w:r/>
      <w:r>
        <w:t>Are you tired of the same old boring rectangular game grids? Then Crystal Crush is the online slot game for you! This gem features a hexagon-shaped grid, which is a refreshing departure from the norm. It's like playing a game in another dimension, where everything is all angles and nooks.</w:t>
      </w:r>
    </w:p>
    <w:p>
      <w:r/>
      <w:r>
        <w:t>But the hexagon grid isn't just for aesthetics, it also allows for some creative gameplay mechanics. With more sides, comes more ways to win! The symbols and crystals cascade down after each combination, creating a chain reaction of wins and giving you a chance to hit the jackpot. It's like watching a dazzling lightshow with each win!</w:t>
      </w:r>
    </w:p>
    <w:p>
      <w:r/>
      <w:r>
        <w:t>Crystal Crush is a game that's easy to fall in love with, especially with its crystal-clear graphics and mind-boggling gameplay. It's like the game developers have been putting crystals in their cereal every morning to come up with the amazing design and features. So fasten your seatbelts and get ready to go on a wild ride into the crystal dimension with Crystal Crush.</w:t>
      </w:r>
    </w:p>
    <w:p>
      <w:pPr>
        <w:pStyle w:val="Heading2"/>
      </w:pPr>
      <w:r>
        <w:t>Get Chained Wins with Crystal Crush</w:t>
      </w:r>
    </w:p>
    <w:p>
      <w:r/>
      <w:r>
        <w:t>Crystal Crush is like that dessert that just keeps on giving. This game has a unique chained wins feature, unlike any other slot game out there. Once you hit a winning combination, the crystals around the winning symbols will take on new life, become symbols themselves, and add multipliers and wilds to your game. It's like watching a domino effect but with much cooler visuals. That's a win in itself.</w:t>
      </w:r>
      <w:r/>
    </w:p>
    <w:p>
      <w:r/>
      <w:r>
        <w:t>The best part? This exhilarating chained wins feature doesn't stop at one cascade. In fact, it has the potential to go on and on and on. Every time you get a new cascade, the chances of making it even bigger than before increase exponentially, which means more and more chances at winning - now that's pretty crystal-clear.</w:t>
      </w:r>
      <w:r/>
    </w:p>
    <w:p>
      <w:r/>
      <w:r>
        <w:t>If you're chasing chained wins, then Crystal Crush promises to get you on that path. With its bright colors and glimmering crystals, you'll feel like you're playing a video game rather than a slot game. And with all the potential wins, you'll be on the edge of your seat looking for those cascading crystals. Just one word of advice, don't forget the popcorn!</w:t>
      </w:r>
    </w:p>
    <w:p>
      <w:pPr>
        <w:pStyle w:val="Heading2"/>
      </w:pPr>
      <w:r>
        <w:t>FAQ</w:t>
      </w:r>
    </w:p>
    <w:p>
      <w:pPr>
        <w:pStyle w:val="Heading3"/>
      </w:pPr>
      <w:r>
        <w:t>What is Crystal Crush?</w:t>
      </w:r>
    </w:p>
    <w:p>
      <w:r/>
      <w:r>
        <w:t>Crystal Crush is an online slot game with a hexagon game grid and crystal symbols that cascade down the screen.</w:t>
      </w:r>
    </w:p>
    <w:p>
      <w:pPr>
        <w:pStyle w:val="Heading3"/>
      </w:pPr>
      <w:r>
        <w:t>What makes Crystal Crush different?</w:t>
      </w:r>
    </w:p>
    <w:p>
      <w:r/>
      <w:r>
        <w:t>Crystal Crush features unique gameplay mechanics where winning symbols transform into crystal symbols that load multipliers and wild symbols. More symbols cascade down, giving you the chance to make chained wins.</w:t>
      </w:r>
    </w:p>
    <w:p>
      <w:pPr>
        <w:pStyle w:val="Heading3"/>
      </w:pPr>
      <w:r>
        <w:t>What is the design of Crystal Crush like?</w:t>
      </w:r>
    </w:p>
    <w:p>
      <w:r/>
      <w:r>
        <w:t>Crystal Crush has an original game grid shaped like a hexagon and colorful crystal symbols. The background features a tropical beach and a jovial music score.</w:t>
      </w:r>
    </w:p>
    <w:p>
      <w:pPr>
        <w:pStyle w:val="Heading3"/>
      </w:pPr>
      <w:r>
        <w:t>What is the goal of Crystal Crush?</w:t>
      </w:r>
    </w:p>
    <w:p>
      <w:r/>
      <w:r>
        <w:t>The goal of Crystal Crush is to get winning symbol combinations that transform nearby crystals into symbols and load multipliers and wild symbols. More symbols cascade down, giving you the chance to make chained wins.</w:t>
      </w:r>
    </w:p>
    <w:p>
      <w:pPr>
        <w:pStyle w:val="Heading3"/>
      </w:pPr>
      <w:r>
        <w:t>Is Crystal Crush a classic online slot game?</w:t>
      </w:r>
    </w:p>
    <w:p>
      <w:r/>
      <w:r>
        <w:t>No, Crystal Crush is a modern online slot game that features gameplay mechanics similar to mobile video games.</w:t>
      </w:r>
    </w:p>
    <w:p>
      <w:pPr>
        <w:pStyle w:val="Heading3"/>
      </w:pPr>
      <w:r>
        <w:t>What are some similar slot games to Crystal Crush?</w:t>
      </w:r>
    </w:p>
    <w:p>
      <w:r/>
      <w:r>
        <w:t>Similar slots to Crystal Crush include Stellar, Starburst, Crystal Cash, Star Drop, and Crazy Gems.</w:t>
      </w:r>
    </w:p>
    <w:p>
      <w:pPr>
        <w:pStyle w:val="Heading3"/>
      </w:pPr>
      <w:r>
        <w:t>Can you expect to win every turn in Crystal Crush?</w:t>
      </w:r>
    </w:p>
    <w:p>
      <w:r/>
      <w:r>
        <w:t>No, but numerous chained combinations can occur as soon as you find the first one.</w:t>
      </w:r>
    </w:p>
    <w:p>
      <w:pPr>
        <w:pStyle w:val="Heading3"/>
      </w:pPr>
      <w:r>
        <w:t>Would you recommend Crystal Crush to players looking for something different?</w:t>
      </w:r>
    </w:p>
    <w:p>
      <w:r/>
      <w:r>
        <w:t>Yes, Crystal Crush is perfect for players looking for a unique gameplay experience in the world of online slots.</w:t>
      </w:r>
    </w:p>
    <w:p>
      <w:pPr>
        <w:pStyle w:val="Heading2"/>
      </w:pPr>
      <w:r>
        <w:t>What we like</w:t>
      </w:r>
    </w:p>
    <w:p>
      <w:pPr>
        <w:pStyle w:val="ListBullet"/>
        <w:spacing w:line="240" w:lineRule="auto"/>
        <w:ind w:left="720"/>
      </w:pPr>
      <w:r/>
      <w:r>
        <w:t>Unique and fun gameplay</w:t>
      </w:r>
    </w:p>
    <w:p>
      <w:pPr>
        <w:pStyle w:val="ListBullet"/>
        <w:spacing w:line="240" w:lineRule="auto"/>
        <w:ind w:left="720"/>
      </w:pPr>
      <w:r/>
      <w:r>
        <w:t>Well-known developer, Playson</w:t>
      </w:r>
    </w:p>
    <w:p>
      <w:pPr>
        <w:pStyle w:val="ListBullet"/>
        <w:spacing w:line="240" w:lineRule="auto"/>
        <w:ind w:left="720"/>
      </w:pPr>
      <w:r/>
      <w:r>
        <w:t>Original hexagon-shaped game grid</w:t>
      </w:r>
    </w:p>
    <w:p>
      <w:pPr>
        <w:pStyle w:val="ListBullet"/>
        <w:spacing w:line="240" w:lineRule="auto"/>
        <w:ind w:left="720"/>
      </w:pPr>
      <w:r/>
      <w:r>
        <w:t>Chance to make chained wins</w:t>
      </w:r>
    </w:p>
    <w:p>
      <w:pPr>
        <w:pStyle w:val="Heading2"/>
      </w:pPr>
      <w:r>
        <w:t>What we don't like</w:t>
      </w:r>
    </w:p>
    <w:p>
      <w:pPr>
        <w:pStyle w:val="ListBullet"/>
        <w:spacing w:line="240" w:lineRule="auto"/>
        <w:ind w:left="720"/>
      </w:pPr>
      <w:r/>
      <w:r>
        <w:t>Wins not guaranteed at every turn</w:t>
      </w:r>
    </w:p>
    <w:p>
      <w:pPr>
        <w:pStyle w:val="ListBullet"/>
        <w:spacing w:line="240" w:lineRule="auto"/>
        <w:ind w:left="720"/>
      </w:pPr>
      <w:r/>
      <w:r>
        <w:t>May not appeal to traditional online slot game players</w:t>
      </w:r>
    </w:p>
    <w:p>
      <w:r/>
      <w:r>
        <w:rPr>
          <w:i/>
        </w:rPr>
        <w:t>Prompt: Design a feature image for Crystal Crush that portrays a happy Maya warrior with glasses in cartoon style. DALLE, please design a feature image for Crystal Crush that captures the essence of this innovative and exciting slot game. The image should be in a cartoon style and feature a happy Maya warrior with glasses. The warrior should be depicted in a tropical setting with crystals and gems surrounding him. The colors should be bright and vibrant, capturing the game's fun and playful nature. The image should be eye-catching and convey the unique mechanics of the game that set it apart from other online slots. Let your creativity run wild and provide an image that will make players want to dive right into the world of Crystal Crush.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