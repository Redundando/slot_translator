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Phat Cats Megaways for Free - Review 2021</w:t>
      </w:r>
    </w:p>
    <w:p>
      <w:r/>
      <w:r>
        <w:rPr>
          <w:b/>
        </w:rPr>
        <w:t>Meta description</w:t>
      </w:r>
      <w:r>
        <w:t>: Read our review of Phat Cats Megaways, play it for free online, and find out if this slot game is for you.</w:t>
      </w:r>
    </w:p>
    <w:p>
      <w:pPr>
        <w:pStyle w:val="Heading2"/>
      </w:pPr>
      <w:r>
        <w:t>Megaways Feature</w:t>
      </w:r>
    </w:p>
    <w:p>
      <w:r/>
      <w:r>
        <w:t>Phat Cats Megaways is known for its unique Megaways feature, which offers up to 117,649 ways to win on every spin. This feature is innovative and can make the game incredibly rewarding.</w:t>
      </w:r>
    </w:p>
    <w:p>
      <w:r/>
      <w:r>
        <w:t>Not to rain on anyone's parade, but with the Megaways feature comes a whole lot of math. I mean, what happened to the good old days when spinning a slot machine meant you could just blindly push a button and hope for the best? But hey, who needs simplicity when you can have a winning potential of over 100,000 ways!?</w:t>
      </w:r>
    </w:p>
    <w:p>
      <w:r/>
      <w:r>
        <w:t>Playing Phat Cats Megaways with the Megaways feature is like trying to knit a sweater while blindfolded - it's challenging and unpredictable, but the end result is totally worth it. Just like a sweater, winning big on Phat Cats Megaways will give you that cozy, warm feeling inside.</w:t>
      </w:r>
    </w:p>
    <w:p>
      <w:pPr>
        <w:pStyle w:val="Heading2"/>
      </w:pPr>
      <w:r>
        <w:t>Bonus Features</w:t>
      </w:r>
    </w:p>
    <w:p>
      <w:r/>
      <w:r>
        <w:t>Phat Cats Megaways, oh boy! This game has so much to offer. Some people will tell you, ‘Life is all about the free spins’. Those people are your new besties, now that you’re playing this game. The bonus features for this game include free spins and cascading reels! Yes, you read it right, cascading reels. It sounds fancy, and it is fancy. When you hit cascade mode, it will potentially lead to multiple winning combinations on a single spin. I mean, who doesn’t want multiple wins on a single spin? It's like winning the lottery, but much more frequent.</w:t>
      </w:r>
    </w:p>
    <w:p>
      <w:r/>
      <w:r>
        <w:t>When it comes to the free spins, it’s easy as it sounds. Just land three or more bonus symbols, and voila! you’ll get the challenge to spin the bonus wheel for a chance to win free spins. And if cats actually had a job, they would wet their pants with excitement during the free spins round. Because in this round, the ‘Phat Cats’ expand and cover the entire reel for maximum winnings. You don’t even need to be a cat lover for this to be a profound experience!</w:t>
      </w:r>
    </w:p>
    <w:p>
      <w:pPr>
        <w:pStyle w:val="Heading2"/>
      </w:pPr>
      <w:r>
        <w:t>GAMEPLAY</w:t>
      </w:r>
    </w:p>
    <w:p>
      <w:r/>
      <w:r>
        <w:t>Are you ready to tackle the fur-ocious felines in Phat Cats Megaways? The gameplay can be purr-plexing at times, but once you get the hang of it, you'll be meowing with joy. This game is not for the faint of heart. Prepare for a paw-some challenge!</w:t>
      </w:r>
    </w:p>
    <w:p>
      <w:r/>
      <w:r>
        <w:t>As soon as you start spinning the reels, you'll notice that the game is lightning-fast. It's as if Usain Bolt himself was in charge of the game's speed settings! But don't worry, you won't miss anything important. Phat Cats Megaways is designed to keep players engaged and on their toes.</w:t>
      </w:r>
    </w:p>
    <w:p>
      <w:r/>
      <w:r>
        <w:t>The game's crowning jewel is the Megaways feature. It's like a cat's curiosity - it never ends! This feature adds an extra layer of excitement, as it allows for a large number of paylines and potential winning combinations. If you're lucky enough, you could even hit the feline jackpot!</w:t>
      </w:r>
    </w:p>
    <w:p>
      <w:pPr>
        <w:pStyle w:val="Heading2"/>
      </w:pPr>
      <w:r>
        <w:t>Impressive Graphics and Animations</w:t>
      </w:r>
    </w:p>
    <w:p>
      <w:r/>
      <w:r>
        <w:t>Are you a cat person? Well, whether you are or not, you're sure to be entertained by the cartoonish feline characters in Phat Cats Megaways. They're a playful and fun addition to the game's already bright and colorful theme. The graphics are impressive, and the animations are smooth and seamless, adding to the overall excitement of the game.</w:t>
      </w:r>
    </w:p>
    <w:p>
      <w:r/>
      <w:r>
        <w:t>It's like the developers hired a team of cats to design the game's graphics - it's that good. The Phat Cats Megaways is a unique and beautifully crafted online slot game with a great emphasis on the details and animations. The game's design is so charming that it'll put a smile on your face even if you're having a bad day.</w:t>
      </w:r>
    </w:p>
    <w:p>
      <w:r/>
      <w:r>
        <w:t xml:space="preserve">Whether you're a casual gambler or a hardcore pro, this game's playful visuals will have you hooked in no time. You might find yourself just staring at the animations for a while, forgetting that you're playing a slot game. Don't worry, it's a common side effect of playing Phat Cats Megaways. </w:t>
      </w:r>
    </w:p>
    <w:p>
      <w:pPr>
        <w:pStyle w:val="Heading2"/>
      </w:pPr>
      <w:r>
        <w:t>Play Responsibly and Within Your Means</w:t>
      </w:r>
    </w:p>
    <w:p>
      <w:r/>
      <w:r>
        <w:t>Alright, cat lovers, let's talk about Phat Cats Megaways. This game is full of excitement and endless possibilities. However, it is still essential to acknowledge the importance of responsible gambling. It's time to put on your adult pants and create a budget before playing.</w:t>
      </w:r>
    </w:p>
    <w:p>
      <w:r/>
      <w:r>
        <w:t xml:space="preserve"> It is crucial to stick to your budget and never chase your losses. Trust us; the cats can be tempting, but the last thing you want is to be like a mouse trapped in a cage. If you're someone who has a hard time managing your budget, don't worry. The game offers various betting options, which you can modify according to your liking.</w:t>
      </w:r>
    </w:p>
    <w:p>
      <w:r/>
      <w:r>
        <w:t xml:space="preserve"> Hey, we all love playing slots, but we wouldn't want to end up with an empty bank account. Let's be honest; we'd rather spend our money on boxes of cat treats than pay off debts. Lastly, if you're new to the game, it's always better to start with the demo mode, which allows you to play without risking any real money. </w:t>
      </w:r>
    </w:p>
    <w:p>
      <w:pPr>
        <w:pStyle w:val="Heading2"/>
      </w:pPr>
      <w:r>
        <w:t>FAQ</w:t>
      </w:r>
    </w:p>
    <w:p>
      <w:pPr>
        <w:pStyle w:val="Heading3"/>
      </w:pPr>
      <w:r>
        <w:t>What is Phat Cats Megaways?</w:t>
      </w:r>
    </w:p>
    <w:p>
      <w:r/>
      <w:r>
        <w:t>Phat Cats Megaways is a slot game that features innovative Megaways feature, which allows for up to 117,649 ways to win on every spin.</w:t>
      </w:r>
    </w:p>
    <w:p>
      <w:pPr>
        <w:pStyle w:val="Heading3"/>
      </w:pPr>
      <w:r>
        <w:t>Is Phat Cats Megaways a difficult game to play?</w:t>
      </w:r>
    </w:p>
    <w:p>
      <w:r/>
      <w:r>
        <w:t>The game is challenging enough to keep you engaged for hours at a time but easy to understand and play.</w:t>
      </w:r>
    </w:p>
    <w:p>
      <w:pPr>
        <w:pStyle w:val="Heading3"/>
      </w:pPr>
      <w:r>
        <w:t>What makes Phat Cats Megaways unique?</w:t>
      </w:r>
    </w:p>
    <w:p>
      <w:r/>
      <w:r>
        <w:t>The game's innovative Megaways feature, which allows for up to 117,649 ways to win on every spin, makes it incredibly rewarding.</w:t>
      </w:r>
    </w:p>
    <w:p>
      <w:pPr>
        <w:pStyle w:val="Heading3"/>
      </w:pPr>
      <w:r>
        <w:t>How do you win in Phat Cats Megaways?</w:t>
      </w:r>
    </w:p>
    <w:p>
      <w:r/>
      <w:r>
        <w:t>To win in Phat Cats Megaways, you need to land matching symbols on adjacent reels from left to right.</w:t>
      </w:r>
    </w:p>
    <w:p>
      <w:pPr>
        <w:pStyle w:val="Heading3"/>
      </w:pPr>
      <w:r>
        <w:t>Can I play Phat Cats Megaways on my mobile device?</w:t>
      </w:r>
    </w:p>
    <w:p>
      <w:r/>
      <w:r>
        <w:t>Yes, Phat Cats Megaways is available to play on both desktop and mobile devices.</w:t>
      </w:r>
    </w:p>
    <w:p>
      <w:pPr>
        <w:pStyle w:val="Heading3"/>
      </w:pPr>
      <w:r>
        <w:t>Is Phat Cats Megaways available for free play?</w:t>
      </w:r>
    </w:p>
    <w:p>
      <w:r/>
      <w:r>
        <w:t>Yes, many online casinos offer a demo version of the game for players to play for free.</w:t>
      </w:r>
    </w:p>
    <w:p>
      <w:pPr>
        <w:pStyle w:val="Heading3"/>
      </w:pPr>
      <w:r>
        <w:t>What is the maximum payout in Phat Cats Megaways?</w:t>
      </w:r>
    </w:p>
    <w:p>
      <w:r/>
      <w:r>
        <w:t>The maximum payout in Phat Cats Megaways is 10,000x your bet.</w:t>
      </w:r>
    </w:p>
    <w:p>
      <w:pPr>
        <w:pStyle w:val="Heading3"/>
      </w:pPr>
      <w:r>
        <w:t>Is it safe to play Phat Cats Megaways?</w:t>
      </w:r>
    </w:p>
    <w:p>
      <w:r/>
      <w:r>
        <w:t>Yes, as long as you play responsibly and at reputable online casinos, it is safe to play Phat Cats Megaways.</w:t>
      </w:r>
    </w:p>
    <w:p>
      <w:pPr>
        <w:pStyle w:val="Heading2"/>
      </w:pPr>
      <w:r>
        <w:t>What we like</w:t>
      </w:r>
    </w:p>
    <w:p>
      <w:pPr>
        <w:pStyle w:val="ListBullet"/>
        <w:spacing w:line="240" w:lineRule="auto"/>
        <w:ind w:left="720"/>
      </w:pPr>
      <w:r/>
      <w:r>
        <w:t>Innovative Megaways feature for up to 117,649 ways to win</w:t>
      </w:r>
    </w:p>
    <w:p>
      <w:pPr>
        <w:pStyle w:val="ListBullet"/>
        <w:spacing w:line="240" w:lineRule="auto"/>
        <w:ind w:left="720"/>
      </w:pPr>
      <w:r/>
      <w:r>
        <w:t>Exciting bonus features including free spins and cascading reels</w:t>
      </w:r>
    </w:p>
    <w:p>
      <w:pPr>
        <w:pStyle w:val="ListBullet"/>
        <w:spacing w:line="240" w:lineRule="auto"/>
        <w:ind w:left="720"/>
      </w:pPr>
      <w:r/>
      <w:r>
        <w:t>Challenging and engaging gameplay</w:t>
      </w:r>
    </w:p>
    <w:p>
      <w:pPr>
        <w:pStyle w:val="ListBullet"/>
        <w:spacing w:line="240" w:lineRule="auto"/>
        <w:ind w:left="720"/>
      </w:pPr>
      <w:r/>
      <w:r>
        <w:t>Impressive graphics and animations with a playful theme</w:t>
      </w:r>
    </w:p>
    <w:p>
      <w:pPr>
        <w:pStyle w:val="Heading2"/>
      </w:pPr>
      <w:r>
        <w:t>What we don't like</w:t>
      </w:r>
    </w:p>
    <w:p>
      <w:pPr>
        <w:pStyle w:val="ListBullet"/>
        <w:spacing w:line="240" w:lineRule="auto"/>
        <w:ind w:left="720"/>
      </w:pPr>
      <w:r/>
      <w:r>
        <w:t>May not appeal to players who prefer traditional slot games</w:t>
      </w:r>
    </w:p>
    <w:p>
      <w:pPr>
        <w:pStyle w:val="ListBullet"/>
        <w:spacing w:line="240" w:lineRule="auto"/>
        <w:ind w:left="720"/>
      </w:pPr>
      <w:r/>
      <w:r>
        <w:t>Higher volatility may not be ideal for players with limited budgets</w:t>
      </w:r>
    </w:p>
    <w:p>
      <w:r/>
      <w:r>
        <w:rPr>
          <w:i/>
        </w:rPr>
        <w:t>DALLE, please create a feature image for the slot game "Phat Cats Megaways" that will grab the attention of online players. The image should be in a cartoon style and prominently feature a happy Maya warrior wearing glasses. Make sure the warrior exudes excitement and represents the rewarding experience of playing the game. Consider using vibrant colors and bold designs to make the image stand out on casino websites and social media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