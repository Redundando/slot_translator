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Case Free: Avalanche feature and sticky wild</w:t>
      </w:r>
    </w:p>
    <w:p>
      <w:pPr>
        <w:pStyle w:val="Heading2"/>
      </w:pPr>
      <w:r>
        <w:t>GAMEPLAY MECHANICS</w:t>
      </w:r>
    </w:p>
    <w:p>
      <w:r/>
      <w:r>
        <w:t>Let's get fruity with Fruit Case, the slot game that has it all! With a 5x3 reel layout and 20 paylines, this game is perfectly balanced, just like a fruit smoothie. But wait, there's more! Fruit Case introduces the Avalanche feature, which makes this game more addictive than a bowl of candy.</w:t>
      </w:r>
      <w:r/>
    </w:p>
    <w:p>
      <w:r/>
      <w:r>
        <w:t>How does it work, you ask? Well, every time you win, the symbols involved in the combination are crushed like a juiced lemon and new symbols take their place. And just like that, you could be crushing it with even more winning combinations. The Avalanche doesn't stop there, folks. The multiplier increases with each win up to a maximum of x8. It's like having a secret booster to your smoothie that makes it even more delicious.</w:t>
      </w:r>
      <w:r/>
    </w:p>
    <w:p>
      <w:r/>
      <w:r>
        <w:t>But wait, there's even more! The Fruit Case symbol is the wild card. That's right, it can substitute any other symbol to create winning lines. It's like the cherry on top of your sundae, adding that extra bit of sweetness to your already delicious winnings.</w:t>
      </w:r>
      <w:r/>
    </w:p>
    <w:p>
      <w:r/>
      <w:r>
        <w:t>Overall, the gameplay mechanics in Fruit Case are not just smooth and juicy, they also create that addictive rush that keeps you coming back for more. We don't recommend playing on an empty stomach, as the delicious fruit symbols may make you hungry for the real thing. But if you're looking for a fruity and fun time, Fruit Case is the perfect game for you. So, go ahead, take a bite out of this game and see how many combinations you can make.</w:t>
      </w:r>
    </w:p>
    <w:p>
      <w:pPr>
        <w:pStyle w:val="Heading2"/>
      </w:pPr>
      <w:r>
        <w:t>Discover the Awesome Multiplier Feature of Fruit Case</w:t>
      </w:r>
    </w:p>
    <w:p>
      <w:r/>
      <w:r>
        <w:t>If you're a fan of online casino slots, then Fruit Case is a must-try. Not only is it visually stunning and packed with exciting features, but this game also boasts one of the most lucrative multiplier features in the industry.</w:t>
      </w:r>
    </w:p>
    <w:p>
      <w:r/>
      <w:r>
        <w:t>The Avalanche feature in Fruit Case is unlike any other. It allows players to win by creating cascading combinations, where winning symbols get smashed and replaced by new ones, giving players another chance to hit a winning combination.</w:t>
      </w:r>
    </w:p>
    <w:p>
      <w:r/>
      <w:r>
        <w:t>But that's not all. Each consecutive cascade increases the multiplier value starting from x2, going up to a maximum of x8. Just imagine the excitement of hitting a big win with an impressive x8 multiplier!</w:t>
      </w:r>
    </w:p>
    <w:p>
      <w:r/>
      <w:r>
        <w:t>And if that's not enough, Fruit Case gives players the chance to hit multiple cascading wins in one spin, multiplying their wins with every consecutive win. This feature is simply outstanding and provides endless opportunities to win big.</w:t>
      </w:r>
    </w:p>
    <w:p>
      <w:r/>
      <w:r>
        <w:t>In conclusion, if you're looking for a game that offers spectacular visuals, exciting gameplay, and most importantly, generous payouts, then look no further than Fruit Case. With its awesome multiplier feature, it's definitely one of our favorites.</w:t>
      </w:r>
    </w:p>
    <w:p>
      <w:pPr>
        <w:pStyle w:val="Heading2"/>
      </w:pPr>
      <w:r>
        <w:t>Graphics and Design</w:t>
      </w:r>
    </w:p>
    <w:p>
      <w:r/>
      <w:r>
        <w:t>Fruit Case's design is as colorful as a kindergarten classroom on a sugar high. I mean, just look at those pears, oranges, lemons, and strawberries! They're all smiling at you like they know a juicy secret. The graphics are so simple and playful; you could assume a preschooler accidentally stumbled onto this game and thought, 'I'm right at home here.' But don't be fooled, this game is for all ages.</w:t>
      </w:r>
    </w:p>
    <w:p>
      <w:r/>
      <w:r>
        <w:t>The absence of background music makes it easy for you to jam out to your own tunes or pay attention to the things going on around you (I mean, if you want to multitask or something). Instead of background music, it's the sound effects that steal the show, with each animation accompanied by satisfying crunches, smashes and splats - fun and engaging doesn't even begin to describe it!</w:t>
      </w:r>
    </w:p>
    <w:p>
      <w:pPr>
        <w:pStyle w:val="Heading2"/>
      </w:pPr>
      <w:r>
        <w:t>Similar Games</w:t>
      </w:r>
    </w:p>
    <w:p>
      <w:r/>
      <w:r>
        <w:t xml:space="preserve">If you're a fan of the fruity theme in online slot games, then you'll be happy to know that there are plenty of other games to check out besides Fruit Case. Some similar titles to this game include 40 Treasure, 30 Spicy Fruits, and All Fruits. These slots also feature fruit symbols and share the classic 5x3 reel layout. But don't be fooled, each game has its unique features and design that makes them distinct from one another. </w:t>
      </w:r>
    </w:p>
    <w:p>
      <w:r/>
      <w:r>
        <w:t>Just like a fruit salad, these games all have their own special blend of ingredients that make them stand out. Some games might have extra bonus features, while others might have quirky animations. It's worth trying out a few of these similar games to see which one suits your taste buds best.</w:t>
      </w:r>
    </w:p>
    <w:p>
      <w:r/>
      <w:r>
        <w:t>So why limit yourself to just one fruit when there's a whole basket of goodies to choose from? Go ahead and explore some other fruit-themed slot games and see what flavors excite you. Who knows, you might just find your new fruity favorite!</w:t>
      </w:r>
    </w:p>
    <w:p>
      <w:pPr>
        <w:pStyle w:val="Heading2"/>
      </w:pPr>
      <w:r>
        <w:t>Let's Talk About the Sound Effects</w:t>
      </w:r>
    </w:p>
    <w:p>
      <w:r/>
      <w:r>
        <w:t xml:space="preserve">What's a good slot game without some sound effects? It's like eating bread without butter. Luckily, Fruit Case hits the spot with its sound effects. Although there's no background music, it's not missed. The comical sound effects that come along with this game are delightful. </w:t>
      </w:r>
      <w:r/>
    </w:p>
    <w:p>
      <w:r/>
      <w:r>
        <w:t xml:space="preserve">Every time you spin the reels, you'll hear the sweet sound of juicy fruit being pulverized in a fruit processor. There's nothing like the sound of cherries, plums, and apples being chopped up to lift your spirits. And if you're lucky enough to win big, you'll be treated to a chorus of funny fruity sounds that will make you feel like the king or queen of the online casino world. </w:t>
      </w:r>
      <w:r/>
    </w:p>
    <w:p>
      <w:r/>
      <w:r>
        <w:t>The sound effects in Fruit Case are carefully designed to match the game's animation and overall theme. And they hit the nail right on the head! These sound effects will keep you engaged and entertained for hours. Whether you're spinning the reels for fun or hoping to win big, these sound effects will leave a lasting impression on you.</w:t>
      </w:r>
      <w:r/>
    </w:p>
    <w:p>
      <w:r/>
      <w:r>
        <w:t>In conclusion, the sound effects in Fruit Case are a cherry on the top of a delicious cake. They're funny, engaging and create a playful atmosphere. Just don't blame the game if the sound of smashing fruits makes you crave a smoothie!</w:t>
      </w:r>
    </w:p>
    <w:p>
      <w:pPr>
        <w:pStyle w:val="Heading2"/>
      </w:pPr>
      <w:r>
        <w:t>FAQ</w:t>
      </w:r>
    </w:p>
    <w:p>
      <w:pPr>
        <w:pStyle w:val="Heading3"/>
      </w:pPr>
      <w:r>
        <w:t>What is Fruit Case?</w:t>
      </w:r>
    </w:p>
    <w:p>
      <w:r/>
      <w:r>
        <w:t>Fruit Case is an online slot game from NetEnt that has a fruit-themed design and a unique game mechanism.</w:t>
      </w:r>
    </w:p>
    <w:p>
      <w:pPr>
        <w:pStyle w:val="Heading3"/>
      </w:pPr>
      <w:r>
        <w:t>What is the game mechanism of Fruit Case?</w:t>
      </w:r>
    </w:p>
    <w:p>
      <w:r/>
      <w:r>
        <w:t>The game mechanism of Fruit Case involves fifteen symbols that can reward a win if arranged in a combination along one of the twenty pay lines. If a combination is obtained, the involved symbols will be crushed and others will fall from above, giving players the opportunity to achieve concatenated wins.</w:t>
      </w:r>
    </w:p>
    <w:p>
      <w:pPr>
        <w:pStyle w:val="Heading3"/>
      </w:pPr>
      <w:r>
        <w:t>What is the Fruit Case symbol?</w:t>
      </w:r>
    </w:p>
    <w:p>
      <w:r/>
      <w:r>
        <w:t>The Fruit Case symbol is a Wild symbol that can replace the others and increases its multiplier each time four or more concatenated combinations are achieved. Its multiplier can go up to a maximum of x8.</w:t>
      </w:r>
    </w:p>
    <w:p>
      <w:pPr>
        <w:pStyle w:val="Heading3"/>
      </w:pPr>
      <w:r>
        <w:t>Is there a background music in Fruit Case?</w:t>
      </w:r>
    </w:p>
    <w:p>
      <w:r/>
      <w:r>
        <w:t>No, there is no background music in Fruit Case. During gameplay, players will only be accompanied by funny sounds of various combinations.</w:t>
      </w:r>
    </w:p>
    <w:p>
      <w:pPr>
        <w:pStyle w:val="Heading3"/>
      </w:pPr>
      <w:r>
        <w:t>How many pay lines are there in Fruit Case?</w:t>
      </w:r>
    </w:p>
    <w:p>
      <w:r/>
      <w:r>
        <w:t>There are twenty pay lines in Fruit Case.</w:t>
      </w:r>
    </w:p>
    <w:p>
      <w:pPr>
        <w:pStyle w:val="Heading3"/>
      </w:pPr>
      <w:r>
        <w:t>What are some slots similar to Fruit Case?</w:t>
      </w:r>
    </w:p>
    <w:p>
      <w:r/>
      <w:r>
        <w:t>Some slots similar to Fruit Case are 40 Treasure, 30 Spicy Fruits, and All Fruits.</w:t>
      </w:r>
    </w:p>
    <w:p>
      <w:pPr>
        <w:pStyle w:val="Heading3"/>
      </w:pPr>
      <w:r>
        <w:t>Can I play Fruit Case on my mobile device?</w:t>
      </w:r>
    </w:p>
    <w:p>
      <w:r/>
      <w:r>
        <w:t>Yes, Fruit Case is compatible with mobile devices and can be played on smartphones and tablets.</w:t>
      </w:r>
    </w:p>
    <w:p>
      <w:pPr>
        <w:pStyle w:val="Heading3"/>
      </w:pPr>
      <w:r>
        <w:t>Is Fruit Case a high volatility or low volatility game?</w:t>
      </w:r>
    </w:p>
    <w:p>
      <w:r/>
      <w:r>
        <w:t>Fruit Case is a medium volatility game, which means that it offers a balance between small and big wins.</w:t>
      </w:r>
    </w:p>
    <w:p>
      <w:pPr>
        <w:pStyle w:val="Heading2"/>
      </w:pPr>
      <w:r>
        <w:t>What we like</w:t>
      </w:r>
    </w:p>
    <w:p>
      <w:pPr>
        <w:pStyle w:val="ListBullet"/>
        <w:spacing w:line="240" w:lineRule="auto"/>
        <w:ind w:left="720"/>
      </w:pPr>
      <w:r/>
      <w:r>
        <w:t>Avalanche feature with increasing multipliers</w:t>
      </w:r>
    </w:p>
    <w:p>
      <w:pPr>
        <w:pStyle w:val="ListBullet"/>
        <w:spacing w:line="240" w:lineRule="auto"/>
        <w:ind w:left="720"/>
      </w:pPr>
      <w:r/>
      <w:r>
        <w:t>Colorful and playful graphics design</w:t>
      </w:r>
    </w:p>
    <w:p>
      <w:pPr>
        <w:pStyle w:val="ListBullet"/>
        <w:spacing w:line="240" w:lineRule="auto"/>
        <w:ind w:left="720"/>
      </w:pPr>
      <w:r/>
      <w:r>
        <w:t>Fruit theme with unique symbol designs</w:t>
      </w:r>
    </w:p>
    <w:p>
      <w:pPr>
        <w:pStyle w:val="ListBullet"/>
        <w:spacing w:line="240" w:lineRule="auto"/>
        <w:ind w:left="720"/>
      </w:pPr>
      <w:r/>
      <w:r>
        <w:t>Engaging and fun sound effects</w:t>
      </w:r>
    </w:p>
    <w:p>
      <w:pPr>
        <w:pStyle w:val="Heading2"/>
      </w:pPr>
      <w:r>
        <w:t>What we don't like</w:t>
      </w:r>
    </w:p>
    <w:p>
      <w:pPr>
        <w:pStyle w:val="ListBullet"/>
        <w:spacing w:line="240" w:lineRule="auto"/>
        <w:ind w:left="720"/>
      </w:pPr>
      <w:r/>
      <w:r>
        <w:t>Lack of background music</w:t>
      </w:r>
    </w:p>
    <w:p>
      <w:pPr>
        <w:pStyle w:val="ListBullet"/>
        <w:spacing w:line="240" w:lineRule="auto"/>
        <w:ind w:left="720"/>
      </w:pPr>
      <w:r/>
      <w:r>
        <w:t>Limited number of paylines</w:t>
      </w:r>
    </w:p>
    <w:p>
      <w:r/>
      <w:r>
        <w:rPr>
          <w:b/>
        </w:rPr>
        <w:t>Play Fruit Case Free: Avalanche feature and sticky wild</w:t>
      </w:r>
    </w:p>
    <w:p>
      <w:r/>
      <w:r>
        <w:rPr>
          <w:i/>
        </w:rPr>
        <w:t>Read our review of Fruit Case online slot game, play for free and enjoy the Avalanche feature with sticky wilds. Win big with cascading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