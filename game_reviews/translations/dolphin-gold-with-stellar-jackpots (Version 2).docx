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Dolphin Gold with Stellar Jackpots Free | Review</w:t>
      </w:r>
    </w:p>
    <w:p>
      <w:pPr>
        <w:pStyle w:val="Heading2"/>
      </w:pPr>
      <w:r>
        <w:t>Gameplay</w:t>
      </w:r>
    </w:p>
    <w:p>
      <w:r/>
      <w:r>
        <w:t>Dolphin Gold with Stellar Jackpots is the perfect game for those who love the underwater world. The game has 5 reels and 40 paylines. That means you’ve got plenty of chances to win big. And, if you're lucky, you might just trigger the Stellar Jackpots element. But, let's not get ahead of ourselves.</w:t>
      </w:r>
      <w:r/>
    </w:p>
    <w:p>
      <w:r/>
      <w:r>
        <w:t>The game's base feature is double wins with the wild symbol. So, if you come across this symbol, prepare to cash in! But the real excitement begins when you get the Free Game feature. This feature can give you up to 21 free spins, and if you're lucky, they can increase to 42 with the doubled wins. That’s when your bankroll will make a real splash!</w:t>
      </w:r>
      <w:r/>
    </w:p>
    <w:p>
      <w:r/>
      <w:r>
        <w:t>As if that wasn't enough, the Stellar Jackpots element adds another level of excitement to this already amazing game. This multi-level round is triggered at random, and it’s not for the faint of heart. You need to choose icons that award cash, advance you to the next level, or give you an X. It really does feel like you're diving into the deep ocean, and you'll have to keep your wits about you if you want to come out on top.</w:t>
      </w:r>
      <w:r/>
    </w:p>
    <w:p>
      <w:r/>
      <w:r>
        <w:t>All in all, Dolphin Gold with Stellar Jackpots will keep you entertained for hours. The gameplay is smooth and the graphics are stunning. It’s the perfect game for anyone who loves the sea and wants to make a big splash.</w:t>
      </w:r>
    </w:p>
    <w:p>
      <w:pPr>
        <w:pStyle w:val="Heading2"/>
      </w:pPr>
      <w:r>
        <w:t>Visuals</w:t>
      </w:r>
    </w:p>
    <w:p>
      <w:r/>
      <w:r>
        <w:t xml:space="preserve">The graphics of Dolphin Gold Stellar Jackpots are stunning, to the point where you could be forgiven for momentarily thinking you've been transported to a real-life aquarium. The high-definition images are complete with an underwater layout, with coral reef and sea creatures as symbols that add more to the overall experience of the game. </w:t>
      </w:r>
      <w:r/>
    </w:p>
    <w:p>
      <w:r/>
      <w:r>
        <w:t>In fact, while playing this game, you might even forget that you're sitting at home on your couch (with a bag of chips, like me), instead of snorkeling through crystal-clear waters somewhere. The attention to detail in the graphics is nothing short of remarkable, and you'll be blown away by the sea creatures you meet as you spin the reels.</w:t>
      </w:r>
      <w:r/>
    </w:p>
    <w:p>
      <w:r/>
      <w:r>
        <w:t>If you're a dolphin fanatic, you'll be amazed by this game's high-quality graphics. Even if you're not, the game's visuals are still captivating enough to get you hooked on spinning the reels for hours.</w:t>
      </w:r>
    </w:p>
    <w:p>
      <w:pPr>
        <w:pStyle w:val="Heading2"/>
      </w:pPr>
      <w:r>
        <w:t>Wild Winnings with the Blue and Golden Dolphin</w:t>
      </w:r>
    </w:p>
    <w:p>
      <w:r/>
      <w:r>
        <w:t xml:space="preserve">The base game's blue dolphin is the star of the show, and it doesn't even need a center stage. The blue dolphin will land stacked on reels 2, 3, and 4, creating many opportunities for you to make a splash with your payouts. Whenever this beautiful blue creature is a part of a winning line, your reward gets doubled, and let's face it - who doesn't like making extra cash? </w:t>
      </w:r>
      <w:r/>
    </w:p>
    <w:p>
      <w:r/>
      <w:r>
        <w:t xml:space="preserve">But wait, there's more! During the Free Game feature, the blue dolphin brings a friend - the golden dolphin. These two make quite the dynamic duo on reels 2, 3, 4, and 5. The golden dolphin replaces all symbols except the blue dolphin and has the power to double your payouts when it's part of a winning combo. It's like having two dolphins for the price of one! </w:t>
      </w:r>
      <w:r/>
    </w:p>
    <w:p>
      <w:r/>
      <w:r>
        <w:t>Overall, the blue and golden dolphins make a fantastic team in Dolphin Gold with Stellar Jackpots. They offer many chances to increase your winnings, and their charm and beauty will make you feel like you're swimming with the dolphins. So, if you're ready to dive into an underwater adventure, give this slot game a spin and have a whale of a time!</w:t>
      </w:r>
    </w:p>
    <w:p>
      <w:pPr>
        <w:pStyle w:val="Heading2"/>
      </w:pPr>
      <w:r>
        <w:t>Unleash the Fun: Free Game Feature</w:t>
      </w:r>
    </w:p>
    <w:p>
      <w:r/>
      <w:r>
        <w:t>If you're like us, getting something for free is like finding treasure without needing a map. And Dolphin Gold with Stellar Jackpots offers you the chance to unearth your fortune with the Free Game Feature.</w:t>
      </w:r>
    </w:p>
    <w:p>
      <w:r/>
      <w:r>
        <w:t>All you need to do is land three or more blue dolphins on the reels, and voila - you've got up to 21 free spins heading your way. And just when you thought it couldn't get any better, the wild symbol can double your winnings! That's right, with a wild, you can double your payout and earn another 21 free spins, bringing your grand total to 42 free spins. Sounds like it's almost too good to be true - like finding a unicorn riding a dolphin - but trust us, it's real.</w:t>
      </w:r>
    </w:p>
    <w:p>
      <w:r/>
      <w:r>
        <w:t>So grab your snorkel and dive into the ocean of wins that Dolphin Gold with Stellar Jackpots has to offer - with the Free Game Feature, you won't be disappointed.</w:t>
      </w:r>
    </w:p>
    <w:p>
      <w:pPr>
        <w:pStyle w:val="Heading2"/>
      </w:pPr>
      <w:r>
        <w:t>Jackpots</w:t>
      </w:r>
    </w:p>
    <w:p>
      <w:r/>
      <w:r>
        <w:t>Dolphin Gold with Stellar Jackpots is not your usual slot game, as it offers not one, not two, but three fixed jackpots to be won: Mini, Minor, and Major. And let's be honest, who wouldn't want to win a jackpot? The Major one is particularly juicy, paying over 833 times your bet. That's enough to buy you a new car, a fancy vacation, and maybe even a fainting goat or two. Just kidding, no one really needs fainting goats, but the idea is tempting nonetheless.</w:t>
      </w:r>
    </w:p>
    <w:p>
      <w:r/>
      <w:r>
        <w:t>The Stellar Jackpots element of the game is triggered at random, adding a thrilling twist to your gameplay. You never know when luck might shine down on you and give you a chance to win one of the jackpots. Cross your fingers, rub a rabbit's foot, do a little dance, or whatever it is that brings you good vibes, and let the reels spin.</w:t>
      </w:r>
    </w:p>
    <w:p>
      <w:r/>
      <w:r>
        <w:t>If you're lucky enough to activate the multi-level Stellar Jackpots feature, get ready for some serious excitement. The feature requires you to choose icons that can award cash, advance you to the next level, or give you an X. And let's face it, no one really wants an X, right? You need to keep going until you reach the very top and get 3 X's. Think of it as climbing a ladder, but with more marine life and less sweat.</w:t>
      </w:r>
    </w:p>
    <w:p>
      <w:r/>
      <w:r>
        <w:t>So, why not give this game a spin and see if fortune favors you? Who knows, maybe you'll be the next big winner of the Major jackpot, or better yet, you'll conquer the Stellar Jackpots feature and bask in the glory of your victory. Good luck, and may the dolphins be with you!</w:t>
      </w:r>
    </w:p>
    <w:p>
      <w:pPr>
        <w:pStyle w:val="Heading2"/>
      </w:pPr>
      <w:r>
        <w:t>FAQ</w:t>
      </w:r>
    </w:p>
    <w:p>
      <w:pPr>
        <w:pStyle w:val="Heading3"/>
      </w:pPr>
      <w:r>
        <w:t>What is Dolphin Gold with Stellar Jackpots?</w:t>
      </w:r>
    </w:p>
    <w:p>
      <w:r/>
      <w:r>
        <w:t>Dolphin Gold with Stellar Jackpots is a slot machine game by Lightning Box Games. It is set underwater and features stunning graphics with sea creatures as symbols on the reels. You can win up to 833 times your bet with three fixed jackpots.</w:t>
      </w:r>
    </w:p>
    <w:p>
      <w:pPr>
        <w:pStyle w:val="Heading3"/>
      </w:pPr>
      <w:r>
        <w:t>How many paylines does Dolphin Gold with Stellar Jackpots have?</w:t>
      </w:r>
    </w:p>
    <w:p>
      <w:r/>
      <w:r>
        <w:t>Dolphin Gold with Stellar Jackpots has 40 paylines on 5 reels.</w:t>
      </w:r>
    </w:p>
    <w:p>
      <w:pPr>
        <w:pStyle w:val="Heading3"/>
      </w:pPr>
      <w:r>
        <w:t>What are the special features of Dolphin Gold with Stellar Jackpots?</w:t>
      </w:r>
    </w:p>
    <w:p>
      <w:r/>
      <w:r>
        <w:t>Dolphin Gold with Stellar Jackpots has a Free Game feature that can give you up to 21 free spins to start, which can increase to 42 with double wins from the wild. The game also has a Stellar Jackpots feature that can be triggered at random, giving you a chance to win one of the three fixed jackpots.</w:t>
      </w:r>
    </w:p>
    <w:p>
      <w:pPr>
        <w:pStyle w:val="Heading3"/>
      </w:pPr>
      <w:r>
        <w:t>What is the highest-paying symbol in Dolphin Gold with Stellar Jackpots?</w:t>
      </w:r>
    </w:p>
    <w:p>
      <w:r/>
      <w:r>
        <w:t>The highest-paying symbol in Dolphin Gold with Stellar Jackpots is the flat fish, with 2, 3, 4, or 5 of them on a payline earning you 5, 30, 125, or 500 coins.</w:t>
      </w:r>
    </w:p>
    <w:p>
      <w:pPr>
        <w:pStyle w:val="Heading3"/>
      </w:pPr>
      <w:r>
        <w:t>What does the wild symbol do in Dolphin Gold with Stellar Jackpots?</w:t>
      </w:r>
    </w:p>
    <w:p>
      <w:r/>
      <w:r>
        <w:t>The blue dolphin is the wild symbol in the base game and can land fully stacked on reels 2, 3, and 4. Whenever it is part of a winning line, your win gets doubled. During the Free Game feature, the blue dolphin appears alongside a golden dolphin that also doubles payouts when in a winning combo.</w:t>
      </w:r>
    </w:p>
    <w:p>
      <w:pPr>
        <w:pStyle w:val="Heading3"/>
      </w:pPr>
      <w:r>
        <w:t>What are the other games in the Stellar Jackpots series?</w:t>
      </w:r>
    </w:p>
    <w:p>
      <w:r/>
      <w:r>
        <w:t>Lightning Box Games created several other slots with larger jackpots than the original games, such as Stellar Jackpot With Chilli Goldx2 and Stellar Jackpot With More Monkeys.</w:t>
      </w:r>
    </w:p>
    <w:p>
      <w:pPr>
        <w:pStyle w:val="Heading3"/>
      </w:pPr>
      <w:r>
        <w:t>What is the recommended game to play for similar gameplay to Dolphin Gold with Stellar Jackpots?</w:t>
      </w:r>
    </w:p>
    <w:p>
      <w:r/>
      <w:r>
        <w:t>For similar gameplay, we recommend trying Silver Lion, another slot machine game by Lightning Box Games that features stunning graphics and wild animals as symbols on a slot set in the African plains.</w:t>
      </w:r>
    </w:p>
    <w:p>
      <w:pPr>
        <w:pStyle w:val="Heading3"/>
      </w:pPr>
      <w:r>
        <w:t>Is Dolphin Gold with Stellar Jackpots an exciting game to play?</w:t>
      </w:r>
    </w:p>
    <w:p>
      <w:r/>
      <w:r>
        <w:t>Yes, Dolphin Gold with Stellar Jackpots is an exciting game to play, with visually stunning graphics, double wild wins, and opportunities to win big with the free spins feature and the chance to win one of the jackpots in the Stellar Jackpots feature.</w:t>
      </w:r>
    </w:p>
    <w:p>
      <w:pPr>
        <w:pStyle w:val="Heading2"/>
      </w:pPr>
      <w:r>
        <w:t>What we like</w:t>
      </w:r>
    </w:p>
    <w:p>
      <w:pPr>
        <w:pStyle w:val="ListBullet"/>
        <w:spacing w:line="240" w:lineRule="auto"/>
        <w:ind w:left="720"/>
      </w:pPr>
      <w:r/>
      <w:r>
        <w:t>High-quality graphics and symbols that resemble underwater life.</w:t>
      </w:r>
    </w:p>
    <w:p>
      <w:pPr>
        <w:pStyle w:val="ListBullet"/>
        <w:spacing w:line="240" w:lineRule="auto"/>
        <w:ind w:left="720"/>
      </w:pPr>
      <w:r/>
      <w:r>
        <w:t>The double wins feature in the base game is a great addition to boost your payout.</w:t>
      </w:r>
    </w:p>
    <w:p>
      <w:pPr>
        <w:pStyle w:val="ListBullet"/>
        <w:spacing w:line="240" w:lineRule="auto"/>
        <w:ind w:left="720"/>
      </w:pPr>
      <w:r/>
      <w:r>
        <w:t>The free spin feature by landing blue dolphins gives you up to 21 additional spins.</w:t>
      </w:r>
    </w:p>
    <w:p>
      <w:pPr>
        <w:pStyle w:val="ListBullet"/>
        <w:spacing w:line="240" w:lineRule="auto"/>
        <w:ind w:left="720"/>
      </w:pPr>
      <w:r/>
      <w:r>
        <w:t>Three fixed jackpots give players the chance to win as much as 833 times their bet.</w:t>
      </w:r>
    </w:p>
    <w:p>
      <w:pPr>
        <w:pStyle w:val="Heading2"/>
      </w:pPr>
      <w:r>
        <w:t>What we don't like</w:t>
      </w:r>
    </w:p>
    <w:p>
      <w:pPr>
        <w:pStyle w:val="ListBullet"/>
        <w:spacing w:line="240" w:lineRule="auto"/>
        <w:ind w:left="720"/>
      </w:pPr>
      <w:r/>
      <w:r>
        <w:t>The Stellar Jackpots element doesn't come around frequently and it may take some time to trigger it.</w:t>
      </w:r>
    </w:p>
    <w:p>
      <w:pPr>
        <w:pStyle w:val="ListBullet"/>
        <w:spacing w:line="240" w:lineRule="auto"/>
        <w:ind w:left="720"/>
      </w:pPr>
      <w:r/>
      <w:r>
        <w:t>The game doesn't have a unique theme, as many other games feature underwater life.</w:t>
      </w:r>
    </w:p>
    <w:p>
      <w:r/>
      <w:r>
        <w:rPr>
          <w:b/>
        </w:rPr>
        <w:t>Play Dolphin Gold with Stellar Jackpots Free | Review</w:t>
      </w:r>
    </w:p>
    <w:p>
      <w:r/>
      <w:r>
        <w:rPr>
          <w:i/>
        </w:rPr>
        <w:t>Discover Dolphin Gold with Stellar Jackpots slot review and play for free. Enjoy 5 reels, 40 paylines, free spin features, and fixed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