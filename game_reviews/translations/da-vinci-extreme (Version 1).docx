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 Vinci Extreme Free | Review</w:t>
      </w:r>
    </w:p>
    <w:p>
      <w:pPr>
        <w:pStyle w:val="Heading2"/>
      </w:pPr>
      <w:r>
        <w:t>Explore the Slot Machine Features and Symbols in Da Vinci Extreme</w:t>
      </w:r>
    </w:p>
    <w:p>
      <w:r/>
      <w:r>
        <w:t xml:space="preserve">If you're looking for a slot game that combines intellectualism with excitement, Da Vinci Extreme is the perfect choice for you. This game features 5 reels and 20 paylines, which means there are plenty of chances for you to strike it lucky, or at the very least, have a good time. </w:t>
      </w:r>
    </w:p>
    <w:p>
      <w:r/>
      <w:r>
        <w:t>As an experienced casino player, you're probably aware of the importance of adjusting the coin size. The Da Vinci Extreme game makes it easy for you to do this on the main screen, so you don't have to navigate through a complicated menu to make changes. There are even Autoplay features that allow you to sit back, relax, and let the game do the work for you. You can adjust the number of spins and program advanced settings such as Loss and Win Limits.</w:t>
      </w:r>
    </w:p>
    <w:p>
      <w:r/>
      <w:r>
        <w:t>The Tumbling Reels format is one of the most exciting parts of this game. This format allows you to get consecutive wins and free respins, so you've got plenty of chances to hit the jackpot. The symbols in this game include gems, famous artwork, and paintings by the legendary artist - Leonardo da Vinci. Of course, the most iconic paintings are included, such as Mona Lisa and Lady with an Ermine. And, don't worry; the game is still accessible if you slept through Art History.</w:t>
      </w:r>
    </w:p>
    <w:p>
      <w:r/>
      <w:r>
        <w:t>You'll find that all of the symbols are well-drawn, and the animations that pop up during the game add a nice touch of excitement. Look out for the golden wild symbol that substitutes for all symbols except the BONUS scatter symbol. When you hit the BONUS scatter symbol, you'll trigger the free spins bonus feature. And who doesn't love free stuff?</w:t>
      </w:r>
    </w:p>
    <w:p>
      <w:r/>
      <w:r>
        <w:t>Overall, Da Vinci Extreme is a well-designed, exciting, and fun slot game that offers plenty of opportunities for you to win big. With the game's unique Tumbling Reels format and exciting bonus features, it's a game you won't want to miss. So, what are you waiting for? Give Da Vinci Extreme a try and see if you can strike it lucky like the famous artist himself!</w:t>
      </w:r>
    </w:p>
    <w:p>
      <w:pPr>
        <w:pStyle w:val="Heading2"/>
      </w:pPr>
      <w:r>
        <w:t>Experience the Thrills of the Free Spins Bonus</w:t>
      </w:r>
    </w:p>
    <w:p>
      <w:r/>
      <w:r>
        <w:t>Are you ready to take your Da Vinci Extreme gameplay to the next level? Then get excited for the free spins bonus feature! When you land 3 or more BONUS symbols on a payline starting from reel 1, you'll trigger the feature and the fun begins.</w:t>
      </w:r>
    </w:p>
    <w:p>
      <w:r/>
      <w:r>
        <w:t>But even if you don't land those symbols, don't fret - you can still trigger the bonus spin. It's like getting a bonus for not getting a bonus, and who doesn't love that? Plus, if you're lucky enough to land more BONUS symbols during the feature, you can retrigger it and earn up to 15 extra spins.</w:t>
      </w:r>
    </w:p>
    <w:p>
      <w:r/>
      <w:r>
        <w:t>But that's not all. During the free spins feature, you can stack up to 300 free spins. That's right, 300! And if you're really lucky, you could land those painting symbols and win big. We're talking up to 6000x for five Mona Lisa symbols. That's enough to make any Renaissance artist jealous.</w:t>
      </w:r>
    </w:p>
    <w:p>
      <w:r/>
      <w:r>
        <w:t>So what are you waiting for? Get spinning and see if you can trigger this exciting bonus feature. Who knows, the Mona Lisa might just be smiling down on you.</w:t>
      </w:r>
    </w:p>
    <w:p>
      <w:pPr>
        <w:pStyle w:val="Heading2"/>
      </w:pPr>
      <w:r>
        <w:t>DA VINCI EXTREME - When Art Meets Slot Games</w:t>
      </w:r>
    </w:p>
    <w:p>
      <w:r/>
      <w:r>
        <w:t>Da Vinci Extreme, a masterpiece by the world-renowned game developer IGT, is a perfect blend of art and gambling. It's a game that every art lover and slot enthusiast must try at least once in their life. The game features exquisite graphics that are a visual representation of Leonardo Da Vinci's artwork. It's not just a game; it's an experience that transports players to the enchanting world of Renaissance art.</w:t>
      </w:r>
    </w:p>
    <w:p>
      <w:r/>
      <w:r>
        <w:t xml:space="preserve">The reels are set against ornate golden borders, and the symbols on the reels include colorful gems and famous paintings. From the mysterious Mona Lisa to the surreal Last Supper, Da Vinci Extreme packs a serious punch with its symbols. It's not often that you find a slot game which takes you on a journey through some of the most iconic artworks of all time. </w:t>
      </w:r>
    </w:p>
    <w:p>
      <w:r/>
      <w:r>
        <w:t xml:space="preserve">The graphics and music of Da Vinci Extreme are relatively basic, but this simplicity is what makes the game's visuals appealing and immersive for players. The sound effects are well-executed, and they enhance the overall gaming experience. With Da Vinci Extreme, you can enjoy a piece of art while trying to win big. </w:t>
      </w:r>
    </w:p>
    <w:p>
      <w:r/>
      <w:r>
        <w:t xml:space="preserve">If you are looking for a unique slot game experience, then Da Vinci Extreme is definitely worth checking out. So brush up on your knowledge of Renaissance art and head to your favorite online casino to give it a spin. Who knows? You might just win enough to afford your own Mona Lisa. </w:t>
      </w:r>
    </w:p>
    <w:p>
      <w:pPr>
        <w:pStyle w:val="Heading2"/>
      </w:pPr>
      <w:r>
        <w:t>Tumbling Reels Format: More Wins, More Fun!</w:t>
      </w:r>
    </w:p>
    <w:p>
      <w:r/>
      <w:r>
        <w:t>If you're looking for a slot game with a format that provides more chances to win, then Da Vinci Extreme is the one for you! The Tumbling Reels format in this game is a unique feature that sets it apart from other slots games. With this format, it's not just a case of spinning the reels and waiting for them to stop - there's potential for consecutive wins and free respins. The symbols fall into their respective positions on each spin, and any winning combinations are immediately removed from the reels, allowing free symbols to fall into place.</w:t>
      </w:r>
      <w:r/>
    </w:p>
    <w:p>
      <w:r/>
      <w:r>
        <w:t>The Tumbling Reels feature can be highly addictive. You'll soon find yourself hoping for more and more winning combinations, just so you can see those symbols disappear and more chances to win fall into place. It's like a game within the game - and one that adds an extra level of excitement to the gameplay.</w:t>
      </w:r>
      <w:r/>
    </w:p>
    <w:p>
      <w:r/>
      <w:r>
        <w:t>And the best thing about this feature? It can continue indefinitely as long as you keep hitting those winning combinations. That means your chances to win in Da Vinci Extreme are practically limitless!</w:t>
      </w:r>
      <w:r/>
    </w:p>
    <w:p>
      <w:r/>
      <w:r>
        <w:t>So if you're looking for a slot game that's not just fun, but also gives you more opportunities to win, then Da Vinci Extreme with its Tumbling Reels format is definitely worth checking out. Even Leonardo Da Vinci himself would have been impressed!</w:t>
      </w:r>
    </w:p>
    <w:p>
      <w:pPr>
        <w:pStyle w:val="Heading2"/>
      </w:pPr>
      <w:r>
        <w:t>Other Slot Machines Like Da Vinci Extreme</w:t>
      </w:r>
    </w:p>
    <w:p>
      <w:r/>
      <w:r>
        <w:t>If you're a fan of Da Vinci Extreme, there are plenty of similar slot machines out there to tickle your fancy and keep you entertained. One such game is Da Vinci Diamonds, also developed by High 5 Games. This slot machine pioneered the Tumbling Reels format, giving players a new and exciting way to potentially win big. And with 5 reels and 20 paylines, there are plenty of opportunities to land winning combinations and rake in some cash. Plus, with a jackpot worth 25,000x your original bet for matching five reels, this game is sure to keep you on the edge of your seat.</w:t>
      </w:r>
      <w:r/>
    </w:p>
    <w:p>
      <w:r/>
      <w:r>
        <w:t>But Da Vinci Diamonds isn't the only game in town. If you're looking for even more action and excitement, check out Monopoly by IGT. This slot machine brings all the fun of the classic board game to your screen, with cash prizes available for matching symbols and a variety of bonus features that are sure to keep you engaged. And with Gonzo's Quest by NetEnt, you'll embark on a thrilling adventure in search of the lost city of gold. With 20 paylines and a variety of special symbols, this game is a great pick for anyone who loves adventure and the potential for big payouts.</w:t>
      </w:r>
      <w:r/>
    </w:p>
    <w:p>
      <w:r/>
      <w:r>
        <w:t>So if you're looking to mix things up and try out some new slot machines, be sure to give these similar games a spin. They're sure to provide hours of fun and the chance for some serious winnings. And who knows, you might just find a new favorite game in the process!</w:t>
      </w:r>
    </w:p>
    <w:p>
      <w:pPr>
        <w:pStyle w:val="Heading2"/>
      </w:pPr>
      <w:r>
        <w:t>Experience the Wild Side with Da Vinci Extreme’s Wild Symbols</w:t>
      </w:r>
    </w:p>
    <w:p>
      <w:r/>
      <w:r>
        <w:t>What’s an online slot game without a little bit of wildness? Da Vinci Extreme promises an unforgettable experience with its golden wild symbols designed to make you go a little crazy with excitement. These symbols can substitute for all symbols except the BONUS scatter symbol, setting you up for some big wins. It’s like having an ace up your sleeve – only better, because you don’t have to sneak it past anyone.</w:t>
      </w:r>
      <w:r/>
    </w:p>
    <w:p>
      <w:r/>
      <w:r>
        <w:t>But there’s a bit of a catch – the wild symbol only appears on reels 2-4. That’s right – keep your eyes glued to those specific reels and watch the magic unfold. Just keep your fingers crossed that the wild symbol will pop up when you need it the most. It’s like waiting for that one friend who always shows up fashionably late – unpredictable but always worth the wait.</w:t>
      </w:r>
      <w:r/>
    </w:p>
    <w:p>
      <w:r/>
      <w:r>
        <w:t>So go ahead and get wild with Da Vinci Extreme’s golden wild symbols – it will be a ride you won’t forget in a hurry.</w:t>
      </w:r>
    </w:p>
    <w:p>
      <w:pPr>
        <w:pStyle w:val="Heading2"/>
      </w:pPr>
      <w:r>
        <w:t>Autoplay Features</w:t>
      </w:r>
    </w:p>
    <w:p>
      <w:r/>
      <w:r>
        <w:t>Da Vinci Extreme slot game is a masterpiece of epic proportions, and the Autoplay features only add to the game's allure. When you activate Autoplay, it's like having your own robot assistant spin the reels for you - minus the expense of an actual robot.</w:t>
      </w:r>
    </w:p>
    <w:p>
      <w:r/>
      <w:r>
        <w:t xml:space="preserve"> The Autoplay feature is not only convenient but also customizable. You can adjust the number of autoplay spins up to a staggering 100! That way, you can simply sit back, relax, and enjoy the game while Da Vinci Extreme does all the work. </w:t>
      </w:r>
    </w:p>
    <w:p>
      <w:r/>
      <w:r>
        <w:t>And let's not forget the Turbo Spins! If you're in a rush to get your winnings, you can activate Turbo Spins to make the reels spin faster. It's like the difference between driving a Ferrari and a Yugo - you can feel the speed, and the rush of excitement wells within you.</w:t>
      </w:r>
    </w:p>
    <w:p>
      <w:r/>
      <w:r>
        <w:t xml:space="preserve">If you're the type of player who likes to keep a close eye on your budget, Da Vinci Extreme has got it covered. There are also advanced settings such as Set Loss and Win Limits that you can program to tailor your gameplay experience to your preferences. That way, you can play without the fear of losing too much coin or missing out on potential big wins. </w:t>
      </w:r>
    </w:p>
    <w:p>
      <w:r/>
      <w:r>
        <w:t xml:space="preserve">In conclusion, the Autoplay features in Da Vinci Extreme slot add a significant amount of flexibility to your gameplay experience and make the game even more fun. But be careful - you might get so comfortable with your robot assistant spinning the reels for you that you forget how to do it yourself! </w:t>
      </w:r>
    </w:p>
    <w:p>
      <w:pPr>
        <w:pStyle w:val="Heading2"/>
      </w:pPr>
      <w:r>
        <w:t>FAQ</w:t>
      </w:r>
    </w:p>
    <w:p>
      <w:pPr>
        <w:pStyle w:val="Heading3"/>
      </w:pPr>
      <w:r>
        <w:t>What is Da Vinci Extreme?</w:t>
      </w:r>
    </w:p>
    <w:p>
      <w:r/>
      <w:r>
        <w:t>Da Vinci Extreme is an online slot game from High 5 Games that has 5 reels and a Tumbling Reels feature that allows you to win with every consecutive drop.</w:t>
      </w:r>
    </w:p>
    <w:p>
      <w:pPr>
        <w:pStyle w:val="Heading3"/>
      </w:pPr>
      <w:r>
        <w:t>Who developed the game?</w:t>
      </w:r>
    </w:p>
    <w:p>
      <w:r/>
      <w:r>
        <w:t>High 5 Games developed the game. They were also the primary developer for the classic slot Da Vinci Diamonds from IGT.</w:t>
      </w:r>
    </w:p>
    <w:p>
      <w:pPr>
        <w:pStyle w:val="Heading3"/>
      </w:pPr>
      <w:r>
        <w:t>What is the maximum payout?</w:t>
      </w:r>
    </w:p>
    <w:p>
      <w:r/>
      <w:r>
        <w:t>The game offers a maximum payout of 10,000x your bet.</w:t>
      </w:r>
    </w:p>
    <w:p>
      <w:pPr>
        <w:pStyle w:val="Heading3"/>
      </w:pPr>
      <w:r>
        <w:t>How many paylines does the game have?</w:t>
      </w:r>
    </w:p>
    <w:p>
      <w:r/>
      <w:r>
        <w:t>The game has 20 paylines.</w:t>
      </w:r>
    </w:p>
    <w:p>
      <w:pPr>
        <w:pStyle w:val="Heading3"/>
      </w:pPr>
      <w:r>
        <w:t>What is the coin size to play?</w:t>
      </w:r>
    </w:p>
    <w:p>
      <w:r/>
      <w:r>
        <w:t>You can adjust the coin size on the main screen, but the game allows you to bet as low as 0.01€ per line.</w:t>
      </w:r>
    </w:p>
    <w:p>
      <w:pPr>
        <w:pStyle w:val="Heading3"/>
      </w:pPr>
      <w:r>
        <w:t>What is Tumbling Reels?</w:t>
      </w:r>
    </w:p>
    <w:p>
      <w:r/>
      <w:r>
        <w:t>Tumbling Reels is a format used in the game where symbols fall into their reel positions and winning combinations are removed from the reels, allowing free symbols to fall into place. This process can continue indefinitely as you continue to hit winning combinations.</w:t>
      </w:r>
    </w:p>
    <w:p>
      <w:pPr>
        <w:pStyle w:val="Heading3"/>
      </w:pPr>
      <w:r>
        <w:t>What is the wild symbol?</w:t>
      </w:r>
    </w:p>
    <w:p>
      <w:r/>
      <w:r>
        <w:t>The golden wild symbol substitutes for any game symbol other than BONUS scatters, but wilds only appear on reels 2-4.</w:t>
      </w:r>
    </w:p>
    <w:p>
      <w:pPr>
        <w:pStyle w:val="Heading3"/>
      </w:pPr>
      <w:r>
        <w:t>What is the Free Games Bonus?</w:t>
      </w:r>
    </w:p>
    <w:p>
      <w:r/>
      <w:r>
        <w:t>The Free Games Bonus or Da Vinci Extreme Free Spins is triggered by landing 3 or more BONUS symbols on a payline starting from reel 1, and it gives you 6 free games. But landing more BONUS symbols during the feature will trigger additional free games.</w:t>
      </w:r>
    </w:p>
    <w:p>
      <w:pPr>
        <w:pStyle w:val="Heading2"/>
      </w:pPr>
      <w:r>
        <w:t>What we like</w:t>
      </w:r>
    </w:p>
    <w:p>
      <w:pPr>
        <w:pStyle w:val="ListBullet"/>
        <w:spacing w:line="240" w:lineRule="auto"/>
        <w:ind w:left="720"/>
      </w:pPr>
      <w:r/>
      <w:r>
        <w:t>Tumbling Reels format allows for consecutive wins and respins</w:t>
      </w:r>
    </w:p>
    <w:p>
      <w:pPr>
        <w:pStyle w:val="ListBullet"/>
        <w:spacing w:line="240" w:lineRule="auto"/>
        <w:ind w:left="720"/>
      </w:pPr>
      <w:r/>
      <w:r>
        <w:t>Free spins bonus feature with the potential to stack up to 300 free spins</w:t>
      </w:r>
    </w:p>
    <w:p>
      <w:pPr>
        <w:pStyle w:val="ListBullet"/>
        <w:spacing w:line="240" w:lineRule="auto"/>
        <w:ind w:left="720"/>
      </w:pPr>
      <w:r/>
      <w:r>
        <w:t>Brilliant graphics that transport players to the world of Da Vinci</w:t>
      </w:r>
    </w:p>
    <w:p>
      <w:pPr>
        <w:pStyle w:val="ListBullet"/>
        <w:spacing w:line="240" w:lineRule="auto"/>
        <w:ind w:left="720"/>
      </w:pPr>
      <w:r/>
      <w:r>
        <w:t>Autoplay features allow for customization of gameplay experience</w:t>
      </w:r>
    </w:p>
    <w:p>
      <w:pPr>
        <w:pStyle w:val="Heading2"/>
      </w:pPr>
      <w:r>
        <w:t>What we don't like</w:t>
      </w:r>
    </w:p>
    <w:p>
      <w:pPr>
        <w:pStyle w:val="ListBullet"/>
        <w:spacing w:line="240" w:lineRule="auto"/>
        <w:ind w:left="720"/>
      </w:pPr>
      <w:r/>
      <w:r>
        <w:t>Graphics and music are basic</w:t>
      </w:r>
    </w:p>
    <w:p>
      <w:pPr>
        <w:pStyle w:val="ListBullet"/>
        <w:spacing w:line="240" w:lineRule="auto"/>
        <w:ind w:left="720"/>
      </w:pPr>
      <w:r/>
      <w:r>
        <w:t>Golden wild symbol only appears on reels 2-4</w:t>
      </w:r>
    </w:p>
    <w:p>
      <w:r/>
      <w:r>
        <w:rPr>
          <w:b/>
        </w:rPr>
        <w:t>Play Da Vinci Extreme Free | Review</w:t>
      </w:r>
    </w:p>
    <w:p>
      <w:r/>
      <w:r>
        <w:rPr>
          <w:i/>
        </w:rPr>
        <w:t>Read our review of Da Vinci Extreme slot game and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