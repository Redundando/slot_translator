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Montezuma Megaways Buy Pass Free | Unique Six-Reel Mechanism</w:t>
      </w:r>
    </w:p>
    <w:p>
      <w:pPr>
        <w:pStyle w:val="Heading2"/>
      </w:pPr>
      <w:r>
        <w:t>Get Ready for an Exciting Gameplay</w:t>
      </w:r>
    </w:p>
    <w:p>
      <w:r/>
      <w:r>
        <w:t>Alright folks, Montezuma Megaways Buy Pass is where the party's at! Get ready to experience the six-reel whimsical mechanism of this game, with an everchanging number of horizontal lines that keep you on the edge of your seat. The game also features a half-circle with unique symbols that could turn the tables anytime. Keep practising with low-value bets to be a pro in no time. But be careful, don't be too hasty with your money! You don't wanna end up like a llama in a lion's den.</w:t>
      </w:r>
    </w:p>
    <w:p>
      <w:r/>
      <w:r>
        <w:t>One of the symbols that will catch your eyes is the Montezuma temple - this is your ticket to the highest rewards. The wild symbol gives you free chances to win, so embrace it with open arms. Once you start hitting big, you'll feel like Indiana Jones when he found the Ark of the Covenant.</w:t>
      </w:r>
    </w:p>
    <w:p>
      <w:pPr>
        <w:pStyle w:val="Heading2"/>
      </w:pPr>
      <w:r>
        <w:t>Eye Candy</w:t>
      </w:r>
    </w:p>
    <w:p>
      <w:r/>
      <w:r>
        <w:t>Get ready for a fiesta for your eyes, amigos! Montezuma Megaways breaks the monotony of typical slot games with its vibrant and impeccably crafted visuals. The reels are set deep in a dense jungle, where the sun rays struggle to pierce through the thick foliage, providing gleaming glimpses of the playing grid.</w:t>
      </w:r>
      <w:r>
        <w:t xml:space="preserve"> </w:t>
      </w:r>
    </w:p>
    <w:p>
      <w:r/>
      <w:r>
        <w:t>The reels themselves bear symbols of royals' favorite pastime: playing cards (A, K, Q, and J) adorned with shiny jewels, crowns, and coat-of-arms probably stolen from the Spanish conquistadors. But that's not all! Operating alongside the usual suspects are beautifully drawn illustrations of Emperor Montezuma's symbols, from his flashy feather crown to a two-headed snake to an eagle of royalty. Want some company? Meet the Aztec man and woman, idolized in gold. Talk about class!</w:t>
      </w:r>
      <w:r>
        <w:t xml:space="preserve"> </w:t>
      </w:r>
    </w:p>
    <w:p>
      <w:r/>
      <w:r>
        <w:t>To top it off, the sound design pulsates through your body with a slow groove of mystery and tribal vibes that will keep you hooked for hours. Just don't blame us if you start feeling like doing a rain dance in between spins!</w:t>
      </w:r>
    </w:p>
    <w:p>
      <w:pPr>
        <w:pStyle w:val="Heading2"/>
      </w:pPr>
      <w:r>
        <w:t>Uncover the Secrets of the Aztecs with Montezuma Megaways Buy Pass</w:t>
      </w:r>
    </w:p>
    <w:p>
      <w:r/>
      <w:r>
        <w:t>If you're looking for a slot game that will transport you to the heart of an ancient civilization, then Montezuma Megaways Buy Pass has got you covered. Immerse yourself in the world of the Aztecs with this rare and exciting theme that you won't find in many other online slots.</w:t>
      </w:r>
    </w:p>
    <w:p>
      <w:r/>
      <w:r>
        <w:t>But don't worry, although Montezuma Megaways offers a fresh gaming experience, it still stays within the classic standards of an online slot. You'll see familiar gaming mechanisms that will keep you spinning the reels for hours on end.</w:t>
      </w:r>
    </w:p>
    <w:p>
      <w:r/>
      <w:r>
        <w:t>So what are you waiting for? Uncover the secrets of the Aztecs with Montezuma Megaways Buy Pass and see if you can win big while you're at it.</w:t>
      </w:r>
    </w:p>
    <w:p>
      <w:pPr>
        <w:pStyle w:val="Heading2"/>
      </w:pPr>
      <w:r>
        <w:t>Symbols That Will Make You Feel Like an Aztec God</w:t>
      </w:r>
    </w:p>
    <w:p>
      <w:r/>
      <w:r>
        <w:t>If you love well-crafted illustrations and Aztec culture, Montezuma Megaways is perfect for you. The symbols in the game are a reflection of the theme and are designed to make you feel like an Aztec God. For starters, the eagle, feather crown, and the two-headed snake are Emperor Montezuma's symbols. The creators of the game didn't just stop there; they also added Aztec man and woman in the form of a golden idol.</w:t>
      </w:r>
    </w:p>
    <w:p>
      <w:r/>
      <w:r>
        <w:t>But wait, there's more! The Montezuma temple serves as the Wild symbol and is ready to unleash some powerful and divine rewards. Don't be surprised if you end up feeling like an Aztec God while playing this game, just don't get too carried away and sacrifice your next door neighbor to appease the gaming Gods!</w:t>
      </w:r>
    </w:p>
    <w:p>
      <w:pPr>
        <w:pStyle w:val="Heading2"/>
      </w:pPr>
      <w:r>
        <w:t>FAQ</w:t>
      </w:r>
    </w:p>
    <w:p>
      <w:pPr>
        <w:pStyle w:val="Heading3"/>
      </w:pPr>
      <w:r>
        <w:t>What is Montezuma Megaways?</w:t>
      </w:r>
    </w:p>
    <w:p>
      <w:r/>
      <w:r>
        <w:t>Montezuma Megaways is an online slot game with a unique six-reel mechanism, accompanied by a half-circle showing additional symbols that can combine with those that appear on the lower screen.</w:t>
      </w:r>
    </w:p>
    <w:p>
      <w:pPr>
        <w:pStyle w:val="Heading3"/>
      </w:pPr>
      <w:r>
        <w:t>What is the theme of Montezuma Megaways?</w:t>
      </w:r>
    </w:p>
    <w:p>
      <w:r/>
      <w:r>
        <w:t>Montezuma Megaways has an Aztec civilization theme with symbols like the eagle, Emperor Montezuma's feather crown, and the two-headed snake.</w:t>
      </w:r>
    </w:p>
    <w:p>
      <w:pPr>
        <w:pStyle w:val="Heading3"/>
      </w:pPr>
      <w:r>
        <w:t>What are the symbols in Montezuma Megaways?</w:t>
      </w:r>
    </w:p>
    <w:p>
      <w:r/>
      <w:r>
        <w:t>The symbols of playing cards (A, K, Q, J) are colored with decorations of jewels, crowns, and coat-of-arms. Alongside these, we find an Aztec man and woman in the form of a golden idol.</w:t>
      </w:r>
    </w:p>
    <w:p>
      <w:pPr>
        <w:pStyle w:val="Heading3"/>
      </w:pPr>
      <w:r>
        <w:t>What is the Wild symbol in Montezuma Megaways?</w:t>
      </w:r>
    </w:p>
    <w:p>
      <w:r/>
      <w:r>
        <w:t>The Montezuma temple is the Wild symbol in Montezuma Megaways.</w:t>
      </w:r>
    </w:p>
    <w:p>
      <w:pPr>
        <w:pStyle w:val="Heading3"/>
      </w:pPr>
      <w:r>
        <w:t>What is the sound design of Montezuma Megaways?</w:t>
      </w:r>
    </w:p>
    <w:p>
      <w:r/>
      <w:r>
        <w:t>The player is accompanied during the plays by a slow, tribal, and mysterious rhythm.</w:t>
      </w:r>
    </w:p>
    <w:p>
      <w:pPr>
        <w:pStyle w:val="Heading3"/>
      </w:pPr>
      <w:r>
        <w:t>What other slots have an Aztec civilization theme?</w:t>
      </w:r>
    </w:p>
    <w:p>
      <w:r/>
      <w:r>
        <w:t>Other slots with a similar theme include Aztec Warrior Princess, Aztec Temple, and Aztec Magic. Others are all about adventure in ancient temples like Rich Wilde and the Aztec Idols or Relic Raiders.</w:t>
      </w:r>
    </w:p>
    <w:p>
      <w:pPr>
        <w:pStyle w:val="Heading3"/>
      </w:pPr>
      <w:r>
        <w:t>Is Montezuma Megaways well-cared for and vividly colored?</w:t>
      </w:r>
    </w:p>
    <w:p>
      <w:r/>
      <w:r>
        <w:t>Yes, Montezuma Megaways is well-cared for and vividly colored. It's definitely a breath of fresh air among the usual historical settings of many slots.</w:t>
      </w:r>
    </w:p>
    <w:p>
      <w:pPr>
        <w:pStyle w:val="Heading3"/>
      </w:pPr>
      <w:r>
        <w:t>What's the gameplay of Montezuma Megaways like?</w:t>
      </w:r>
    </w:p>
    <w:p>
      <w:r/>
      <w:r>
        <w:t>Montezuma Megaways has a varied gameplay mechanism, and it's up to the player to practice with low-value bets until they feel confident enough to invest more time and money in the game.</w:t>
      </w:r>
    </w:p>
    <w:p>
      <w:pPr>
        <w:pStyle w:val="Heading2"/>
      </w:pPr>
      <w:r>
        <w:t>What we like</w:t>
      </w:r>
    </w:p>
    <w:p>
      <w:pPr>
        <w:pStyle w:val="ListBullet"/>
        <w:spacing w:line="240" w:lineRule="auto"/>
        <w:ind w:left="720"/>
      </w:pPr>
      <w:r/>
      <w:r>
        <w:t>Unique and varied six-reel mechanism with variable number of lines</w:t>
      </w:r>
    </w:p>
    <w:p>
      <w:pPr>
        <w:pStyle w:val="ListBullet"/>
        <w:spacing w:line="240" w:lineRule="auto"/>
        <w:ind w:left="720"/>
      </w:pPr>
      <w:r/>
      <w:r>
        <w:t>Attractive and well-crafted illustrations of Aztec symbols</w:t>
      </w:r>
    </w:p>
    <w:p>
      <w:pPr>
        <w:pStyle w:val="ListBullet"/>
        <w:spacing w:line="240" w:lineRule="auto"/>
        <w:ind w:left="720"/>
      </w:pPr>
      <w:r/>
      <w:r>
        <w:t>Non-mainstream setting of a dense Aztec jungle</w:t>
      </w:r>
    </w:p>
    <w:p>
      <w:pPr>
        <w:pStyle w:val="ListBullet"/>
        <w:spacing w:line="240" w:lineRule="auto"/>
        <w:ind w:left="720"/>
      </w:pPr>
      <w:r/>
      <w:r>
        <w:t>Slow, tribal, and mysterious rhythm that sets the mood</w:t>
      </w:r>
    </w:p>
    <w:p>
      <w:pPr>
        <w:pStyle w:val="Heading2"/>
      </w:pPr>
      <w:r>
        <w:t>What we don't like</w:t>
      </w:r>
    </w:p>
    <w:p>
      <w:pPr>
        <w:pStyle w:val="ListBullet"/>
        <w:spacing w:line="240" w:lineRule="auto"/>
        <w:ind w:left="720"/>
      </w:pPr>
      <w:r/>
      <w:r>
        <w:t>Requires practice with low-value bets before investing more time and money</w:t>
      </w:r>
    </w:p>
    <w:p>
      <w:pPr>
        <w:pStyle w:val="ListBullet"/>
        <w:spacing w:line="240" w:lineRule="auto"/>
        <w:ind w:left="720"/>
      </w:pPr>
      <w:r/>
      <w:r>
        <w:t>Limited selection of similar slots with Aztec civilization settings</w:t>
      </w:r>
    </w:p>
    <w:p>
      <w:r/>
      <w:r>
        <w:rPr>
          <w:b/>
        </w:rPr>
        <w:t>Play Montezuma Megaways Buy Pass Free | Unique Six-Reel Mechanism</w:t>
      </w:r>
    </w:p>
    <w:p>
      <w:r/>
      <w:r>
        <w:rPr>
          <w:i/>
        </w:rPr>
        <w:t>Read our review of Montezuma Megaways Buy Pass. Play for free and discover its unique six-reel mechanism and well-crafted illustrations of Aztec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