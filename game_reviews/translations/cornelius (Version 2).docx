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Cornelius Free: Fun Features &amp; Cat Characters</w:t>
      </w:r>
    </w:p>
    <w:p>
      <w:r/>
      <w:r>
        <w:rPr>
          <w:b/>
        </w:rPr>
        <w:t>Meta description</w:t>
      </w:r>
      <w:r>
        <w:t>: Read our Cornelius review and play for free. Enjoy medium volatility, special features, fun cat characters, and appetizing instant prizes in this game from NetEnt.</w:t>
      </w:r>
    </w:p>
    <w:p>
      <w:pPr>
        <w:pStyle w:val="Heading2"/>
      </w:pPr>
      <w:r>
        <w:t>Gameplay Features</w:t>
      </w:r>
    </w:p>
    <w:p>
      <w:r/>
      <w:r>
        <w:t>Get ready to go on a wild ride with Cornelius, the new online slot game from NetEnt that will blow your socks off! Featuring a 5x4 grid with 1024 ways to win, medium volatility, and an RTP of 96.04%, Cornelius is one of the most exciting slots games out there.</w:t>
      </w:r>
    </w:p>
    <w:p>
      <w:r/>
      <w:r>
        <w:t>Matching adjacent symbols starting from the leftmost reel and proceeding towards the right is the key to success in the game. Players will encounter different symbols with different values including classic playing cards and some special symbols like the Cash Drop symbol and the jar with cookies Scatter symbol. Trust us, a few spins on this machine and you'll be craving cookies for days!</w:t>
      </w:r>
    </w:p>
    <w:p>
      <w:r/>
      <w:r>
        <w:t>Cornelius also boasts an entertaining collection of special features that players can use to increase their winnings. The Cash Drop feature is one of these delightful bonuses, where cash bags will drop onto the reels to reward players with random multipliers. Additionally, there are Up and Golden Up symbols, Adder symbols, and Multiplier symbols which can be incredibly rewarding when they show up on the reels!</w:t>
      </w:r>
    </w:p>
    <w:p>
      <w:r/>
      <w:r>
        <w:t>Buckle up and get ready to enjoy the amazing gameplay features of Cornelius. With so many ways to win and exciting special features, you're guaranteed to have a great time playing this game! Just don't forget to take a break and grab some cookies - you might just get lucky and find a Scatter symbol hiding among the crumbs!</w:t>
      </w:r>
    </w:p>
    <w:p>
      <w:pPr>
        <w:pStyle w:val="Heading2"/>
      </w:pPr>
      <w:r>
        <w:t>Cat Cornelius</w:t>
      </w:r>
    </w:p>
    <w:p>
      <w:r/>
      <w:r>
        <w:t>Meet Cornelius, the loveable and gluttonous kitty who can't get enough of treats! He's the star of the show in the casino slot game Cornelius, and he's ready to reward you with some amazing instant prizes. Whether you're a cat person or not, you'll quickly fall in love with this adorable feline character.</w:t>
      </w:r>
      <w:r/>
    </w:p>
    <w:p>
      <w:r/>
      <w:r>
        <w:t>The game is set in a charming old-fashioned kitchen that looks like it was pulled straight out of a storybook. Just in case you forgot you were playing a game with a cat, Cornelius is right there with you, wearing a green shirt and holding a cookie, probably dreaming of his next treat.</w:t>
      </w:r>
      <w:r/>
    </w:p>
    <w:p>
      <w:r/>
      <w:r>
        <w:t>The graphics and overall style of Cornelius are inspired by old cartoons, with bright colors and playful animations that add to the visual appeal of the game. When you play, you'll feel like you're watching a classic cartoon. It's definitely one of the more charming casino slot games out there, with a unique style that sets it apart from other games.</w:t>
      </w:r>
      <w:r/>
    </w:p>
    <w:p>
      <w:r/>
      <w:r>
        <w:t>But it's not just about the looks - Cornelius also delivers when it comes to the gameplay. The cheerful background tune will keep you tapping your foot and spinning the reels. And while the prizes might not be quite as delicious as the treats Cornelius is always craving, they're certainly worth playing for - especially when you hit one of those coveted instant prizes.</w:t>
      </w:r>
      <w:r/>
    </w:p>
    <w:p>
      <w:r/>
      <w:r>
        <w:t>In short, Cornelius is a delightful casino slot game that will make you smile and keep you entertained for hours on end. Whether you're a cat person or not, you'll be charmed by Cornelius's insatiable appetite for treats and his charming personality. And who knows - maybe all those treats he's always dreaming of will come your way in the form of some big winnings!</w:t>
      </w:r>
    </w:p>
    <w:p>
      <w:pPr>
        <w:pStyle w:val="Heading2"/>
      </w:pPr>
      <w:r>
        <w:t>Exploring Cornelius' Specs</w:t>
      </w:r>
    </w:p>
    <w:p>
      <w:r/>
      <w:r>
        <w:t xml:space="preserve">Hold your horses, folks! Cornelius offers us a minimum bet of a measly €0.20. But if you are feeling lucky and your pockets are deep enough, you can go all-in with the maximum bet of €400. You can expect the standard 5x4 grid with 1024 different ways to win. It also boasts different symbols, ranging from those iconic playing cards such as Ace, King, Queen, and Jack to special symbols. </w:t>
      </w:r>
      <w:r/>
    </w:p>
    <w:p>
      <w:r/>
      <w:r>
        <w:t xml:space="preserve"> Don't give up yet; things will start to get interesting now. Spot symbols such as Cash Drop or the jar with cookies Scatter symbol. Hold onto your seat because, besides having classic features, Cornelius has some additional features that add more value to the game. These features include the likes of the </w:t>
      </w:r>
      <w:r>
        <w:rPr>
          <w:b/>
        </w:rPr>
        <w:t>Cash Drop feature</w:t>
      </w:r>
      <w:r>
        <w:t xml:space="preserve">, </w:t>
      </w:r>
      <w:r>
        <w:rPr>
          <w:b/>
        </w:rPr>
        <w:t>Up and Golden Up symbols</w:t>
      </w:r>
      <w:r>
        <w:t xml:space="preserve">, </w:t>
      </w:r>
      <w:r>
        <w:rPr>
          <w:b/>
        </w:rPr>
        <w:t>Adder symbols</w:t>
      </w:r>
      <w:r>
        <w:t xml:space="preserve">, and </w:t>
      </w:r>
      <w:r>
        <w:rPr>
          <w:b/>
        </w:rPr>
        <w:t>Multiplier symbols.</w:t>
      </w:r>
      <w:r>
        <w:t xml:space="preserve"> </w:t>
      </w:r>
      <w:r/>
    </w:p>
    <w:p>
      <w:r/>
      <w:r>
        <w:t xml:space="preserve"> The game's volatility is medium, which means you have an excellent chance of walking away with a nice amount of money in your pocket. The game has an RTP value of 96.04%, making it one of the most rewarding games in the casino. So, if you enjoy playing games with high odds of winning, Cornelius just might be the game for you. </w:t>
      </w:r>
    </w:p>
    <w:p>
      <w:pPr>
        <w:pStyle w:val="Heading2"/>
      </w:pPr>
      <w:r>
        <w:t>Availability</w:t>
      </w:r>
    </w:p>
    <w:p>
      <w:r/>
      <w:r>
        <w:t>Cornelius, oh Cornelius! If only you knew how long I've been waiting for you to arrive... But finally, the day has come! And the best part? You can play it for FREE in Play for Fun mode, or for real money on tablets, smartphones, and computers.</w:t>
      </w:r>
    </w:p>
    <w:p>
      <w:r/>
      <w:r>
        <w:t>Playing Cornelius for free is like eating an entire bag of candy without worrying about gaining weight or getting a sugar crash. It's sweet, satisfying, and it won't cost you a single penny. But if you're feeling lucky, and you want to win some real cash, take a deep breath, grab your wallet and get ready to spin those reels like there's no tomorrow.</w:t>
      </w:r>
    </w:p>
    <w:p>
      <w:r/>
      <w:r>
        <w:t>Whether you're in the mood to play on your couch, on the bus, or in the bathroom (don't worry, we won't judge), Cornelius is always by your side, ready to entertain you and, who knows, maybe even make you rich... Or at least richer than you were before.</w:t>
      </w:r>
    </w:p>
    <w:p>
      <w:pPr>
        <w:pStyle w:val="Heading2"/>
      </w:pPr>
      <w:r>
        <w:t>Creators (NetEnt)</w:t>
      </w:r>
    </w:p>
    <w:p>
      <w:r/>
      <w:r>
        <w:t>Cornelius is a new creation from those mad geniuses at NetEnt - the leading providers of premium gaming solutions to the world's most successful online casino. If you're a fan of the brand, then you'll already know what kind of belly laughs and bombastic action you should expect. But for those who are new to the fold, let us whet your appetite...</w:t>
      </w:r>
    </w:p>
    <w:p>
      <w:r/>
      <w:r>
        <w:t>Cornelius brings you the finest in cutting-edge technology that promises to make your eyes water. With NetEnt at the helm, you know you're going to get a game that looks as good as it plays. The way the reels spin and the symbols cascade is a sight to behold - and that's before we've even gotten to the charming characters.</w:t>
      </w:r>
    </w:p>
    <w:p>
      <w:r/>
      <w:r>
        <w:t>The creators at NetEnt have really knocked it out of the park with Cornelius - their commitment to offering players thrilling games that offer excellent gameplay features, stunning graphics, and innovative experiences shines through each and every element of this game. And, quite frankly, they've given us everything we could ever want in a slot machine game that will keep you entertained for hours on end.</w:t>
      </w:r>
    </w:p>
    <w:p>
      <w:pPr>
        <w:pStyle w:val="Heading2"/>
      </w:pPr>
      <w:r>
        <w:t>FAQ</w:t>
      </w:r>
    </w:p>
    <w:p>
      <w:pPr>
        <w:pStyle w:val="Heading3"/>
      </w:pPr>
      <w:r>
        <w:t>What is the minimum bet for each spin in Cornelius?</w:t>
      </w:r>
    </w:p>
    <w:p>
      <w:r/>
      <w:r>
        <w:t>The minimum bet for each spin is €0.20.</w:t>
      </w:r>
    </w:p>
    <w:p>
      <w:pPr>
        <w:pStyle w:val="Heading3"/>
      </w:pPr>
      <w:r>
        <w:t>Is there a Wild symbol in Cornelius?</w:t>
      </w:r>
    </w:p>
    <w:p>
      <w:r/>
      <w:r>
        <w:t>No, there is no Wild symbol. Only a Scatter symbol and a Cash Drop symbol.</w:t>
      </w:r>
    </w:p>
    <w:p>
      <w:pPr>
        <w:pStyle w:val="Heading3"/>
      </w:pPr>
      <w:r>
        <w:t>What is the RTP percentage in Cornelius?</w:t>
      </w:r>
    </w:p>
    <w:p>
      <w:r/>
      <w:r>
        <w:t>The RTP value is 96.04%.</w:t>
      </w:r>
    </w:p>
    <w:p>
      <w:pPr>
        <w:pStyle w:val="Heading3"/>
      </w:pPr>
      <w:r>
        <w:t>What is the maximum bet I can place in Cornelius?</w:t>
      </w:r>
    </w:p>
    <w:p>
      <w:r/>
      <w:r>
        <w:t>The maximum bet is €400.</w:t>
      </w:r>
    </w:p>
    <w:p>
      <w:pPr>
        <w:pStyle w:val="Heading3"/>
      </w:pPr>
      <w:r>
        <w:t>Can I play Cornelius on my mobile device?</w:t>
      </w:r>
    </w:p>
    <w:p>
      <w:r/>
      <w:r>
        <w:t>Yes, Cornelius is available for both tablets and smartphones, in addition to computers.</w:t>
      </w:r>
    </w:p>
    <w:p>
      <w:pPr>
        <w:pStyle w:val="Heading3"/>
      </w:pPr>
      <w:r>
        <w:t>What are the special symbols in Cornelius?</w:t>
      </w:r>
    </w:p>
    <w:p>
      <w:r/>
      <w:r>
        <w:t>The special symbols include Up, Golden Up, Adder, and Multiplier. These symbols move Cash Drop symbols and multipliers up, move symbols to the top row for free, increase the value of symbols at the end of the bonus game, and multiply the value of Cash Drop symbols and multipliers, respectively.</w:t>
      </w:r>
    </w:p>
    <w:p>
      <w:pPr>
        <w:pStyle w:val="Heading3"/>
      </w:pPr>
      <w:r>
        <w:t>Is there a bonus game in Cornelius?</w:t>
      </w:r>
    </w:p>
    <w:p>
      <w:r/>
      <w:r>
        <w:t>Yes, there is a Cash Drop bonus feature that is activated when three Cash Drop symbols land on the reels. This feature gives a payout ranging from 0.1 to 0.5 the bet, and the symbols drop down by one row on each spin. We also have the Free Spins feature that is triggered when three or more jar of cookies symbols land on the reels.</w:t>
      </w:r>
    </w:p>
    <w:p>
      <w:pPr>
        <w:pStyle w:val="Heading3"/>
      </w:pPr>
      <w:r>
        <w:t>Can I play Cornelius for free?</w:t>
      </w:r>
    </w:p>
    <w:p>
      <w:r/>
      <w:r>
        <w:t>Yes, there is a Play for Fun mode that allows you to play the game without spending anything and get familiar with it.</w:t>
      </w:r>
    </w:p>
    <w:p>
      <w:pPr>
        <w:pStyle w:val="Heading2"/>
      </w:pPr>
      <w:r>
        <w:t>What we like</w:t>
      </w:r>
    </w:p>
    <w:p>
      <w:pPr>
        <w:pStyle w:val="ListBullet"/>
        <w:spacing w:line="240" w:lineRule="auto"/>
        <w:ind w:left="720"/>
      </w:pPr>
      <w:r/>
      <w:r>
        <w:t>1024 ways to win and medium volatility</w:t>
      </w:r>
    </w:p>
    <w:p>
      <w:pPr>
        <w:pStyle w:val="ListBullet"/>
        <w:spacing w:line="240" w:lineRule="auto"/>
        <w:ind w:left="720"/>
      </w:pPr>
      <w:r/>
      <w:r>
        <w:t>Special features like Cash Drop and Multiplier symbols</w:t>
      </w:r>
    </w:p>
    <w:p>
      <w:pPr>
        <w:pStyle w:val="ListBullet"/>
        <w:spacing w:line="240" w:lineRule="auto"/>
        <w:ind w:left="720"/>
      </w:pPr>
      <w:r/>
      <w:r>
        <w:t>Fun and cartoonish graphics and style</w:t>
      </w:r>
    </w:p>
    <w:p>
      <w:pPr>
        <w:pStyle w:val="ListBullet"/>
        <w:spacing w:line="240" w:lineRule="auto"/>
        <w:ind w:left="720"/>
      </w:pPr>
      <w:r/>
      <w:r>
        <w:t>Cheerful background music that adds to the gameplay experience</w:t>
      </w:r>
    </w:p>
    <w:p>
      <w:pPr>
        <w:pStyle w:val="Heading2"/>
      </w:pPr>
      <w:r>
        <w:t>What we don't like</w:t>
      </w:r>
    </w:p>
    <w:p>
      <w:pPr>
        <w:pStyle w:val="ListBullet"/>
        <w:spacing w:line="240" w:lineRule="auto"/>
        <w:ind w:left="720"/>
      </w:pPr>
      <w:r/>
      <w:r>
        <w:t>Limited free spins feature</w:t>
      </w:r>
    </w:p>
    <w:p>
      <w:pPr>
        <w:pStyle w:val="ListBullet"/>
        <w:spacing w:line="240" w:lineRule="auto"/>
        <w:ind w:left="720"/>
      </w:pPr>
      <w:r/>
      <w:r>
        <w:t>No progressive jackpot</w:t>
      </w:r>
    </w:p>
    <w:p>
      <w:r/>
      <w:r>
        <w:rPr>
          <w:i/>
        </w:rPr>
        <w:t>Create a cartoon-style feature image showcasing Cornelius, the gluttonous kitty with glasses. The image should feature a happy Maya warrior with glasses, who is enjoying a sweet treat with Cornelius. The Maya warrior should be dressed in traditional warrior attire with a headdress, while Cornelius should be sitting on a giant cookie, wearing his green shirt that's too tight for him. The background should be a mint green kitchen with a fridge on the right and Cornelius' red bowl on the left. The image should have bright and cheerful colors to reflect the fun theme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