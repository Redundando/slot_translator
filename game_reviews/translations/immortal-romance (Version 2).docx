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Immortal Romance Slot Game Free | Vampire Tale Slot</w:t>
      </w:r>
    </w:p>
    <w:p>
      <w:pPr>
        <w:pStyle w:val="Heading2"/>
      </w:pPr>
      <w:r>
        <w:t>Get Your Fangs into Immortal Romance: A Vampire Tale with Bite</w:t>
      </w:r>
    </w:p>
    <w:p>
      <w:r/>
      <w:r>
        <w:t>Sink your teeth into Immortal Romance – a slot game that oozes seductive atmosphere and delivers enough vampire drama to fill an entire season of True Blood. As you spin the reels, get lost in an impossible love story between humans and vampires – who knew these bloodsuckers could be capable of romance?</w:t>
      </w:r>
    </w:p>
    <w:p>
      <w:r/>
      <w:r>
        <w:t>This Microgaming creation boasts plenty of thrilling features, including an unforgettable cast of characters. From witches to vampires to humans, this game has it all. Just watch out for the stakes – they can be a bit on the sharp side. But don't let that scare you off – with the chance to win big, Immortal Romance is definitely worth sinking your teeth into.</w:t>
      </w:r>
    </w:p>
    <w:p>
      <w:pPr>
        <w:pStyle w:val="Heading2"/>
      </w:pPr>
      <w:r>
        <w:t>Experience Immortal Love: A Game with 243 Ways to Win!</w:t>
      </w:r>
    </w:p>
    <w:p>
      <w:r/>
      <w:r>
        <w:t>Get ready to fall in love with Immortal Romance - the 5-reel slot game that offers a whopping 243 ways to win big!</w:t>
      </w:r>
    </w:p>
    <w:p>
      <w:r/>
      <w:r>
        <w:t>Forget boring paylines, this game rewards players for landing matching symbols on adjacent reels. And don't worry about getting stuck, a Wild symbol's got your back, ready to substitute for any other symbol but the Scatter to help create winning combos.</w:t>
      </w:r>
    </w:p>
    <w:p>
      <w:r/>
      <w:r>
        <w:t>Oh, and did we mention goal-setting? It's not just for life, but for this payout table! This feature helps you keep track of what pays out and how much! #Winning</w:t>
      </w:r>
    </w:p>
    <w:p>
      <w:pPr>
        <w:pStyle w:val="Heading2"/>
      </w:pPr>
      <w:r>
        <w:t>Symbols and Wild/Scatter Functionalities</w:t>
      </w:r>
    </w:p>
    <w:p>
      <w:r/>
      <w:r>
        <w:t>Prepare to see some truly meaningful symbols in Immortal Romance, because these are not your average playing cards. The characters you'll encounter on the reels are so rich and complex, you'll forget you're playing a game and feel like you're watching a movie. Even the objects are fascinating, with a lion-shaped door knocker and candle illuminating a book. Plus, keep an eye out for the Wild symbol with the game's title. It's like the Swiss Army Knife of symbols: it can substitute for any other symbol (except for the Scatter) and generate payouts! Speaking of the Scatter, it's a lion's head door knocker that brings in payouts when it appears at least twice on the reels. Now that is one well-traveled door knocker!</w:t>
      </w:r>
    </w:p>
    <w:p>
      <w:pPr>
        <w:pStyle w:val="Heading2"/>
      </w:pPr>
      <w:r>
        <w:t>Unlock the Mysteries of the Chambers of Spins Bonus Rounds</w:t>
      </w:r>
    </w:p>
    <w:p>
      <w:r/>
      <w:r>
        <w:t>Looking for a game with exciting bonus rounds and multiple chances to win big? Immortal Romance's Chambers of Spins has you covered! Each character's bonus round unlocks a unique and varied gaming experience - kind of like getting a different drink every time you visit a coffee shop.</w:t>
      </w:r>
    </w:p>
    <w:p>
      <w:r/>
      <w:r>
        <w:t>Amber's round is accessible right from the start, but you'll need to work your way up to unlock the others. It's like gaining VIP access to an exclusive club! But instead of bottle service, you get up to 25 free spins and some nice multipliers to sweeten the deal.</w:t>
      </w:r>
    </w:p>
    <w:p>
      <w:r/>
      <w:r>
        <w:t>So, what are you waiting for? Take a spin and try to unlock all four Chambers - who knows what kind of riches you might find! (Well, technically the game does tell you what kind of riches you could find, but let's pretend it's a surprise.)</w:t>
      </w:r>
    </w:p>
    <w:p>
      <w:pPr>
        <w:pStyle w:val="Heading2"/>
      </w:pPr>
      <w:r>
        <w:t>How to Strike it Lucky in Immortal Romance: Free Spins and Multipliers</w:t>
      </w:r>
    </w:p>
    <w:p>
      <w:r/>
      <w:r>
        <w:t>Hold onto your capes, folks - we're diving into the mysterious world of Immortal Romance's bonus rounds. Players who unlock the Chambers of Spins will earn themselves some sweet free spins and multipliers. We're talking up to 25 free spins and more chances to line up those winning combos. Who needs garlic or holy water when you can rack up big wins like this?</w:t>
      </w:r>
    </w:p>
    <w:p>
      <w:r/>
      <w:r>
        <w:t>Will you unlock Amber's sultry chamber, Troy's dangerous lair, or Michael's sleek electrically-charged space? There's only one way to find out - keep spinning! And if you're a loyal fan of Sarah's chamber, play it up to 15 times to unlock even bigger rewards. With all these bonus rounds and free spins frenzy, you'll feel like a true immortal.</w:t>
      </w:r>
    </w:p>
    <w:p>
      <w:pPr>
        <w:pStyle w:val="Heading2"/>
      </w:pPr>
      <w:r>
        <w:t>FAQ</w:t>
      </w:r>
    </w:p>
    <w:p>
      <w:pPr>
        <w:pStyle w:val="Heading3"/>
      </w:pPr>
      <w:r>
        <w:t>What is Immortal Romance?</w:t>
      </w:r>
    </w:p>
    <w:p>
      <w:r/>
      <w:r>
        <w:t>Immortal Romance is a slot game created by Microgaming that immerses players in a vampire-themed storyline as they spin the reels.</w:t>
      </w:r>
    </w:p>
    <w:p>
      <w:pPr>
        <w:pStyle w:val="Heading3"/>
      </w:pPr>
      <w:r>
        <w:t>How many reels does Immortal Romance have?</w:t>
      </w:r>
    </w:p>
    <w:p>
      <w:r/>
      <w:r>
        <w:t>Immortal Romance has 5 reels.</w:t>
      </w:r>
    </w:p>
    <w:p>
      <w:pPr>
        <w:pStyle w:val="Heading3"/>
      </w:pPr>
      <w:r>
        <w:t>How many paylines does Immortal Romance have?</w:t>
      </w:r>
    </w:p>
    <w:p>
      <w:r/>
      <w:r>
        <w:t>Immortal Romance offers up to 243 ways to win.</w:t>
      </w:r>
    </w:p>
    <w:p>
      <w:pPr>
        <w:pStyle w:val="Heading3"/>
      </w:pPr>
      <w:r>
        <w:t>What is the minimum bet for Immortal Romance?</w:t>
      </w:r>
    </w:p>
    <w:p>
      <w:r/>
      <w:r>
        <w:t>The minimum bet for Immortal Romance is €0.40.</w:t>
      </w:r>
    </w:p>
    <w:p>
      <w:pPr>
        <w:pStyle w:val="Heading3"/>
      </w:pPr>
      <w:r>
        <w:t>What is the Wild symbol in Immortal Romance?</w:t>
      </w:r>
    </w:p>
    <w:p>
      <w:r/>
      <w:r>
        <w:t>The Wild symbol in Immortal Romance is a symbol with the words 'Immortal Romance' that serves as a substitute and generates payouts when it appears multiple times on the reels.</w:t>
      </w:r>
    </w:p>
    <w:p>
      <w:pPr>
        <w:pStyle w:val="Heading3"/>
      </w:pPr>
      <w:r>
        <w:t>What is the Scatter symbol in Immortal Romance?</w:t>
      </w:r>
    </w:p>
    <w:p>
      <w:r/>
      <w:r>
        <w:t>The Scatter symbol in Immortal Romance is a lion's head door knocker, which needs to appear at least twice in any position to generate a payout. If it appears three or more times, players automatically access the various Chambers of Spins.</w:t>
      </w:r>
    </w:p>
    <w:p>
      <w:pPr>
        <w:pStyle w:val="Heading3"/>
      </w:pPr>
      <w:r>
        <w:t>What are the Chambers of Spins in Immortal Romance?</w:t>
      </w:r>
    </w:p>
    <w:p>
      <w:r/>
      <w:r>
        <w:t>The Chambers of Spins are additional gameplay rooms that players can access by getting three or more Scatter symbols. Each room has a different character, and players can access them by reaching certain milestones in the game, such as playing bonus rounds a certain number of times. Each bonus round allows players to obtain a varying number of free spins of up to 25 and reach rich multipliers that could increase their winnings.</w:t>
      </w:r>
    </w:p>
    <w:p>
      <w:pPr>
        <w:pStyle w:val="Heading3"/>
      </w:pPr>
      <w:r>
        <w:t>What are the main characters in Immortal Romance?</w:t>
      </w:r>
    </w:p>
    <w:p>
      <w:r/>
      <w:r>
        <w:t>The four main characters in Immortal Romance are the witch Amber, two vampires named Troy and Michael, and the inevitable human Sarah who develops feelings for the vampire.</w:t>
      </w:r>
    </w:p>
    <w:p>
      <w:pPr>
        <w:pStyle w:val="Heading2"/>
      </w:pPr>
      <w:r>
        <w:t>What we like</w:t>
      </w:r>
    </w:p>
    <w:p>
      <w:pPr>
        <w:pStyle w:val="ListBullet"/>
        <w:spacing w:line="240" w:lineRule="auto"/>
        <w:ind w:left="720"/>
      </w:pPr>
      <w:r/>
      <w:r>
        <w:t>Immersive vampire-themed gameplay</w:t>
      </w:r>
    </w:p>
    <w:p>
      <w:pPr>
        <w:pStyle w:val="ListBullet"/>
        <w:spacing w:line="240" w:lineRule="auto"/>
        <w:ind w:left="720"/>
      </w:pPr>
      <w:r/>
      <w:r>
        <w:t>243 ways to win</w:t>
      </w:r>
    </w:p>
    <w:p>
      <w:pPr>
        <w:pStyle w:val="ListBullet"/>
        <w:spacing w:line="240" w:lineRule="auto"/>
        <w:ind w:left="720"/>
      </w:pPr>
      <w:r/>
      <w:r>
        <w:t>Chambers of Spins bonus rounds</w:t>
      </w:r>
    </w:p>
    <w:p>
      <w:pPr>
        <w:pStyle w:val="ListBullet"/>
        <w:spacing w:line="240" w:lineRule="auto"/>
        <w:ind w:left="720"/>
      </w:pPr>
      <w:r/>
      <w:r>
        <w:t>Free spins and multipliers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number of special features</w:t>
      </w:r>
    </w:p>
    <w:p>
      <w:r/>
      <w:r>
        <w:rPr>
          <w:b/>
        </w:rPr>
        <w:t>Play Immortal Romance Slot Game Free | Vampire Tale Slot</w:t>
      </w:r>
    </w:p>
    <w:p>
      <w:r/>
      <w:r>
        <w:rPr>
          <w:i/>
        </w:rPr>
        <w:t>Experience a seductive vampire-themed slot game with Immortal Romance. Play for free and unlock bonus rounds with free spins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