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Souls for Free - Adventure-themed Video Slot</w:t>
      </w:r>
    </w:p>
    <w:p>
      <w:pPr>
        <w:pStyle w:val="Heading2"/>
      </w:pPr>
      <w:r>
        <w:t>Adventure and Riches Await in Book of Souls</w:t>
      </w:r>
    </w:p>
    <w:p>
      <w:r/>
      <w:r>
        <w:t>The casino slot game Book of Souls will have slot lovers on the edge of their seats with an adventurous theme reminiscent of Indiana Jones movies. Join the daring archaeologist turned treasure hunter, Lara Jones, on her quest to uncover the hidden treasures within an ancient Maya temple. This exciting game is set against the backdrop of the entrance to the temple, which is well-designed and realistic.</w:t>
      </w:r>
      <w:r/>
    </w:p>
    <w:p>
      <w:r/>
      <w:r>
        <w:t>The symbols on the reels are set against stones that shake and move with each cascade of pay symbols, adding to the excitement and feeling of being in an ancient temple. The game's top-paying symbol is the Book of Souls itself, but players can expect to encounter other artifacts from the Mayan civilization such as snakes, bonsai trees, and gold jewelry that all offer different rewards. Best of all, the game's graphics are top-notch giving players a realistic feel and adding to the excitement of each spin.</w:t>
      </w:r>
      <w:r/>
    </w:p>
    <w:p>
      <w:r/>
      <w:r>
        <w:t>One of the things that makes Book of Souls even more exciting is its villain - an opposing treasure hunter rival who aims to sabotage Lara's chances of taking home the riches of the temple. This character not only adds another level of excitement but can also mean some big payouts for players who side with Lara and win against the rival treasure hunter.</w:t>
      </w:r>
      <w:r/>
    </w:p>
    <w:p>
      <w:r/>
      <w:r>
        <w:t>Book of Souls is a game that will undoubtedly capture the attention of both the adventurous and slot lovers alike. Its unique and exciting storyline, combined with its great attention to detail and top-notch graphics, are sure to keep players entertained for hours on end. So, join Lara Jones on her daring adventure and spin the reels of Book of Souls today.</w:t>
      </w:r>
    </w:p>
    <w:p>
      <w:pPr>
        <w:pStyle w:val="Heading2"/>
      </w:pPr>
      <w:r>
        <w:t>Get Your Adventure On with Book of Souls' Gameplay Features</w:t>
      </w:r>
    </w:p>
    <w:p>
      <w:r/>
      <w:r>
        <w:t>If you thought the pyramids of Egypt were the only places hiding priceless treasures, you're in for a treat. Book of Souls is a slot game that promises an exciting adventure while providing ample opportunities for you to win big, all from the comfort of your couch. Let's take a look at some of the features that make this game so thrilling.</w:t>
      </w:r>
    </w:p>
    <w:p>
      <w:r/>
      <w:r>
        <w:t>The game's Snake Wilds are no joke! These sneaky serpents randomly appear in the base game to add extra wilds to the game and increase your chances of hitting a winning payline. Just like a game of Whack-A-Mole, except you'll be cheering for their appearance rather than dreading it.</w:t>
      </w:r>
    </w:p>
    <w:p>
      <w:r/>
      <w:r>
        <w:t>Tumbling Reels are another feature that sets this game apart. Instead of the usual spinning reels, symbols drop from the top of the game window, providing a unique twist on classic games. You'll feel like a true adventurer as if you're watching the treasures fall from the sky.</w:t>
      </w:r>
    </w:p>
    <w:p>
      <w:r/>
      <w:r>
        <w:t xml:space="preserve">But perhaps the most exciting feature of Book of Souls is the legendary Book itself. Not only is it a Wild symbol, but it is also the Scatter symbol. Hit five of a kind, and you'll be rewarded with a massive payout of up to 200x your line bet. Plus, the Book of Souls unlocks a thrilling and potentially profitable feature. </w:t>
      </w:r>
    </w:p>
    <w:p>
      <w:pPr>
        <w:pStyle w:val="Heading2"/>
      </w:pPr>
      <w:r>
        <w:t>Reels, Rows, and Paylines</w:t>
      </w:r>
    </w:p>
    <w:p>
      <w:r/>
      <w:r>
        <w:t>Are you ready to unearth ancient treasures and explore the Book of Souls? This video slot game boasts five reels, three rows, and 10 fixed paylines. With its captivating graphics and sound effects, you'll feel like you're on an adventure deep in the heart of a mystical temple.</w:t>
      </w:r>
    </w:p>
    <w:p>
      <w:r/>
      <w:r>
        <w:t>And let's be honest, with 10 paylines, you have more chances to win than Indiana Jones did in his entire career. Who needs a whip and a fedora when you have a slot machine?</w:t>
      </w:r>
    </w:p>
    <w:p>
      <w:pPr>
        <w:pStyle w:val="Heading2"/>
      </w:pPr>
      <w:r>
        <w:t>BETTING SIZE AND LIMITS</w:t>
      </w:r>
    </w:p>
    <w:p>
      <w:r/>
      <w:r>
        <w:t>Alright, folks. It's time to talk numbers. Don't worry, I promise not to bore you with my PhD in mathematics. When it comes to betting on Book of Souls, it's all about flexibility. Whether you're an experienced player or a newbie in the online casino world, you can bet from 0.10 credits up to 100 credits. And hey, I don't judge - maybe you want to pretend you're a high roller for a while and go all in. The choice is yours, my friend.</w:t>
      </w:r>
    </w:p>
    <w:p>
      <w:r/>
      <w:r>
        <w:t>Personally, I like to start small and work my way up. You know, like a cozy warm-up before the real action begins. But who am I to judge? Maybe you're a bold rebel who likes to take risks. The point is, this game caters to all kinds of players, so you can enjoy the thrill of the game at your own pace and level of comfort.</w:t>
      </w:r>
    </w:p>
    <w:p>
      <w:pPr>
        <w:pStyle w:val="Heading2"/>
      </w:pPr>
      <w:r>
        <w:t>Volatility and RTP</w:t>
      </w:r>
    </w:p>
    <w:p>
      <w:r/>
      <w:r>
        <w:t>Volatility and RTP - two terms that slot fans need to know and understand before they dive into the exciting world of online slot games. When it comes to Book of Souls, it's worth mentioning that this game has a high level of volatility, which means that wins happen less frequently but when they do, they are more significant than in games with lower volatility.</w:t>
      </w:r>
      <w:r>
        <w:t xml:space="preserve"> </w:t>
      </w:r>
    </w:p>
    <w:p>
      <w:r/>
      <w:r>
        <w:t>Now, you might think that such a high level of risk is not worth it, but hear me out - Book of Souls has an excellent RTP rate of 96.9%!</w:t>
      </w:r>
      <w:r>
        <w:t xml:space="preserve"> </w:t>
      </w:r>
    </w:p>
    <w:p>
      <w:r/>
      <w:r>
        <w:t>If you're not familiar with the term RTP, it stands for return to player, and it's expressed as a percentage of the total bets made on the game that will be paid back to players. So, with an RTP of 96.9%, you can expect to win back almost all of your investment over time, which is excellent news for those of us who like to play for extended periods.</w:t>
      </w:r>
      <w:r>
        <w:t xml:space="preserve"> </w:t>
      </w:r>
    </w:p>
    <w:p>
      <w:r/>
      <w:r>
        <w:t>But, let's get back to the volatility factor. Don't be intimidated by it; instead, embrace the risks and enjoy the thrill of hitting a big win! After all, Rome wasn't built in a day, but a few spins on Book of Souls might just be enough to get you a step closer to your own treasure. And if you don't believe me, trust in the numbers - the high RTP alone is worth a try.</w:t>
      </w:r>
    </w:p>
    <w:p>
      <w:pPr>
        <w:pStyle w:val="Heading2"/>
      </w:pPr>
      <w:r>
        <w:t>Bonus Features</w:t>
      </w:r>
    </w:p>
    <w:p>
      <w:r/>
      <w:r>
        <w:t xml:space="preserve">What's better than free spins? Infinite free spins, baby! And that's exactly what you'll get from Book of Souls when you hit at least three Scatter symbols on the grid. You'll trigger an exciting bonus round of 10 free spins, which can be triggered again and again until the end of time - well, not really, but you get the idea. </w:t>
      </w:r>
      <w:r/>
    </w:p>
    <w:p>
      <w:r/>
      <w:r>
        <w:t>But wait, there's more! Before the bonus round begins, one of the nine regular paying symbols will be selected as the special symbol. And when there's enough room on a free spin, this special symbol will expand vertically to cover the entire reel, increasing the likelihood of winning combinations and awarding a guaranteed win. Now that's what I call magical!</w:t>
      </w:r>
      <w:r/>
    </w:p>
    <w:p>
      <w:r/>
      <w:r>
        <w:t>And that's not all Lara can do. She's a bit of a snake whisperer too, and she'll happily show you how to make Snake Spins. Just keep an eye out for green snakes as you play - if you stumble upon one, you'll be rewarded with a bonus of three to ten random Wilds on each spin. That's one way to boost your chances of winning big!</w:t>
      </w:r>
    </w:p>
    <w:p>
      <w:pPr>
        <w:pStyle w:val="Heading2"/>
      </w:pPr>
      <w:r>
        <w:t>Optimized for players on-the-go</w:t>
      </w:r>
    </w:p>
    <w:p>
      <w:r/>
      <w:r>
        <w:t>Are you ready to join the hunt for lost treasures and hidden secrets? Look no further than Book of Souls - the adventure-filled casino slot game that ensures your gaming experience is seamless, regardless of whether you're playing from a desktop or mobile device!</w:t>
      </w:r>
    </w:p>
    <w:p>
      <w:r/>
      <w:r>
        <w:t>Crafted by Spearhead Studios, Book of Souls offers desktop and mobile optimization that allows it to run smoothly on any device you choose. This means you can play your favorite slot game on-the-go, anytime and anywhere, without worrying about losing out on quality graphics and gameplay.</w:t>
      </w:r>
    </w:p>
    <w:p>
      <w:r/>
      <w:r>
        <w:t>And let's not forget how easy it is to get lost in a world full of treasure, powerful abilities, and mysterious tombs! The optimized version of this game ensures that, no matter where you are, you can fully immerse yourself in the adventure and play your way to big wins.</w:t>
      </w:r>
    </w:p>
    <w:p>
      <w:r/>
      <w:r>
        <w:t>So, what are you waiting for? Take your gaming experience with you and play Book of Souls anywhere, anytime!</w:t>
      </w:r>
    </w:p>
    <w:p>
      <w:pPr>
        <w:pStyle w:val="Heading2"/>
      </w:pPr>
      <w:r>
        <w:t>FAQ</w:t>
      </w:r>
    </w:p>
    <w:p>
      <w:pPr>
        <w:pStyle w:val="Heading3"/>
      </w:pPr>
      <w:r>
        <w:t>What is Book of Souls?</w:t>
      </w:r>
    </w:p>
    <w:p>
      <w:r/>
      <w:r>
        <w:t>Book of Souls is a video slot game with five reels, three rows, and ten fixed paylines, developed by Spearhead Studios. It features the adventure theme with an Indiana Jones-style graphics theme where the protagonist is searching for the mystical Book of Souls in an ancient Mayan temple.</w:t>
      </w:r>
    </w:p>
    <w:p>
      <w:pPr>
        <w:pStyle w:val="Heading3"/>
      </w:pPr>
      <w:r>
        <w:t>What is the minimum and maximum bet amount in the game Book of Souls?</w:t>
      </w:r>
    </w:p>
    <w:p>
      <w:r/>
      <w:r>
        <w:t>The minimum bet is 0.10 credits, and the maximum bet is 100 credits.</w:t>
      </w:r>
    </w:p>
    <w:p>
      <w:pPr>
        <w:pStyle w:val="Heading3"/>
      </w:pPr>
      <w:r>
        <w:t>How many Scatters are required to trigger the free spins feature in Book of Souls?</w:t>
      </w:r>
    </w:p>
    <w:p>
      <w:r/>
      <w:r>
        <w:t>Three or more Scatters trigger the ten free spins feature in Book of Souls.</w:t>
      </w:r>
    </w:p>
    <w:p>
      <w:pPr>
        <w:pStyle w:val="Heading3"/>
      </w:pPr>
      <w:r>
        <w:t>What is the RTP of the game, Book of Souls?</w:t>
      </w:r>
    </w:p>
    <w:p>
      <w:r/>
      <w:r>
        <w:t>The game, Book of Souls, has an RTP of 96.90%, which is high compared to most slot games.</w:t>
      </w:r>
    </w:p>
    <w:p>
      <w:pPr>
        <w:pStyle w:val="Heading3"/>
      </w:pPr>
      <w:r>
        <w:t>What is the special feature in Book of Souls?</w:t>
      </w:r>
    </w:p>
    <w:p>
      <w:r/>
      <w:r>
        <w:t>The special feature in the game Book of Souls is that the selected symbol crops up on the slot and covers the reels entirely, providing more winning opportunities.</w:t>
      </w:r>
    </w:p>
    <w:p>
      <w:pPr>
        <w:pStyle w:val="Heading3"/>
      </w:pPr>
      <w:r>
        <w:t>Is there a mobile version of Book of Souls?</w:t>
      </w:r>
    </w:p>
    <w:p>
      <w:r/>
      <w:r>
        <w:t>Yes, Spearhead has optimized the Slot for mobile, and it looks and plays equally well on a desktop PC.</w:t>
      </w:r>
    </w:p>
    <w:p>
      <w:pPr>
        <w:pStyle w:val="Heading3"/>
      </w:pPr>
      <w:r>
        <w:t>What makes Book of Souls unique compared to other slot machines?</w:t>
      </w:r>
    </w:p>
    <w:p>
      <w:r/>
      <w:r>
        <w:t>Book of Souls is unique compared to other slot games because it has the tumbling reels feature and Snake wild that appear randomly to provide more potential for scoring a win. Additionally, there is the Expansion feature, potentially covering the entire reel, leading to massive rewards.</w:t>
      </w:r>
    </w:p>
    <w:p>
      <w:pPr>
        <w:pStyle w:val="Heading3"/>
      </w:pPr>
      <w:r>
        <w:t>Is Book of Souls available for free?</w:t>
      </w:r>
    </w:p>
    <w:p>
      <w:r/>
      <w:r>
        <w:t>Yes, Book of Souls is available for free if you like to try the game before depositing real money.</w:t>
      </w:r>
    </w:p>
    <w:p>
      <w:pPr>
        <w:pStyle w:val="Heading2"/>
      </w:pPr>
      <w:r>
        <w:t>What we like</w:t>
      </w:r>
    </w:p>
    <w:p>
      <w:pPr>
        <w:pStyle w:val="ListBullet"/>
        <w:spacing w:line="240" w:lineRule="auto"/>
        <w:ind w:left="720"/>
      </w:pPr>
      <w:r/>
      <w:r>
        <w:t>Adventure-themed gameplay with the tension of a villainous adversary</w:t>
      </w:r>
    </w:p>
    <w:p>
      <w:pPr>
        <w:pStyle w:val="ListBullet"/>
        <w:spacing w:line="240" w:lineRule="auto"/>
        <w:ind w:left="720"/>
      </w:pPr>
      <w:r/>
      <w:r>
        <w:t>Tumbling Reels and Snake Wilds increase chances of striking it big</w:t>
      </w:r>
    </w:p>
    <w:p>
      <w:pPr>
        <w:pStyle w:val="ListBullet"/>
        <w:spacing w:line="240" w:lineRule="auto"/>
        <w:ind w:left="720"/>
      </w:pPr>
      <w:r/>
      <w:r>
        <w:t>Wide betting range from 0.10 to 100 credits caters to all kinds of players</w:t>
      </w:r>
    </w:p>
    <w:p>
      <w:pPr>
        <w:pStyle w:val="ListBullet"/>
        <w:spacing w:line="240" w:lineRule="auto"/>
        <w:ind w:left="720"/>
      </w:pPr>
      <w:r/>
      <w:r>
        <w:t>High RTP of 96.90% increases chances of return on investment</w:t>
      </w:r>
    </w:p>
    <w:p>
      <w:pPr>
        <w:pStyle w:val="Heading2"/>
      </w:pPr>
      <w:r>
        <w:t>What we don't like</w:t>
      </w:r>
    </w:p>
    <w:p>
      <w:pPr>
        <w:pStyle w:val="ListBullet"/>
        <w:spacing w:line="240" w:lineRule="auto"/>
        <w:ind w:left="720"/>
      </w:pPr>
      <w:r/>
      <w:r>
        <w:t>High volatility may deter casual players</w:t>
      </w:r>
    </w:p>
    <w:p>
      <w:pPr>
        <w:pStyle w:val="ListBullet"/>
        <w:spacing w:line="240" w:lineRule="auto"/>
        <w:ind w:left="720"/>
      </w:pPr>
      <w:r/>
      <w:r>
        <w:t>Limited paylines may feel constricting for some players</w:t>
      </w:r>
    </w:p>
    <w:p>
      <w:r/>
      <w:r>
        <w:rPr>
          <w:b/>
        </w:rPr>
        <w:t>Play Book of Souls for Free - Adventure-themed Video Slot</w:t>
      </w:r>
    </w:p>
    <w:p>
      <w:r/>
      <w:r>
        <w:rPr>
          <w:i/>
        </w:rPr>
        <w:t>Join Lara Jones on her quest to uncover the treasures of the Book of Souls in this adventure-themed video slot. Play for free and enjoy gameplay features that increase chances of winning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