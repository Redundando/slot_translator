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Lightning Joker for Free - Exciting Bonus Features</w:t>
      </w:r>
    </w:p>
    <w:p>
      <w:pPr>
        <w:pStyle w:val="Heading2"/>
      </w:pPr>
      <w:r>
        <w:t>Payouts and Multipliers</w:t>
      </w:r>
    </w:p>
    <w:p>
      <w:r/>
      <w:r>
        <w:t>Hold on to your hats, folks, because Lightning Joker offers a whooping payout of 10,000 times the bet! In other words, you can win a small fortune with just one spin. The game's RTP of 96.3% is also nothing to scoff at, making it a standard for some of the best online gambling titles out there.</w:t>
      </w:r>
    </w:p>
    <w:p>
      <w:r/>
      <w:r>
        <w:t>But wait, there's more! Lightning Joker also boasts a multiplier that can reach up to 10x, giving you even bigger chances of hitting it big. And if you're lucky enough to land 2 reels filled with the same symbol, or better yet, with Wild symbols, you'll activate the Rapid Spin function. It's like racing down the highway at full speed, with money raining down on you from above!</w:t>
      </w:r>
    </w:p>
    <w:p>
      <w:pPr>
        <w:pStyle w:val="Heading2"/>
      </w:pPr>
      <w:r>
        <w:t>Bonus Bonanza: Lightning Joker's Extra Features</w:t>
      </w:r>
    </w:p>
    <w:p>
      <w:r/>
      <w:r>
        <w:t xml:space="preserve">Calling all bonus hunters! Lightning Joker has not one, not two, but three extra features to keep you on the edge of your seat. First up, there's the Respins, where you can respin a single reel in hopes of a better payout. We've all been there, wishing for just one more chance at the jackpot! </w:t>
      </w:r>
      <w:r>
        <w:t xml:space="preserve"> </w:t>
      </w:r>
    </w:p>
    <w:p>
      <w:r/>
      <w:r>
        <w:t xml:space="preserve">And if that's not enough to satisfy your bonus cravings, get ready for the Mystery Win feature. Activate it with two Jokers and you could win a mysterious prize with a multiplier ranging from 2x-10,000x. It's like a game within a game - how mysterious! </w:t>
      </w:r>
      <w:r>
        <w:t xml:space="preserve"> </w:t>
      </w:r>
    </w:p>
    <w:p>
      <w:r/>
      <w:r>
        <w:t xml:space="preserve">But wait, there's more! Unlock the bonus game with just three Wilds on the same payline and you could win up to 10,000 times your bet. That's right, we said </w:t>
      </w:r>
      <w:r>
        <w:rPr>
          <w:i/>
        </w:rPr>
        <w:t>ten thousand times your bet</w:t>
      </w:r>
      <w:r>
        <w:t xml:space="preserve">. Talk about lightning striking twice (or three times)! </w:t>
      </w:r>
    </w:p>
    <w:p>
      <w:r/>
      <w:r>
        <w:t xml:space="preserve">And last but not least, we have the Rapid Spin function, which randomly multiplies your payout from 2x-10x. It's quick, it's easy, and it's a sure way to electrify your experience. Who knows, you may just strike gold with these extra features! </w:t>
      </w:r>
    </w:p>
    <w:p>
      <w:pPr>
        <w:pStyle w:val="Heading2"/>
      </w:pPr>
      <w:r>
        <w:t>RETURN TO PLAYER (RTP)</w:t>
      </w:r>
    </w:p>
    <w:p>
      <w:r/>
      <w:r>
        <w:t>Are you ready for Lightning Joker's impressive RTP of 96.3%? That's right, you have a pretty good chance of winning big with this game. It's almost as if the slot gods are smiling down upon you.</w:t>
      </w:r>
    </w:p>
    <w:p>
      <w:r/>
      <w:r>
        <w:t>But wait, there's more! This electrifying game also comes equipped with amazing bonus features, like a multiplier that ranges up to 10x your bet. Talk about shockingly great winnings!</w:t>
      </w:r>
    </w:p>
    <w:p>
      <w:r/>
      <w:r>
        <w:t>And that's not all - the Wilds in this game guarantee a whopping 10,000 times the bet value. That's enough to make you jump out of your seat and say, 'Holy jolt!'</w:t>
      </w:r>
    </w:p>
    <w:p>
      <w:pPr>
        <w:pStyle w:val="Heading2"/>
      </w:pPr>
      <w:r>
        <w:t>FAQ</w:t>
      </w:r>
    </w:p>
    <w:p>
      <w:pPr>
        <w:pStyle w:val="Heading3"/>
      </w:pPr>
      <w:r>
        <w:t>What is Lightning Joker?</w:t>
      </w:r>
    </w:p>
    <w:p>
      <w:r/>
      <w:r>
        <w:t>Lightning Joker is an online slot machine game by Yggdrasil Gaming that features classic symbols on 3 reels and 5 paylines with a modern twist and bonus features.</w:t>
      </w:r>
    </w:p>
    <w:p>
      <w:pPr>
        <w:pStyle w:val="Heading3"/>
      </w:pPr>
      <w:r>
        <w:t>What is the RTP of Lightning Joker?</w:t>
      </w:r>
    </w:p>
    <w:p>
      <w:r/>
      <w:r>
        <w:t>The RTP percentage of Lightning Joker is 96.3%, which is standard for the best online gambling titles.</w:t>
      </w:r>
    </w:p>
    <w:p>
      <w:pPr>
        <w:pStyle w:val="Heading3"/>
      </w:pPr>
      <w:r>
        <w:t>What are the game symbols in Lightning Joker?</w:t>
      </w:r>
    </w:p>
    <w:p>
      <w:r/>
      <w:r>
        <w:t>The game symbols in Lightning Joker are classic cherries, grapes, watermelons, lemons, a golden bell, lucky 7s, and Stars.</w:t>
      </w:r>
    </w:p>
    <w:p>
      <w:pPr>
        <w:pStyle w:val="Heading3"/>
      </w:pPr>
      <w:r>
        <w:t>What is the Wild symbol in Lightning Joker?</w:t>
      </w:r>
    </w:p>
    <w:p>
      <w:r/>
      <w:r>
        <w:t>The Wild symbol in Lightning Joker is the Lightning symbol, which can replace all other symbols to create a win.</w:t>
      </w:r>
    </w:p>
    <w:p>
      <w:pPr>
        <w:pStyle w:val="Heading3"/>
      </w:pPr>
      <w:r>
        <w:t>What are the bonus features in Lightning Joker?</w:t>
      </w:r>
    </w:p>
    <w:p>
      <w:r/>
      <w:r>
        <w:t>The bonus features in Lightning Joker include Respins, random multipliers, and the Mystery Win feature that grants up to 10,000 times your total bet.</w:t>
      </w:r>
    </w:p>
    <w:p>
      <w:pPr>
        <w:pStyle w:val="Heading3"/>
      </w:pPr>
      <w:r>
        <w:t>Is there a Rapid Spin function in Lightning Joker?</w:t>
      </w:r>
    </w:p>
    <w:p>
      <w:r/>
      <w:r>
        <w:t>Yes, there is the Rapid Spin function in Lightning Joker that is activated when 2 reels are filled with the same symbol or with Wild symbols.</w:t>
      </w:r>
    </w:p>
    <w:p>
      <w:pPr>
        <w:pStyle w:val="Heading3"/>
      </w:pPr>
      <w:r>
        <w:t>What happens if you land at least 2 Joker symbols in Lightning Joker?</w:t>
      </w:r>
    </w:p>
    <w:p>
      <w:r/>
      <w:r>
        <w:t>If you land at least 2 Joker symbols in Lightning Joker, you can trigger the Mystery Win feature and get a prize up to 10,000 times your total bet.</w:t>
      </w:r>
    </w:p>
    <w:p>
      <w:pPr>
        <w:pStyle w:val="Heading3"/>
      </w:pPr>
      <w:r>
        <w:t>Is Lightning Joker suitable for players who enjoy modern video slots?</w:t>
      </w:r>
    </w:p>
    <w:p>
      <w:r/>
      <w:r>
        <w:t>No, Lightning Joker may not be suitable for players who enjoy modern video slots as it is designed to offer simplicity with a new variant on the fruit theme.</w:t>
      </w:r>
    </w:p>
    <w:p>
      <w:pPr>
        <w:pStyle w:val="Heading2"/>
      </w:pPr>
      <w:r>
        <w:t>What we like</w:t>
      </w:r>
    </w:p>
    <w:p>
      <w:pPr>
        <w:pStyle w:val="ListBullet"/>
        <w:spacing w:line="240" w:lineRule="auto"/>
        <w:ind w:left="720"/>
      </w:pPr>
      <w:r/>
      <w:r>
        <w:t>Exciting bonus features, including Respins and a Mystery Win feature</w:t>
      </w:r>
    </w:p>
    <w:p>
      <w:pPr>
        <w:pStyle w:val="ListBullet"/>
        <w:spacing w:line="240" w:lineRule="auto"/>
        <w:ind w:left="720"/>
      </w:pPr>
      <w:r/>
      <w:r>
        <w:t>High payouts of up to 10,000 times the bet value</w:t>
      </w:r>
    </w:p>
    <w:p>
      <w:pPr>
        <w:pStyle w:val="ListBullet"/>
        <w:spacing w:line="240" w:lineRule="auto"/>
        <w:ind w:left="720"/>
      </w:pPr>
      <w:r/>
      <w:r>
        <w:t>Classic fruit theme with a modern, elegant design</w:t>
      </w:r>
    </w:p>
    <w:p>
      <w:pPr>
        <w:pStyle w:val="ListBullet"/>
        <w:spacing w:line="240" w:lineRule="auto"/>
        <w:ind w:left="720"/>
      </w:pPr>
      <w:r/>
      <w:r>
        <w:t>Multiplier that reaches up to 10x</w:t>
      </w:r>
    </w:p>
    <w:p>
      <w:pPr>
        <w:pStyle w:val="Heading2"/>
      </w:pPr>
      <w:r>
        <w:t>What we don't like</w:t>
      </w:r>
    </w:p>
    <w:p>
      <w:pPr>
        <w:pStyle w:val="ListBullet"/>
        <w:spacing w:line="240" w:lineRule="auto"/>
        <w:ind w:left="720"/>
      </w:pPr>
      <w:r/>
      <w:r>
        <w:t>Only 3 reels and 5 paylines may not appeal to players looking for more complex gameplay</w:t>
      </w:r>
    </w:p>
    <w:p>
      <w:pPr>
        <w:pStyle w:val="ListBullet"/>
        <w:spacing w:line="240" w:lineRule="auto"/>
        <w:ind w:left="720"/>
      </w:pPr>
      <w:r/>
      <w:r>
        <w:t>The bonus features can be difficult to activate</w:t>
      </w:r>
    </w:p>
    <w:p>
      <w:r/>
      <w:r>
        <w:rPr>
          <w:b/>
        </w:rPr>
        <w:t>Play Lightning Joker for Free - Exciting Bonus Features</w:t>
      </w:r>
    </w:p>
    <w:p>
      <w:r/>
      <w:r>
        <w:rPr>
          <w:i/>
        </w:rPr>
        <w:t>Play Lightning Joker for free and enjoy exciting bonus features such as Respins and the Mystery Win feature. High payouts of up to 10,000 times the bet 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