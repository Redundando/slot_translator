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6 for Free - Review and Features</w:t>
      </w:r>
    </w:p>
    <w:p>
      <w:r/>
      <w:r>
        <w:rPr>
          <w:b/>
        </w:rPr>
        <w:t>Meta description</w:t>
      </w:r>
      <w:r>
        <w:t>: Find out how to play Book of Ra 6, a unique slot game with ancient Egypt theme and an extra reel. Free trial available on SlotJava.</w:t>
      </w:r>
    </w:p>
    <w:p>
      <w:pPr>
        <w:pStyle w:val="Heading2"/>
      </w:pPr>
      <w:r>
        <w:t>Get the Lowdown on Gameplay Features and Mechanics</w:t>
      </w:r>
    </w:p>
    <w:p>
      <w:r/>
      <w:r>
        <w:t>Book of Ra 6 is not your typical slot game. It offers a unique grid size of 6x3, which means there's an extra reel! That's like getting an extra scoop of ice cream for free. Yum! Happily, that extra reel can be activated or deactivated, so you can customize your gaming experience just how you like it. Don't want to bother with an extra reel? No problem. Prefer the thrill of the unknown? Keep it active!</w:t>
      </w:r>
    </w:p>
    <w:p>
      <w:r/>
      <w:r>
        <w:t>And who doesn't love a good gamble? The Book of Ra 6 includes the much-loved betting function from the original title, where it's possible to double up or lose everything after a win. It's like going all in at poker - but in this case, you're betting on yourself. Will you have the guts to take the risk and win big? There's only one way to find out!</w:t>
      </w:r>
    </w:p>
    <w:p>
      <w:r/>
      <w:r>
        <w:t>One of the key symbols in the Book of Ra 6 game is, of course, the Book of Ra symbol itself. This symbol has dual functionality, acting both as a Wild and a Scatter. Talk about multitasking. When it pops up, things are bound to get exciting. Keep your eyes peeled for this all-important symbol as you play!</w:t>
      </w:r>
    </w:p>
    <w:p>
      <w:pPr>
        <w:pStyle w:val="Heading2"/>
      </w:pPr>
      <w:r>
        <w:t>Theme and Design</w:t>
      </w:r>
    </w:p>
    <w:p>
      <w:r/>
      <w:r>
        <w:t>Who said Egyptology could only be taught in dusty lecture halls? Book of Ra 6 takes players on a thrilling adventure through the winding maze of an ancient temple, complete with hieroglyphics and dusty passageways. The graphics are so impressive, you might even need a handheld fan to keep cool! And with symbols that look like they were lifted straight off the walls of a pyramid, you'll feel like you've traveled back in time to the days of pharaohs and mummies.</w:t>
      </w:r>
    </w:p>
    <w:p>
      <w:r/>
      <w:r>
        <w:t>But that's not all! The soundtrack is sure to transport you to the world of ancient Egypt, with eerie and mysterious sounds working together to create an atmosphere full of suspense and adventure. And for those who don't want to feel sick of all of that excitement, the player has the option to turn off the sound. (Although, why in the world would you want to do that?)</w:t>
      </w:r>
    </w:p>
    <w:p>
      <w:pPr>
        <w:pStyle w:val="Heading2"/>
      </w:pPr>
      <w:r>
        <w:t>Don't Break the Bank: Real Money Play is Here!</w:t>
      </w:r>
    </w:p>
    <w:p>
      <w:r/>
      <w:r>
        <w:t>If you're feeling lucky and want to take your gaming to the next level, real money play is where it's at. Fortunately, Book of Ra 6 can be played for real money at certified online casino sites like FantasyTeam Casino or Snai. Just make sure to gamble responsibly and within your budget - we don't want you to end up selling your soul to the Book of Ra (although, we hear it's a pretty good book).</w:t>
      </w:r>
    </w:p>
    <w:p>
      <w:r/>
      <w:r>
        <w:t>But wait, there's more! If you're looking for the best deals and promotions, look no further than SlotJava. They have a complete overview of all the top casinos and the bonuses they offer their players. It's the perfect way to stretch your dollar even further and make the most out of your Book of Ra 6 experience.</w:t>
      </w:r>
    </w:p>
    <w:p>
      <w:r/>
      <w:r>
        <w:t>So what are you waiting for? Put on your lucky socks (we know you have them), grab your wallet (just don't forget your ID), and get ready to hit those big jackpots. And if you happen to win big, don't forget who told you about it - we accept thank you gifts in the form of pizza and/or puppies.</w:t>
      </w:r>
    </w:p>
    <w:p>
      <w:pPr>
        <w:pStyle w:val="Heading2"/>
      </w:pPr>
      <w:r>
        <w:t>Novomatic Takes Book of Ra 6 to the Next Level</w:t>
      </w:r>
    </w:p>
    <w:p>
      <w:r/>
      <w:r>
        <w:t>Novomatic is the software provider of your next slot obsession: Book of Ra 6. But wait, there's more! Not only did Novomatic create this exciting game, but they're also the masterminds behind other crowd favorites such as Rumpel Wildspins, Real King, and Banana Splash.</w:t>
      </w:r>
      <w:r/>
    </w:p>
    <w:p>
      <w:r/>
      <w:r>
        <w:t>It's no wonder Novomatic has made a name for itself in the world of online casinos. This leading software provider knows how to create games that keep players coming back for more. From captivating graphics and sound effects to engaging bonus features, Novomatic has it all.</w:t>
      </w:r>
      <w:r/>
    </w:p>
    <w:p>
      <w:r/>
      <w:r>
        <w:t>Are you looking to try out their games but not quite ready to invest real money just yet? Look no further than SlotJava, where you can try Book of Ra 6 and many other Novomatic games for free. It's the perfect way to get a feel for Novomatic's games before diving in headfirst.</w:t>
      </w:r>
      <w:r/>
    </w:p>
    <w:p>
      <w:r/>
      <w:r>
        <w:t>Overall, Novomatic is a provider that consistently delivers top-notch games, and Book of Ra 6 is no exception. So what are you waiting for? Sign up at an online casino that offers Novomatic games and give Book of Ra 6 a spin. Who knows, you may just become the next big winner!</w:t>
      </w:r>
    </w:p>
    <w:p>
      <w:pPr>
        <w:pStyle w:val="Heading2"/>
      </w:pPr>
      <w:r>
        <w:t>Get the Perfect Grid Size: Options Galore with Book of Ra 6</w:t>
      </w:r>
    </w:p>
    <w:p>
      <w:r/>
      <w:r>
        <w:t>They say you have to have the right tools for the job. Well, with Book of Ra 6, you have all the options you need to customize your gaming experience, including the grid size. Yes, you read that right! Book of Ra 6 is one of the few slot games that offers the option to switch between a 6x3 grid and the classic 5x3 slot.</w:t>
      </w:r>
      <w:r/>
    </w:p>
    <w:p>
      <w:r/>
      <w:r>
        <w:t>But why settle for just one size when you can have both? With Book of Ra 6, you can activate the additional reel and have the best of both worlds. That means more chances to win and more excitement with every spin!</w:t>
      </w:r>
      <w:r/>
    </w:p>
    <w:p>
      <w:r/>
      <w:r>
        <w:t>Don't you just hate it when you're stuck with limited options and no room to make choices? Book of Ra 6 takes care of that. With its flexible grid size options, you can adjust the game to your preferences, rather than the other way around. Whether you're in the mood for a classic slot game or something with an added reel, Book of Ra 6 has got you covered.</w:t>
      </w:r>
      <w:r/>
    </w:p>
    <w:p>
      <w:r/>
      <w:r>
        <w:t xml:space="preserve">So go ahead and mix things up with this versatile game that offers the best of both worlds. With Book of Ra 6, you're guaranteed a gaming experience that is tailored to your needs. And you know what they say, a slot game tailored to your needs is like a fine Italian suit that fits you like a glove. </w:t>
      </w:r>
    </w:p>
    <w:p>
      <w:pPr>
        <w:pStyle w:val="Heading2"/>
      </w:pPr>
      <w:r>
        <w:t>Gamble Function - Double or Nothing?</w:t>
      </w:r>
    </w:p>
    <w:p>
      <w:r/>
      <w:r>
        <w:t>Book of Ra 6 has an exciting feature that can leave players on the edge of their seats - the gamble function. After a player wins, they can choose to participate in a game of double or nothing by guessing the colour of the hidden card. It's like flipping a coin, but slightly more rewarding.</w:t>
      </w:r>
    </w:p>
    <w:p>
      <w:r/>
      <w:r>
        <w:t>Of course, the choice to gamble is a risky one, but it can also increase a player's winnings if they're feeling lucky. It's the ultimate test of confidence in one's intuition and it adds a layer of excitement to the game. Just be careful not to go overboard with your risk-taking - you don't want to end up shouting, 'Hit me!' at the screen like a blackjack dealer.</w:t>
      </w:r>
    </w:p>
    <w:p>
      <w:pPr>
        <w:pStyle w:val="Heading2"/>
      </w:pPr>
      <w:r>
        <w:t>FAQ</w:t>
      </w:r>
    </w:p>
    <w:p>
      <w:pPr>
        <w:pStyle w:val="Heading3"/>
      </w:pPr>
      <w:r>
        <w:t>Where can I play Book of Ra 6 for free?</w:t>
      </w:r>
    </w:p>
    <w:p>
      <w:r/>
      <w:r>
        <w:t>You can play Book of Ra 6 and many other slot machines for free on SlotJava, where you have access to hundreds of titles without spending any money or registering any information.</w:t>
      </w:r>
    </w:p>
    <w:p>
      <w:pPr>
        <w:pStyle w:val="Heading3"/>
      </w:pPr>
      <w:r>
        <w:t>Can I play Book of Ra 6 with real money?</w:t>
      </w:r>
    </w:p>
    <w:p>
      <w:r/>
      <w:r>
        <w:t>Yes, you can play Book of Ra 6 with real money at any online casino certified by the Italian State. For the best options, visit SlotJava where you can find a list of recommended casinos that offer top bonuses and promotions.</w:t>
      </w:r>
    </w:p>
    <w:p>
      <w:pPr>
        <w:pStyle w:val="Heading3"/>
      </w:pPr>
      <w:r>
        <w:t>Can I get no deposit bonuses and free spins to play Book of Ra 6?</w:t>
      </w:r>
    </w:p>
    <w:p>
      <w:r/>
      <w:r>
        <w:t>Yes, many online casinos offer free spins and no deposit bonuses. SlotJava has a guide that lists the casinos that offer free spins without a deposit. Examples include Starcasinò which offers €1,000 + 50 free spins and Starvegas €30 + 30 free spins without the need of deposit.</w:t>
      </w:r>
    </w:p>
    <w:p>
      <w:pPr>
        <w:pStyle w:val="Heading3"/>
      </w:pPr>
      <w:r>
        <w:t>How do I play Book of Ra 6?</w:t>
      </w:r>
    </w:p>
    <w:p>
      <w:r/>
      <w:r>
        <w:t>First, decide the amount of the bet and click on Start. Winning combinations are made up of a variable number of identical symbols. The Gamble function is also offered after each win for players that like extra excitement.</w:t>
      </w:r>
    </w:p>
    <w:p>
      <w:pPr>
        <w:pStyle w:val="Heading3"/>
      </w:pPr>
      <w:r>
        <w:t>Who is the software provider for Book of Ra 6?</w:t>
      </w:r>
    </w:p>
    <w:p>
      <w:r/>
      <w:r>
        <w:t>The software provider for Book of Ra 6 is Novomatic. On SlotJava, you can also find many other games produced by Novomatic and try them for free.</w:t>
      </w:r>
    </w:p>
    <w:p>
      <w:pPr>
        <w:pStyle w:val="Heading3"/>
      </w:pPr>
      <w:r>
        <w:t>What is the novelty in terms of the grid of Book of Ra 6?</w:t>
      </w:r>
    </w:p>
    <w:p>
      <w:r/>
      <w:r>
        <w:t>Book of Ra 6 changes the classic 5*3 grid of many online slots to a 6*3 grid. The sixth reel represents an extra that can be deactivated or activated based on the player's style. Activating the reel means the chance of winning bigger but also doubling the cost of the bet.</w:t>
      </w:r>
    </w:p>
    <w:p>
      <w:pPr>
        <w:pStyle w:val="Heading3"/>
      </w:pPr>
      <w:r>
        <w:t>What is the role of the Book of Ra symbol in Book of Ra 6?</w:t>
      </w:r>
    </w:p>
    <w:p>
      <w:r/>
      <w:r>
        <w:t>The Book of Ra symbol represents both the Wild and the Scatter. As a wildcard, it can replace all other symbols and finding at least three of them can access free spins.</w:t>
      </w:r>
    </w:p>
    <w:p>
      <w:pPr>
        <w:pStyle w:val="Heading3"/>
      </w:pPr>
      <w:r>
        <w:t>What are some similar slots to Book of Ra 6?</w:t>
      </w:r>
    </w:p>
    <w:p>
      <w:r/>
      <w:r>
        <w:t>Similar slots to Book of Ra 6 include other games from the Novomatic 'saga': Book of Ra, Book of Ra Deluxe, and Book of Ra Magic. Microgaming's Germinator and WMS's Red Flag Fleet are two other options that offer a six-reel grid instead of the standard five.</w:t>
      </w:r>
    </w:p>
    <w:p>
      <w:pPr>
        <w:pStyle w:val="Heading2"/>
      </w:pPr>
      <w:r>
        <w:t>What we like</w:t>
      </w:r>
    </w:p>
    <w:p>
      <w:pPr>
        <w:pStyle w:val="ListBullet"/>
        <w:spacing w:line="240" w:lineRule="auto"/>
        <w:ind w:left="720"/>
      </w:pPr>
      <w:r/>
      <w:r>
        <w:t>Unique grid size with an extra reel</w:t>
      </w:r>
    </w:p>
    <w:p>
      <w:pPr>
        <w:pStyle w:val="ListBullet"/>
        <w:spacing w:line="240" w:lineRule="auto"/>
        <w:ind w:left="720"/>
      </w:pPr>
      <w:r/>
      <w:r>
        <w:t>Betting/gamble function included</w:t>
      </w:r>
    </w:p>
    <w:p>
      <w:pPr>
        <w:pStyle w:val="ListBullet"/>
        <w:spacing w:line="240" w:lineRule="auto"/>
        <w:ind w:left="720"/>
      </w:pPr>
      <w:r/>
      <w:r>
        <w:t>Themed around ancient Egypt with detailed graphics</w:t>
      </w:r>
    </w:p>
    <w:p>
      <w:pPr>
        <w:pStyle w:val="ListBullet"/>
        <w:spacing w:line="240" w:lineRule="auto"/>
        <w:ind w:left="720"/>
      </w:pPr>
      <w:r/>
      <w:r>
        <w:t>Trial versions available for free on SlotJava</w:t>
      </w:r>
    </w:p>
    <w:p>
      <w:pPr>
        <w:pStyle w:val="Heading2"/>
      </w:pPr>
      <w:r>
        <w:t>What we don't like</w:t>
      </w:r>
    </w:p>
    <w:p>
      <w:pPr>
        <w:pStyle w:val="ListBullet"/>
        <w:spacing w:line="240" w:lineRule="auto"/>
        <w:ind w:left="720"/>
      </w:pPr>
      <w:r/>
      <w:r>
        <w:t>No significant improvement over Book of Ra Deluxe</w:t>
      </w:r>
    </w:p>
    <w:p>
      <w:pPr>
        <w:pStyle w:val="ListBullet"/>
        <w:spacing w:line="240" w:lineRule="auto"/>
        <w:ind w:left="720"/>
      </w:pPr>
      <w:r/>
      <w:r>
        <w:t>Less frequent wins with the 6-reel setup</w:t>
      </w:r>
    </w:p>
    <w:p>
      <w:r/>
      <w:r>
        <w:rPr>
          <w:i/>
        </w:rPr>
        <w:t>Please create a cartoon-style feature image for Book of Ra 6 featuring a happy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