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Captain Wild Free - Review of Red Rake's New Slot Game</w:t>
      </w:r>
    </w:p>
    <w:p>
      <w:r/>
      <w:r>
        <w:rPr>
          <w:b/>
        </w:rPr>
        <w:t>Meta description</w:t>
      </w:r>
      <w:r>
        <w:t>: Captain Wild is the newest slot game by Red Rake that offers bonuses, free spins, and comic book-inspired symbols. Read our review and play for free.</w:t>
      </w:r>
    </w:p>
    <w:p>
      <w:pPr>
        <w:pStyle w:val="Heading2"/>
      </w:pPr>
      <w:r>
        <w:t>REVIEW: Captain Wild</w:t>
      </w:r>
    </w:p>
    <w:p>
      <w:r/>
      <w:r>
        <w:t>Come on, Ladies and Gentlemen! Step right up and play the newest addition to the online slot world: Captain Wild by Red Rake. This game is packed full of bonuses and surprises that will make your heart race faster than a cheetah chasing its prey. And if you're a comic book fan, this game is right up your alley with symbols inspired by the Marvel and DC universes.</w:t>
      </w:r>
    </w:p>
    <w:p>
      <w:r/>
      <w:r>
        <w:t>To add to the excitement, Captain Wild is set in the concrete jungle of New York. Players will feel like they're on top of the world when they see the iconic Empire State Building symbol. And let's not forget about the stunning graphics that are so well-executed, it's like watching a graphic novel come to life. The smooth gameplay mechanics only add to the experience, making it feel like you're in control of your own superhero destiny.</w:t>
      </w:r>
    </w:p>
    <w:p>
      <w:r/>
      <w:r>
        <w:t>But wait, there's more! The suspenseful cinematic background music will have you on the edge of your seat, with every spin feeling like the fate of the world rests on it. And who doesn't like a little adrenaline rush every now and then, especially when there's a chance to win big?</w:t>
      </w:r>
    </w:p>
    <w:p>
      <w:r/>
      <w:r>
        <w:t>Overall, Captain Wild is a well-crafted slot game that is sure to satisfy your inner superhero cravings. It's got everything a player could want: graphics, gameplay, and music that all work together in perfect harmony. So what are you waiting for? It's time to spin those reels and save the world!</w:t>
      </w:r>
    </w:p>
    <w:p>
      <w:pPr>
        <w:pStyle w:val="Heading2"/>
      </w:pPr>
      <w:r>
        <w:t>Gameplay Mechanics</w:t>
      </w:r>
    </w:p>
    <w:p>
      <w:r/>
      <w:r>
        <w:t>Ahoy Mateys! Get ready to set sail on the high seas and go hunting for treasure with Captain Wild, a thrilling slot game that offers players endless opportunities to win big! The game features a classic grid with 5 reels and 3 rows that offer 20 fixed paylines, providing players with plenty of chances to hit paydirt.</w:t>
      </w:r>
    </w:p>
    <w:p>
      <w:r/>
      <w:r>
        <w:t>The minimum bet for the game is just 0.10 coins, so whether you’re a seasoned seafarer or a newbie adventurer, there’s something here for everyone. And for those who want to go all out, the maximum bet reaches up to 15 coins per payline, with the maximum payout being 5,763 times the bet. That’s enough booty to make even the most jaded pirate giddy with excitement!</w:t>
      </w:r>
    </w:p>
    <w:p>
      <w:r/>
      <w:r>
        <w:t>To win in this game, players simply need to land a winning combination of at least three adjacent identical symbols on the reels going from left to right. And if you’re really lucky, you might even score two or more winning combinations on the same line, earning you even more gold doubloons! The volatility of the game is medium, so players can expect a mix of small and large payouts.</w:t>
      </w:r>
    </w:p>
    <w:p>
      <w:r/>
      <w:r>
        <w:t>Furthermore, with a theoretical return to player (RTP) of 95%, players can rest assured that their chances of winning big are fair and square. So come and join Captain Wild and his crew as they embark on a treasure hunting adventure unlike any other. You’ll never know what kind of riches await you!</w:t>
      </w:r>
    </w:p>
    <w:p>
      <w:pPr>
        <w:pStyle w:val="Heading2"/>
      </w:pPr>
      <w:r>
        <w:t>Symbols and Payouts</w:t>
      </w:r>
    </w:p>
    <w:p>
      <w:r/>
      <w:r>
        <w:t>Get ready to set sail with Captain Wild - a thrilling casino slot game that offers players an action-packed experience. The game's symbols consist of playing cards, a newspaper page, a laser gun, a fist, a radioactive bomb, a ring, and a burning skyscraper. But don't be fooled by these seemingly run-of-the-mill items, as they all hold the potential to unlock incredible payouts.</w:t>
      </w:r>
    </w:p>
    <w:p>
      <w:r/>
      <w:r>
        <w:t>The Boom symbol is the game's explosive addition, and when it appears, it explodes and becomes a paying symbol. And Captain Wild himself is the game's Wild symbol, aptly named as he replaces all symbols except for the Scatter. Keep an eye out for the Scatter symbol Loki during your quest for treasure, as landing three of them starts epic free spins and battles.</w:t>
      </w:r>
    </w:p>
    <w:p>
      <w:r/>
      <w:r>
        <w:t>But that's not all! During gameplay, you'll see the villain of the hour launching bombs onto the reels that turn green. But have no fear! Captain Wild always has your back. When he appears, he increases the multiplier to be applied to all winnings, ensuring your pockets are always full of treasure. And if you're really lucky, you'll come across the Super Wild symbol, which decontaminates all reels and increases the multiplier by as many units as there are decontaminated reels.</w:t>
      </w:r>
    </w:p>
    <w:p>
      <w:r/>
      <w:r>
        <w:t>All in all, Captain Wild is a thrilling online slot game that promises to keep you on the edge of your seat with its engaging gameplay and impressive payouts. So, hoist the sails and set a course for adventure - there's treasure waiting to be found!</w:t>
      </w:r>
    </w:p>
    <w:p>
      <w:pPr>
        <w:pStyle w:val="Heading2"/>
      </w:pPr>
      <w:r>
        <w:t>BAR AND MULTIPLIER</w:t>
      </w:r>
    </w:p>
    <w:p>
      <w:r/>
      <w:r>
        <w:t>If you're looking to up your game on the reels, Captain Wild has got something special to offer. After every non-winning spin, the bar next to the playing grid increases. It's like the game is saying, 'Cheer up, mate! Have a freebie on me!' Now, isn't that something? And the best part is yet to come. When that bar is full, the excitement of the game multiplies, and I mean it literally. You get to spin the wheel and activate a multiplier of up to 100 times the bet value. That's one way to turn your luck around.</w:t>
      </w:r>
    </w:p>
    <w:p>
      <w:r/>
      <w:r>
        <w:t>I can't help but wonder what Captain Wild was smoking when he thought of the bar and multiplier concept. But hey, who am I to judge? It's a good thing he did, or we wouldn't have a reason to keep spinning those reels tirelessly.</w:t>
      </w:r>
    </w:p>
    <w:p>
      <w:pPr>
        <w:pStyle w:val="Heading2"/>
      </w:pPr>
      <w:r>
        <w:t>FAQ</w:t>
      </w:r>
    </w:p>
    <w:p>
      <w:pPr>
        <w:pStyle w:val="Heading3"/>
      </w:pPr>
      <w:r>
        <w:t>What is the maximum payout in this slot?</w:t>
      </w:r>
    </w:p>
    <w:p>
      <w:r/>
      <w:r>
        <w:t>With a single spin, you can reach a monstrous amount of 5,763 times the bet.</w:t>
      </w:r>
    </w:p>
    <w:p>
      <w:pPr>
        <w:pStyle w:val="Heading3"/>
      </w:pPr>
      <w:r>
        <w:t>Where can I find Captain Wild?</w:t>
      </w:r>
    </w:p>
    <w:p>
      <w:r/>
      <w:r>
        <w:t>You can play Captain Wild at all legal online casinos.</w:t>
      </w:r>
    </w:p>
    <w:p>
      <w:pPr>
        <w:pStyle w:val="Heading3"/>
      </w:pPr>
      <w:r>
        <w:t>What is the volatility of Captain Wild?</w:t>
      </w:r>
    </w:p>
    <w:p>
      <w:r/>
      <w:r>
        <w:t>In this slot, it is medium, so we will have a good balance between spins made and sums awarded by the game.</w:t>
      </w:r>
    </w:p>
    <w:p>
      <w:pPr>
        <w:pStyle w:val="Heading3"/>
      </w:pPr>
      <w:r>
        <w:t>What are the symbols in Captain Wild?</w:t>
      </w:r>
    </w:p>
    <w:p>
      <w:r/>
      <w:r>
        <w:t>Playing cards, newspaper page, laser gun, fist, radioactive bomb, ring, burning skyscraper, Boom symbol, Wild symbol, and Scatter(Loki) are the symbols in Captain Wild.</w:t>
      </w:r>
    </w:p>
    <w:p>
      <w:pPr>
        <w:pStyle w:val="Heading3"/>
      </w:pPr>
      <w:r>
        <w:t>What is the payout system in Captain Wild?</w:t>
      </w:r>
    </w:p>
    <w:p>
      <w:r/>
      <w:r>
        <w:t>You win every time you create a combo of at least three adjacent identical symbols that go from the left to the right reel.</w:t>
      </w:r>
    </w:p>
    <w:p>
      <w:pPr>
        <w:pStyle w:val="Heading3"/>
      </w:pPr>
      <w:r>
        <w:t>What is the role of Captain Wild symbol?</w:t>
      </w:r>
    </w:p>
    <w:p>
      <w:r/>
      <w:r>
        <w:t>Captain Wild is the Wild symbol, replacing all symbols except the Scatter.</w:t>
      </w:r>
    </w:p>
    <w:p>
      <w:pPr>
        <w:pStyle w:val="Heading3"/>
      </w:pPr>
      <w:r>
        <w:t>How do I trigger free spins in Captain Wild?</w:t>
      </w:r>
    </w:p>
    <w:p>
      <w:r/>
      <w:r>
        <w:t>When three Scatters(Loki) land during a single spin, they reward with free spins, starting an epic battle.</w:t>
      </w:r>
    </w:p>
    <w:p>
      <w:pPr>
        <w:pStyle w:val="Heading3"/>
      </w:pPr>
      <w:r>
        <w:t>What is the role of the Boom symbol?</w:t>
      </w:r>
    </w:p>
    <w:p>
      <w:r/>
      <w:r>
        <w:t>During the game, the Boom symbol may appear, which explodes and becomes a paying symbol.</w:t>
      </w:r>
    </w:p>
    <w:p>
      <w:pPr>
        <w:pStyle w:val="Heading2"/>
      </w:pPr>
      <w:r>
        <w:t>What we like</w:t>
      </w:r>
    </w:p>
    <w:p>
      <w:pPr>
        <w:pStyle w:val="ListBullet"/>
        <w:spacing w:line="240" w:lineRule="auto"/>
        <w:ind w:left="720"/>
      </w:pPr>
      <w:r/>
      <w:r>
        <w:t>Well-executed graphics, smooth gameplay mechanics, and cinematic background music</w:t>
      </w:r>
    </w:p>
    <w:p>
      <w:pPr>
        <w:pStyle w:val="ListBullet"/>
        <w:spacing w:line="240" w:lineRule="auto"/>
        <w:ind w:left="720"/>
      </w:pPr>
      <w:r/>
      <w:r>
        <w:t>Symbols that refer to the Marvel and DC universes</w:t>
      </w:r>
    </w:p>
    <w:p>
      <w:pPr>
        <w:pStyle w:val="ListBullet"/>
        <w:spacing w:line="240" w:lineRule="auto"/>
        <w:ind w:left="720"/>
      </w:pPr>
      <w:r/>
      <w:r>
        <w:t>Free spins rewarded when hitting three Scatter (Loki) symbols</w:t>
      </w:r>
    </w:p>
    <w:p>
      <w:pPr>
        <w:pStyle w:val="ListBullet"/>
        <w:spacing w:line="240" w:lineRule="auto"/>
        <w:ind w:left="720"/>
      </w:pPr>
      <w:r/>
      <w:r>
        <w:t>A multiplier bonus of up to 100 times the bet value</w:t>
      </w:r>
    </w:p>
    <w:p>
      <w:pPr>
        <w:pStyle w:val="Heading2"/>
      </w:pPr>
      <w:r>
        <w:t>What we don't like</w:t>
      </w:r>
    </w:p>
    <w:p>
      <w:pPr>
        <w:pStyle w:val="ListBullet"/>
        <w:spacing w:line="240" w:lineRule="auto"/>
        <w:ind w:left="720"/>
      </w:pPr>
      <w:r/>
      <w:r>
        <w:t>Theoretical return to player of 95%</w:t>
      </w:r>
    </w:p>
    <w:p>
      <w:pPr>
        <w:pStyle w:val="ListBullet"/>
        <w:spacing w:line="240" w:lineRule="auto"/>
        <w:ind w:left="720"/>
      </w:pPr>
      <w:r/>
      <w:r>
        <w:t>The Boom symbol that appears and explodes may be confusing or distracting</w:t>
      </w:r>
    </w:p>
    <w:p>
      <w:r/>
      <w:r>
        <w:rPr>
          <w:i/>
        </w:rPr>
        <w:t>Prompt for DALLE: Create a feature image for the slot game "Captain Wild" that showcases its superhero theme. The image should be in a cartoon style and feature a happy Maya warrior with glasses as the main character, Captain Wild. The image should be visually captivating, with bright colors and elements that represent superhero symbols such as shields, lasers, and radioactive bombs. The focal point should be Captain Wild, portrayed as a strong and capable hero, ready to fight the forces of evil and protect New York. The image should be dynamic and action-packed to appeal to fans of the superhero genre and pique the interest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