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Duat Free - Exciting Bonus Rounds &amp; Stunning Graphics</w:t>
      </w:r>
    </w:p>
    <w:p>
      <w:r/>
      <w:r>
        <w:rPr>
          <w:b/>
        </w:rPr>
        <w:t>Meta description</w:t>
      </w:r>
      <w:r>
        <w:t>: Read our review of Book of Duat, an ancient Egypt-themed slot game with free bonus rounds and fantastic graphics. Play for free now.</w:t>
      </w:r>
    </w:p>
    <w:p>
      <w:pPr>
        <w:pStyle w:val="Heading2"/>
      </w:pPr>
      <w:r>
        <w:t>Gameplay</w:t>
      </w:r>
    </w:p>
    <w:p>
      <w:r/>
      <w:r>
        <w:t xml:space="preserve">Are you ready to embark on a mystical journey through ancient Egypt? Book of Duat is just the slot game for you! Not only does this game have a smooth and fast-paced gameplay, it also has traditional elements and fantastic graphics that transport you to the heart of the Egyptian desert. </w:t>
      </w:r>
    </w:p>
    <w:p>
      <w:r/>
      <w:r>
        <w:t xml:space="preserve">Book of Duat is based on a 5x3 reel layout and has nine pay lines that can be adjusted according to your preference. It's like having your own personal genie to cater to your every need! And with its intuitive and straightforward user interface, even a camel could figure out how to play this game. </w:t>
      </w:r>
    </w:p>
    <w:p>
      <w:r/>
      <w:r>
        <w:t>In fact, who needs a trip to the pyramids when you can experience the thrill of Book of Duat from the comfort of your own couch? So grab some popcorn, kick off your sandals, and get ready to spin your way to Pharaoh-like riches!</w:t>
      </w:r>
    </w:p>
    <w:p>
      <w:pPr>
        <w:pStyle w:val="Heading2"/>
      </w:pPr>
      <w:r>
        <w:t>Bonus Rounds</w:t>
      </w:r>
    </w:p>
    <w:p>
      <w:r/>
      <w:r>
        <w:t>If you're in the market for some exciting gameplay, look no further than Book of Duat's bonus rounds. This feature has everything a player could want in a bonus round: free spins, bonus symbols, and the potential to hit it big. With a symbol that expands to cover the reels, lucky players have even more chances to hit the jackpot.</w:t>
      </w:r>
    </w:p>
    <w:p>
      <w:r/>
      <w:r>
        <w:t>If you're anything like me, you'll be eagerly waiting for the Book of Duat symbols to land on your screen. Once three or more appear, you're in for a treat. The number of free spins you can receive is directly related to the number of bonus symbols you've landed. It's like a reward for good behavior, except instead of brushing your teeth, you're spinning slot reels!</w:t>
      </w:r>
    </w:p>
    <w:p>
      <w:r/>
      <w:r>
        <w:t>So, all in all, Book of Duat's bonus rounds are sure to provide hours of entertainment and hopefully some major payouts. I recommend giving it a try and seeing if you can harness the power of the book and make some serious coin. You might even end up with enough money to buy a real-life book (or several books, if you're feeling generous).</w:t>
      </w:r>
    </w:p>
    <w:p>
      <w:pPr>
        <w:pStyle w:val="Heading2"/>
      </w:pPr>
      <w:r>
        <w:t>Winning potential</w:t>
      </w:r>
    </w:p>
    <w:p>
      <w:r/>
      <w:r>
        <w:t>Hold onto your hats, folks. Get ready to rake in some serious cash with Book of Duat. This online slot game offers players a potentially lucrative gaming experience that will have you coming back for more. Featuring a high variance, Book of Duat gives you the chance to hit it big with massive payouts. With an RTP (return to player) rate of 96.5%, you're on the fast track to winning big. And of course, let's not forget the Book of Duat symbol itself, which serves as the wild card and can help you land winning combinations that can set you apart from the rest of the pack.</w:t>
      </w:r>
    </w:p>
    <w:p>
      <w:r/>
      <w:r>
        <w:t>Need a little extra excitement in your life? Look no further than Book of Duat. This game is sure to have you on the edge of your seat, eagerly anticipating your next big win. Whether you're a seasoned pro or a newbie to the world of online slot gaming, Book of Duat offers a little something for everyone. So why wait? Try your luck today and see what fortunes await you with Book of Duat!</w:t>
      </w:r>
    </w:p>
    <w:p>
      <w:pPr>
        <w:pStyle w:val="Heading2"/>
      </w:pPr>
      <w:r>
        <w:t>Graphics</w:t>
      </w:r>
    </w:p>
    <w:p>
      <w:r/>
      <w:r>
        <w:t>Book of Duat has stunnnnnning graphics that will make you feel like you're walking through the monuments of ancient Egypt. The game's designers really nailed the feel with great attention to detail, like the hieroglyphics adorning the walls. The temples in the background are reminiscent of some of the ancient sites you've always wanted to visit but just haven't gotten around to yet.</w:t>
      </w:r>
      <w:r/>
    </w:p>
    <w:p>
      <w:r/>
      <w:r>
        <w:t xml:space="preserve">The symbols on the reels are stunning with their intricate designs and animations. It's not just exciting to play the game; it's a visual experience too – mesmerizing and colorful, it's absolutely breathtaking. Plus, the sacred flames on the background add an element of excitement too. </w:t>
      </w:r>
      <w:r/>
    </w:p>
    <w:p>
      <w:r/>
      <w:r>
        <w:t>And we can't forget about the fantastic music that accompanies each spin! An Egyptian-themed instrumental will have you tapping your feet while the reels turn. It's like having your own private concert while you're playing the game.</w:t>
      </w:r>
      <w:r/>
    </w:p>
    <w:p>
      <w:r/>
      <w:r>
        <w:t>With all of the beauty and intricate design elements, it is clear that the team behind Book of Duat has put in a significant effort to create an immersive and visually stunning game without compromising on excellent gameplay.</w:t>
      </w:r>
    </w:p>
    <w:p>
      <w:pPr>
        <w:pStyle w:val="Heading2"/>
      </w:pPr>
      <w:r>
        <w:t>Theme</w:t>
      </w:r>
    </w:p>
    <w:p>
      <w:r/>
      <w:r>
        <w:t>Are you ready to take a trip back in time to ancient Egypt? Book of Duat is an immersive slot game that allows you to explore the mysteries and wonders of this fascinating civilization. The graphics, symbols, and sounds create an authentic atmosphere that will transport you to the heart of a temple, surrounded by hieroglyphics and ancient artifacts.</w:t>
      </w:r>
      <w:r/>
    </w:p>
    <w:p>
      <w:r/>
      <w:r>
        <w:t>But don't worry, you won't need a degree in archaeology to enjoy this game. Book of Duat offers a simple and straightforward gameplay experience that is easy to understand for both beginners and experienced players. The game's theme is present in every aspect of the game, from the spinning reels to the bonus rounds, creating a consistent and enjoyable experience.</w:t>
      </w:r>
      <w:r/>
    </w:p>
    <w:p>
      <w:r/>
      <w:r>
        <w:t>And let's be real, who doesn't love a good old-fashioned treasure hunt? Book of Duat offers a chance to uncover hidden riches and secrets of a long-lost civilization. Who knows, maybe you'll even stumble upon a mummy or two (just don't scream too loud when you do).</w:t>
      </w:r>
    </w:p>
    <w:p>
      <w:pPr>
        <w:pStyle w:val="Heading2"/>
      </w:pPr>
      <w:r>
        <w:t>FAQ</w:t>
      </w:r>
    </w:p>
    <w:p>
      <w:pPr>
        <w:pStyle w:val="Heading3"/>
      </w:pPr>
      <w:r>
        <w:t>What is Book of Duat?</w:t>
      </w:r>
    </w:p>
    <w:p>
      <w:r/>
      <w:r>
        <w:t>Book of Duat is an online slot game with an ancient Egyptian theme.</w:t>
      </w:r>
    </w:p>
    <w:p>
      <w:pPr>
        <w:pStyle w:val="Heading3"/>
      </w:pPr>
      <w:r>
        <w:t>What are the bonus rounds in Book of Duat?</w:t>
      </w:r>
    </w:p>
    <w:p>
      <w:r/>
      <w:r>
        <w:t>Book of Duat has exciting bonus rounds that offer plenty of chances to win big.</w:t>
      </w:r>
    </w:p>
    <w:p>
      <w:pPr>
        <w:pStyle w:val="Heading3"/>
      </w:pPr>
      <w:r>
        <w:t>What is the wild symbol in Book of Duat?</w:t>
      </w:r>
    </w:p>
    <w:p>
      <w:r/>
      <w:r>
        <w:t>The Book of Duat symbol is the wild card, which can substitute for any other symbol in the game, increasing your chances of hitting a winning combination.</w:t>
      </w:r>
    </w:p>
    <w:p>
      <w:pPr>
        <w:pStyle w:val="Heading3"/>
      </w:pPr>
      <w:r>
        <w:t>Is Book of Duat a fast-paced game?</w:t>
      </w:r>
    </w:p>
    <w:p>
      <w:r/>
      <w:r>
        <w:t>Yes, Book of Duat has smooth and fast-paced gameplay, making it an exciting game to play.</w:t>
      </w:r>
    </w:p>
    <w:p>
      <w:pPr>
        <w:pStyle w:val="Heading3"/>
      </w:pPr>
      <w:r>
        <w:t>Can I win big in Book of Duat?</w:t>
      </w:r>
    </w:p>
    <w:p>
      <w:r/>
      <w:r>
        <w:t>Yes, Book of Duat offers chances to win big through its bonus rounds and wild symbol.</w:t>
      </w:r>
    </w:p>
    <w:p>
      <w:pPr>
        <w:pStyle w:val="Heading3"/>
      </w:pPr>
      <w:r>
        <w:t>Is Book of Duat suitable for all types of players?</w:t>
      </w:r>
    </w:p>
    <w:p>
      <w:r/>
      <w:r>
        <w:t>Yes, whether you're a seasoned gambler or just looking to try your luck, Book of Duat is a game that can provide hours of entertainment.</w:t>
      </w:r>
    </w:p>
    <w:p>
      <w:pPr>
        <w:pStyle w:val="Heading3"/>
      </w:pPr>
      <w:r>
        <w:t>What is the theme of Book of Duat?</w:t>
      </w:r>
    </w:p>
    <w:p>
      <w:r/>
      <w:r>
        <w:t>Book of Duat has an ancient Egyptian theme, complete with hieroglyphics and stunning visuals.</w:t>
      </w:r>
    </w:p>
    <w:p>
      <w:pPr>
        <w:pStyle w:val="Heading3"/>
      </w:pPr>
      <w:r>
        <w:t>Why should I play Book of Duat?</w:t>
      </w:r>
    </w:p>
    <w:p>
      <w:r/>
      <w:r>
        <w:t>Book of Duat is a high-quality and thrilling slot game that promises an unforgettable gaming experience.</w:t>
      </w:r>
    </w:p>
    <w:p>
      <w:pPr>
        <w:pStyle w:val="Heading2"/>
      </w:pPr>
      <w:r>
        <w:t>What we like</w:t>
      </w:r>
    </w:p>
    <w:p>
      <w:pPr>
        <w:pStyle w:val="ListBullet"/>
        <w:spacing w:line="240" w:lineRule="auto"/>
        <w:ind w:left="720"/>
      </w:pPr>
      <w:r/>
      <w:r>
        <w:t>Smooth and fast gameplay</w:t>
      </w:r>
    </w:p>
    <w:p>
      <w:pPr>
        <w:pStyle w:val="ListBullet"/>
        <w:spacing w:line="240" w:lineRule="auto"/>
        <w:ind w:left="720"/>
      </w:pPr>
      <w:r/>
      <w:r>
        <w:t>Exciting bonus rounds</w:t>
      </w:r>
    </w:p>
    <w:p>
      <w:pPr>
        <w:pStyle w:val="ListBullet"/>
        <w:spacing w:line="240" w:lineRule="auto"/>
        <w:ind w:left="720"/>
      </w:pPr>
      <w:r/>
      <w:r>
        <w:t>Potentially massive payouts</w:t>
      </w:r>
    </w:p>
    <w:p>
      <w:pPr>
        <w:pStyle w:val="ListBullet"/>
        <w:spacing w:line="240" w:lineRule="auto"/>
        <w:ind w:left="720"/>
      </w:pPr>
      <w:r/>
      <w:r>
        <w:t>Stunning graphics and soundtrack</w:t>
      </w:r>
    </w:p>
    <w:p>
      <w:pPr>
        <w:pStyle w:val="Heading2"/>
      </w:pPr>
      <w:r>
        <w:t>What we don't like</w:t>
      </w:r>
    </w:p>
    <w:p>
      <w:pPr>
        <w:pStyle w:val="ListBullet"/>
        <w:spacing w:line="240" w:lineRule="auto"/>
        <w:ind w:left="720"/>
      </w:pPr>
      <w:r/>
      <w:r>
        <w:t>Only nine pay lines</w:t>
      </w:r>
    </w:p>
    <w:p>
      <w:pPr>
        <w:pStyle w:val="ListBullet"/>
        <w:spacing w:line="240" w:lineRule="auto"/>
        <w:ind w:left="720"/>
      </w:pPr>
      <w:r/>
      <w:r>
        <w:t>May not appeal to those who don't like ancient Egypt theme</w:t>
      </w:r>
    </w:p>
    <w:p>
      <w:r/>
      <w:r>
        <w:rPr>
          <w:i/>
        </w:rPr>
        <w:t>Prompt for DALLE: Create a feature image for "Book of Duat" that captures the essence of the game. The image should be in a cartoon style and should prominently feature a happy Maya warrior wearing glasses. The warrior can be shown holding a large golden book with bright hieroglyphics on it, symbolizing the Book of Duat. In the background, there can be a desert landscape with pyramids and other ancient Egyptian landmarks, all rendered in vivid colors. The overall feel of the image should be whimsical and adventurous, inviting players to join in the fun of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