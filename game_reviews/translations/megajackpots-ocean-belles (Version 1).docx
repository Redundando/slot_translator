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Megajackpots Ocean Belles for Free</w:t>
      </w:r>
    </w:p>
    <w:p>
      <w:pPr>
        <w:pStyle w:val="Heading2"/>
      </w:pPr>
      <w:r>
        <w:t>Megajackpots Ocean Belles – Get Your Pin-Up Fix with this Slot Game!</w:t>
      </w:r>
    </w:p>
    <w:p>
      <w:r/>
      <w:r>
        <w:t>Looking for an online slot game that combines the thrill of gambling with some old-fashioned pin-up charm? Look no further than Megajackpots Ocean Belles! The game features a cast of lovely pin-up girls, set against a backdrop of boats and the open sea, for a truly unique gaming experience.</w:t>
      </w:r>
    </w:p>
    <w:p>
      <w:r/>
      <w:r>
        <w:t>But don't be fooled by its charming exterior – this game still packs a punch with its mega jackpots. So why settle for a basic slot game when you can have the best of both worlds? Come on board Megajackpots Ocean Belles and get ready to win big!</w:t>
      </w:r>
    </w:p>
    <w:p>
      <w:pPr>
        <w:pStyle w:val="Heading2"/>
      </w:pPr>
      <w:r>
        <w:t>Visual Appeal – An Oceanic Adventure with Gorgeous Pin-up Girls!</w:t>
      </w:r>
    </w:p>
    <w:p>
      <w:r/>
      <w:r>
        <w:t>Ready to set sail on a luxurious ship and uncover the secrets of the deep blue sea? Look no further than Megajackpots Ocean Belles - the slot game that transports you to a world of stunning aesthetics and enticing gameplay.</w:t>
      </w:r>
    </w:p>
    <w:p>
      <w:r/>
      <w:r>
        <w:t>With a simple game grid that makes the symbols stand out, this game will have you hooked from the start. However, it's the gorgeous pin-up girls illustrated in classic 1950s style that steal the show - don't be surprised if you find yourself falling in love with them!</w:t>
      </w:r>
    </w:p>
    <w:p>
      <w:r/>
      <w:r>
        <w:t xml:space="preserve">But that's not all - other symbols include binoculars, a captain's hat, and even a steering wheel! The playing card symbols also shimmer and shine, adding an extra layer of glam to this already stunning game. </w:t>
      </w:r>
    </w:p>
    <w:p>
      <w:pPr>
        <w:pStyle w:val="Heading2"/>
      </w:pPr>
      <w:r>
        <w:t>Get Ready for a Refreshing Twist with Megajackpots Ocean Belles</w:t>
      </w:r>
    </w:p>
    <w:p>
      <w:r/>
      <w:r>
        <w:t>Megajackpots Ocean Belles will blow you away with its unconventional game structure - a much-needed break from IGT's usual format. With 20 symbols on the reels over a 5*4 skeleton and 75 exciting pay lines, this game is definitely worth the dive.</w:t>
      </w:r>
    </w:p>
    <w:p>
      <w:r/>
      <w:r>
        <w:t>But wait, there's more! With wild symbols that can expand across the reels and unlock mammoth wins, and a Bonus feature that triggers the free spins round, Megajackpots Ocean Belles is the perfect blend of fun and fortune. Trust us, the belles on the ocean floor will steal your heart and leave you spinning for more.</w:t>
      </w:r>
    </w:p>
    <w:p>
      <w:pPr>
        <w:pStyle w:val="Heading2"/>
      </w:pPr>
      <w:r>
        <w:t>Get Wild with Megajackpots Ocean Belles Special Features</w:t>
      </w:r>
    </w:p>
    <w:p>
      <w:r/>
      <w:r>
        <w:t>Looking for a slot game that will keep you entertained for hours? Megajackpots Ocean Belles has it all! With wild symbols that expand and cover the entire reel, you'll have a chance to win big. And let's not forget about the bonus feature - you'll get access to free spins, where even more wins are waiting for you!</w:t>
      </w:r>
    </w:p>
    <w:p>
      <w:r/>
      <w:r>
        <w:t xml:space="preserve">So why settle for a boring slot game when you can dive into the ocean and swim with the belles? With Megajackpots Ocean Belles, the possibilities are endless. Just be careful not to get lost in the sea of winnings! </w:t>
      </w:r>
    </w:p>
    <w:p>
      <w:pPr>
        <w:pStyle w:val="Heading2"/>
      </w:pPr>
      <w:r>
        <w:t>Looking for More Pin-Up Fun? Check Out These Slot Games!</w:t>
      </w:r>
    </w:p>
    <w:p>
      <w:r/>
      <w:r>
        <w:t xml:space="preserve">So you're a fan of the pin-up theme, huh? Well, you're in luck because although it's not the most popular theme out there, there are a few other online slot games that offer a similar experience. </w:t>
      </w:r>
    </w:p>
    <w:p>
      <w:r/>
      <w:r>
        <w:t>If you want to stick with the same provider, IGT has a bunch of other Megajackpots games that you might want to check out. But if you're specifically looking for the pin-up vibe, we recommend giving WorldMatch's 50s Pin-Up a try. Not only does it offer a great pin-up aesthetic, but it's also packed with exciting features that are sure to keep you entertained.</w:t>
      </w:r>
    </w:p>
    <w:p>
      <w:r/>
      <w:r>
        <w:t>Now, if the idea of pin-ups really isn't your thing, don't worry - there are plenty of other slot games out there that cater to all sorts of interests. Just keep spinning those reels and you're bound to find something you love!</w:t>
      </w:r>
    </w:p>
    <w:p>
      <w:pPr>
        <w:pStyle w:val="Heading2"/>
      </w:pPr>
      <w:r>
        <w:t>FAQ</w:t>
      </w:r>
    </w:p>
    <w:p>
      <w:pPr>
        <w:pStyle w:val="Heading3"/>
      </w:pPr>
      <w:r>
        <w:t>What is the theme of Megajackpots Ocean Belles?</w:t>
      </w:r>
    </w:p>
    <w:p>
      <w:r/>
      <w:r>
        <w:t>Megajackpots Ocean Belles is inspired by pin-ups and the sea.</w:t>
      </w:r>
    </w:p>
    <w:p>
      <w:pPr>
        <w:pStyle w:val="Heading3"/>
      </w:pPr>
      <w:r>
        <w:t>How does the game grid look like?</w:t>
      </w:r>
    </w:p>
    <w:p>
      <w:r/>
      <w:r>
        <w:t>The game grid is simple, allowing symbols such as pin-ups, binoculars, a captain's hat, a steering wheel, and the bonus symbol represented by a lighthouse to stand out more.</w:t>
      </w:r>
    </w:p>
    <w:p>
      <w:pPr>
        <w:pStyle w:val="Heading3"/>
      </w:pPr>
      <w:r>
        <w:t>How many pay lines does Megajackpots Ocean Belles have?</w:t>
      </w:r>
    </w:p>
    <w:p>
      <w:r/>
      <w:r>
        <w:t>Megajackpots Ocean Belles has 75 pay lines.</w:t>
      </w:r>
    </w:p>
    <w:p>
      <w:pPr>
        <w:pStyle w:val="Heading3"/>
      </w:pPr>
      <w:r>
        <w:t>What are the special features of Megajackpots Ocean Belles?</w:t>
      </w:r>
    </w:p>
    <w:p>
      <w:r/>
      <w:r>
        <w:t>Megajackpots Ocean Belles has Wild symbols that can expand along the entire reel, as well as a Bonus that allows access to the free spins feature.</w:t>
      </w:r>
    </w:p>
    <w:p>
      <w:pPr>
        <w:pStyle w:val="Heading3"/>
      </w:pPr>
      <w:r>
        <w:t>What is the structure of Megajackpots Ocean Belles?</w:t>
      </w:r>
    </w:p>
    <w:p>
      <w:r/>
      <w:r>
        <w:t>Megajackpots Ocean Belles has a 5*4 skeleton.</w:t>
      </w:r>
    </w:p>
    <w:p>
      <w:pPr>
        <w:pStyle w:val="Heading3"/>
      </w:pPr>
      <w:r>
        <w:t>What are similar games to Megajackpots Ocean Belles?</w:t>
      </w:r>
    </w:p>
    <w:p>
      <w:r/>
      <w:r>
        <w:t>WorldMatch's 50s Pin-Up is another slot game similar to Megajackpots Ocean Belles.</w:t>
      </w:r>
    </w:p>
    <w:p>
      <w:pPr>
        <w:pStyle w:val="Heading3"/>
      </w:pPr>
      <w:r>
        <w:t>What is the sound of Megajackpots Ocean Belles?</w:t>
      </w:r>
    </w:p>
    <w:p>
      <w:r/>
      <w:r>
        <w:t>Megajackpots Ocean Belles' sound is playful and catchy music, but there are also sounds that clash with the setting, such as the bell that is too noisy.</w:t>
      </w:r>
    </w:p>
    <w:p>
      <w:pPr>
        <w:pStyle w:val="Heading3"/>
      </w:pPr>
      <w:r>
        <w:t>Are the playing card symbols present in Megajackpots Ocean Belles?</w:t>
      </w:r>
    </w:p>
    <w:p>
      <w:r/>
      <w:r>
        <w:t>Yes, they are present, but they are shiny and sparkling to match the rest of the illustrations.</w:t>
      </w:r>
    </w:p>
    <w:p>
      <w:pPr>
        <w:pStyle w:val="Heading2"/>
      </w:pPr>
      <w:r>
        <w:t>What we like</w:t>
      </w:r>
    </w:p>
    <w:p>
      <w:pPr>
        <w:pStyle w:val="ListBullet"/>
        <w:spacing w:line="240" w:lineRule="auto"/>
        <w:ind w:left="720"/>
      </w:pPr>
      <w:r/>
      <w:r>
        <w:t>Unique and charming pin-up theme</w:t>
      </w:r>
    </w:p>
    <w:p>
      <w:pPr>
        <w:pStyle w:val="ListBullet"/>
        <w:spacing w:line="240" w:lineRule="auto"/>
        <w:ind w:left="720"/>
      </w:pPr>
      <w:r/>
      <w:r>
        <w:t>Beautiful visuals set on a luxurious ship</w:t>
      </w:r>
    </w:p>
    <w:p>
      <w:pPr>
        <w:pStyle w:val="ListBullet"/>
        <w:spacing w:line="240" w:lineRule="auto"/>
        <w:ind w:left="720"/>
      </w:pPr>
      <w:r/>
      <w:r>
        <w:t>Expanding wild symbols for bigger wins</w:t>
      </w:r>
    </w:p>
    <w:p>
      <w:pPr>
        <w:pStyle w:val="ListBullet"/>
        <w:spacing w:line="240" w:lineRule="auto"/>
        <w:ind w:left="720"/>
      </w:pPr>
      <w:r/>
      <w:r>
        <w:t>Engaging bonus rounds with free spins</w:t>
      </w:r>
    </w:p>
    <w:p>
      <w:pPr>
        <w:pStyle w:val="Heading2"/>
      </w:pPr>
      <w:r>
        <w:t>What we don't like</w:t>
      </w:r>
    </w:p>
    <w:p>
      <w:pPr>
        <w:pStyle w:val="ListBullet"/>
        <w:spacing w:line="240" w:lineRule="auto"/>
        <w:ind w:left="720"/>
      </w:pPr>
      <w:r/>
      <w:r>
        <w:t>Limited availability of slot games with pin-up theme</w:t>
      </w:r>
    </w:p>
    <w:p>
      <w:pPr>
        <w:pStyle w:val="ListBullet"/>
        <w:spacing w:line="240" w:lineRule="auto"/>
        <w:ind w:left="720"/>
      </w:pPr>
      <w:r/>
      <w:r>
        <w:t>Some players may prefer different game structures</w:t>
      </w:r>
    </w:p>
    <w:p>
      <w:r/>
      <w:r>
        <w:rPr>
          <w:b/>
        </w:rPr>
        <w:t>Play Megajackpots Ocean Belles for Free</w:t>
      </w:r>
    </w:p>
    <w:p>
      <w:r/>
      <w:r>
        <w:rPr>
          <w:i/>
        </w:rPr>
        <w:t>Read our review of Megajackpots Ocean Belles slot game and play for free. Enjoy the unique pin-up theme and engaging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