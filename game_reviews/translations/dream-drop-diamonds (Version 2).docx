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 Drop Diamonds Free: Review &amp; Demo | Maximum 10M Jackpot</w:t>
      </w:r>
    </w:p>
    <w:p>
      <w:r/>
      <w:r>
        <w:rPr>
          <w:b/>
        </w:rPr>
        <w:t>Meta description</w:t>
      </w:r>
      <w:r>
        <w:t>: Dream Drop Diamonds is a high-variance, 3x3 slot game with Dream Drop Bonus, Diamond Collection and Free Spins. Collect diamonds, and win up to 10,000,000! Play Free Demo.</w:t>
      </w:r>
    </w:p>
    <w:p>
      <w:pPr>
        <w:pStyle w:val="Heading2"/>
      </w:pPr>
      <w:r>
        <w:t>Jackpot!</w:t>
      </w:r>
    </w:p>
    <w:p>
      <w:r/>
      <w:r>
        <w:t>Are you feeling lucky? Dream Drop Diamonds not only offers an exciting gaming experience, but also a shot at hitting it big with the Dream Drop Bonus round. With five different jackpots up for grabs – Rapid, Midi, Maxi, Major, and Mega – starting at various amounts, you could be cashing out with some major dough.</w:t>
      </w:r>
    </w:p>
    <w:p>
      <w:r/>
      <w:r>
        <w:t>Just imagine that sweet sound of coins falling out of the machine and onto your lap as the lights flash and sirens blare. It's like winning the lottery—but without having to actually play the lottery! And the best part is, the progressive jackpots grow with every spin, so the more you play, the more you could potentially win.</w:t>
      </w:r>
    </w:p>
    <w:p>
      <w:r/>
      <w:r>
        <w:t>Of course, nothing is guaranteed in the world of online slots, but if you're feeling adventurous and want to increase your odds of hitting the jackpot, be sure to bet big. After all, fortune favors the bold, right?</w:t>
      </w:r>
    </w:p>
    <w:p>
      <w:pPr>
        <w:pStyle w:val="Heading2"/>
      </w:pPr>
      <w:r>
        <w:t>Diamonds: The Key to Winning Big in Dream Drop Diamonds</w:t>
      </w:r>
    </w:p>
    <w:p>
      <w:r/>
      <w:r>
        <w:t>Let's face it, who doesn't love diamonds? Dream Drop Diamonds takes that love to the next level, making diamonds more than just a pretty accessory, but an essential feature that can help players win big. The Diamond Collection is a highlight of this game, and it's activated during the Free Spins round. But it's not just any diamond that counts! Collecting dream diamonds is the key - these special stones can earn players up to ten times the reward level and assign an additional free round.</w:t>
      </w:r>
    </w:p>
    <w:p>
      <w:r/>
      <w:r>
        <w:t>So, what are dream diamonds? Think of them as the unicorn of the gem world, rare and elusive but oh-so-rewarding. And isn't chasing dreams what gaming is all about? The thrill of the chase and the anticipation of the pay-off. That's exactly what Dream Drop Diamonds delivers, making it an exciting and satisfying gaming experience.</w:t>
      </w:r>
    </w:p>
    <w:p>
      <w:r/>
      <w:r>
        <w:t>But beware, chasing diamonds can be addicting! It's easy to keep pushing that spin button, hoping that elusive dream diamond will bring in the big win. So, keep a level head and balance chasing those diamonds with responsible gaming measures. Enjoy the game for what it is - a fun and exciting way to pass the time with the potential for a sweet reward at the end. And in Dream Drop Diamonds, that reward could very well be a shiny dream diamond or two.</w:t>
      </w:r>
    </w:p>
    <w:p>
      <w:pPr>
        <w:pStyle w:val="Heading2"/>
      </w:pPr>
      <w:r>
        <w:t>Experience Unlimited Free Spins</w:t>
      </w:r>
    </w:p>
    <w:p>
      <w:r/>
      <w:r>
        <w:t>Let's talk about the best part of Dream Drop Diamonds - the free spins. The free spins round is like the happy hour of slot games. Why settle for one chance to win when you can have up to nine? With Dream Drop Diamonds, landing three or more scatter symbols can trigger the free spins round. So, collect those scatters and let the party begin!</w:t>
      </w:r>
    </w:p>
    <w:p>
      <w:r/>
      <w:r>
        <w:t>But wait, there's more! The fun doesn't stop with just nine free spins. Collecting bonus symbols can earn you extra spins. It's like the bartender giving you a free drink for being a loyal customer. Now that's something to cheers to!</w:t>
      </w:r>
    </w:p>
    <w:p>
      <w:r/>
      <w:r>
        <w:t>To make things even more exciting, during the free spins round, diamonds become wild symbols, and that's not even the best part. Collecting diamond symbols leaves a wild symbol behind, increasing your chances of winning. It's like getting a bonus gift for being a valued customer. We told you, the free spins round is like happy hour!</w:t>
      </w:r>
    </w:p>
    <w:p>
      <w:pPr>
        <w:pStyle w:val="Heading2"/>
      </w:pPr>
      <w:r>
        <w:t>Paytable</w:t>
      </w:r>
    </w:p>
    <w:p>
      <w:r/>
      <w:r>
        <w:t>Oh boy, hold on tight because Dream Drop Diamonds will take you on a wild ride! With 3,125 paylines and an RTP of 93.98%, it's a game worth playing. And no, your eyes aren't deceiving you - you read that number of paylines correctly. That's enough lines to make your head spin... in a good way.</w:t>
      </w:r>
    </w:p>
    <w:p>
      <w:r/>
      <w:r>
        <w:t xml:space="preserve">To win big, you'll have to keep your eyes peeled for those high-paying symbols. It's time to ditch those boring low-cost symbols like flowers, diamonds, and those silly club and heart icons. They'll only give you a measly 0.3 times the bet for a full payline. Instead, look for symbols like watercraft, fancy cars, golden planes, and yachts, which pay anywhere between 0.6 and 1.5 times your bet. </w:t>
      </w:r>
    </w:p>
    <w:p>
      <w:r/>
      <w:r>
        <w:t>In summary, if you're looking for a game that is exciting, thrilling, and a real gem, you can't go wrong with Dream Drop Diamonds. With its unique payline structure and lucrative symbols, you're sure to have a fantastic time. So grab your snacks, sit back, and spin those reels to your heart's content!</w:t>
      </w:r>
    </w:p>
    <w:p>
      <w:pPr>
        <w:pStyle w:val="Heading2"/>
      </w:pPr>
      <w:r>
        <w:t>Gameplay</w:t>
      </w:r>
    </w:p>
    <w:p>
      <w:r/>
      <w:r>
        <w:t>Dream Drop Diamonds is like a diamond in a coal mine - a shining, glimmering beacon of hope in an otherwise dark and dreary world. The straightforward 3x3 gameplay might seem a bit underwhelming at first, but trust me, it packs a punch.</w:t>
      </w:r>
    </w:p>
    <w:p>
      <w:r/>
      <w:r>
        <w:t>One of the standout features of Dream Drop Diamonds is the Cascades. This bad boy awards consecutive wins in a single spin, giving you the chance to rack up some serious coinage. And speaking of coinage, the Diamond Collection and Free Spins feature is where you really start to rake in the dough. All you need is three or more scatter symbols to land, and you're in the money. Collect dream diamonds during this round, and you can earn up to ten times the reward level and additional free spins. It's like finding a diamond in a haystack!</w:t>
      </w:r>
    </w:p>
    <w:p>
      <w:r/>
      <w:r>
        <w:t>But wait, there's more! Wilds symbols are active in Free Spins mode. So not only do you get free spins, but you get free wilds too. Talk about hitting the jackpot.</w:t>
      </w:r>
    </w:p>
    <w:p>
      <w:r/>
      <w:r>
        <w:t>And speaking of jackpots...the Dream Drop Bonus is where things get really wild. If you land five Dream Drop symbols in the base game (no easy feat, mind you), you'll enter into the Dream Drop Jackpot round. Here, you'll have a chance to win one of the five jackpots on offer. It's like playing the lottery, but with better odds.</w:t>
      </w:r>
    </w:p>
    <w:p>
      <w:pPr>
        <w:pStyle w:val="Heading2"/>
      </w:pPr>
      <w:r>
        <w:t>Graphics</w:t>
      </w:r>
    </w:p>
    <w:p>
      <w:r/>
      <w:r>
        <w:t>If you’re a fan of shiny things, you’re going to love Dream Drop Diamonds. The graphics in this game make it feel like you’re on a luxurious island vacation surrounded by all kinds of treasures, including diamonds, which are every girl’s best friend (and every guy’s worst nightmare…). The tropical backgrounds and golden planes are perfect for anyone who wants to escape to a place where the sun is always shining and the cocktails are always tasty.</w:t>
      </w:r>
    </w:p>
    <w:p>
      <w:r/>
      <w:r>
        <w:t>The game really goes all out with its luxury theme, making you feel like you’re in the middle of a high-end jewelry store. The symbols are all related to the theme, including expensive watches, diamond rings, yachts, and fancy resorts. You’ll feel like a VIP while playing this game, and if you’re lucky, you might end up winning the grand jackpot!</w:t>
      </w:r>
    </w:p>
    <w:p>
      <w:r/>
      <w:r>
        <w:t>One minor drawback in terms of graphics is that the game could use a little more animation to spice things up. While the backdrop is beautiful and the symbols are well-designed, the game often feels a bit static. But hey, if you’re too busy counting your winnings, you might not even notice.</w:t>
      </w:r>
    </w:p>
    <w:p>
      <w:pPr>
        <w:pStyle w:val="Heading2"/>
      </w:pPr>
      <w:r>
        <w:t>Betting Range</w:t>
      </w:r>
    </w:p>
    <w:p>
      <w:r/>
      <w:r>
        <w:t>Are you someone who loves to bet big or are you just starting out your slot game journey? Either way, we've got you covered with Dream Drop Diamonds. With a minimum bet of €0.20 and a maximum bet of €100, this game is great for both low and high-budget players. With the generous maximum win potential of up to 10,640 times the bet, (excluding jackpots of course) the question is - can you handle the heat?</w:t>
      </w:r>
    </w:p>
    <w:p>
      <w:r/>
      <w:r>
        <w:t>So whether you're feeling adventurous and want to bet big or just testing out the waters, Dream Drop Diamonds has got you covered. With such a great variety, you'll get the most bang for your buck. So what are you waiting for? Give it a spin!</w:t>
      </w:r>
    </w:p>
    <w:p>
      <w:pPr>
        <w:pStyle w:val="Heading2"/>
      </w:pPr>
      <w:r>
        <w:t>FAQ</w:t>
      </w:r>
    </w:p>
    <w:p>
      <w:pPr>
        <w:pStyle w:val="Heading3"/>
      </w:pPr>
      <w:r>
        <w:t>What is the RTP of Dream Drop Diamonds?</w:t>
      </w:r>
    </w:p>
    <w:p>
      <w:r/>
      <w:r>
        <w:t>The RTP of Dream Drop Diamonds is 93.98%.</w:t>
      </w:r>
    </w:p>
    <w:p>
      <w:pPr>
        <w:pStyle w:val="Heading3"/>
      </w:pPr>
      <w:r>
        <w:t>What is the maximum bet in Dream Drop Diamonds?</w:t>
      </w:r>
    </w:p>
    <w:p>
      <w:r/>
      <w:r>
        <w:t>The maximum bet in Dream Drop Diamonds is €100.</w:t>
      </w:r>
    </w:p>
    <w:p>
      <w:pPr>
        <w:pStyle w:val="Heading3"/>
      </w:pPr>
      <w:r>
        <w:t>What is Cascades in Dream Drop Diamonds?</w:t>
      </w:r>
    </w:p>
    <w:p>
      <w:r/>
      <w:r>
        <w:t>Cascades is a feature in Dream Drop Diamonds, where the winning symbols are removed from the grid and new ones fall from above to replace them.</w:t>
      </w:r>
    </w:p>
    <w:p>
      <w:pPr>
        <w:pStyle w:val="Heading3"/>
      </w:pPr>
      <w:r>
        <w:t>What is Diamond Collection in Dream Drop Diamonds?</w:t>
      </w:r>
    </w:p>
    <w:p>
      <w:r/>
      <w:r>
        <w:t>Diamond Collection is a feature in Dream Drop Diamonds, where three scatter symbols can win nine free spins and each free spin bonus symbol increases the reward level of diamond collection up to ten times.</w:t>
      </w:r>
    </w:p>
    <w:p>
      <w:pPr>
        <w:pStyle w:val="Heading3"/>
      </w:pPr>
      <w:r>
        <w:t>What is the maximum payout recorded in Dream Drop Diamonds?</w:t>
      </w:r>
    </w:p>
    <w:p>
      <w:r/>
      <w:r>
        <w:t>The maximum payout recorded in Dream Drop Diamonds is €10,000,000.</w:t>
      </w:r>
    </w:p>
    <w:p>
      <w:pPr>
        <w:pStyle w:val="Heading3"/>
      </w:pPr>
      <w:r>
        <w:t>Is Dream Drop Diamonds a high variance game?</w:t>
      </w:r>
    </w:p>
    <w:p>
      <w:r/>
      <w:r>
        <w:t>Yes, Dream Drop Diamonds is a high variance game.</w:t>
      </w:r>
    </w:p>
    <w:p>
      <w:pPr>
        <w:pStyle w:val="Heading3"/>
      </w:pPr>
      <w:r>
        <w:t>Is Dream Drop Diamonds available for free?</w:t>
      </w:r>
    </w:p>
    <w:p>
      <w:r/>
      <w:r>
        <w:t>Yes, you can enjoy a free trial mode of Dream Drop Diamonds without any registration required.</w:t>
      </w:r>
    </w:p>
    <w:p>
      <w:pPr>
        <w:pStyle w:val="Heading3"/>
      </w:pPr>
      <w:r>
        <w:t>Is Dream Drop Diamonds safe?</w:t>
      </w:r>
    </w:p>
    <w:p>
      <w:r/>
      <w:r>
        <w:t>Yes, Dream Drop Diamonds is safe as it is developed by Relax Gaming, which holds licenses from the UK Gambling Commission and the Malta Gaming Authority. Relax Gaming's games are also certified and tested by eCORGA to ensure fair play and honest payouts.</w:t>
      </w:r>
    </w:p>
    <w:p>
      <w:pPr>
        <w:pStyle w:val="Heading2"/>
      </w:pPr>
      <w:r>
        <w:t>What we like</w:t>
      </w:r>
    </w:p>
    <w:p>
      <w:pPr>
        <w:pStyle w:val="ListBullet"/>
        <w:spacing w:line="240" w:lineRule="auto"/>
        <w:ind w:left="720"/>
      </w:pPr>
      <w:r/>
      <w:r>
        <w:t>Chance to win one of five Dream Drop jackpots</w:t>
      </w:r>
    </w:p>
    <w:p>
      <w:pPr>
        <w:pStyle w:val="ListBullet"/>
        <w:spacing w:line="240" w:lineRule="auto"/>
        <w:ind w:left="720"/>
      </w:pPr>
      <w:r/>
      <w:r>
        <w:t>Diamond Collection feature earns players up to 10 times the reward level</w:t>
      </w:r>
    </w:p>
    <w:p>
      <w:pPr>
        <w:pStyle w:val="ListBullet"/>
        <w:spacing w:line="240" w:lineRule="auto"/>
        <w:ind w:left="720"/>
      </w:pPr>
      <w:r/>
      <w:r>
        <w:t>Free Spins with extra spins and Wild symbols</w:t>
      </w:r>
    </w:p>
    <w:p>
      <w:pPr>
        <w:pStyle w:val="ListBullet"/>
        <w:spacing w:line="240" w:lineRule="auto"/>
        <w:ind w:left="720"/>
      </w:pPr>
      <w:r/>
      <w:r>
        <w:t>Simple gameplay and Cascades feature</w:t>
      </w:r>
    </w:p>
    <w:p>
      <w:pPr>
        <w:pStyle w:val="Heading2"/>
      </w:pPr>
      <w:r>
        <w:t>What we don't like</w:t>
      </w:r>
    </w:p>
    <w:p>
      <w:pPr>
        <w:pStyle w:val="ListBullet"/>
        <w:spacing w:line="240" w:lineRule="auto"/>
        <w:ind w:left="720"/>
      </w:pPr>
      <w:r/>
      <w:r>
        <w:t>High variance game with RTP of 93.98%</w:t>
      </w:r>
    </w:p>
    <w:p>
      <w:r/>
      <w:r>
        <w:rPr>
          <w:i/>
        </w:rPr>
        <w:t>Create an eye-catching feature image for "Dream Drop Diamonds" that showcases the luxury and tropical elements of the game. The image should be in cartoon style and feature a happy Maya warrior wearing glasses to represent the exotic theme of the game. The warrior should be surrounded by sparkling diamonds and luxury elements such as a resort pool, fancy cars, yachts, and watercraft. Incorporate the game's title into the image using bold and glamorous typography. Lastly, include a call-to-action to entice players to try the game, such as "Spin to Win Your Dream Vacation Now!" or "Experience Luxury and Win Big with Dream Drop Diamonds!"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