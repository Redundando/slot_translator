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Biergarten Fest Free: Lively Slot Game Overview</w:t>
      </w:r>
    </w:p>
    <w:p>
      <w:pPr>
        <w:pStyle w:val="Heading2"/>
      </w:pPr>
      <w:r>
        <w:t>Biergarten Fest Slot Game Overview</w:t>
      </w:r>
    </w:p>
    <w:p>
      <w:r/>
      <w:r>
        <w:t>Grab a beer and join the party with Biergarten Fest slot game! This game takes you straight to the heart of Germany where you can enjoy a lively beer festival from the comfort of your own home. With five reels and 243 ways to win, this video slot game offers plenty of chances to hit the jackpot.</w:t>
      </w:r>
    </w:p>
    <w:p>
      <w:r/>
      <w:r>
        <w:t>While the slightly lower than average RTP of 95% might cause some players to pause, rest assured that Biergarten Fest brings plenty of excitement with Wild and Scatter symbols that can trigger some fantastic power-ups. And don't forget about the bonus round—trust us, it's worth seeking out!</w:t>
      </w:r>
    </w:p>
    <w:p>
      <w:r/>
      <w:r>
        <w:t>The graphics of this game are bright, colorful, and full of life. You'll feel like you're right in the middle of the party with every spin. And the sound effects? Let's just say they're spot-on. You might even feel compelled to raise a stein and yell "Prost!" after every win.</w:t>
      </w:r>
    </w:p>
    <w:p>
      <w:r/>
      <w:r>
        <w:t>Overall, Biergarten Fest is a fun-filled slot game that will appeal to anyone who loves a good beer and a good time. Just be careful not to spill your drink when you hit the jackpot!</w:t>
      </w:r>
    </w:p>
    <w:p>
      <w:pPr>
        <w:pStyle w:val="Heading2"/>
      </w:pPr>
      <w:r>
        <w:t>Gameplay and Features</w:t>
      </w:r>
    </w:p>
    <w:p>
      <w:r/>
      <w:r>
        <w:t>Get ready to virtually indulge in some delicious beer and finger-licking food at Biergarten Fest. The gameplay of this slot game is as smooth as the finest German brew. A few spins and you'll be right at home surrounded by friendly customers and plenty of opportunities to win.</w:t>
      </w:r>
      <w:r>
        <w:t xml:space="preserve"> </w:t>
      </w:r>
    </w:p>
    <w:p>
      <w:r/>
      <w:r>
        <w:t>It's a no-brainer - match those symbols and watch your winnings multiply. Keep an eye out for the Wild Beer symbol that packs a punch and substitutes all other symbols. Plus, free spins can be triggered by the Free Spins symbol, giving you a chance to line your pockets with up to 20 extra spins!</w:t>
      </w:r>
      <w:r>
        <w:t xml:space="preserve"> </w:t>
      </w:r>
    </w:p>
    <w:p>
      <w:r/>
      <w:r>
        <w:t>But wait, there's more! The real highlight of Biergarten Fest is the bonus round, which is triggered by three to five Bonus symbols anywhere on the reels. Step into the shoes of a waiter and match food and drink orders for the satisfied customers of the biergarten. If you're up to the challenge, you'll be rewarded with lucrative prizes and a great sense of pride.</w:t>
      </w:r>
      <w:r>
        <w:t xml:space="preserve"> </w:t>
      </w:r>
    </w:p>
    <w:p>
      <w:r/>
      <w:r>
        <w:t>Overall, Biergarten Fest is a simple yet fun game that promises great entertainment and lots of wins. After all, who needs an Oktoberfest party when you can play this exciting slot game from the comfort of your own home?</w:t>
      </w:r>
    </w:p>
    <w:p>
      <w:pPr>
        <w:pStyle w:val="Heading2"/>
      </w:pPr>
      <w:r>
        <w:t>Enjoy Oktoberfest Inspired Graphics and Design</w:t>
      </w:r>
    </w:p>
    <w:p>
      <w:r/>
      <w:r>
        <w:t>Prost! Biergarten Fest is a beer lover's dream. The game's graphics are a vibrant tribute to the world-famous beer festival held annually in Munich. The cartoonish design is full of lederhosen-wearing men and dirndl-clad women raising their steins high in celebration and merrymaking. You'll feel like you're right in the middle of the festivities while playing this slot game.</w:t>
      </w:r>
    </w:p>
    <w:p>
      <w:r/>
      <w:r>
        <w:t>Take a stroll through the countryside fair between spins, and you'll see all the traditional market stalls and fairs ready to make your festival experience complete. The game's symbols are also inspired by beer festivals, with images of pretzels, accordions, and, of course, plenty of beer. The soundtrack also adds to the immersive atmosphere, transporting you to the heart of an Oktoberfest celebration.</w:t>
      </w:r>
    </w:p>
    <w:p>
      <w:r/>
      <w:r>
        <w:t>All in all, Biergarten Fest is a fun, cartoonish game that stays true to the spirit of beer festivals. It's impossible not to enjoy the lively graphics and traditional music. Even if you're not a fan of beer, there's something here for everyone, so grab a stein, put on some Bavarian tunes, and get spinning!</w:t>
      </w:r>
    </w:p>
    <w:p>
      <w:pPr>
        <w:pStyle w:val="Heading2"/>
      </w:pPr>
      <w:r>
        <w:t>Potential Prizes and Payouts</w:t>
      </w:r>
    </w:p>
    <w:p>
      <w:r/>
      <w:r>
        <w:t>Who doesn't love some potential extra dough in their pocket? When it comes to Biergarten Fest, there's no shortage of chances to win some impressive payouts!</w:t>
      </w:r>
    </w:p>
    <w:p>
      <w:r/>
      <w:r>
        <w:t xml:space="preserve">The Wild symbol in this game is like your trusty drinking buddy - always there when you need them and ready to help you out in a tight spot. This symbol can substitute all other symbols on the reels to create the highest paying combination, giving you a bigger payout than if you landed those symbols the old-fashioned way. </w:t>
      </w:r>
    </w:p>
    <w:p>
      <w:r/>
      <w:r>
        <w:t>But the real party is in the free spins round! Landing three, four, or five symbols of free spins can grant generous amounts of extra spins - a perfect way to keep the party going without running out of coins! The more spins you get, the higher your chances of scoring some big wins!</w:t>
      </w:r>
    </w:p>
    <w:p>
      <w:r/>
      <w:r>
        <w:t>And let's not forget about the bonus round. This round offers players a chance to win attractive prizes that can increase their final payout - just like the feeling you get when you find a forgotten ten-dollar bill in your pocket. So sit back, relax, and watch those coins come pouring in!</w:t>
      </w:r>
    </w:p>
    <w:p>
      <w:pPr>
        <w:pStyle w:val="Heading2"/>
      </w:pPr>
      <w:r>
        <w:t>Overall Player Experience and RTP</w:t>
      </w:r>
    </w:p>
    <w:p>
      <w:r/>
      <w:r>
        <w:t>Hold on to your lederhosen, because Biergarten Fest is a slot game that'll have you Oktoberfest-ing all year long! With its authentic German beer hall graphics and festive soundscape, this game puts the 'prost' in prosperity. From the foamy pints to the accordion-playing Bavarian dressed in his finest lederhosen, every visual detail immerses you in the biergarten experience.</w:t>
      </w:r>
    </w:p>
    <w:p>
      <w:r/>
      <w:r>
        <w:t>But it's not all fun and games - Biergarten Fest's 95% RTP might leave some veteran slot players wanting more. Personally, I'm willing to sacrifice a percentage point or two in exchange for a good time. And with the game's exciting bonus rounds and features, the potential for big payouts is still very much there. Plus, let's face it - isn't half the fun of gambling the thrill of taking risks?</w:t>
      </w:r>
    </w:p>
    <w:p>
      <w:r/>
      <w:r>
        <w:t>Overall, I highly recommend Biergarten Fest to anyone who's looking for a unique and entertaining slot experience. So why not raise a stein and give it a spin?</w:t>
      </w:r>
    </w:p>
    <w:p>
      <w:pPr>
        <w:pStyle w:val="Heading2"/>
      </w:pPr>
      <w:r>
        <w:t>FAQ</w:t>
      </w:r>
    </w:p>
    <w:p>
      <w:pPr>
        <w:pStyle w:val="Heading3"/>
      </w:pPr>
      <w:r>
        <w:t>What is Biergarten Fest?</w:t>
      </w:r>
    </w:p>
    <w:p>
      <w:r/>
      <w:r>
        <w:t>Biergarten Fest is a virtual slot game developed by PlayPearls with a beer festival theme and features five reels, 243 ways to win, and an RTP of 95%.</w:t>
      </w:r>
    </w:p>
    <w:p>
      <w:pPr>
        <w:pStyle w:val="Heading3"/>
      </w:pPr>
      <w:r>
        <w:t>What are the special features of Biergarten Fest?</w:t>
      </w:r>
    </w:p>
    <w:p>
      <w:r/>
      <w:r>
        <w:t>Biergarten Fest offers free spins and a mini-game that allows you to match food and drink orders for the customers to win prizes and increase your final payout.</w:t>
      </w:r>
    </w:p>
    <w:p>
      <w:pPr>
        <w:pStyle w:val="Heading3"/>
      </w:pPr>
      <w:r>
        <w:t>What is the RTP of Biergarten Fest?</w:t>
      </w:r>
    </w:p>
    <w:p>
      <w:r/>
      <w:r>
        <w:t>The RTP of Biergarten Fest is 95%, which is slightly lower than average for virtual slots.</w:t>
      </w:r>
    </w:p>
    <w:p>
      <w:pPr>
        <w:pStyle w:val="Heading3"/>
      </w:pPr>
      <w:r>
        <w:t>How many free spins can you get in Biergarten Fest?</w:t>
      </w:r>
    </w:p>
    <w:p>
      <w:r/>
      <w:r>
        <w:t>You can get 10, 15, or 20 free spins with 3, 4, or 5 free spin symbols respectively in Biergarten Fest.</w:t>
      </w:r>
    </w:p>
    <w:p>
      <w:pPr>
        <w:pStyle w:val="Heading3"/>
      </w:pPr>
      <w:r>
        <w:t>What is the Wild symbol in Biergarten Fest?</w:t>
      </w:r>
    </w:p>
    <w:p>
      <w:r/>
      <w:r>
        <w:t>The Wild symbol in Biergarten Fest is the beer symbol, which can substitute for other symbols.</w:t>
      </w:r>
    </w:p>
    <w:p>
      <w:pPr>
        <w:pStyle w:val="Heading3"/>
      </w:pPr>
      <w:r>
        <w:t>What is the Scatter symbol in Biergarten Fest?</w:t>
      </w:r>
    </w:p>
    <w:p>
      <w:r/>
      <w:r>
        <w:t>There is no Scatter symbol in Biergarten Fest.</w:t>
      </w:r>
    </w:p>
    <w:p>
      <w:pPr>
        <w:pStyle w:val="Heading3"/>
      </w:pPr>
      <w:r>
        <w:t>What type of graphics does Biergarten Fest feature?</w:t>
      </w:r>
    </w:p>
    <w:p>
      <w:r/>
      <w:r>
        <w:t>Biergarten Fest features interesting cartoon-style graphics that position the reels in the middle of the countryside fair between market stalls and traditional fairs.</w:t>
      </w:r>
    </w:p>
    <w:p>
      <w:pPr>
        <w:pStyle w:val="Heading3"/>
      </w:pPr>
      <w:r>
        <w:t>What is the mini-game in Biergarten Fest?</w:t>
      </w:r>
    </w:p>
    <w:p>
      <w:r/>
      <w:r>
        <w:t>The mini-game in Biergarten Fest allows you to match food and drink orders for the customers and win prizes to increase your final payout.</w:t>
      </w:r>
    </w:p>
    <w:p>
      <w:pPr>
        <w:pStyle w:val="Heading2"/>
      </w:pPr>
      <w:r>
        <w:t>What we like</w:t>
      </w:r>
    </w:p>
    <w:p>
      <w:pPr>
        <w:pStyle w:val="ListBullet"/>
        <w:spacing w:line="240" w:lineRule="auto"/>
        <w:ind w:left="720"/>
      </w:pPr>
      <w:r/>
      <w:r>
        <w:t>Intuitive and simplistic gameplay</w:t>
      </w:r>
    </w:p>
    <w:p>
      <w:pPr>
        <w:pStyle w:val="ListBullet"/>
        <w:spacing w:line="240" w:lineRule="auto"/>
        <w:ind w:left="720"/>
      </w:pPr>
      <w:r/>
      <w:r>
        <w:t>Wild and Scatter symbols</w:t>
      </w:r>
    </w:p>
    <w:p>
      <w:pPr>
        <w:pStyle w:val="ListBullet"/>
        <w:spacing w:line="240" w:lineRule="auto"/>
        <w:ind w:left="720"/>
      </w:pPr>
      <w:r/>
      <w:r>
        <w:t>Bonus round with attractive prizes</w:t>
      </w:r>
    </w:p>
    <w:p>
      <w:pPr>
        <w:pStyle w:val="ListBullet"/>
        <w:spacing w:line="240" w:lineRule="auto"/>
        <w:ind w:left="720"/>
      </w:pPr>
      <w:r/>
      <w:r>
        <w:t>Lively graphics inspired by Oktoberfest</w:t>
      </w:r>
    </w:p>
    <w:p>
      <w:pPr>
        <w:pStyle w:val="Heading2"/>
      </w:pPr>
      <w:r>
        <w:t>What we don't like</w:t>
      </w:r>
    </w:p>
    <w:p>
      <w:pPr>
        <w:pStyle w:val="ListBullet"/>
        <w:spacing w:line="240" w:lineRule="auto"/>
        <w:ind w:left="720"/>
      </w:pPr>
      <w:r/>
      <w:r>
        <w:t>Lower than average RTP of 95%</w:t>
      </w:r>
    </w:p>
    <w:p>
      <w:pPr>
        <w:pStyle w:val="ListBullet"/>
        <w:spacing w:line="240" w:lineRule="auto"/>
        <w:ind w:left="720"/>
      </w:pPr>
      <w:r/>
      <w:r>
        <w:t>Might not appeal to experienced players</w:t>
      </w:r>
    </w:p>
    <w:p>
      <w:r/>
      <w:r>
        <w:rPr>
          <w:b/>
        </w:rPr>
        <w:t>Play Biergarten Fest Free: Lively Slot Game Overview</w:t>
      </w:r>
    </w:p>
    <w:p>
      <w:r/>
      <w:r>
        <w:rPr>
          <w:i/>
        </w:rPr>
        <w:t>Discover Biergarten Fest slot game, inspired by Oktoberfest. Enjoy Wilds, Scatters, and bonus round. Play for free, and experience immersive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