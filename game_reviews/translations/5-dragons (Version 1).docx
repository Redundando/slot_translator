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 Dragons for Free - Exceptional Gameplay and Graphics</w:t>
      </w:r>
    </w:p>
    <w:p>
      <w:r/>
      <w:r>
        <w:rPr>
          <w:b/>
        </w:rPr>
        <w:t>Meta description</w:t>
      </w:r>
      <w:r>
        <w:t>: Read our review of 5 Dragons and play for free. Exceptional graphics and sound effects, engaging gameplay with free spins, and bonus game.</w:t>
      </w:r>
    </w:p>
    <w:p>
      <w:pPr>
        <w:pStyle w:val="Heading2"/>
      </w:pPr>
      <w:r>
        <w:t>Gameplay and Features</w:t>
      </w:r>
    </w:p>
    <w:p>
      <w:r/>
      <w:r>
        <w:t xml:space="preserve">5 Dragons, eh? Sounds like the kind of game a bunch of dragons would play in their spare time. But don't worry, you won't be roasted alive if you lose. This slot machine features 5 reels and 243 paylines, so you'll have plenty of chances to win big. Just be careful not to get burned by your own excitement! </w:t>
      </w:r>
    </w:p>
    <w:p>
      <w:r/>
      <w:r>
        <w:t xml:space="preserve">One of the most exciting aspects of 5 Dragons is its gamble mode. That's right, you can double your winnings by playing a mini-game. Of course, you could also lose everything, but where's the fun in playing it safe? Plus, you can always try again. </w:t>
      </w:r>
    </w:p>
    <w:p>
      <w:r/>
      <w:r>
        <w:t xml:space="preserve">But the real fun begins with the bonus game. When you hit three scatter symbols, you'll trigger the bonus round where you can choose from five different free spins options. Do you want more spins with a lower multiplier, or fewer spins with a higher multiplier? It's up to you, but choose wisely, because this is where you can really make some serious coin. </w:t>
      </w:r>
    </w:p>
    <w:p>
      <w:r/>
      <w:r>
        <w:t xml:space="preserve">The playing panel is user-friendly and allows you to adjust your bet, check your winnings, and spin the reels with ease. And let's not forget the audio settings and access to game information! Because who doesn't love some sweet slot machine soundtrack to jam out to? </w:t>
      </w:r>
    </w:p>
    <w:p>
      <w:pPr>
        <w:pStyle w:val="Heading2"/>
      </w:pPr>
      <w:r>
        <w:t>Theme and Graphics</w:t>
      </w:r>
    </w:p>
    <w:p>
      <w:r/>
      <w:r>
        <w:t xml:space="preserve">The graphics of 5 Dragons are simply jaw-dropping! With the perfect oriental-style atmosphere, the developers have truly outdone themselves offering exceptional visuals. The sober colors and gold details are spot-on, taking you to an ancient Chinese world. </w:t>
      </w:r>
    </w:p>
    <w:p>
      <w:r/>
      <w:r>
        <w:t>The symbols in 5 Dragons are a true representation of ancient China. From the classic playing cards, 9,10,J,Q,K and A, to the more traditional symbols such as a turtle, lion, carp, dragon, a coin, and a red book, you will feel like you are right there in the heart of China.</w:t>
      </w:r>
    </w:p>
    <w:p>
      <w:r/>
      <w:r>
        <w:t>While the sound effects are not too fancy, they are quite soothing, something that most slot players don't usually expect. They help players to stay focused on their gameplay, and not be distracted by any loud and annoying noises</w:t>
      </w:r>
    </w:p>
    <w:p>
      <w:pPr>
        <w:pStyle w:val="Heading2"/>
      </w:pPr>
      <w:r>
        <w:t>Exploring Paylines and Symbols in 5 Dragons</w:t>
      </w:r>
    </w:p>
    <w:p>
      <w:r/>
      <w:r>
        <w:t>5 Dragons is packed with excitement and plenty of opportunities to win big thanks to its 243 paylines. Yes, you read that right. 243! This means you have a high chance of hitting a winning combination with every spin, making the game incredibly fun and rewarding to play.</w:t>
      </w:r>
      <w:r/>
    </w:p>
    <w:p>
      <w:r/>
      <w:r>
        <w:t>Looking at the game’s symbols, the green dragon outline is undoubtedly the star of the show. As a Wild symbol, it has the power to replace any other symbol except the Scatter, helping you to form winning combinations that pay out handsomely. And the more green dragons you land on the reels, the more credits you’ll receive. So, go ahead, show your love for this mighty creature and watch your winnings increase.</w:t>
      </w:r>
      <w:r/>
    </w:p>
    <w:p>
      <w:r/>
      <w:r>
        <w:t>Speaking of Scatters, you will want to keep your eyes peeled for the gold coin in 5 Dragons as it can unlock Free Spins for you. That’s right; three or more Scatters appearing on the reels can grant you access to up to 20 Free Spins. It’s like getting free bonus rounds with extra chances to win without risking your own money. Strewth, mate!</w:t>
      </w:r>
      <w:r/>
    </w:p>
    <w:p>
      <w:r/>
      <w:r>
        <w:t>Finally, the other symbols you’ll come across in 5 Dragons represent various elements of ancient China, adding to the game’s overall theme and visual appeal. Whether you’re a Chinese culture enthusiast or just someone who appreciates stunning visuals, you’re bound to enjoy the attention to detail that has gone into designing this game.</w:t>
      </w:r>
    </w:p>
    <w:p>
      <w:pPr>
        <w:pStyle w:val="Heading2"/>
      </w:pPr>
      <w:r>
        <w:t>Experience Free Spins and a Bonus Game with 5 Dragons</w:t>
      </w:r>
    </w:p>
    <w:p>
      <w:r/>
      <w:r>
        <w:t xml:space="preserve">Are you ready to explore the immersive world of 5 Dragons? Look no further as this online slot game gives players the chance to not only enjoy exciting gameplay, but also to earn big rewards with its fantastic features. One of the most popular functionalities of this game is the Free Spins feature, which can be triggered when you land three or more Scatter symbols on the reels. To make things even more interesting, you get to select one of the five dragons, each one awarding 5-20 free spins with a unique multiplier of 2x-30x. </w:t>
      </w:r>
      <w:r/>
    </w:p>
    <w:p>
      <w:r/>
      <w:r>
        <w:t xml:space="preserve">But wait, that's not all. Landing the elusive red book symbol on reels 1 and 5 activates the bonus feature, where your total bet can be multiplied up to 50 times over. And let's be honest, who doesn't love a good multiplier in an online slot game? </w:t>
      </w:r>
      <w:r/>
    </w:p>
    <w:p>
      <w:r/>
      <w:r>
        <w:t>If that's not enough to entice you, 5 Dragons also offers a Gamble feature that allows you to double or even quadruple your bet after each win. All you have to do is predict the color or suit of a covered card - easy, right? Just remember to choose wisely!</w:t>
      </w:r>
      <w:r/>
    </w:p>
    <w:p>
      <w:r/>
      <w:r>
        <w:t>In conclusion, 5 Dragons is a must-try for anyone looking to experience the thrill of free spins and bonus features while also potentially winning big. So grab your favorite dragon and let's start spinning those reels.</w:t>
      </w:r>
    </w:p>
    <w:p>
      <w:pPr>
        <w:pStyle w:val="Heading2"/>
      </w:pPr>
      <w:r>
        <w:t>Other Oriental-Inspired Slot Games by Aristocrat</w:t>
      </w:r>
    </w:p>
    <w:p>
      <w:r/>
      <w:r>
        <w:t xml:space="preserve">If you're a fan of 5 Dragons, then you're in luck! Aristocrat has designed multiple other slot games that feature similar gameplay and aesthetics, and will be sure to keep you entertained. Take, for example, Double Happiness. This game not only has a catchy name, but with 5 reels and 25 pay lines, it also offers ample opportunities to win big. Plus, who doesn't love double the happiness? </w:t>
      </w:r>
    </w:p>
    <w:p>
      <w:r/>
      <w:r>
        <w:t>If you're feeling a bit more adventurous, give Wild Panda a spin! With 100 pay lines and an adorable panda as the main character, this game is sure to put a smile on your face. Plus, it has a unique feature where the word 'panda' appears on the reels, giving you even more chances for a big payout.</w:t>
      </w:r>
    </w:p>
    <w:p>
      <w:r/>
      <w:r>
        <w:t>Now, if you're looking for a game with an even more exciting theme, check out Choy Sun Doa. This game is named after the Chinese god of wealth and prosperity, and with its bonus rounds and impressive payouts, it might just bring you a bit of luck! And who doesn't want a little bit of wealth and prosperity in their life? Just don't forget to thank us when you hit the jackpot.</w:t>
      </w:r>
    </w:p>
    <w:p>
      <w:pPr>
        <w:pStyle w:val="Heading2"/>
      </w:pPr>
      <w:r>
        <w:t>FAQ</w:t>
      </w:r>
    </w:p>
    <w:p>
      <w:pPr>
        <w:pStyle w:val="Heading3"/>
      </w:pPr>
      <w:r>
        <w:t>What is 5 Dragons slot machine?</w:t>
      </w:r>
    </w:p>
    <w:p>
      <w:r/>
      <w:r>
        <w:t>5 Dragons is a 5-reel, 243-payline slot machine developed by Aristocrat with an oriental theme.</w:t>
      </w:r>
    </w:p>
    <w:p>
      <w:pPr>
        <w:pStyle w:val="Heading3"/>
      </w:pPr>
      <w:r>
        <w:t>What are the symbols in 5 Dragons?</w:t>
      </w:r>
    </w:p>
    <w:p>
      <w:r/>
      <w:r>
        <w:t>The symbols include playing cards, a turtle, a lion, a carp, a dragon, a coin, and a red book.</w:t>
      </w:r>
    </w:p>
    <w:p>
      <w:pPr>
        <w:pStyle w:val="Heading3"/>
      </w:pPr>
      <w:r>
        <w:t>What is the Wild symbol in 5 Dragons?</w:t>
      </w:r>
    </w:p>
    <w:p>
      <w:r/>
      <w:r>
        <w:t>The Wild symbol is a green dragon that acts as a wild card by replacing all symbols except the Scatter.</w:t>
      </w:r>
    </w:p>
    <w:p>
      <w:pPr>
        <w:pStyle w:val="Heading3"/>
      </w:pPr>
      <w:r>
        <w:t>What is the Scatter symbol in 5 Dragons?</w:t>
      </w:r>
    </w:p>
    <w:p>
      <w:r/>
      <w:r>
        <w:t>The Scatter symbol is a gold coin, and it gives you access to the Free Spins feature.</w:t>
      </w:r>
    </w:p>
    <w:p>
      <w:pPr>
        <w:pStyle w:val="Heading3"/>
      </w:pPr>
      <w:r>
        <w:t>What are the Free Spins options in 5 Dragons?</w:t>
      </w:r>
    </w:p>
    <w:p>
      <w:r/>
      <w:r>
        <w:t>The Free Spins options are White Dragon, Red Dragon, Black Dragon, Blue Dragon, and Yellow Dragon, with varying number of free spins and multipliers.</w:t>
      </w:r>
    </w:p>
    <w:p>
      <w:pPr>
        <w:pStyle w:val="Heading3"/>
      </w:pPr>
      <w:r>
        <w:t>What is the bonus feature in 5 Dragons?</w:t>
      </w:r>
    </w:p>
    <w:p>
      <w:r/>
      <w:r>
        <w:t>The bonus feature is triggered when the red book appears on reels 1 and 5, and it can multiply your total bet by 2 to 50 times.</w:t>
      </w:r>
    </w:p>
    <w:p>
      <w:pPr>
        <w:pStyle w:val="Heading3"/>
      </w:pPr>
      <w:r>
        <w:t>What is the Gamble feature in 5 Dragons?</w:t>
      </w:r>
    </w:p>
    <w:p>
      <w:r/>
      <w:r>
        <w:t>The Gamble feature allows you to double your win by betting on the color of a card or quadruple it by guessing the suit.</w:t>
      </w:r>
    </w:p>
    <w:p>
      <w:pPr>
        <w:pStyle w:val="Heading3"/>
      </w:pPr>
      <w:r>
        <w:t>What are some other similar slot machines to 5 Dragons?</w:t>
      </w:r>
    </w:p>
    <w:p>
      <w:r/>
      <w:r>
        <w:t>Other similar slot machines by Aristocrat include Double Happiness, Wild Panda, and Choy Sun Doa.</w:t>
      </w:r>
    </w:p>
    <w:p>
      <w:pPr>
        <w:pStyle w:val="Heading2"/>
      </w:pPr>
      <w:r>
        <w:t>What we like</w:t>
      </w:r>
    </w:p>
    <w:p>
      <w:pPr>
        <w:pStyle w:val="ListBullet"/>
        <w:spacing w:line="240" w:lineRule="auto"/>
        <w:ind w:left="720"/>
      </w:pPr>
      <w:r/>
      <w:r>
        <w:t>Engaging gameplay with gamble mode and bonus game</w:t>
      </w:r>
    </w:p>
    <w:p>
      <w:pPr>
        <w:pStyle w:val="ListBullet"/>
        <w:spacing w:line="240" w:lineRule="auto"/>
        <w:ind w:left="720"/>
      </w:pPr>
      <w:r/>
      <w:r>
        <w:t>Exceptional graphics and sound effects</w:t>
      </w:r>
    </w:p>
    <w:p>
      <w:pPr>
        <w:pStyle w:val="ListBullet"/>
        <w:spacing w:line="240" w:lineRule="auto"/>
        <w:ind w:left="720"/>
      </w:pPr>
      <w:r/>
      <w:r>
        <w:t>243 paylines that allow for many winning combinations</w:t>
      </w:r>
    </w:p>
    <w:p>
      <w:pPr>
        <w:pStyle w:val="ListBullet"/>
        <w:spacing w:line="240" w:lineRule="auto"/>
        <w:ind w:left="720"/>
      </w:pPr>
      <w:r/>
      <w:r>
        <w:t>Free Spins with different multipliers</w:t>
      </w:r>
    </w:p>
    <w:p>
      <w:pPr>
        <w:pStyle w:val="Heading2"/>
      </w:pPr>
      <w:r>
        <w:t>What we don't like</w:t>
      </w:r>
    </w:p>
    <w:p>
      <w:pPr>
        <w:pStyle w:val="ListBullet"/>
        <w:spacing w:line="240" w:lineRule="auto"/>
        <w:ind w:left="720"/>
      </w:pPr>
      <w:r/>
      <w:r>
        <w:t>Lack of Progressive Jackpot</w:t>
      </w:r>
    </w:p>
    <w:p>
      <w:pPr>
        <w:pStyle w:val="ListBullet"/>
        <w:spacing w:line="240" w:lineRule="auto"/>
        <w:ind w:left="720"/>
      </w:pPr>
      <w:r/>
      <w:r>
        <w:t>No Autoplay feature</w:t>
      </w:r>
    </w:p>
    <w:p>
      <w:r/>
      <w:r>
        <w:rPr>
          <w:i/>
        </w:rPr>
        <w:t>Prompt: Create a feature image fitting the game "5 Dragons". Design a cartoon-style image featuring a happy Maya warrior wearing glasses. The warrior should be standing in front of a violet background with the 5 Dragons game panel in the background. The warrior should be holding a gold coin in one hand and a lotus flower in the other to represent the Wild symbol of the game. Dragons should be visible in the background, flying towards the warrior to hint at the game's theme. The image should also include the game's title "5 Dragons" written in bold, gold letters above the warrior. The overall design should convey a fun and exciting gaming experience set in ancient China.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