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Dancer Free Slot Game | Unique Chinese Theme</w:t>
      </w:r>
    </w:p>
    <w:p>
      <w:pPr>
        <w:pStyle w:val="Heading2"/>
      </w:pPr>
      <w:r>
        <w:t>Symbolism and Design: Can't get Enough of This Red</w:t>
      </w:r>
    </w:p>
    <w:p>
      <w:r/>
      <w:r>
        <w:t>Get ready to be swept away by the mesmerizing world of Moon Dancer, a slot game infused with traditional Chinese symbols and imagery. From golden dragons to beautiful lotus blossoms, the graphics are so well-designed, you'll feel like you're exploring a serene Chinese garden.</w:t>
      </w:r>
    </w:p>
    <w:p>
      <w:r/>
      <w:r>
        <w:t>The game's main color is red, the luckiest color in Chinese culture. And it's no wonder! With every spin, you'll feel like you're getting closer and closer to big prizes and jackpots. Speaking of which, the game features not one, but two spinning wheels. The left wheel is where we'll find bonuses and multipliers, while the right wheel features those elusive jackpots.</w:t>
      </w:r>
    </w:p>
    <w:p>
      <w:r/>
      <w:r>
        <w:t>But it's not just the visual design that's on point here. The music is also spot-on, with oriental-inspired melodies that'll have you feeling relaxed and calm as you spin the reels. Who needs a spa day when you've got Moon Dancer?</w:t>
      </w:r>
    </w:p>
    <w:p>
      <w:pPr>
        <w:pStyle w:val="Heading2"/>
      </w:pPr>
      <w:r>
        <w:t>Bonuses and Jackpots</w:t>
      </w:r>
    </w:p>
    <w:p>
      <w:r/>
      <w:r>
        <w:t xml:space="preserve">If you're ready to get spoiled with bonuses, then Moon Dancer is the right slot game for you! The Wheel Bonanza feature – which is triggered by 5 or more Wheel Bonanza symbols – replaces the game grid with a spinning wheel of fortune. You'll have your pick of multipliers, free spins, or cash prizes – oh my! </w:t>
      </w:r>
    </w:p>
    <w:p>
      <w:r/>
      <w:r>
        <w:t xml:space="preserve">There's even more chances to win during Free Spins mode. The elusive blue temple symbol adds an extra 3 spins and multipliers to your winning combinations. And let's not forget the extended Wilds that can appear on reel 3 – each with their own special multiplier (2x, 3x, or 5x). </w:t>
      </w:r>
    </w:p>
    <w:p>
      <w:r/>
      <w:r>
        <w:t>As if that wasn't enough to make you dizzy with excitement, Moon Dancer also offers 4 types of jackpots – Mini, Minor, Major, and Grand – each with their own impressive cash prizes. Just beware – if you hear the word jackpot, it'll be the right wheel that pops up! So what are you waiting for? Come dance with the moon and win big in Moon Dancer!</w:t>
      </w:r>
    </w:p>
    <w:p>
      <w:pPr>
        <w:pStyle w:val="Heading2"/>
      </w:pPr>
      <w:r>
        <w:t>Graphics and Sound</w:t>
      </w:r>
    </w:p>
    <w:p>
      <w:r/>
      <w:r>
        <w:t>Prepare your eyeballs for a visual feast! The graphics of Moon Dancer are like a gorgeous painting that sprung to life. Every detail is beautifully rendered, and the animations are smoother than a buttered eel. And don't even get me started on the sound. It's so relaxing that you'll forget you're playing a slot game and start chanting 'ommmm'.</w:t>
      </w:r>
    </w:p>
    <w:p>
      <w:r/>
      <w:r>
        <w:t xml:space="preserve">If you're a fan of all things Chinese, you'll love Moon Dancer's symbols. From koi fish to paper lanterns, every element oozes with cultural richness. And let's not forget about the two wheels that spin behind the game grid. They're like the moon and the sun, and you're the dance that brings them together. </w:t>
      </w:r>
    </w:p>
    <w:p>
      <w:pPr>
        <w:pStyle w:val="Heading2"/>
      </w:pPr>
      <w:r>
        <w:t>Get Your Dancing Shoes On: RTP and Volatility</w:t>
      </w:r>
    </w:p>
    <w:p>
      <w:r/>
      <w:r>
        <w:t>Alright folks, let's start with some numbers. The RTP value of Moon Dancer is 94.74%, which doesn't exactly make it rain, but it's not too shabby either. You might not become an instant millionaire, but hey, who needs that kind of pressure anyway?</w:t>
      </w:r>
      <w:r>
        <w:t xml:space="preserve"> </w:t>
      </w:r>
    </w:p>
    <w:p>
      <w:r/>
      <w:r>
        <w:t>Now let's talk about volatility. Brace yourselves, because Moon Dancer is not for the faint of heart. The game's volatility is high, which means you may not win as often, but when you do, it'll be enough to make you scream 'Hallelujah!' louder than your Sunday choir.</w:t>
      </w:r>
      <w:r>
        <w:t xml:space="preserve"> </w:t>
      </w:r>
    </w:p>
    <w:p>
      <w:r/>
      <w:r>
        <w:t>But let's not forget the real reason we're all here: Moon Dancer is a fun, Chinese-inspired slot game that will transport you to a world where dragons fly and pandas dance. With great bonus features and stunning graphics, you'll be hitting that spin button like it's a dance floor. So get your dancing shoes on and let's boogie with Moon Dancer!</w:t>
      </w:r>
    </w:p>
    <w:p>
      <w:pPr>
        <w:pStyle w:val="Heading2"/>
      </w:pPr>
      <w:r>
        <w:t>FAQ</w:t>
      </w:r>
    </w:p>
    <w:p>
      <w:pPr>
        <w:pStyle w:val="Heading3"/>
      </w:pPr>
      <w:r>
        <w:t>What is Moon Dancer?</w:t>
      </w:r>
    </w:p>
    <w:p>
      <w:r/>
      <w:r>
        <w:t>Moon Dancer is an online slot game inspired by Chinese tradition and legends.</w:t>
      </w:r>
    </w:p>
    <w:p>
      <w:pPr>
        <w:pStyle w:val="Heading3"/>
      </w:pPr>
      <w:r>
        <w:t>How many reels and rows does Moon Dancer have?</w:t>
      </w:r>
    </w:p>
    <w:p>
      <w:r/>
      <w:r>
        <w:t>Moon Dancer has 5 reels and 3 rows.</w:t>
      </w:r>
    </w:p>
    <w:p>
      <w:pPr>
        <w:pStyle w:val="Heading3"/>
      </w:pPr>
      <w:r>
        <w:t>What is the minimum and maximum bet in Moon Dancer?</w:t>
      </w:r>
    </w:p>
    <w:p>
      <w:r/>
      <w:r>
        <w:t>The minimum bet in Moon Dancer is 1 € and the maximum bet is 20 €.</w:t>
      </w:r>
    </w:p>
    <w:p>
      <w:pPr>
        <w:pStyle w:val="Heading3"/>
      </w:pPr>
      <w:r>
        <w:t>What is the RTP value of Moon Dancer?</w:t>
      </w:r>
    </w:p>
    <w:p>
      <w:r/>
      <w:r>
        <w:t>The RTP value of Moon Dancer is 94.74%.</w:t>
      </w:r>
    </w:p>
    <w:p>
      <w:pPr>
        <w:pStyle w:val="Heading3"/>
      </w:pPr>
      <w:r>
        <w:t>What is the volatility of Moon Dancer?</w:t>
      </w:r>
    </w:p>
    <w:p>
      <w:r/>
      <w:r>
        <w:t>The volatility of Moon Dancer is high.</w:t>
      </w:r>
    </w:p>
    <w:p>
      <w:pPr>
        <w:pStyle w:val="Heading3"/>
      </w:pPr>
      <w:r>
        <w:t>What are the symbols in Moon Dancer?</w:t>
      </w:r>
    </w:p>
    <w:p>
      <w:r/>
      <w:r>
        <w:t>There are 5 low-value symbols (playing cards) and 5 high-value symbols (lantern, lotus flower, ideogram, golden sycee, and Wild girl in traditional dress).</w:t>
      </w:r>
    </w:p>
    <w:p>
      <w:pPr>
        <w:pStyle w:val="Heading3"/>
      </w:pPr>
      <w:r>
        <w:t>What are the bonus features in Moon Dancer?</w:t>
      </w:r>
    </w:p>
    <w:p>
      <w:r/>
      <w:r>
        <w:t>Moon Dancer has a Wheel Bonanza bonus feature, Free Spins with additional spins and multipliers, and extended Wilds with multipliers. It also has 4 types of jackpots (Mini, Minor, Major, and Grand).</w:t>
      </w:r>
    </w:p>
    <w:p>
      <w:pPr>
        <w:pStyle w:val="Heading3"/>
      </w:pPr>
      <w:r>
        <w:t>Can I set automatic spins in Moon Dancer?</w:t>
      </w:r>
    </w:p>
    <w:p>
      <w:r/>
      <w:r>
        <w:t>Yes, you can activate up to a maximum of 100 automatic spins in Moon Dancer.</w:t>
      </w:r>
    </w:p>
    <w:p>
      <w:pPr>
        <w:pStyle w:val="Heading2"/>
      </w:pPr>
      <w:r>
        <w:t>What we like</w:t>
      </w:r>
    </w:p>
    <w:p>
      <w:pPr>
        <w:pStyle w:val="ListBullet"/>
        <w:spacing w:line="240" w:lineRule="auto"/>
        <w:ind w:left="720"/>
      </w:pPr>
      <w:r/>
      <w:r>
        <w:t>Unique Chinese-inspired theme</w:t>
      </w:r>
    </w:p>
    <w:p>
      <w:pPr>
        <w:pStyle w:val="ListBullet"/>
        <w:spacing w:line="240" w:lineRule="auto"/>
        <w:ind w:left="720"/>
      </w:pPr>
      <w:r/>
      <w:r>
        <w:t>Well-designed graphics with decent animations</w:t>
      </w:r>
    </w:p>
    <w:p>
      <w:pPr>
        <w:pStyle w:val="ListBullet"/>
        <w:spacing w:line="240" w:lineRule="auto"/>
        <w:ind w:left="720"/>
      </w:pPr>
      <w:r/>
      <w:r>
        <w:t>Several bonus features including jackpots</w:t>
      </w:r>
    </w:p>
    <w:p>
      <w:pPr>
        <w:pStyle w:val="ListBullet"/>
        <w:spacing w:line="240" w:lineRule="auto"/>
        <w:ind w:left="720"/>
      </w:pPr>
      <w:r/>
      <w:r>
        <w:t>Oriental-inspired and relaxing music</w:t>
      </w:r>
    </w:p>
    <w:p>
      <w:pPr>
        <w:pStyle w:val="Heading2"/>
      </w:pPr>
      <w:r>
        <w:t>What we don't like</w:t>
      </w:r>
    </w:p>
    <w:p>
      <w:pPr>
        <w:pStyle w:val="ListBullet"/>
        <w:spacing w:line="240" w:lineRule="auto"/>
        <w:ind w:left="720"/>
      </w:pPr>
      <w:r/>
      <w:r>
        <w:t>Low RTP value of 94.74%</w:t>
      </w:r>
    </w:p>
    <w:p>
      <w:pPr>
        <w:pStyle w:val="ListBullet"/>
        <w:spacing w:line="240" w:lineRule="auto"/>
        <w:ind w:left="720"/>
      </w:pPr>
      <w:r/>
      <w:r>
        <w:t>High volatility may not be suitable for all players</w:t>
      </w:r>
    </w:p>
    <w:p>
      <w:r/>
      <w:r>
        <w:rPr>
          <w:b/>
        </w:rPr>
        <w:t>Play Moon Dancer Free Slot Game | Unique Chinese Theme</w:t>
      </w:r>
    </w:p>
    <w:p>
      <w:r/>
      <w:r>
        <w:rPr>
          <w:i/>
        </w:rPr>
        <w:t>Read our review of Moon Dancer, an exciting slot game with a unique Chinese-inspired theme, several bonus features, and jackpots.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