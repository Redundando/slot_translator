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Multiplier Respin Free - Review &amp; Ratings</w:t>
      </w:r>
    </w:p>
    <w:p>
      <w:pPr>
        <w:pStyle w:val="Heading2"/>
      </w:pPr>
      <w:r>
        <w:t>Gameplay</w:t>
      </w:r>
    </w:p>
    <w:p>
      <w:r/>
      <w:r>
        <w:t>Diamond Multiplier Respin may only have a 3x3 grid and 9 fixed paylines, but what it lacks in size it makes up for in shine. It's like that 5-foot tall person with a sparkling personality - they may not be the biggest or most complex, but they sure do leave a lasting impression.</w:t>
      </w:r>
      <w:r/>
    </w:p>
    <w:p>
      <w:r/>
      <w:r>
        <w:t>With a minimum bet of 0.90 virtual coins, you don't need a diamond-studded wallet to play this game. Although, feel free to pretend you're a high roller with a money clip full of diamonds while spinning those shiny reels. Just don't let anyone catch you talking to yourself when you hit that big win.</w:t>
      </w:r>
      <w:r/>
    </w:p>
    <w:p>
      <w:r/>
      <w:r>
        <w:t>Unfortunately, there's no Autoplay function, but who needs to automate their spins when they can take it all in and appreciate each and every molten-hot diamond symbol on the reels? It'll be like an intimate dance between you and the game - and trust me, it'll be just as romantic as it sounds.</w:t>
      </w:r>
      <w:r/>
    </w:p>
    <w:p>
      <w:r/>
      <w:r>
        <w:t>This game is available on desktop and mobile thanks to HTML5 technology. So whether you're kicking back on the couch or on the go, you can shine bright like a diamond anywhere, anytime.</w:t>
      </w:r>
      <w:r/>
    </w:p>
    <w:p>
      <w:r/>
      <w:r>
        <w:t>The volatility is medium-high, so be sure to strap on your seatbelt before taking this game for a spin. And with a theoretical return to the player (RTP) of 95.61%, it's a game that sparkles in both its visuals and potential for wins.</w:t>
      </w:r>
    </w:p>
    <w:p>
      <w:pPr>
        <w:pStyle w:val="Heading2"/>
      </w:pPr>
      <w:r>
        <w:t>Graphics</w:t>
      </w:r>
    </w:p>
    <w:p>
      <w:r/>
      <w:r>
        <w:t>Diamond Multiplier Respin is characterized by simplicity and minimalism. But don't be fooled by its lack of bells and whistles, as this game offers a sleek and polished visual experience. The game grid is perfectly positioned in the center of the screen, and the symbols are crisp, clear and in high definition with vibrant colors that pop. It's almost like they handpicked the colors from a box of Froot Loops! Moreover, unlike some other slots, this game isn't trying to make you dizzy with animations or tacky blinking lights. Everything is straightforward, which can actually make it more enjoyable.</w:t>
      </w:r>
    </w:p>
    <w:p>
      <w:r/>
      <w:r>
        <w:t>As for the background, it's a red 3D room with moving checkered walls, giving the impression that the grid is progressing inside a spaceship. Maybe it's about time we started referring to this game as Interstellar Slots! All jokes aside, the music is the perfect complement to the graphical presentation. It's an '80s dance tune that is pleasant to listen to, which could make you bust a move if you're feeling lucky.</w:t>
      </w:r>
    </w:p>
    <w:p>
      <w:pPr>
        <w:pStyle w:val="Heading2"/>
      </w:pPr>
      <w:r>
        <w:t>Payouts</w:t>
      </w:r>
    </w:p>
    <w:p>
      <w:r/>
      <w:r>
        <w:t xml:space="preserve">Let's talk about the payouts. Sure, there are only five base symbols in Diamond Multiplier Respin, but hey, who needs dozens upon dozens of symbols cluttering up the screen anyway? It's a game, not a bingo parlor. </w:t>
      </w:r>
    </w:p>
    <w:p>
      <w:r/>
      <w:r>
        <w:t xml:space="preserve">The triple BAR sign is the highest paying symbol of the bunch, which is great news for anyone who loves shouting 'BAR BAR BAR!' with that special kind of glee that only a slot machine can bring. Now let's talk about the diamond, the Wild symbol. This dazzling gem can appear on reels 1 and 3, and can multiply your winnings by either 2x or 5x. But wait, there's more! On reel 3, the multiplier ranges from 2x to 5x. It's like a game of Diamond Roulette, but without the croupier sending little white balls bouncing around the screen. </w:t>
      </w:r>
    </w:p>
    <w:p>
      <w:r/>
      <w:r>
        <w:t>And what about those respins? Every time a Wild completes a winning combo, a Respin is triggered, with the special symbol staying stuck to the reels like a well-chewed piece of gum on the bottom of your shoe. But don't worry, in this case the gum is your friend because it leads to free spins. The Free Spins sign is the Scatter, gifting you with 10 free spins, during which the Wild Respin feature is active and does not reduce the number of free spins. And if three more scatters land, congratulations my friend, you just scored yourself 10 more precious free spins.</w:t>
      </w:r>
    </w:p>
    <w:p>
      <w:r/>
      <w:r>
        <w:t xml:space="preserve">And should you be the info-seeking type (aren't we all), you can find payout details for each symbol by clicking the trusty old info button in the game menu. Knowledge is power, people. </w:t>
      </w:r>
    </w:p>
    <w:p>
      <w:pPr>
        <w:pStyle w:val="Heading2"/>
      </w:pPr>
      <w:r>
        <w:t>Mobile Compatibility</w:t>
      </w:r>
    </w:p>
    <w:p>
      <w:r/>
      <w:r>
        <w:t>If you're someone who spends a lot of time on-the-go, then you'll be thrilled to know that Diamond Multiplier Respin is perfect for you. Thanks to its development using HTML5 technology, you can easily play the game on both desktop and mobile devices without any hassle. Whether you're stuck in traffic or waiting for your coffee order, you can spin the reels and try your luck at striking it rich with a flick of your finger.</w:t>
      </w:r>
    </w:p>
    <w:p>
      <w:r/>
      <w:r>
        <w:t>And let's be real, who doesn't love the convenience of having their favorite casino game right at their fingertips? Even if you're not a seasoned gambler, you can still have a blast with Diamond Multiplier Respin, which is designed to offer endless entertainment for players of all levels.</w:t>
      </w:r>
    </w:p>
    <w:p>
      <w:r/>
      <w:r>
        <w:t>The game runs smoothly on a variety of mobile devices, including iPhones, iPads, Android phones and tablets, and even Windows phones or Blackberries. This means you don't need to invest in any additional software or plugins to start playing. Simply load up the game, adjust your bet, and start spinning!</w:t>
      </w:r>
    </w:p>
    <w:p>
      <w:pPr>
        <w:pStyle w:val="Heading2"/>
      </w:pPr>
      <w:r>
        <w:t>Special Features</w:t>
      </w:r>
    </w:p>
    <w:p>
      <w:r/>
      <w:r>
        <w:t>Diamond Multiplier Respin is like a diamond in the rough. It includes two special symbols that make this slot game a cut above others. The diamond is the Wild symbol, which is fitting because it's every player's best friend. It replaces all other symbols and even offers 2x or 5x multipliers on reel 1 or 3 and 2x to 5x multipliers on reel 3. This diamond in the rough doesn't need any polishing.</w:t>
      </w:r>
      <w:r/>
    </w:p>
    <w:p>
      <w:r/>
      <w:r>
        <w:t>Every time a Wild completes a winning combination, a Respin is triggered, with the special symbol remaining stuck to the reels. It's like getting a second chance, but without any regrets. You'll be feeling like a big winner once you see how often these Respins are triggered.</w:t>
      </w:r>
      <w:r/>
    </w:p>
    <w:p>
      <w:r/>
      <w:r>
        <w:t>But wait, there's more! The Free Spins sign is the Scatter, and it offers ten free spins. Who doesn't love free stuff? During these free spins, the wild respin feature is active and does not reduce the number of free spins. It's like getting a bonus on top of a bonus, like a free hat with a new suit.</w:t>
      </w:r>
      <w:r/>
    </w:p>
    <w:p>
      <w:r/>
      <w:r>
        <w:t>Overall, Diamond Multiplier Respin sticks to traditional slot game structures but adds a little bit of shine with its two special symbols. Don't let this diamond slip through your fingers. Give it a spin and see if you can strike it rich!</w:t>
      </w:r>
    </w:p>
    <w:p>
      <w:pPr>
        <w:pStyle w:val="Heading2"/>
      </w:pPr>
      <w:r>
        <w:t>FAQ</w:t>
      </w:r>
    </w:p>
    <w:p>
      <w:pPr>
        <w:pStyle w:val="Heading3"/>
      </w:pPr>
      <w:r>
        <w:t>What is the minimum bet in Diamond Multiplier Respin?</w:t>
      </w:r>
    </w:p>
    <w:p>
      <w:r/>
      <w:r>
        <w:t>The minimum bet is 0.90 virtual coins.</w:t>
      </w:r>
    </w:p>
    <w:p>
      <w:pPr>
        <w:pStyle w:val="Heading3"/>
      </w:pPr>
      <w:r>
        <w:t>What is the volatility of Diamond Multiplier Respin?</w:t>
      </w:r>
    </w:p>
    <w:p>
      <w:r/>
      <w:r>
        <w:t>The volatility is medium-high.</w:t>
      </w:r>
    </w:p>
    <w:p>
      <w:pPr>
        <w:pStyle w:val="Heading3"/>
      </w:pPr>
      <w:r>
        <w:t>How many paylines are there in Diamond Multiplier Respin?</w:t>
      </w:r>
    </w:p>
    <w:p>
      <w:r/>
      <w:r>
        <w:t>There are nine non-adjustable paylines.</w:t>
      </w:r>
    </w:p>
    <w:p>
      <w:pPr>
        <w:pStyle w:val="Heading3"/>
      </w:pPr>
      <w:r>
        <w:t>Is there an Autoplay function in Diamond Multiplier Respin?</w:t>
      </w:r>
    </w:p>
    <w:p>
      <w:r/>
      <w:r>
        <w:t>No, there is no Autoplay function in Diamond Multiplier Respin.</w:t>
      </w:r>
    </w:p>
    <w:p>
      <w:pPr>
        <w:pStyle w:val="Heading3"/>
      </w:pPr>
      <w:r>
        <w:t>What is the Wild symbol in Diamond Multiplier Respin?</w:t>
      </w:r>
    </w:p>
    <w:p>
      <w:r/>
      <w:r>
        <w:t>The diamond is the Wild symbol in Diamond Multiplier Respin.</w:t>
      </w:r>
    </w:p>
    <w:p>
      <w:pPr>
        <w:pStyle w:val="Heading3"/>
      </w:pPr>
      <w:r>
        <w:t>What is the RTP in Diamond Multiplier Respin?</w:t>
      </w:r>
    </w:p>
    <w:p>
      <w:r/>
      <w:r>
        <w:t>The theoretical return to the player is 95.61%.</w:t>
      </w:r>
    </w:p>
    <w:p>
      <w:pPr>
        <w:pStyle w:val="Heading3"/>
      </w:pPr>
      <w:r>
        <w:t>How many free spins can I get in Diamond Multiplier Respin?</w:t>
      </w:r>
    </w:p>
    <w:p>
      <w:r/>
      <w:r>
        <w:t>You can get 10 free spins, and if three more scatters land during the free spins, an additional 10 free spins are added.</w:t>
      </w:r>
    </w:p>
    <w:p>
      <w:pPr>
        <w:pStyle w:val="Heading3"/>
      </w:pPr>
      <w:r>
        <w:t>Where can I find Diamond Multiplier Respin?</w:t>
      </w:r>
    </w:p>
    <w:p>
      <w:r/>
      <w:r>
        <w:t>This game will soon be available on all major online casinos.</w:t>
      </w:r>
    </w:p>
    <w:p>
      <w:pPr>
        <w:pStyle w:val="Heading2"/>
      </w:pPr>
      <w:r>
        <w:t>What we like</w:t>
      </w:r>
    </w:p>
    <w:p>
      <w:pPr>
        <w:pStyle w:val="ListBullet"/>
        <w:spacing w:line="240" w:lineRule="auto"/>
        <w:ind w:left="720"/>
      </w:pPr>
      <w:r/>
      <w:r>
        <w:t>Simple gameplay with a 3x3 grid and 9 fixed paylines</w:t>
      </w:r>
    </w:p>
    <w:p>
      <w:pPr>
        <w:pStyle w:val="ListBullet"/>
        <w:spacing w:line="240" w:lineRule="auto"/>
        <w:ind w:left="720"/>
      </w:pPr>
      <w:r/>
      <w:r>
        <w:t>Crisp and high definition graphics with vibrant colors</w:t>
      </w:r>
    </w:p>
    <w:p>
      <w:pPr>
        <w:pStyle w:val="ListBullet"/>
        <w:spacing w:line="240" w:lineRule="auto"/>
        <w:ind w:left="720"/>
      </w:pPr>
      <w:r/>
      <w:r>
        <w:t>Wild symbols with multipliers trigger respins</w:t>
      </w:r>
    </w:p>
    <w:p>
      <w:pPr>
        <w:pStyle w:val="ListBullet"/>
        <w:spacing w:line="240" w:lineRule="auto"/>
        <w:ind w:left="720"/>
      </w:pPr>
      <w:r/>
      <w:r>
        <w:t>Available for both desktop and mobile devices</w:t>
      </w:r>
    </w:p>
    <w:p>
      <w:pPr>
        <w:pStyle w:val="Heading2"/>
      </w:pPr>
      <w:r>
        <w:t>What we don't like</w:t>
      </w:r>
    </w:p>
    <w:p>
      <w:pPr>
        <w:pStyle w:val="ListBullet"/>
        <w:spacing w:line="240" w:lineRule="auto"/>
        <w:ind w:left="720"/>
      </w:pPr>
      <w:r/>
      <w:r>
        <w:t>No Autoplay function</w:t>
      </w:r>
    </w:p>
    <w:p>
      <w:pPr>
        <w:pStyle w:val="ListBullet"/>
        <w:spacing w:line="240" w:lineRule="auto"/>
        <w:ind w:left="720"/>
      </w:pPr>
      <w:r/>
      <w:r>
        <w:t>Limited special features</w:t>
      </w:r>
    </w:p>
    <w:p>
      <w:r/>
      <w:r>
        <w:rPr>
          <w:b/>
        </w:rPr>
        <w:t>Play Diamond Multiplier Respin Free - Review &amp; Ratings</w:t>
      </w:r>
    </w:p>
    <w:p>
      <w:r/>
      <w:r>
        <w:rPr>
          <w:i/>
        </w:rPr>
        <w:t>Read our review of Diamond Multiplier Respin and play for free. Find out about the gameplay, graphics,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