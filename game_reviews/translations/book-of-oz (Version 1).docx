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Free Today! Game Review</w:t>
      </w:r>
    </w:p>
    <w:p>
      <w:pPr>
        <w:pStyle w:val="Heading2"/>
      </w:pPr>
      <w:r>
        <w:t>Gameplay Mechanics</w:t>
      </w:r>
    </w:p>
    <w:p>
      <w:r/>
      <w:r>
        <w:t>Are you ready for some mind-bogglingly exciting gameplay? Book of Oz delivers with its 5x3 slot machine and ten winning lines. It's a slot game that perfectly captures the essence of the classic casino experience and adds a modern twist to it.</w:t>
      </w:r>
    </w:p>
    <w:p>
      <w:r/>
      <w:r>
        <w:t>One of the standout features in this game is the ability for players to choose which reels to spin again after the first spin. How cool is that? It's like you're in the driver's seat, controlling the outcome of the game. Of course, there's a small cost attached to this respin feature, but trust us when we say that it's worth it.</w:t>
      </w:r>
    </w:p>
    <w:p>
      <w:r/>
      <w:r>
        <w:t>Let's talk about the symbols. The Wild and Scatter symbols are in the form of books, and boy, do they pack a punch. Not only can they substitute for any other symbol to help you form winning combinations, but they can also trigger free spins. If that's not enough to get you excited, we don't know what will.</w:t>
      </w:r>
    </w:p>
    <w:p>
      <w:r/>
      <w:r>
        <w:t>So, what are you waiting for? Give Book of Oz a spin and see what it has in store for you. Who knows, you may just hit the jackpot and become the king or queen of the casino world (Cue a drumroll and confetti).</w:t>
      </w:r>
    </w:p>
    <w:p>
      <w:pPr>
        <w:pStyle w:val="Heading2"/>
      </w:pPr>
      <w:r>
        <w:t>Unleash the Fun with Special Features and Bonuses</w:t>
      </w:r>
    </w:p>
    <w:p>
      <w:r/>
      <w:r>
        <w:t>Hold onto your hats folks because Book of Oz brings you not only unique gaming experience but also generous features and bonuses that will keep you spinning for hours.</w:t>
      </w:r>
    </w:p>
    <w:p>
      <w:r/>
      <w:r>
        <w:t>Get ready for the ultimate respin that will have you on the edge of your seat. This feature offers players the opportunity to spin the reels again for a chance at a winning combination, and it's worth the cost! Before you know it, you will be screaming for more respins!</w:t>
      </w:r>
    </w:p>
    <w:p>
      <w:r/>
      <w:r>
        <w:t>Cue sounds of soft whispers as the book symbols come alive. Yes, you read that right, the book symbols can act as both Wild and Scatter symbols! Just imagine the possibilities, it’s like having two for the price of one. Oh, and be sure to look out for three or more book symbols because they trigger the exciting free spins feature.</w:t>
      </w:r>
    </w:p>
    <w:p>
      <w:r/>
      <w:r>
        <w:t>During the free spins round, the room will fill with sizzling hot energy as a symbol is randomly selected to act as an expanding symbol. This means that no matter how many bad jokes you’ve made today, there is still hope for you to win BIG! So hold back on that next one-liner and start spinning those reels today.</w:t>
      </w:r>
    </w:p>
    <w:p>
      <w:pPr>
        <w:pStyle w:val="Heading2"/>
      </w:pPr>
      <w:r>
        <w:t>Visuals and Aesthetics</w:t>
      </w:r>
    </w:p>
    <w:p>
      <w:r/>
      <w:r>
        <w:t>Prepare to enter a world of emerald green goodness with Book of Oz slot game! Everything from the color scheme to the symbols used in this game are inspired by the Wizard of Oz. I must say, they did an impressive job with the design!</w:t>
      </w:r>
    </w:p>
    <w:p>
      <w:r/>
      <w:r>
        <w:t>It's not every day that you get to play an online slot game that looks like it was polished with real emeralds.</w:t>
      </w:r>
    </w:p>
    <w:p>
      <w:r/>
      <w:r>
        <w:t>The playability is top of the line, with an attention to detail that doesn't detract from the player's focus on gameplay. This game is truly a feast for the eyes. If you're fortunate when you start playing, it may even provide a feast for your wallet!</w:t>
      </w:r>
    </w:p>
    <w:p>
      <w:pPr>
        <w:pStyle w:val="Heading2"/>
      </w:pPr>
      <w:r>
        <w:t>Get Your Wizard On with Book of Oz</w:t>
      </w:r>
    </w:p>
    <w:p>
      <w:r/>
      <w:r>
        <w:t>Book of Oz by Microgaming is perfect for those who love all things Oz. Not only does it feature a colorful emerald green color scheme, but it also has several nods to the classic story. Magic potions abound and the book symbol references the ever-present Book of Spells from the movie.</w:t>
      </w:r>
    </w:p>
    <w:p>
      <w:r/>
      <w:r>
        <w:t xml:space="preserve">What's great about Book of Oz is that even those who aren't fans of the Wizard of Oz can still enjoy the game. The graphics and gameplay are top-notch, and it has a classic feel that anyone can appreciate -- even if you missed out on all the ruby slipper madness. It's the perfect game for those who want to try their luck without all the gimmicks. </w:t>
      </w:r>
    </w:p>
    <w:p>
      <w:r/>
      <w:r>
        <w:t>So put on your pointy hat and dust off your broomstick, because whether you're a witch or a muggle, Book of Oz is worth a spin.</w:t>
      </w:r>
    </w:p>
    <w:p>
      <w:pPr>
        <w:pStyle w:val="Heading2"/>
      </w:pPr>
      <w:r>
        <w:t>Other Slots with a Wizard of Oz Theme</w:t>
      </w:r>
    </w:p>
    <w:p>
      <w:r/>
      <w:r>
        <w:t>So you’ve enjoyed Book of Oz and crave for more? Fear not, there are similar slots in the industry that might be of your liking. The sequel to Book of Oz, Book of Oz Lock n Spin, is a great choice for players who enjoyed the original. With lots of free spins and the thrilling Lock n Spin feature, this game is perfect for those who want to mix things up while keeping what they love about the original game.</w:t>
      </w:r>
    </w:p>
    <w:p>
      <w:r/>
      <w:r>
        <w:t>Other slots with a Wizard of Oz theme include The Wonderful Wizard of Oz and New Wizard of Oz. However, keep in mind that though they share similar themes, these games are quite different when it comes to gameplay mechanics. If you’re up for a fun and unique experience, give these games a go no matter if you’re a fan of Oz or just looking for something new.</w:t>
      </w:r>
    </w:p>
    <w:p>
      <w:r/>
      <w:r>
        <w:t>But let’s be honest, who hasn’t been secretly hoping for a wizard of Oz themed slot game that features flying monkey wilds, world-hopping bonus games, and a jackpot shaped like a pair of ruby slippers? Failing that, I’ll settle for a munchkin that makes sarcastic comments when you lose. Hey, a player can dream, can’t they?</w:t>
      </w:r>
    </w:p>
    <w:p>
      <w:pPr>
        <w:pStyle w:val="Heading2"/>
      </w:pPr>
      <w:r>
        <w:t>FAQ</w:t>
      </w:r>
    </w:p>
    <w:p>
      <w:pPr>
        <w:pStyle w:val="Heading3"/>
      </w:pPr>
      <w:r>
        <w:t>What is Book of Oz slot game about?</w:t>
      </w:r>
    </w:p>
    <w:p>
      <w:r/>
      <w:r>
        <w:t>Book of Oz is a magical slot game based on the popular Wizard of Oz theme, created by Microgaming.</w:t>
      </w:r>
    </w:p>
    <w:p>
      <w:pPr>
        <w:pStyle w:val="Heading3"/>
      </w:pPr>
      <w:r>
        <w:t>What are the unique features of Book of Oz?</w:t>
      </w:r>
    </w:p>
    <w:p>
      <w:r/>
      <w:r>
        <w:t>Book of Oz has a respin feature that allows players to choose whether and which reels to spin again, with the aim of obtaining a winning combination. It also has books that play the role of both Wild and Scatter symbols, giving players access to free spins.</w:t>
      </w:r>
    </w:p>
    <w:p>
      <w:pPr>
        <w:pStyle w:val="Heading3"/>
      </w:pPr>
      <w:r>
        <w:t>How does the respin feature work?</w:t>
      </w:r>
    </w:p>
    <w:p>
      <w:r/>
      <w:r>
        <w:t>After spinning the reels once, players can choose whether and which ones to spin again, with the aim of obtaining a winning combination. Each respin has a cost that increases with the possibility of obtaining a combination with a higher value.</w:t>
      </w:r>
    </w:p>
    <w:p>
      <w:pPr>
        <w:pStyle w:val="Heading3"/>
      </w:pPr>
      <w:r>
        <w:t>What is the most used strategy in Book of Oz?</w:t>
      </w:r>
    </w:p>
    <w:p>
      <w:r/>
      <w:r>
        <w:t>One of the most used strategies is to minimize the investment of money by rotating the reels only when at least two books are found. Books play the roles of both Wild and Scatter symbols, giving the possibility to access free spins.</w:t>
      </w:r>
    </w:p>
    <w:p>
      <w:pPr>
        <w:pStyle w:val="Heading3"/>
      </w:pPr>
      <w:r>
        <w:t>How many winning lines does Book of Oz have?</w:t>
      </w:r>
    </w:p>
    <w:p>
      <w:r/>
      <w:r>
        <w:t>Book of Oz has ten winning lines.</w:t>
      </w:r>
    </w:p>
    <w:p>
      <w:pPr>
        <w:pStyle w:val="Heading3"/>
      </w:pPr>
      <w:r>
        <w:t>What are the symbols in Book of Oz?</w:t>
      </w:r>
    </w:p>
    <w:p>
      <w:r/>
      <w:r>
        <w:t>Symbols in Book of Oz include elements of playing cards (A, K, Q...) and suits (Flowers, hearts...), as well as magic potions that refer to elements of the Wizard of Oz story, such as the potion with the lion-shaped cap that instills courage.</w:t>
      </w:r>
    </w:p>
    <w:p>
      <w:pPr>
        <w:pStyle w:val="Heading3"/>
      </w:pPr>
      <w:r>
        <w:t>Are there any other slot games similar to Book of Oz?</w:t>
      </w:r>
    </w:p>
    <w:p>
      <w:r/>
      <w:r>
        <w:t>Similar slot games include Book of Oz Lock n Spin, The Wonderful Wizard of Oz, and New Wizard of Oz, which share the same theme but offer different mechanics.</w:t>
      </w:r>
    </w:p>
    <w:p>
      <w:pPr>
        <w:pStyle w:val="Heading3"/>
      </w:pPr>
      <w:r>
        <w:t>Is Book of Oz available in Italy?</w:t>
      </w:r>
    </w:p>
    <w:p>
      <w:r/>
      <w:r>
        <w:t>The review mentions that the popularity of the Wizard of Oz theme in Italy is less widespread than abroad, but it doesn't say whether Book of Oz is available in Italy or not.</w:t>
      </w:r>
    </w:p>
    <w:p>
      <w:pPr>
        <w:pStyle w:val="Heading2"/>
      </w:pPr>
      <w:r>
        <w:t>What we like</w:t>
      </w:r>
    </w:p>
    <w:p>
      <w:pPr>
        <w:pStyle w:val="ListBullet"/>
        <w:spacing w:line="240" w:lineRule="auto"/>
        <w:ind w:left="720"/>
      </w:pPr>
      <w:r/>
      <w:r>
        <w:t>Respin feature allows for more chances to win</w:t>
      </w:r>
    </w:p>
    <w:p>
      <w:pPr>
        <w:pStyle w:val="ListBullet"/>
        <w:spacing w:line="240" w:lineRule="auto"/>
        <w:ind w:left="720"/>
      </w:pPr>
      <w:r/>
      <w:r>
        <w:t>Free spins feature with expanding symbols can lead to big wins</w:t>
      </w:r>
    </w:p>
    <w:p>
      <w:pPr>
        <w:pStyle w:val="ListBullet"/>
        <w:spacing w:line="240" w:lineRule="auto"/>
        <w:ind w:left="720"/>
      </w:pPr>
      <w:r/>
      <w:r>
        <w:t>Detailed design with a Wizard of Oz theme</w:t>
      </w:r>
    </w:p>
    <w:p>
      <w:pPr>
        <w:pStyle w:val="ListBullet"/>
        <w:spacing w:line="240" w:lineRule="auto"/>
        <w:ind w:left="720"/>
      </w:pPr>
      <w:r/>
      <w:r>
        <w:t>Variety of similar slots in the industry to explore</w:t>
      </w:r>
    </w:p>
    <w:p>
      <w:pPr>
        <w:pStyle w:val="Heading2"/>
      </w:pPr>
      <w:r>
        <w:t>What we don't like</w:t>
      </w:r>
    </w:p>
    <w:p>
      <w:pPr>
        <w:pStyle w:val="ListBullet"/>
        <w:spacing w:line="240" w:lineRule="auto"/>
        <w:ind w:left="720"/>
      </w:pPr>
      <w:r/>
      <w:r>
        <w:t>Respins come at a cost, which may deter some players</w:t>
      </w:r>
    </w:p>
    <w:p>
      <w:pPr>
        <w:pStyle w:val="ListBullet"/>
        <w:spacing w:line="240" w:lineRule="auto"/>
        <w:ind w:left="720"/>
      </w:pPr>
      <w:r/>
      <w:r>
        <w:t>Only ten winning lines may limit potential payouts</w:t>
      </w:r>
    </w:p>
    <w:p>
      <w:r/>
      <w:r>
        <w:rPr>
          <w:b/>
        </w:rPr>
        <w:t>Play Book of Oz Free Today! Game Review</w:t>
      </w:r>
    </w:p>
    <w:p>
      <w:r/>
      <w:r>
        <w:rPr>
          <w:i/>
        </w:rPr>
        <w:t>Explore the Wizard of Oz themed slot game, with respin and free spins features. Read the Book of Oz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