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Hot Halloween Free - Unique Horizontal Game Mechanic</w:t>
      </w:r>
    </w:p>
    <w:p>
      <w:pPr>
        <w:pStyle w:val="Heading2"/>
      </w:pPr>
      <w:r>
        <w:t>Hot Hot Halloween: The Coolest Gameplay Features!</w:t>
      </w:r>
    </w:p>
    <w:p>
      <w:r/>
      <w:r>
        <w:t>Get ready for a slot game like no other! Hot Hot Halloween is a spooktacular five-reel game that features a unique horizontal mechanic that pays out anywhere! If the sound of cascading candies falling onto the reels doesn't sweeten the deal, the game also offers double symbols, wild wins, and a chance to trigger free spins.</w:t>
      </w:r>
    </w:p>
    <w:p>
      <w:r/>
      <w:r>
        <w:t>With an RTP of 96.62% and high volatility, this game is not for the faint of heart. But don't fret, the grinning Jack O Lantern Wild is here to help you out! He replaces all other symbols and could award you with not just 6, but 12 free games!</w:t>
      </w:r>
    </w:p>
    <w:p>
      <w:r/>
      <w:r>
        <w:t>But wait, there's more! The horizontal wins also give you 2x or 3x multipliers to increase your potential wins. So, get your candy bags ready and spin those reels for a chance to win big this Halloween!</w:t>
      </w:r>
    </w:p>
    <w:p>
      <w:pPr>
        <w:pStyle w:val="Heading2"/>
      </w:pPr>
      <w:r>
        <w:t>Uniquely Horizontal... Just Like My Ex</w:t>
      </w:r>
    </w:p>
    <w:p>
      <w:r/>
      <w:r>
        <w:t xml:space="preserve">Hot Hot Halloween adds some spice to the online slot game market with a fresh, horizontal game mechanic that pays anywhere. It's like that one ex who always did things differently, but in this case, it's actually rewarding. </w:t>
      </w:r>
    </w:p>
    <w:p>
      <w:r/>
      <w:r>
        <w:t>To win big, players need to match three or more symbols that land on adjacent reels... it's like trying to align three planets in retrograde, but way easier.</w:t>
      </w:r>
    </w:p>
    <w:p>
      <w:pPr>
        <w:pStyle w:val="Heading2"/>
      </w:pPr>
      <w:r>
        <w:t>Grinning Jack O Lantern: The Wild and Scatter Symbol</w:t>
      </w:r>
    </w:p>
    <w:p>
      <w:r/>
      <w:r>
        <w:t>The grinning Jack O Lantern Wild is the real MVP of this game - he has the power to replace all other symbols and grant you 6 or 12 free games - which is more than you can say for any of your exes. He's basically the slot machine equivalent of a best friend - always there for you when you need him.</w:t>
      </w:r>
    </w:p>
    <w:p>
      <w:r/>
      <w:r>
        <w:t>But wait, there's more! The Hot Hot Bonus feature is like when you find out your crush likes you back - randomly activated and totally thrilling. It transforms all single symbols into doubles that count as two symbols, which can really boost your payout. And as for the lucky number 7? It triples to count as three symbols like a boss.</w:t>
      </w:r>
    </w:p>
    <w:p>
      <w:pPr>
        <w:pStyle w:val="Heading2"/>
      </w:pPr>
      <w:r>
        <w:t>RTP and Volatility: Good, Bad, and Halloweeny</w:t>
      </w:r>
    </w:p>
    <w:p>
      <w:r/>
      <w:r>
        <w:t xml:space="preserve">Alright, let's talk about good news first. The Hot Hot Halloween game packs an impressive Return to Player percentage of 96.62%. Now, let's move on to the bad news: the volatility is high. Yeah, that means you won't get those pumpkin jackpots easily. But wait, isn't the game supposed to be spooky? As in, makes your blood run cold and your heart race? So chin up, cowboy! That's exactly what you want on Halloween! </w:t>
      </w:r>
    </w:p>
    <w:p>
      <w:pPr>
        <w:pStyle w:val="Heading2"/>
      </w:pPr>
      <w:r>
        <w:t>Platforms Galore: Unleash Your Inner Ghost Hunter</w:t>
      </w:r>
    </w:p>
    <w:p>
      <w:r/>
      <w:r>
        <w:t>Have no fear, fellow gamers! Hot Hot Halloween uses the latest HTML5 technology, meaning you can play it on both PC and mobile devices. It's so convenient, you'll be able to scout out spooky spirits and haunted houses anytime, anywhere. Whether you're an iPhone obsessive or totally team Android, you can still enjoy the thrills and chills of this game on your mobile device. No tricks, just treats!</w:t>
      </w:r>
    </w:p>
    <w:p>
      <w:pPr>
        <w:pStyle w:val="Heading2"/>
      </w:pPr>
      <w:r>
        <w:t>Bet Big or Bet Small - It's Your Call!</w:t>
      </w:r>
    </w:p>
    <w:p>
      <w:r/>
      <w:r>
        <w:t>Are you feeling lucky? Then let's talk about the bet options for Hot Hot Halloween! Players can start off small with a €0.01 bet or go all-in with a maximum bet of €25.00 per spin. And, for those feeling particularly bold, you can adjust the bet levels from 1 to 10. With a 20x multiplier, your total bet can rack up some serious cash. Just be careful - you don't want to be the only one dressed up like a ghost for Halloween because you went broke betting on this spooky slot game!</w:t>
      </w:r>
    </w:p>
    <w:p>
      <w:r/>
      <w:r>
        <w:t>But hey, if you're feeling confident, go ahead and place that €5,000.00 bet for a chance to win big. Who knows, you might just end up with enough winnings to buy your entire costume for next Halloween!</w:t>
      </w:r>
    </w:p>
    <w:p>
      <w:pPr>
        <w:pStyle w:val="Heading2"/>
      </w:pPr>
      <w:r>
        <w:t>Scream for the Jackpot: The Insane Payouts of Hot Hot Halloween!</w:t>
      </w:r>
    </w:p>
    <w:p>
      <w:r/>
      <w:r>
        <w:t xml:space="preserve">Get ready for pumpkin-slaying fun with Hot Hot Halloween! This spooky 5-reel slot has players howling with excitement as they spin to potentially win up to 11,250 times their bet. That's scary good! </w:t>
      </w:r>
    </w:p>
    <w:p>
      <w:r/>
      <w:r>
        <w:t xml:space="preserve">The first prize available in the base game is worth freaking out over - 1250 times the bet when getting 5 triple pumpkin symbols on a payline. It's like finding full-sized candy bars in your trick or treat bag - a rare treat indeed! </w:t>
      </w:r>
    </w:p>
    <w:p>
      <w:r/>
      <w:r>
        <w:t xml:space="preserve">But don't be tricked by the volatility - this game has more treats than tricks. With doubled and tripled symbols, your winnings are sure to send chills down your spine. So, wrap yourself up in a cozy blanket, light some candles, and get ready for some hauntingly high payouts! </w:t>
      </w:r>
    </w:p>
    <w:p>
      <w:pPr>
        <w:pStyle w:val="Heading2"/>
      </w:pPr>
      <w:r>
        <w:t>FAQ</w:t>
      </w:r>
    </w:p>
    <w:p>
      <w:pPr>
        <w:pStyle w:val="Heading3"/>
      </w:pPr>
      <w:r>
        <w:t>Can I play Hot Hot Halloween with real money?</w:t>
      </w:r>
    </w:p>
    <w:p>
      <w:r/>
      <w:r>
        <w:t>Yes, you can, but if you're a beginner you also have the demo version, as in all the free slots on our portal.</w:t>
      </w:r>
    </w:p>
    <w:p>
      <w:pPr>
        <w:pStyle w:val="Heading3"/>
      </w:pPr>
      <w:r>
        <w:t>Does Hot Hot Halloween have additional Bonus Features?</w:t>
      </w:r>
    </w:p>
    <w:p>
      <w:r/>
      <w:r>
        <w:t>Yes, there is the Hot Hot feature that is randomly activated to double and triple symbols for huge potential wins.</w:t>
      </w:r>
    </w:p>
    <w:p>
      <w:pPr>
        <w:pStyle w:val="Heading3"/>
      </w:pPr>
      <w:r>
        <w:t>Does Hot Hot Halloween include Free Spins?</w:t>
      </w:r>
    </w:p>
    <w:p>
      <w:r/>
      <w:r>
        <w:t>You can win 6 or 12 Free Spins, with locked symbols that can double and triple.</w:t>
      </w:r>
    </w:p>
    <w:p>
      <w:pPr>
        <w:pStyle w:val="Heading3"/>
      </w:pPr>
      <w:r>
        <w:t>What is the biggest win available on Hot Hot Halloween?</w:t>
      </w:r>
    </w:p>
    <w:p>
      <w:r/>
      <w:r>
        <w:t>The biggest win is 11,250 times your bet.</w:t>
      </w:r>
    </w:p>
    <w:p>
      <w:pPr>
        <w:pStyle w:val="Heading3"/>
      </w:pPr>
      <w:r>
        <w:t>What is the RTP of Hot Hot Halloween?</w:t>
      </w:r>
    </w:p>
    <w:p>
      <w:r/>
      <w:r>
        <w:t>The RTP of this game is 96.62% with high volatility.</w:t>
      </w:r>
    </w:p>
    <w:p>
      <w:pPr>
        <w:pStyle w:val="Heading3"/>
      </w:pPr>
      <w:r>
        <w:t>How do I play Hot Hot Halloween without registration?</w:t>
      </w:r>
    </w:p>
    <w:p>
      <w:r/>
      <w:r>
        <w:t>Start by taking a look at the Paytable. Click the menu to read the game rules and how to play. Set your bet based on the number of spins you want to play. Use the + and - symbols to adjust the bet level and the coin value according to your preferences. Press the Spin button and enjoy the spooky Hot Hot Halloween!</w:t>
      </w:r>
    </w:p>
    <w:p>
      <w:pPr>
        <w:pStyle w:val="Heading3"/>
      </w:pPr>
      <w:r>
        <w:t>Which symbols pay the most in Hot Hot Halloween?</w:t>
      </w:r>
    </w:p>
    <w:p>
      <w:r/>
      <w:r>
        <w:t>Macabre Bare pays 75x. Eyeballs pay 50x. The Blue Ghost pays 40x and The Green Hand pays 25x.</w:t>
      </w:r>
    </w:p>
    <w:p>
      <w:pPr>
        <w:pStyle w:val="Heading3"/>
      </w:pPr>
      <w:r>
        <w:t>What are the Bet Levels in Hot Hot Halloween?</w:t>
      </w:r>
    </w:p>
    <w:p>
      <w:r/>
      <w:r>
        <w:t>Players can select bets starting from €0.01 up to €25.00 per spin with bet levels of 1, 2, 5, 7, and 10. The selections are then multiplied by 20x the total bet.</w:t>
      </w:r>
    </w:p>
    <w:p>
      <w:pPr>
        <w:pStyle w:val="Heading2"/>
      </w:pPr>
      <w:r>
        <w:t>What we like</w:t>
      </w:r>
    </w:p>
    <w:p>
      <w:pPr>
        <w:pStyle w:val="ListBullet"/>
        <w:spacing w:line="240" w:lineRule="auto"/>
        <w:ind w:left="720"/>
      </w:pPr>
      <w:r/>
      <w:r>
        <w:t>Unique horizontal game mechanic that pays anywhere</w:t>
      </w:r>
    </w:p>
    <w:p>
      <w:pPr>
        <w:pStyle w:val="ListBullet"/>
        <w:spacing w:line="240" w:lineRule="auto"/>
        <w:ind w:left="720"/>
      </w:pPr>
      <w:r/>
      <w:r>
        <w:t>Grinning Jack O Lantern Wild and scatter symbol</w:t>
      </w:r>
    </w:p>
    <w:p>
      <w:pPr>
        <w:pStyle w:val="ListBullet"/>
        <w:spacing w:line="240" w:lineRule="auto"/>
        <w:ind w:left="720"/>
      </w:pPr>
      <w:r/>
      <w:r>
        <w:t>High RTP of 96.62%</w:t>
      </w:r>
    </w:p>
    <w:p>
      <w:pPr>
        <w:pStyle w:val="ListBullet"/>
        <w:spacing w:line="240" w:lineRule="auto"/>
        <w:ind w:left="720"/>
      </w:pPr>
      <w:r/>
      <w:r>
        <w:t>Available on PC and mobile devices</w:t>
      </w:r>
    </w:p>
    <w:p>
      <w:pPr>
        <w:pStyle w:val="Heading2"/>
      </w:pPr>
      <w:r>
        <w:t>What we don't like</w:t>
      </w:r>
    </w:p>
    <w:p>
      <w:pPr>
        <w:pStyle w:val="ListBullet"/>
        <w:spacing w:line="240" w:lineRule="auto"/>
        <w:ind w:left="720"/>
      </w:pPr>
      <w:r/>
      <w:r>
        <w:t>High volatility</w:t>
      </w:r>
    </w:p>
    <w:p>
      <w:pPr>
        <w:pStyle w:val="ListBullet"/>
        <w:spacing w:line="240" w:lineRule="auto"/>
        <w:ind w:left="720"/>
      </w:pPr>
      <w:r/>
      <w:r>
        <w:t>Big payouts don't come easy</w:t>
      </w:r>
    </w:p>
    <w:p>
      <w:r/>
      <w:r>
        <w:rPr>
          <w:b/>
        </w:rPr>
        <w:t>Play Hot Hot Halloween Free - Unique Horizontal Game Mechanic</w:t>
      </w:r>
    </w:p>
    <w:p>
      <w:r/>
      <w:r>
        <w:rPr>
          <w:i/>
        </w:rPr>
        <w:t>Play Hot Hot Halloween for free and experience the unique horizontal game mechanic that pays anywhere!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