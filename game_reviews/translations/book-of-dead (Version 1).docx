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Dead for Free | Review</w:t>
      </w:r>
    </w:p>
    <w:p>
      <w:pPr>
        <w:pStyle w:val="Heading2"/>
      </w:pPr>
      <w:r>
        <w:t>RTP and Paylines: Are You Ready to Unravel the Book of Dead?</w:t>
      </w:r>
    </w:p>
    <w:p>
      <w:r/>
      <w:r>
        <w:t xml:space="preserve">Buckle up and get ready to unearth the treasures of ancient Egypt in the epic Book of Dead game. With ten paylines and a solid RTP of 96.21%, this enthralling multiline slot game is sure to keep even the most discerning players entertained for hours on end. </w:t>
      </w:r>
      <w:r/>
    </w:p>
    <w:p>
      <w:r/>
      <w:r>
        <w:t>From the pyramids to the Nile River, the symbols transport you into a world of adventure and excitement. The game offers a betting range that starts from a mere €0.01 and goes up to €100.00 per spin, so there's something for both penny pinchers and high rollers.</w:t>
      </w:r>
      <w:r/>
    </w:p>
    <w:p>
      <w:r/>
      <w:r>
        <w:t>But here's the kicker: the game comes with high-paying symbols and offers players a maximum payout of x1000 times their bet. Let that sink in for a moment. That's enough to make even the most stoic player jump up and do a little dance.</w:t>
      </w:r>
      <w:r/>
    </w:p>
    <w:p>
      <w:r/>
      <w:r>
        <w:t xml:space="preserve">So, what are you waiting for? Get your explorer hat on, grab your lucky amulet, and get ready to unravel the mysteries of the Book of Dead. Who knows? You might just strike it rich while you're at it! </w:t>
      </w:r>
    </w:p>
    <w:p>
      <w:pPr>
        <w:pStyle w:val="Heading2"/>
      </w:pPr>
      <w:r>
        <w:t>Symbols and Theme</w:t>
      </w:r>
    </w:p>
    <w:p>
      <w:r/>
      <w:r>
        <w:t>Are you ready to embark on an adventurous journey through ancient Egypt? Look no further than Book of Dead, the online slot game that transports you back in time! The game's theme is perfectly executed, immersing you in a world of Egyptian mythology and ancient artifacts.</w:t>
      </w:r>
      <w:r>
        <w:t xml:space="preserve"> </w:t>
      </w:r>
    </w:p>
    <w:p>
      <w:r/>
      <w:r>
        <w:t>The symbols on the reels are some of the most visually stunning in the online gaming industry. From the pharaohs and burial chambers to the scarab beetles and statues of gods, each symbol brings the game's theme to life. It's hard not to appreciate the expertly drawn symbols and their attention to detail.</w:t>
      </w:r>
      <w:r>
        <w:t xml:space="preserve"> </w:t>
      </w:r>
    </w:p>
    <w:p>
      <w:r/>
      <w:r>
        <w:t>Looking for some laughs? It seems like the game's theme has brought some mummies back to life, because the gameplay is absolutely dead-on. It's no secret that online slot games can get repetitive, but Book of Dead's theme and symbols breathe new life into the genre.</w:t>
      </w:r>
    </w:p>
    <w:p>
      <w:pPr>
        <w:pStyle w:val="Heading2"/>
      </w:pPr>
      <w:r>
        <w:t>Special Features and Scatter Symbol</w:t>
      </w:r>
    </w:p>
    <w:p>
      <w:r/>
      <w:r>
        <w:t>What's better than a book that expands your knowledge? A book that expands your winnings! The book symbol is the scatter in the Book of Dead slot game, and it's one of the most exciting symbols on the reels. It's not just any old book, it's the key to unlocking the game's main bonus feature, which awards players with 10 free spins. It's like a free trip to the library, but instead of books, you get to read the paytable and hopefully win some cash.</w:t>
      </w:r>
    </w:p>
    <w:p>
      <w:r/>
      <w:r>
        <w:t>But wait, there's more. Before the bonus feature starts, one symbol is randomly selected and turned into an expanding icon. It's like that one book that changed your life, but on steroids. If that symbol appears in a winning combination, it will expand to cover all positions on the reel, which means more chances for bigger wins. Finally, we have the gambling feature, where players can channel their inner high roller and potentially double or quadruple their winnings after each win. It's like playing a game within the game, and it adds an extra layer of excitement to an already thrilling slot experience.</w:t>
      </w:r>
    </w:p>
    <w:p>
      <w:pPr>
        <w:pStyle w:val="Heading2"/>
      </w:pPr>
      <w:r>
        <w:t>Massive Maximum Payout Makes Book of Dead a Slot Worth Playing</w:t>
      </w:r>
    </w:p>
    <w:p>
      <w:r/>
      <w:r>
        <w:t>Get ready to hit the jackpot with Book of Dead, the online slot game that has a maximum payout to die for! If you're looking for an online casino game that pays out big time, then look no further. With Book of Dead, you could multiply your bet by an incredible x1000 times - yes, you read that right - making it one of the most lucrative online slots in the business.</w:t>
      </w:r>
      <w:r/>
    </w:p>
    <w:p>
      <w:r/>
      <w:r>
        <w:t>So, what's the catch? Well, luckily, there isn't one! The game is simple to play, with easy-to-understand rules and no fancy gimmicks or distractions. It offers a thrilling mix of excitement and tension, as you spin the reels and hope for those winning combinations to line up.</w:t>
      </w:r>
      <w:r/>
    </w:p>
    <w:p>
      <w:r/>
      <w:r>
        <w:t>Of course, with any online casino game, there are no guarantees - but with the maximum payout on offer in Book of Dead, it's easy to see why this game has become a firm favourite among players worldwide.</w:t>
      </w:r>
      <w:r/>
    </w:p>
    <w:p>
      <w:r/>
      <w:r>
        <w:t>So why not give it a try? After all, you could be in with a chance of hitting that huge payout and walking away with some serious cash. And hey, if all else fails, at least you've had some fun trying, right?</w:t>
      </w:r>
    </w:p>
    <w:p>
      <w:pPr>
        <w:pStyle w:val="Heading2"/>
      </w:pPr>
      <w:r>
        <w:t>Gambling Feature</w:t>
      </w:r>
    </w:p>
    <w:p>
      <w:r/>
      <w:r>
        <w:t>If you're feeling lucky, Book of Dead has got your back. This game features a gambling feature where you can double or even quadruple your winnings. Who needs a genie in a bottle when you've got the Book of Dead, am I right?</w:t>
      </w:r>
    </w:p>
    <w:p>
      <w:r/>
      <w:r>
        <w:t>So how does this gambling feature work? Well, once you've won a round, the gambling mini-game is triggered. From there, you can choose to guess the next color of the playing cards or the next suit. It's like playing blackjack, but with extra steps. But seriously, this feature can be addictive, so make sure to play with caution.</w:t>
      </w:r>
    </w:p>
    <w:p>
      <w:pPr>
        <w:pStyle w:val="Heading2"/>
      </w:pPr>
      <w:r>
        <w:t>Other Egyptian Slot Games to Explore</w:t>
      </w:r>
    </w:p>
    <w:p>
      <w:r/>
      <w:r>
        <w:t>Looking for more online slot games with an Egyptian flair? Book of Dead fans will appreciate other popular games in this genre.</w:t>
      </w:r>
    </w:p>
    <w:p>
      <w:r/>
      <w:r>
        <w:t>For starters, there's the Book of Ra, a classic slot game produced by Novomatic. This game is highly regarded by players who love ancient Egyptian art and culture. With its captivating storyline, stunning graphics, and exciting bonus features, Book of Ra provides an all-around immersive experience for players looking to travel through time and explore history.</w:t>
      </w:r>
    </w:p>
    <w:p>
      <w:r/>
      <w:r>
        <w:t>If you're looking for something a little quirkier, try the Mummy-themed slot game. This game takes a lighthearted approach to Egyptian culture, with colorful and amusing animated characters popping up throughout the game.</w:t>
      </w:r>
    </w:p>
    <w:p>
      <w:r/>
      <w:r>
        <w:t>But if you're really looking for something out of the box, try Pyramids of Giza slot. This game is a bit more abstract and futuristic, with sleek graphics and patterns inspired by the geometric shapes found in the pyramids. It offers a unique experience to players who are looking for something a little different.</w:t>
      </w:r>
    </w:p>
    <w:p>
      <w:r/>
      <w:r>
        <w:t>No matter which game you choose to play, you're bound to have a blast. These games are filled with exciting bonus features, generous payout rates, and engaging storylines that keep players hooked for hours on end. So why not give them a try and see which one becomes your new favorite?</w:t>
      </w:r>
    </w:p>
    <w:p>
      <w:pPr>
        <w:pStyle w:val="Heading2"/>
      </w:pPr>
      <w:r>
        <w:t>FAQ</w:t>
      </w:r>
    </w:p>
    <w:p>
      <w:pPr>
        <w:pStyle w:val="Heading3"/>
      </w:pPr>
      <w:r>
        <w:t>What is the maximum amount that can be won in Book of Dead?</w:t>
      </w:r>
    </w:p>
    <w:p>
      <w:r/>
      <w:r>
        <w:t>The maximum amount that can be won with the slot is thanks to its multiplier of 1000 times your bet.</w:t>
      </w:r>
    </w:p>
    <w:p>
      <w:pPr>
        <w:pStyle w:val="Heading3"/>
      </w:pPr>
      <w:r>
        <w:t>What is the betting range in Book of Dead?</w:t>
      </w:r>
    </w:p>
    <w:p>
      <w:r/>
      <w:r>
        <w:t>You can bet from 0.01 to 100 €, taking advantage of a wide range of betting options.</w:t>
      </w:r>
    </w:p>
    <w:p>
      <w:pPr>
        <w:pStyle w:val="Heading3"/>
      </w:pPr>
      <w:r>
        <w:t>Does Book of Dead have a high RTP?</w:t>
      </w:r>
    </w:p>
    <w:p>
      <w:r/>
      <w:r>
        <w:t>Yes, it has a good player return rate set at 96.21%.</w:t>
      </w:r>
    </w:p>
    <w:p>
      <w:pPr>
        <w:pStyle w:val="Heading3"/>
      </w:pPr>
      <w:r>
        <w:t>What are the high-value symbols in Book of Dead?</w:t>
      </w:r>
    </w:p>
    <w:p>
      <w:r/>
      <w:r>
        <w:t>The other high-value symbols include three Egyptian deities, including Anubis, among others.</w:t>
      </w:r>
    </w:p>
    <w:p>
      <w:pPr>
        <w:pStyle w:val="Heading3"/>
      </w:pPr>
      <w:r>
        <w:t>What are the wild and scatter symbols in Book of Dead?</w:t>
      </w:r>
    </w:p>
    <w:p>
      <w:r/>
      <w:r>
        <w:t>The wild and scatter symbols are represented by the same symbol, which is the Book of the Dead itself. This symbol triggers the game's main bonus feature.</w:t>
      </w:r>
    </w:p>
    <w:p>
      <w:pPr>
        <w:pStyle w:val="Heading3"/>
      </w:pPr>
      <w:r>
        <w:t>What is the main bonus feature in Book of Dead?</w:t>
      </w:r>
    </w:p>
    <w:p>
      <w:r/>
      <w:r>
        <w:t>The main bonus feature of Book of Dead is the free spin round that is triggered when you get three or more Book of Dead scatter symbols anywhere on the reels. You get ten free spins and a symbol will be selected and transforms into an expanding icon.</w:t>
      </w:r>
    </w:p>
    <w:p>
      <w:pPr>
        <w:pStyle w:val="Heading3"/>
      </w:pPr>
      <w:r>
        <w:t>Can you win more free spins during the free spin round in Book of Dead?</w:t>
      </w:r>
    </w:p>
    <w:p>
      <w:r/>
      <w:r>
        <w:t>Yes, you can retrieve another ten free spins from within the free spins feature by simply landing more wild and scatter symbols on the reels.</w:t>
      </w:r>
    </w:p>
    <w:p>
      <w:pPr>
        <w:pStyle w:val="Heading3"/>
      </w:pPr>
      <w:r>
        <w:t>Is there a gamble feature in Book of Dead?</w:t>
      </w:r>
    </w:p>
    <w:p>
      <w:r/>
      <w:r>
        <w:t>Yes, there is a gambling feature in the Book of Dead slot machine. This means that you will have the chance to double or even quadruple your money after every win.</w:t>
      </w:r>
    </w:p>
    <w:p>
      <w:pPr>
        <w:pStyle w:val="Heading2"/>
      </w:pPr>
      <w:r>
        <w:t>What we like</w:t>
      </w:r>
    </w:p>
    <w:p>
      <w:pPr>
        <w:pStyle w:val="ListBullet"/>
        <w:spacing w:line="240" w:lineRule="auto"/>
        <w:ind w:left="720"/>
      </w:pPr>
      <w:r/>
      <w:r>
        <w:t>Good RTP of 96.21%</w:t>
      </w:r>
    </w:p>
    <w:p>
      <w:pPr>
        <w:pStyle w:val="ListBullet"/>
        <w:spacing w:line="240" w:lineRule="auto"/>
        <w:ind w:left="720"/>
      </w:pPr>
      <w:r/>
      <w:r>
        <w:t>High-paying symbols and maximum payout of x1000 times your bet</w:t>
      </w:r>
    </w:p>
    <w:p>
      <w:pPr>
        <w:pStyle w:val="ListBullet"/>
        <w:spacing w:line="240" w:lineRule="auto"/>
        <w:ind w:left="720"/>
      </w:pPr>
      <w:r/>
      <w:r>
        <w:t>Well-executed ancient Egyptian theme with visually appealing symbols</w:t>
      </w:r>
    </w:p>
    <w:p>
      <w:pPr>
        <w:pStyle w:val="ListBullet"/>
        <w:spacing w:line="240" w:lineRule="auto"/>
        <w:ind w:left="720"/>
      </w:pPr>
      <w:r/>
      <w:r>
        <w:t>Special features like 10 free spins and expanding icon</w:t>
      </w:r>
    </w:p>
    <w:p>
      <w:pPr>
        <w:pStyle w:val="Heading2"/>
      </w:pPr>
      <w:r>
        <w:t>What we don't like</w:t>
      </w:r>
    </w:p>
    <w:p>
      <w:pPr>
        <w:pStyle w:val="ListBullet"/>
        <w:spacing w:line="240" w:lineRule="auto"/>
        <w:ind w:left="720"/>
      </w:pPr>
      <w:r/>
      <w:r>
        <w:t>Gambling feature can be addictive and should be played with caution</w:t>
      </w:r>
    </w:p>
    <w:p>
      <w:pPr>
        <w:pStyle w:val="ListBullet"/>
        <w:spacing w:line="240" w:lineRule="auto"/>
        <w:ind w:left="720"/>
      </w:pPr>
      <w:r/>
      <w:r>
        <w:t>Limited number of paylines (10)</w:t>
      </w:r>
    </w:p>
    <w:p>
      <w:r/>
      <w:r>
        <w:rPr>
          <w:b/>
        </w:rPr>
        <w:t>Play Book of Dead for Free | Review</w:t>
      </w:r>
    </w:p>
    <w:p>
      <w:r/>
      <w:r>
        <w:rPr>
          <w:i/>
        </w:rPr>
        <w:t>Read our review of Book of Dead, an online slot game with an ancient Egyptian theme. Play for free and enjoy the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