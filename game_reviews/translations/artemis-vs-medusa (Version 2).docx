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Artemis vs Medusa Free. Review of Quickspin new slot game</w:t>
      </w:r>
    </w:p>
    <w:p>
      <w:r/>
      <w:r>
        <w:rPr>
          <w:b/>
        </w:rPr>
        <w:t>Meta description</w:t>
      </w:r>
      <w:r>
        <w:t>: Read our review of Artemis vs Medusa, Quickspin's new online slot game. Play for free, available on Android, tablets, iOS, and desktop devices.</w:t>
      </w:r>
    </w:p>
    <w:p>
      <w:pPr>
        <w:pStyle w:val="Heading2"/>
      </w:pPr>
      <w:r>
        <w:t>Game Overview</w:t>
      </w:r>
    </w:p>
    <w:p>
      <w:r/>
      <w:r>
        <w:t>Get ready to step into the world of Greek mythology and experience the ultimate battle between Artemis, the goddess of the hunt, and Medusa, the snake-haired monster. This online slot game is a thrilling adventure that's sure to keep you on the edge of your seat for hours.</w:t>
      </w:r>
    </w:p>
    <w:p>
      <w:r/>
      <w:r>
        <w:t>Developed by Quickspin, Artemis vs Medusa combines stunning graphics, exciting gameplay, and a wide range of features to create an immersive gaming experience. You'll encounter everything from wild symbols to free spins, and even a bonus round where you'll face off against the notorious Medusa herself.</w:t>
      </w:r>
    </w:p>
    <w:p>
      <w:r/>
      <w:r>
        <w:t>And if that's not enough to get you excited, then wait until you hear about the incredible soundtrack. It's a mix of Greek-inspired melodies and electrifying rock beats that'll have you feeling like a true god or goddess.</w:t>
      </w:r>
    </w:p>
    <w:p>
      <w:r/>
      <w:r>
        <w:t>We don't want to give away too much, but let's just say that this game is worth the wait. Mark your calendar for August 11, 2020, and get ready to join the fight with Artemis vs Medusa.</w:t>
      </w:r>
    </w:p>
    <w:p>
      <w:pPr>
        <w:pStyle w:val="Heading2"/>
      </w:pPr>
      <w:r>
        <w:t>Graphics and design</w:t>
      </w:r>
    </w:p>
    <w:p>
      <w:r/>
      <w:r>
        <w:t>Artemis vs Medusa might be a battle for the ages, but the graphics and design of this game are anything but dated. The game developers have really put in the effort to create an immersive experience for their players. From the moment you start the game, you'll be transported to an ancient Greek temple where the story of this epic battle unfolds.</w:t>
      </w:r>
    </w:p>
    <w:p>
      <w:r/>
      <w:r>
        <w:t>The artwork and animations of the symbols in the game are top-notch. You'll see all sorts of mythological creatures on the reels, including Pegasus, Cerberus, and the Minotaur. Even the lower-paying symbols like the playing cards have been designed to fit in seamlessly with the overall theme of the game. The stone pillars framing the reels add to the game's temple-like atmosphere.</w:t>
      </w:r>
    </w:p>
    <w:p>
      <w:r/>
      <w:r>
        <w:t>But what really sets this game apart from others in the genre is the attention to detail in the animations. The game designers have really gone all out to create a truly cinematic experience. Whenever you hit a winning combination, you'll be treated to a little animation that adds to the excitement of the moment. And don't get us started on the animations that play when you trigger one of the game's special features. We're not going to spoil the surprise, but trust us - they're a hoot!</w:t>
      </w:r>
    </w:p>
    <w:p>
      <w:pPr>
        <w:pStyle w:val="Heading2"/>
      </w:pPr>
      <w:r>
        <w:t>Payout and Value</w:t>
      </w:r>
    </w:p>
    <w:p>
      <w:r/>
      <w:r>
        <w:t>Are you looking for a slot game with great value and payouts? Look no further than Artemis vs Medusa! This online casino game is packed with great features that ensure every player has a chance at winning big. With a high RTP rate and a range of different variance levels, this game caters to players of all skill levels. Whether you're a seasoned veteran or a beginner, you'll be able to enjoy this game and the potential winnings it offers.</w:t>
      </w:r>
    </w:p>
    <w:p>
      <w:r/>
      <w:r>
        <w:t>And speaking of winnings, Artemis vs Medusa is one of the more generous slot games out there. The game offers a maximum payout of up to 5000 coins, which is enough to put a smile on anyone's face. Whether you're in it for the fun or chasing that big payout, Artemis vs Medusa is the perfect game for you.</w:t>
      </w:r>
    </w:p>
    <w:p>
      <w:r/>
      <w:r>
        <w:t>So if you're tired of playing slot games that offer subpar payouts and minimal value, give Artemis vs Medusa a try. It's a game that's sure to keep you entertained and potentially rich at the same time. Just be sure to watch out for Medusa - she might try to turn you to stone!</w:t>
      </w:r>
    </w:p>
    <w:p>
      <w:pPr>
        <w:pStyle w:val="Heading2"/>
      </w:pPr>
      <w:r>
        <w:t>Game Compatibility</w:t>
      </w:r>
    </w:p>
    <w:p>
      <w:r/>
      <w:r>
        <w:t>Artemis vs Medusa, the battle of the slot games, is not just limited to your desktop screen. This game is available to play on a wide range of devices, from Android to iOS and even tablets! So, whether you are tied to your desk or constantly on the go, you can take Artemis and Medusa's fight with you and win some cash prizes.</w:t>
      </w:r>
    </w:p>
    <w:p>
      <w:r/>
      <w:r>
        <w:t>But let's be real, between Artemis and Medusa, there's really only one winner: you. With a game this accessible, you can get your fix of thrilling slot action without ever leaving your couch (or, dare we say it, your bathroom). And the best part? You can be sure that the adventure and excitement will remain virtually the same, no matter what device you choose to play on.</w:t>
      </w:r>
    </w:p>
    <w:p>
      <w:r/>
      <w:r>
        <w:t>Just imagine: defeating the snake-haired Medusa on your tablet while sipping from a coconut on the beach. Does it get any better than that? We think not.</w:t>
      </w:r>
    </w:p>
    <w:p>
      <w:pPr>
        <w:pStyle w:val="Heading2"/>
      </w:pPr>
      <w:r>
        <w:t>Symbols and Setup</w:t>
      </w:r>
    </w:p>
    <w:p>
      <w:r/>
      <w:r>
        <w:t>Artemis vs Medusa is a game that will take you back to ancient Greece, where mighty gods and fearsome monsters roam the land. Speaking of gods, Artemis herself makes an appearance in this game and she's not going to let Medusa have her way. The symbols in Artemis vs Medusa include a broken arrow, grapes, a pitcher, a pair of winged sandals, a pair of gold earrings, a serpent, and a shield. Looks like Artemis came prepared, but will it be enough to take on Medusa?</w:t>
      </w:r>
    </w:p>
    <w:p>
      <w:r/>
      <w:r>
        <w:t>Players will be happy to know that the game has 25 paylines, giving them plenty of chances to win big. You can set your bet amount per line anywhere from 1 cent to 5 euros, so whether you're a high roller or on a budget you'll find a bet amount that suits you. The maximum bet amount is 125 euros, so if you're feeling lucky and have got some cash to spare, why not go all in?</w:t>
      </w:r>
    </w:p>
    <w:p>
      <w:r/>
      <w:r>
        <w:t>Overall, the setup is easy to understand and the game mechanics are simple enough for anyone to pick up, but it's the exciting theme and engaging storyline that will keep you playing for hours. Just remember to take a break once in a while and stretch those legs, or you might end up feeling like a statue yourself!</w:t>
      </w:r>
    </w:p>
    <w:p>
      <w:pPr>
        <w:pStyle w:val="Heading2"/>
      </w:pPr>
      <w:r>
        <w:t>Special Symbols and Features</w:t>
      </w:r>
    </w:p>
    <w:p>
      <w:r/>
      <w:r>
        <w:t>If you're like us, you're not just playing a slot game for fun. You're playing for those special symbols and features that can make all the difference. Luckily, Artemis vs Medusa doesn't disappoint in this regard!</w:t>
      </w:r>
      <w:r/>
    </w:p>
    <w:p>
      <w:r/>
      <w:r>
        <w:t>The Scatter symbol is represented by the magnificent Pegasus, which in Greek mythology is known to be able to fly at great speed. We're happy to report that this symbol lives up to its reputation, as landing it can earn you some big payouts if it appears in the right combinations. And let's be honest, who doesn't love the idea of riding a flying horse through the clouds?</w:t>
      </w:r>
      <w:r/>
    </w:p>
    <w:p>
      <w:r/>
      <w:r>
        <w:t>The Wild symbol is none other than the infamous face of Medusa herself. That's right, the same Medusa known for turning people to stone with just a single glance. But don't worry, in this game, her face is actually a good thing. Like any good Wild, it can substitute for any other symbol to help complete winning paylines.</w:t>
      </w:r>
      <w:r/>
    </w:p>
    <w:p>
      <w:r/>
      <w:r>
        <w:t>But that's not all. Landing the warrior wielding a sword symbol can retrieve Super Spins during Free Spins. Who doesn't want to feel like a badass warrior while they're playing slots? Plus, players can also take advantage of the Gamble feature to double or quadruple their wins. Just don't blame us if you end up gambling away your entire paycheck.</w:t>
      </w:r>
    </w:p>
    <w:p>
      <w:pPr>
        <w:pStyle w:val="Heading2"/>
      </w:pPr>
      <w:r>
        <w:t>Gamble and Free Spins</w:t>
      </w:r>
    </w:p>
    <w:p>
      <w:r/>
      <w:r>
        <w:t>If you're feeling lucky, the Gamble feature is the perfect way to fulfill your cravings for risk. You can play a fun game of double or nothing and potentially quadruple your wins by guessing the right card color or suit. Just don't blame the Artemis vs Medusa slot game if you end up losing all your winnings!</w:t>
      </w:r>
    </w:p>
    <w:p>
      <w:r/>
      <w:r>
        <w:t>But hold on tight, because there's more. During Free Spins, all your winnings are doubled. That's double the fun, double the excitement, and double the chances of victory! And if you're truly lucky, you could retrieve Super Spins with the warrior symbol. That would be so extraordinary, it'll make Medusa's hair stand on end!</w:t>
      </w:r>
    </w:p>
    <w:p>
      <w:r/>
      <w:r>
        <w:t>Finally, if that's not enough to satisfy your hunger for Free Spins, you can always retrieve ten additional free games by landing the Free Games symbol. Talk about a feast of riches! You'll be living the life of luxury and royalty with these free games. Who needs mythological creatures when you have this kind of wealth?</w:t>
      </w:r>
    </w:p>
    <w:p>
      <w:pPr>
        <w:pStyle w:val="Heading2"/>
      </w:pPr>
      <w:r>
        <w:t>FAQ</w:t>
      </w:r>
    </w:p>
    <w:p>
      <w:pPr>
        <w:pStyle w:val="Heading3"/>
      </w:pPr>
      <w:r>
        <w:t>What is Artemis vs Medusa?</w:t>
      </w:r>
    </w:p>
    <w:p>
      <w:r/>
      <w:r>
        <w:t>Artemis vs Medusa is an online slot game from Quickspin based on a battle between the Greek goddess Artemis and the legendary monster Medusa.</w:t>
      </w:r>
    </w:p>
    <w:p>
      <w:pPr>
        <w:pStyle w:val="Heading3"/>
      </w:pPr>
      <w:r>
        <w:t>When is Artemis vs Medusa being released?</w:t>
      </w:r>
    </w:p>
    <w:p>
      <w:r/>
      <w:r>
        <w:t>Artemis vs Medusa is scheduled for release on August 11, 2020.</w:t>
      </w:r>
    </w:p>
    <w:p>
      <w:pPr>
        <w:pStyle w:val="Heading3"/>
      </w:pPr>
      <w:r>
        <w:t>What kind of graphics does Artemis vs Medusa have?</w:t>
      </w:r>
    </w:p>
    <w:p>
      <w:r/>
      <w:r>
        <w:t>Artemis vs Medusa has graphics that are worthy of a great battle and are inspired by Greek mythology.</w:t>
      </w:r>
    </w:p>
    <w:p>
      <w:pPr>
        <w:pStyle w:val="Heading3"/>
      </w:pPr>
      <w:r>
        <w:t>What kind of functions and symbols are in Artemis vs Medusa?</w:t>
      </w:r>
    </w:p>
    <w:p>
      <w:r/>
      <w:r>
        <w:t>Artemis vs Medusa has Multipliers, Scatters, Wilds, and symbols that include a broken arrow, grapes, a pitcher, winged sandals, gold earrings, a serpent, a shield, and more.</w:t>
      </w:r>
    </w:p>
    <w:p>
      <w:pPr>
        <w:pStyle w:val="Heading3"/>
      </w:pPr>
      <w:r>
        <w:t>What platforms can I play Artemis vs Medusa on?</w:t>
      </w:r>
    </w:p>
    <w:p>
      <w:r/>
      <w:r>
        <w:t>Artemis vs Medusa is available to play on Android or iOS devices, as well as versions for tablet and desktop.</w:t>
      </w:r>
    </w:p>
    <w:p>
      <w:pPr>
        <w:pStyle w:val="Heading3"/>
      </w:pPr>
      <w:r>
        <w:t>What is the maximum bet on Artemis vs Medusa?</w:t>
      </w:r>
    </w:p>
    <w:p>
      <w:r/>
      <w:r>
        <w:t>The maximum bet on Artemis vs Medusa is 125 euros, which is obtained by multiplying the bet amount per line by 25 paylines.</w:t>
      </w:r>
    </w:p>
    <w:p>
      <w:pPr>
        <w:pStyle w:val="Heading3"/>
      </w:pPr>
      <w:r>
        <w:t>What is the RTP of Artemis vs Medusa?</w:t>
      </w:r>
    </w:p>
    <w:p>
      <w:r/>
      <w:r>
        <w:t>The RTP of Artemis vs Medusa is not yet known, but Quickspin's Big Bad Wolf has an RTP of 97.34%.</w:t>
      </w:r>
    </w:p>
    <w:p>
      <w:pPr>
        <w:pStyle w:val="Heading3"/>
      </w:pPr>
      <w:r>
        <w:t>What is the Gamble feature in Artemis vs Medusa?</w:t>
      </w:r>
    </w:p>
    <w:p>
      <w:r/>
      <w:r>
        <w:t>The Gamble feature in Artemis vs Medusa allows you to double your wins by guessing the right card color or suit.</w:t>
      </w:r>
    </w:p>
    <w:p>
      <w:pPr>
        <w:pStyle w:val="Heading2"/>
      </w:pPr>
      <w:r>
        <w:t>What we like</w:t>
      </w:r>
    </w:p>
    <w:p>
      <w:pPr>
        <w:pStyle w:val="ListBullet"/>
        <w:spacing w:line="240" w:lineRule="auto"/>
        <w:ind w:left="720"/>
      </w:pPr>
      <w:r/>
      <w:r>
        <w:t>Refined graphics and animations depicting the mythological battle</w:t>
      </w:r>
    </w:p>
    <w:p>
      <w:pPr>
        <w:pStyle w:val="ListBullet"/>
        <w:spacing w:line="240" w:lineRule="auto"/>
        <w:ind w:left="720"/>
      </w:pPr>
      <w:r/>
      <w:r>
        <w:t>High RTP and different degrees of variance for both veterans and beginners</w:t>
      </w:r>
    </w:p>
    <w:p>
      <w:pPr>
        <w:pStyle w:val="ListBullet"/>
        <w:spacing w:line="240" w:lineRule="auto"/>
        <w:ind w:left="720"/>
      </w:pPr>
      <w:r/>
      <w:r>
        <w:t>Decent value and payouts</w:t>
      </w:r>
    </w:p>
    <w:p>
      <w:pPr>
        <w:pStyle w:val="ListBullet"/>
        <w:spacing w:line="240" w:lineRule="auto"/>
        <w:ind w:left="720"/>
      </w:pPr>
      <w:r/>
      <w:r>
        <w:t>Available to play on mobile devices</w:t>
      </w:r>
    </w:p>
    <w:p>
      <w:pPr>
        <w:pStyle w:val="Heading2"/>
      </w:pPr>
      <w:r>
        <w:t>What we don't like</w:t>
      </w:r>
    </w:p>
    <w:p>
      <w:pPr>
        <w:pStyle w:val="ListBullet"/>
        <w:spacing w:line="240" w:lineRule="auto"/>
        <w:ind w:left="720"/>
      </w:pPr>
      <w:r/>
      <w:r>
        <w:t>Limited availability for bonus features</w:t>
      </w:r>
    </w:p>
    <w:p>
      <w:pPr>
        <w:pStyle w:val="ListBullet"/>
        <w:spacing w:line="240" w:lineRule="auto"/>
        <w:ind w:left="720"/>
      </w:pPr>
      <w:r/>
      <w:r>
        <w:t>Small maximum payout compared to other games</w:t>
      </w:r>
    </w:p>
    <w:p>
      <w:r/>
      <w:r>
        <w:rPr>
          <w:i/>
        </w:rPr>
        <w:t>Create a cartoon-style feature image for the Artemis vs Medusa slot game that features a happy Maya warrior with glasses. The image should convey the epic battle between Artemis and Medusa with the Maya warrior standing confidently in the middle of the two opposing forces. The warrior should be wearing traditional Maya garb with a bow and arrow in hand, ready to join the battle. The background should depict a Greek temple in ruins with the sun setting behind it, giving the image an overall ancient and mythical feel. Make sure to add bold colors and details to capture attention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