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Cat Wilde and the Doom of Dead Free | Slot Game Review</w:t>
      </w:r>
    </w:p>
    <w:p>
      <w:r/>
      <w:r>
        <w:rPr>
          <w:b/>
        </w:rPr>
        <w:t>Meta description</w:t>
      </w:r>
      <w:r>
        <w:t>: Explore ancient Egypt and win big in Cat Wilde and the Doom of Dead. Read our review and play for free today!</w:t>
      </w:r>
    </w:p>
    <w:p>
      <w:pPr>
        <w:pStyle w:val="Heading2"/>
      </w:pPr>
      <w:r>
        <w:t>GAMEPLAY AND FEATURES</w:t>
      </w:r>
    </w:p>
    <w:p>
      <w:r/>
      <w:r>
        <w:t>Cat Wilde and the Doom of Dead, huh? Not to be confused with Cat Williams and his doom of bad jokes, this slot game is actually worth checking out. With 5 reels and 10 paylines, this game is perfect for those who are looking for a highly volatile experience. And with expanding wilds on all reels, you'll be purring with glee as you rack up those wins.</w:t>
      </w:r>
    </w:p>
    <w:p>
      <w:r/>
      <w:r>
        <w:t>But wait, there's more! The free spins feature is where the real excitement happens. You get to experience the thrill of a randomly chosen special expanding symbol that can lead to some seriously big payouts. It's like getting a scratch behind the ears, except instead of a treat, you get cold hard cash.</w:t>
      </w:r>
    </w:p>
    <w:p>
      <w:r/>
      <w:r>
        <w:t>Just remember, winnings require matching symbols on a payline starting from reel 1. So, if you're not paying attention and miss a symbol, it'll be like trying to catch a mouse with paws made of jelly. But fear not! Payouts of up to 5,000x your stake per spin are possible, so there's plenty of incentive to keep your eyes on the prize.</w:t>
      </w:r>
    </w:p>
    <w:p>
      <w:pPr>
        <w:pStyle w:val="Heading2"/>
      </w:pPr>
      <w:r>
        <w:t>Design and Visuals</w:t>
      </w:r>
    </w:p>
    <w:p>
      <w:r/>
      <w:r>
        <w:t>Hold on to your hats, folks - we're about to embark on a journey through the world of Cat Wilde and the Doom of Dead, starting with design and visuals.</w:t>
      </w:r>
    </w:p>
    <w:p>
      <w:r/>
      <w:r>
        <w:t>Let's talk about the graphics for a second. They're so sharp you could cut yourself on them. The ancient Egyptian theme is perfectly captured through the use of Pillars as the background and symbols like scarabs, Anubis, and of course, our favorite heroine, Cat Wilde, adorning the reels.</w:t>
      </w:r>
    </w:p>
    <w:p>
      <w:r/>
      <w:r>
        <w:t>But wait, there's more. The Eye of Ra symbol serves as the wild, which is pretty cool in itself. But get this - it expands to create wild reels! How wild is that? And if that's not enough for you, it also transforms into the Egyptian pharaohs Ramses, Thutmose, Amenhotep, and Hatsheput. Talk about a shape-shifter.</w:t>
      </w:r>
    </w:p>
    <w:p>
      <w:r/>
      <w:r>
        <w:t>In short, the visuals of this game are truly stunning and will transport you straight to the land of the pyramids and the pharaohs. Just don't forget to come back to reality once you're done playing!</w:t>
      </w:r>
    </w:p>
    <w:p>
      <w:pPr>
        <w:pStyle w:val="Heading2"/>
      </w:pPr>
      <w:r>
        <w:t>Payouts and Volatility</w:t>
      </w:r>
    </w:p>
    <w:p>
      <w:r/>
      <w:r>
        <w:t>Cat Wilde and the Doom of Dead may cause some heart palpitations in players due to its highly volatile nature. With a rating of 10 out of 10, big wins are rare but when they do happen, they can be highly lucrative. If you're feeling confident, you can play for as little as 10 cents per spin, or up the ante all the way to €100 per spin.</w:t>
      </w:r>
    </w:p>
    <w:p>
      <w:r/>
      <w:r>
        <w:t>The game requires matching symbols on a payline starting from reel 1, and with payouts of up to 5,000x your stake per spin, you may just be able to afford that luxury vacation you've been dreaming about. But don't let the high volatility scare you too much - as the saying goes, with great risk comes great reward!</w:t>
      </w:r>
    </w:p>
    <w:p>
      <w:pPr>
        <w:pStyle w:val="Heading2"/>
      </w:pPr>
      <w:r>
        <w:t>Betting Range</w:t>
      </w:r>
    </w:p>
    <w:p>
      <w:r/>
      <w:r>
        <w:t>Cat Wilde and the Doom of Dead is an online slot game that is incredibly easy to play. Even if you are new to online gambling, you can pick it up in no time, thanks to its user-friendly interface! Players can select their bet per spin using the bar at the bottom center of the screen, with clear instructions and easy-to-use buttons making it a breeze to get started.</w:t>
      </w:r>
    </w:p>
    <w:p>
      <w:r/>
      <w:r>
        <w:t>As for the betting range, it's flexible enough to suit all kinds of players with varied budgets. The game is played with 5 reels, 3 rows, and 10 fixed paylines, with players able to start their adventure in ancient Egypt for as little as 10 cents per spin. That's great news for penny-pinchers seeking to enjoy their gaming experience without breaking the bank. Meanwhile, high rollers can indulge in betting up to a maximum of €100 per spin. It's a thrilling and enticing betting range that makes this game appealing to players of all financial lifestyles!</w:t>
      </w:r>
    </w:p>
    <w:p>
      <w:r/>
      <w:r>
        <w:t>Overall, the betting range on Cat Wilde is well-balanced, catering to a wide range of gaming preferences, and allowing you to rest easy knowing that you can choose whatever betting amount you want without compromising your entertainment experience. So, let's hope the ancient gods favor you and grant you some impressive jackpots!</w:t>
      </w:r>
    </w:p>
    <w:p>
      <w:pPr>
        <w:pStyle w:val="Heading2"/>
      </w:pPr>
      <w:r>
        <w:t>Alternative Slot Games</w:t>
      </w:r>
    </w:p>
    <w:p>
      <w:r/>
      <w:r>
        <w:t>If you're a fan of online slot games like Cat Wilde and the Doom of Dead and you're on the hunt for similar options, then you're in luck. Play N Go has a couple of slot games that are definitely worth a spin. Let's take a look at two of the best options:</w:t>
      </w:r>
    </w:p>
    <w:p>
      <w:r/>
      <w:r>
        <w:t>First up is Aztec Idols, which takes you deep into the ancient jungles of South America in search of treasures and wealth. Just like Cat Wilde, you'll be spinning reels and trying to hit winning combinations to unlock big payouts. If you're lucky enough to trigger the bonus round, you can explore a hidden temple filled with golden statues, all ready to be plundered.</w:t>
      </w:r>
    </w:p>
    <w:p>
      <w:r/>
      <w:r>
        <w:t>The next slot game that we recommend checking out is Book of Dead starring Rich Wilde. This game is similar to Cat Wilde and the Doom of Dead in that it offers plenty of thrilling gameplay, vivid graphics and the chance to win big. Set in Ancient Egypt, you'll be spinning reels filled with sacred artefacts and hunting for the legendary Book of Dead, which can unlock an abundance of riches if you manage to find it.</w:t>
      </w:r>
    </w:p>
    <w:p>
      <w:r/>
      <w:r>
        <w:t>So if you're looking for similar slot games with high payout potential and immersive gameplay, give Aztec Idols and Book of Dead starring Rich Wilde a try. Who knows, it might just be your lucky day!</w:t>
      </w:r>
    </w:p>
    <w:p>
      <w:pPr>
        <w:pStyle w:val="Heading2"/>
      </w:pPr>
      <w:r>
        <w:t>FAQ</w:t>
      </w:r>
    </w:p>
    <w:p>
      <w:pPr>
        <w:pStyle w:val="Heading3"/>
      </w:pPr>
      <w:r>
        <w:t>What is Cat Wilde and the Doom of Dead?</w:t>
      </w:r>
    </w:p>
    <w:p>
      <w:r/>
      <w:r>
        <w:t>Cat Wilde and the Doom of Dead is a slot game by Play N Go that features the adventurer Cat Wilde in ancient Egypt.</w:t>
      </w:r>
    </w:p>
    <w:p>
      <w:pPr>
        <w:pStyle w:val="Heading3"/>
      </w:pPr>
      <w:r>
        <w:t>How many paylines does the game have?</w:t>
      </w:r>
    </w:p>
    <w:p>
      <w:r/>
      <w:r>
        <w:t>The game has 10 fixed paylines.</w:t>
      </w:r>
    </w:p>
    <w:p>
      <w:pPr>
        <w:pStyle w:val="Heading3"/>
      </w:pPr>
      <w:r>
        <w:t>What is the Eye of Ra symbol?</w:t>
      </w:r>
    </w:p>
    <w:p>
      <w:r/>
      <w:r>
        <w:t>The Eye of Ra symbol is the wild symbol that expands to give wild reels and transforms into the Egyptian pharaohs Ramses, Thutmose, Amenhotep, and Hatsheput.</w:t>
      </w:r>
    </w:p>
    <w:p>
      <w:pPr>
        <w:pStyle w:val="Heading3"/>
      </w:pPr>
      <w:r>
        <w:t>What is the highest payout possible?</w:t>
      </w:r>
    </w:p>
    <w:p>
      <w:r/>
      <w:r>
        <w:t>The highest payout possible is 5,000x your stake per spin.</w:t>
      </w:r>
    </w:p>
    <w:p>
      <w:pPr>
        <w:pStyle w:val="Heading3"/>
      </w:pPr>
      <w:r>
        <w:t>Is Cat Wilde and the Doom of Dead a highly volatile slot game?</w:t>
      </w:r>
    </w:p>
    <w:p>
      <w:r/>
      <w:r>
        <w:t>Yes, the game is highly volatile with a rating of 10 out of 10.</w:t>
      </w:r>
    </w:p>
    <w:p>
      <w:pPr>
        <w:pStyle w:val="Heading3"/>
      </w:pPr>
      <w:r>
        <w:t>How much can you bet per spin?</w:t>
      </w:r>
    </w:p>
    <w:p>
      <w:r/>
      <w:r>
        <w:t>You can bet as little as 10 cents per spin or up to €100 per spin.</w:t>
      </w:r>
    </w:p>
    <w:p>
      <w:pPr>
        <w:pStyle w:val="Heading3"/>
      </w:pPr>
      <w:r>
        <w:t>What other similar slot games are worth checking out?</w:t>
      </w:r>
    </w:p>
    <w:p>
      <w:r/>
      <w:r>
        <w:t>Play N Go's Aztec Idols or Book of Dead starring Rich Wilde are worth checking out.</w:t>
      </w:r>
    </w:p>
    <w:p>
      <w:pPr>
        <w:pStyle w:val="Heading3"/>
      </w:pPr>
      <w:r>
        <w:t>Are the instructions easy to follow?</w:t>
      </w:r>
    </w:p>
    <w:p>
      <w:r/>
      <w:r>
        <w:t>Yes, the instructions are clear and the buttons are easy to use.</w:t>
      </w:r>
    </w:p>
    <w:p>
      <w:pPr>
        <w:pStyle w:val="Heading2"/>
      </w:pPr>
      <w:r>
        <w:t>What we like</w:t>
      </w:r>
    </w:p>
    <w:p>
      <w:pPr>
        <w:pStyle w:val="ListBullet"/>
        <w:spacing w:line="240" w:lineRule="auto"/>
        <w:ind w:left="720"/>
      </w:pPr>
      <w:r/>
      <w:r>
        <w:t>Expanding wilds on all reels</w:t>
      </w:r>
    </w:p>
    <w:p>
      <w:pPr>
        <w:pStyle w:val="ListBullet"/>
        <w:spacing w:line="240" w:lineRule="auto"/>
        <w:ind w:left="720"/>
      </w:pPr>
      <w:r/>
      <w:r>
        <w:t>Free spins feature with special expanding symbol</w:t>
      </w:r>
    </w:p>
    <w:p>
      <w:pPr>
        <w:pStyle w:val="ListBullet"/>
        <w:spacing w:line="240" w:lineRule="auto"/>
        <w:ind w:left="720"/>
      </w:pPr>
      <w:r/>
      <w:r>
        <w:t>Stunning design with ancient Egyptian theming</w:t>
      </w:r>
    </w:p>
    <w:p>
      <w:pPr>
        <w:pStyle w:val="ListBullet"/>
        <w:spacing w:line="240" w:lineRule="auto"/>
        <w:ind w:left="720"/>
      </w:pPr>
      <w:r/>
      <w:r>
        <w:t>Payouts of up to 5,000x your stake per spin</w:t>
      </w:r>
    </w:p>
    <w:p>
      <w:pPr>
        <w:pStyle w:val="Heading2"/>
      </w:pPr>
      <w:r>
        <w:t>What we don't like</w:t>
      </w:r>
    </w:p>
    <w:p>
      <w:pPr>
        <w:pStyle w:val="ListBullet"/>
        <w:spacing w:line="240" w:lineRule="auto"/>
        <w:ind w:left="720"/>
      </w:pPr>
      <w:r/>
      <w:r>
        <w:t>Highly volatile gameplay may not appeal to some players</w:t>
      </w:r>
    </w:p>
    <w:p>
      <w:pPr>
        <w:pStyle w:val="ListBullet"/>
        <w:spacing w:line="240" w:lineRule="auto"/>
        <w:ind w:left="720"/>
      </w:pPr>
      <w:r/>
      <w:r>
        <w:t>Only 10 paylines may limit betting options for some</w:t>
      </w:r>
    </w:p>
    <w:p>
      <w:r/>
      <w:r>
        <w:rPr>
          <w:i/>
        </w:rPr>
        <w:t>Prompt: Create a cartoon-style feature image for "Cat Wilde and the Doom of Dead" slot game with a happy Maya warrior wearing glasses as the main focus. The image should be visually stunning with bold colors and a playful, adventurous tone. In the center of the image, feature Cat Wilde, the adventurous explorer of ancient Egypt, standing confident and smiling with a fierce warrior outfit. Add some sand dunes and pyramids in the background, and have the Eye of Ra symbol, which acts as the wild in the game, hovering above Wilde's head and shining brightly. To Wilde's right, draw a happy Maya warrior wearing glasses and holding a compass and a sarcophagus. Make sure the warrior is looking pleased and excited about the treasure hunting adventure. In the top left corner of the image, add the game's title, "Cat Wilde and the Doom of Dead" in bold letters with the subtitle "Join Cat Wilde on an ancient Egyptian adventure" just below. Make sure the image is visually appealing, age-appropriate, and attention-grabbing enough to entice players to give the game a try.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