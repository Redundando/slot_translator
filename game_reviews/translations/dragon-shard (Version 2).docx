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Shard Free: Review of Innovative Dragon-themed Slot game</w:t>
      </w:r>
    </w:p>
    <w:p>
      <w:pPr>
        <w:pStyle w:val="Heading2"/>
      </w:pPr>
      <w:r>
        <w:t>Gameplay Mechanics</w:t>
      </w:r>
    </w:p>
    <w:p>
      <w:r/>
      <w:r>
        <w:t>Dragon Shard is like that friend who always goes above and beyond. This 5x5 reel slot game offers a larger game board compared to most online slots. I mean, big boards don't always equal big wins, but in the case of Dragon Shard, increasing the pay lines generates more winning combinations. It's like when a superhero's powers get upgraded - more lines equal more chances, and more chances mean a bigger chance to hit the jackpot.</w:t>
      </w:r>
      <w:r/>
    </w:p>
    <w:p>
      <w:r/>
      <w:r>
        <w:t>And speaking of superpowers, Dragon Shard has some of its own. The Dragon Shard symbol serves as the wild, swooping in to save the day by taking the place of other symbols in a winning combination. Plus, did I mention the dragon's eye? This symbol grants access to free spins, which means more opportunities to rack up big wins - and more opportunities to pretend like you're the Game of Thrones dragon queen (minus all the fire and death, of course).</w:t>
      </w:r>
      <w:r/>
    </w:p>
    <w:p>
      <w:r/>
      <w:r>
        <w:t>But wait, there's more! Dragon Shard also features hidden symbols and stretched formats. It's like playing a game of hide and seek with a twist - you have the chance to find hidden symbols and unlock even more possibilities for winning combinations. It's like if a slot game and a puzzle game had a beautiful baby together.</w:t>
      </w:r>
    </w:p>
    <w:p>
      <w:pPr>
        <w:pStyle w:val="Heading2"/>
      </w:pPr>
      <w:r>
        <w:t>Graphic Design</w:t>
      </w:r>
    </w:p>
    <w:p>
      <w:r/>
      <w:r>
        <w:t>Dragon Shard is a visual feast for the eyes, with stunning graphics that transport players to a mythical land filled with adventure and magic. The designers really outdid themselves with the richly detailed valley landscape, complete with sparkling waterfalls, lush trees, and emerald green grass. It's so gorgeous, it's almost a shame to cover it up with game symbols!</w:t>
      </w:r>
      <w:r>
        <w:t xml:space="preserve"> </w:t>
      </w:r>
    </w:p>
    <w:p>
      <w:r/>
      <w:r>
        <w:t>But speaking of symbols, the playing cards have been replaced with gemstone jewelry for this game. It really adds to the immersive atmosphere of Dragon Shard - you almost feel like you're looking into a treasure chest as you spin the colorful reels. And the animations that accompany wins and bonuses are just the icing on the cake - you might find yourself rooting for the dragon even more when you see how cute he is when he roars!</w:t>
      </w:r>
      <w:r>
        <w:t xml:space="preserve"> </w:t>
      </w:r>
    </w:p>
    <w:p>
      <w:r/>
      <w:r>
        <w:t>Overall, the game has a beautiful and magical quality that makes it a joy to play. Whether you're a fan of fantasy or just really like pretty things, you'll definitely appreciate the effort that went into creating this slot game. It's like playing inside a jewelry box, only you might win some actual treasure if you're lucky!</w:t>
      </w:r>
    </w:p>
    <w:p>
      <w:pPr>
        <w:pStyle w:val="Heading2"/>
      </w:pPr>
      <w:r>
        <w:t>Bonus Features</w:t>
      </w:r>
    </w:p>
    <w:p>
      <w:r/>
      <w:r>
        <w:t>Do you like bonuses? Of course you do! Who doesn't? Dragon Shard has got you covered. This game offers a wild symbol, aptly named Dragon Shard, which substitutes for any normal symbol in order to help you get those winning combinations. And let me tell you, nothing feels better than seeing those symbols fall into place just like you knew they would.</w:t>
      </w:r>
    </w:p>
    <w:p>
      <w:r/>
      <w:r>
        <w:t>But that's just the tip of the dragon's horn. We've also got the Dragon Eye symbol, which can grant you free spins! And who doesn't love free spins? Heck, I'd take free breadsticks at Olive Garden any day of the week if they let me.</w:t>
      </w:r>
    </w:p>
    <w:p>
      <w:r/>
      <w:r>
        <w:t>And if you're feeling lucky, keep your eyes peeled for the hidden symbols that occasionally pop up. Once revealed, they'll all be of the same type, and that means great chances for winning combinations. Plus, we've got stretched symbols that can cover multiple reels, increasing your chances of hitting the jackpot.</w:t>
      </w:r>
    </w:p>
    <w:p>
      <w:pPr>
        <w:pStyle w:val="Heading2"/>
      </w:pPr>
      <w:r>
        <w:t>Theme and Story</w:t>
      </w:r>
    </w:p>
    <w:p>
      <w:r/>
      <w:r>
        <w:t>Are you ready to unleash the dragon within? Look no further than Dragon Shard! This online slot game utilizes the exciting theme of mystical and magical creatures, offering players a stunning glimpse into the world of dragons.</w:t>
      </w:r>
    </w:p>
    <w:p>
      <w:r/>
      <w:r>
        <w:t>From the moment you enter the game, you will be transported to a valley surrounded by structures that hint at the divine nature of these fierce creatures. With dragons as symbols of wealth, this game illuminates the common portrayal of these mystical beasts across both Eastern and Western cultures.</w:t>
      </w:r>
    </w:p>
    <w:p>
      <w:r/>
      <w:r>
        <w:t>Get ready to be completely immersed in a pure and fantastic environment that will enhance your gaming experience and keep you coming back for more. Just be sure to watch out for the fire-breathing dragon lurking around the corner!</w:t>
      </w:r>
    </w:p>
    <w:p>
      <w:pPr>
        <w:pStyle w:val="Heading2"/>
      </w:pPr>
      <w:r>
        <w:t>Competitor Analysis</w:t>
      </w:r>
    </w:p>
    <w:p>
      <w:r/>
      <w:r>
        <w:t>Dragon Shard is not alone in providing dragon-themed slot games. In fact, dragons seem to be all the rage. It's like they're the new vampires or something. Can't we get a break from these fire-breathing, scale-covered beasts? Anyway, where were we? Oh right, competitor analysis.</w:t>
      </w:r>
    </w:p>
    <w:p>
      <w:r/>
      <w:r>
        <w:t>Games like Pragmatic Play's Triple Dragons offer a Chinese cultural perspective of the iconic creatures. It's a beautiful game, but let's face it, it's all about the dragons. People flock to these games for the dragons. It's like going to a water park for the pool - yeah sure, the slides are a nice touch, but it's the pool that really draws the crowds.</w:t>
      </w:r>
    </w:p>
    <w:p>
      <w:r/>
      <w:r>
        <w:t>Another Microgaming slot, 8 Dragons, also showcases creatures from Chinese folklore and culture. It's like they're saying 'hey, we can do dragons better than anybody.' But can they? Dragon Shard is unique in its gameplay mechanics, utilizing a 5x5 reel format. This means more dragons, more chances to win, and more opportunities to yell 'dracarys' at your computer screen.</w:t>
      </w:r>
    </w:p>
    <w:p>
      <w:r/>
      <w:r>
        <w:t>And let's talk about those bonus features. Other dragon-themed games might have some generic bonus rounds where you spin a wheel or match symbols or something equally boring. But not Dragon Shard. No, this game offers several innovative bonus features that keep players engaged and captivated throughout the game. Bonus features like Mystery Symbols, where hidden symbols are revealed for even more chances to win, and Win Booster, which increases the frequency of high-paying symbols. These features will have you feeling like a dragon riding high on a mountain of treasure.</w:t>
      </w:r>
    </w:p>
    <w:p>
      <w:pPr>
        <w:pStyle w:val="Heading2"/>
      </w:pPr>
      <w:r>
        <w:t>FAQ</w:t>
      </w:r>
    </w:p>
    <w:p>
      <w:pPr>
        <w:pStyle w:val="Heading3"/>
      </w:pPr>
      <w:r>
        <w:t>What is the theme of Dragon Shard?</w:t>
      </w:r>
    </w:p>
    <w:p>
      <w:r/>
      <w:r>
        <w:t>Dragon Shard has a theme of mythology and fantastic creatures, with dragons representing wealth.</w:t>
      </w:r>
    </w:p>
    <w:p>
      <w:pPr>
        <w:pStyle w:val="Heading3"/>
      </w:pPr>
      <w:r>
        <w:t>What is the game board like in Dragon Shard?</w:t>
      </w:r>
    </w:p>
    <w:p>
      <w:r/>
      <w:r>
        <w:t>The game board is set in a valley with water, trees, and grass, surrounded by structures resembling temples.</w:t>
      </w:r>
    </w:p>
    <w:p>
      <w:pPr>
        <w:pStyle w:val="Heading3"/>
      </w:pPr>
      <w:r>
        <w:t>What symbols are used in Dragon Shard?</w:t>
      </w:r>
    </w:p>
    <w:p>
      <w:r/>
      <w:r>
        <w:t>The standard playing card symbols have been replaced with suits resembling precious gems and various dragon-related symbols.</w:t>
      </w:r>
    </w:p>
    <w:p>
      <w:pPr>
        <w:pStyle w:val="Heading3"/>
      </w:pPr>
      <w:r>
        <w:t>How does Dragon Shard deviate from standard online slot games?</w:t>
      </w:r>
    </w:p>
    <w:p>
      <w:r/>
      <w:r>
        <w:t>Dragon Shard uses a 5x5 reel format with the possibility of using a greater number of pay lines and obtaining a wider range of combinations.</w:t>
      </w:r>
    </w:p>
    <w:p>
      <w:pPr>
        <w:pStyle w:val="Heading3"/>
      </w:pPr>
      <w:r>
        <w:t>What is the Wild symbol in Dragon Shard?</w:t>
      </w:r>
    </w:p>
    <w:p>
      <w:r/>
      <w:r>
        <w:t>The game's title, Dragon Shard, serves as the Wild symbol and can replace all other symbols on the game board.</w:t>
      </w:r>
    </w:p>
    <w:p>
      <w:pPr>
        <w:pStyle w:val="Heading3"/>
      </w:pPr>
      <w:r>
        <w:t>What symbol grants access to the free spin function in Dragon Shard?</w:t>
      </w:r>
    </w:p>
    <w:p>
      <w:r/>
      <w:r>
        <w:t>The dragon's eye symbol grants access to the free spin function in Dragon Shard.</w:t>
      </w:r>
    </w:p>
    <w:p>
      <w:pPr>
        <w:pStyle w:val="Heading3"/>
      </w:pPr>
      <w:r>
        <w:t>What innovations are included in Dragon Shard?</w:t>
      </w:r>
    </w:p>
    <w:p>
      <w:r/>
      <w:r>
        <w:t>Dragon Shard includes symbols hidden behind question marks and stretched symbols covering more than one reel to obtain high-value combinations.</w:t>
      </w:r>
    </w:p>
    <w:p>
      <w:pPr>
        <w:pStyle w:val="Heading3"/>
      </w:pPr>
      <w:r>
        <w:t>Are there other dragon-themed slots available?</w:t>
      </w:r>
    </w:p>
    <w:p>
      <w:r/>
      <w:r>
        <w:t>Yes, there are other dragon-themed slots available, including Triple Dragons and 8 Dragons.</w:t>
      </w:r>
    </w:p>
    <w:p>
      <w:pPr>
        <w:pStyle w:val="Heading2"/>
      </w:pPr>
      <w:r>
        <w:t>What we like</w:t>
      </w:r>
    </w:p>
    <w:p>
      <w:pPr>
        <w:pStyle w:val="ListBullet"/>
        <w:spacing w:line="240" w:lineRule="auto"/>
        <w:ind w:left="720"/>
      </w:pPr>
      <w:r/>
      <w:r>
        <w:t>Larger reel format and pay lines increase winning combinations</w:t>
      </w:r>
    </w:p>
    <w:p>
      <w:pPr>
        <w:pStyle w:val="ListBullet"/>
        <w:spacing w:line="240" w:lineRule="auto"/>
        <w:ind w:left="720"/>
      </w:pPr>
      <w:r/>
      <w:r>
        <w:t>Immersive graphic design with beautiful images of fantastic creatures</w:t>
      </w:r>
    </w:p>
    <w:p>
      <w:pPr>
        <w:pStyle w:val="ListBullet"/>
        <w:spacing w:line="240" w:lineRule="auto"/>
        <w:ind w:left="720"/>
      </w:pPr>
      <w:r/>
      <w:r>
        <w:t>Innovative bonus features, including hidden symbols and stretched formats</w:t>
      </w:r>
    </w:p>
    <w:p>
      <w:pPr>
        <w:pStyle w:val="ListBullet"/>
        <w:spacing w:line="240" w:lineRule="auto"/>
        <w:ind w:left="720"/>
      </w:pPr>
      <w:r/>
      <w:r>
        <w:t>Theme of fantastic creatures provides an entertaining gaming experience</w:t>
      </w:r>
    </w:p>
    <w:p>
      <w:pPr>
        <w:pStyle w:val="Heading2"/>
      </w:pPr>
      <w:r>
        <w:t>What we don't like</w:t>
      </w:r>
    </w:p>
    <w:p>
      <w:pPr>
        <w:pStyle w:val="ListBullet"/>
        <w:spacing w:line="240" w:lineRule="auto"/>
        <w:ind w:left="720"/>
      </w:pPr>
      <w:r/>
      <w:r>
        <w:t>Not the only dragon-themed slot game in the market</w:t>
      </w:r>
    </w:p>
    <w:p>
      <w:pPr>
        <w:pStyle w:val="ListBullet"/>
        <w:spacing w:line="240" w:lineRule="auto"/>
        <w:ind w:left="720"/>
      </w:pPr>
      <w:r/>
      <w:r>
        <w:t>May not appeal to players who prefer simpler games with fewer features</w:t>
      </w:r>
    </w:p>
    <w:p>
      <w:r/>
      <w:r>
        <w:rPr>
          <w:b/>
        </w:rPr>
        <w:t>Play Dragon Shard Free: Review of Innovative Dragon-themed Slot game</w:t>
      </w:r>
    </w:p>
    <w:p>
      <w:r/>
      <w:r>
        <w:rPr>
          <w:i/>
        </w:rPr>
        <w:t>Discover Dragon Shard, the fantastic creature-themed slot game with innovative bonus features. Play for free and read our review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