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Gate Trial for Free - Exciting Oriental-Themed Slot Game</w:t>
      </w:r>
    </w:p>
    <w:p>
      <w:pPr>
        <w:pStyle w:val="Heading2"/>
      </w:pPr>
      <w:r>
        <w:t>Dragon Gate Trial Features and Game Structure</w:t>
      </w:r>
    </w:p>
    <w:p>
      <w:r/>
      <w:r>
        <w:t>Are you ready to test your luck with the dragon? Dragon Gate Trial, an online slot machine from Funta Gaming, is here to offer an exciting and thrilling experience that will keep you on the edge of your seat. With a 6x4 reel structure, this game provides numerous chances to win big and claim your prize.</w:t>
      </w:r>
      <w:r/>
    </w:p>
    <w:p>
      <w:r/>
      <w:r>
        <w:t>The game has a variety of features that make it stand out from the crowd. The free spins, standard reels, and wild symbols offer players a promising gaming experience. You won't have to worry about getting bogged down by complicated rules or an overwhelming number of buttons. The user-friendly menu makes it easy for even inexperienced gamers to enjoy all the benefits and winning possibilities contained in the platform.</w:t>
      </w:r>
      <w:r/>
    </w:p>
    <w:p>
      <w:r/>
      <w:r>
        <w:t xml:space="preserve">So, what are you waiting for? Hop on the dragon and let the fun begin! Just be sure to hold on tight, it's going to be a bumpy ride. Who knows, you might even end up winning big enough to buy your own dragon! Okay, that might be a bit of an exaggeration, but you get the point. Give Dragon Gate Trial a try and let us know how it goes! </w:t>
      </w:r>
    </w:p>
    <w:p>
      <w:pPr>
        <w:pStyle w:val="Heading2"/>
      </w:pPr>
      <w:r>
        <w:t>Exploring the Multitude of Symbols and Themes in Dragon Gate Trial</w:t>
      </w:r>
    </w:p>
    <w:p>
      <w:r/>
      <w:r>
        <w:t xml:space="preserve">Dragon Gate Trial is one of the most unique online slot games out there. The game is a blend of various Asian and Chinese traditions and characters, featuring mystical dragons, and beautiful flowers and plants that transport you to a serene Japanese garden. </w:t>
      </w:r>
      <w:r/>
    </w:p>
    <w:p>
      <w:r/>
      <w:r>
        <w:t xml:space="preserve">The game offers a great variety of symbols that represent its theme perfectly. You will come across different types of fish swimming around in the slot machine, as well as different kinds of oriental looking flowers. And the use of the highest cards of the normal poker deck is another way the game has incorporated its theme into its design. </w:t>
      </w:r>
      <w:r/>
    </w:p>
    <w:p>
      <w:r/>
      <w:r>
        <w:t>All in all, the makers of this game have gone to great lengths to meticulously design and curate symbols and themes that make the game come alive. Kudos to them for bringing some life and vibrancy to the world of online slot gaming.</w:t>
      </w:r>
      <w:r/>
    </w:p>
    <w:p>
      <w:r/>
      <w:r>
        <w:t xml:space="preserve">If you're anything like us, you'll be biting at the bit to try Dragon Gate Trial after reading this review. We've played many online slot games, and Dragon Gate Trial stands head and shoulders above the rest in terms of its unique character and charm. It's not often you come across a game that manages to blend different themes together and have it work so seamlessly. </w:t>
      </w:r>
    </w:p>
    <w:p>
      <w:pPr>
        <w:pStyle w:val="Heading2"/>
      </w:pPr>
      <w:r>
        <w:t>Winning Possibilities and Bonus Features</w:t>
      </w:r>
    </w:p>
    <w:p>
      <w:r/>
      <w:r>
        <w:t>Dragon Gate Trial is a game that knows how to keep things interesting. With so many symbols and functions available, players will find themselves immersed in all the possibilities. The fish, colorful flowers, and oriental symbols are just some of the examples of what you'll come across. It's like swimming in an ocean of rewards, just be careful of drowning in the excitement!</w:t>
      </w:r>
    </w:p>
    <w:p>
      <w:r/>
      <w:r>
        <w:t>And don't forget about the bonus features! With free spins and wild symbols, players have even more chances to win big. It's like the game is constantly saying, 'Hey, let me help you out there buddy!' The only thing missing from this game is a personal high five from the animated dragon character.</w:t>
      </w:r>
    </w:p>
    <w:p>
      <w:pPr>
        <w:pStyle w:val="Heading2"/>
      </w:pPr>
      <w:r>
        <w:t>Suitability for Inexperienced Gamers</w:t>
      </w:r>
    </w:p>
    <w:p>
      <w:r/>
      <w:r>
        <w:t>Are you a newbie to casino slot games? No worries, because Dragon Gate Trial is a user-friendly platform that welcomes players of any experience level!</w:t>
      </w:r>
    </w:p>
    <w:p>
      <w:r/>
      <w:r>
        <w:t>When it comes to online slots, you want to start spinning without any complexities holding you back, and Dragon Gate Trial delivers precisely that. The creators have paid attention to the smallest of details so that you can have a smooth and fun experience.</w:t>
      </w:r>
    </w:p>
    <w:p>
      <w:r/>
      <w:r>
        <w:t>As you explore this platform, you will be charmed and impressed by its detailed menu, which makes it easy for new players to enjoy all the benefits and winning possibilities contained within. You will also appreciate its unique and exciting features and bonuses.</w:t>
      </w:r>
    </w:p>
    <w:p>
      <w:r/>
      <w:r>
        <w:t>So, all you novice gamers out there, don't hesitate to embark on this adventurous Dragon Gate Trial feat! Even if you're not a fan of dragons, this game is worth checking out for its fun and easy gameplay.</w:t>
      </w:r>
    </w:p>
    <w:p>
      <w:r/>
      <w:r>
        <w:t>And if you're an experienced player looking for a break from more complex slots, the Dragon Gate Trial is the perfect solution - giving you the same thrills and excitement without making you feel like you need a Ph.D. in slot gaming.</w:t>
      </w:r>
    </w:p>
    <w:p>
      <w:pPr>
        <w:pStyle w:val="Heading2"/>
      </w:pPr>
      <w:r>
        <w:t>Combination of Classic Slots with Oriental Themes</w:t>
      </w:r>
    </w:p>
    <w:p>
      <w:r/>
      <w:r>
        <w:t>Looking for a fun and exciting new slot game? Look no further than Dragon Gate Trial, the perfect combination of classic slot machines and Oriental themes. This game offers players numerous ways to win big, with symbols and functions that can increase your chances of hitting the jackpot, while also providing an enjoyable overall experience whether you're an experienced or inexperienced gamer.</w:t>
      </w:r>
    </w:p>
    <w:p>
      <w:r/>
      <w:r>
        <w:t>One of the best things about Dragon Gate Trial is the attention to detail that has gone into creating the Oriental theme. From the symbols and graphics to the sound effects, each element creates an immersive and authentic atmosphere that will transport players on a journey to the Far East. With every spin, you'll feel like you're exploring the markets, temples, and countryside of Asia.</w:t>
      </w:r>
    </w:p>
    <w:p>
      <w:r/>
      <w:r>
        <w:t>With Dragon Gate Trial, there are also plenty of opportunities to win big. With numerous symbols and functions, this game offers multiple ways to hit the jackpot and take home a major prize. You'll find yourself holding your breath and crossing your fingers in anticipation with each spin. The excitement and energy of this game will keep you coming back for more!</w:t>
      </w:r>
    </w:p>
    <w:p>
      <w:r/>
      <w:r>
        <w:t>Plus, it's a great game for players of all skill levels. Whether you're a seasoned gamer or a newcomer to the slot machine world, you'll find that Dragon Gate Trial is easy to play but requires a certain level of strategy to win big. So why wait? Give Dragon Gate Trial a try today and experience all the action and excitement that this Oriental-themed slot game has to offer!</w:t>
      </w:r>
    </w:p>
    <w:p>
      <w:pPr>
        <w:pStyle w:val="Heading2"/>
      </w:pPr>
      <w:r>
        <w:t>FAQ</w:t>
      </w:r>
    </w:p>
    <w:p>
      <w:pPr>
        <w:pStyle w:val="Heading3"/>
      </w:pPr>
      <w:r>
        <w:t>What is Dragon Gate Trial?</w:t>
      </w:r>
    </w:p>
    <w:p>
      <w:r/>
      <w:r>
        <w:t>Dragon Gate Trial is a virtual slot machine provided by Funta Gaming that offers a diversification of reels, features, and symbols that provide players enormous winning possibilities.</w:t>
      </w:r>
    </w:p>
    <w:p>
      <w:pPr>
        <w:pStyle w:val="Heading3"/>
      </w:pPr>
      <w:r>
        <w:t>What is the reel structure of Dragon Gate Trial?</w:t>
      </w:r>
    </w:p>
    <w:p>
      <w:r/>
      <w:r>
        <w:t>Dragon Gate Trial has a 6x4 reel structure, providing players an enormous number of winning possibilities.</w:t>
      </w:r>
    </w:p>
    <w:p>
      <w:pPr>
        <w:pStyle w:val="Heading3"/>
      </w:pPr>
      <w:r>
        <w:t>What are the symbols found in Dragon Gate Trial?</w:t>
      </w:r>
    </w:p>
    <w:p>
      <w:r/>
      <w:r>
        <w:t>The slot machine includes fish, oriental-looking flowers, and cards of the normal poker deck.</w:t>
      </w:r>
    </w:p>
    <w:p>
      <w:pPr>
        <w:pStyle w:val="Heading3"/>
      </w:pPr>
      <w:r>
        <w:t>What kind of gaming experience does Dragon Gate Trial offer?</w:t>
      </w:r>
    </w:p>
    <w:p>
      <w:r/>
      <w:r>
        <w:t>Dragon Gate Trial offers an easy-to-use gaming experience thanks to a detailed menu designed to meet all necessary needs.</w:t>
      </w:r>
    </w:p>
    <w:p>
      <w:pPr>
        <w:pStyle w:val="Heading3"/>
      </w:pPr>
      <w:r>
        <w:t>Are there any special features in Dragon Gate Trial?</w:t>
      </w:r>
    </w:p>
    <w:p>
      <w:r/>
      <w:r>
        <w:t>Yes, Dragon Gate Trial features free spins, standard reels, and wild symbols.</w:t>
      </w:r>
    </w:p>
    <w:p>
      <w:pPr>
        <w:pStyle w:val="Heading3"/>
      </w:pPr>
      <w:r>
        <w:t>What atmosphere does Dragon Gate Trial have?</w:t>
      </w:r>
    </w:p>
    <w:p>
      <w:r/>
      <w:r>
        <w:t>Dragon Gate Trial has an Asian and Oriental atmosphere that features red, gold, Chinese dragons, and Japanese parks with unique plants and flowers.</w:t>
      </w:r>
    </w:p>
    <w:p>
      <w:pPr>
        <w:pStyle w:val="Heading3"/>
      </w:pPr>
      <w:r>
        <w:t>Can beginners play Dragon Gate Trial?</w:t>
      </w:r>
    </w:p>
    <w:p>
      <w:r/>
      <w:r>
        <w:t>Yes, beginners can enjoy all the benefits and the winning possibilities of Dragon Gate Trail due to its easy-to-use interface.</w:t>
      </w:r>
    </w:p>
    <w:p>
      <w:pPr>
        <w:pStyle w:val="Heading3"/>
      </w:pPr>
      <w:r>
        <w:t>Is Dragon Gate Trial worth playing?</w:t>
      </w:r>
    </w:p>
    <w:p>
      <w:r/>
      <w:r>
        <w:t>If you enjoy Oriental and Asian themed games, and take pleasure in classic slot games, then Dragon Gate Trial is worth playing. It offers multiple ways to win prizes and an unforgettable gaming experience!</w:t>
      </w:r>
    </w:p>
    <w:p>
      <w:pPr>
        <w:pStyle w:val="Heading2"/>
      </w:pPr>
      <w:r>
        <w:t>What we like</w:t>
      </w:r>
    </w:p>
    <w:p>
      <w:pPr>
        <w:pStyle w:val="ListBullet"/>
        <w:spacing w:line="240" w:lineRule="auto"/>
        <w:ind w:left="720"/>
      </w:pPr>
      <w:r/>
      <w:r>
        <w:t>6x4 reel structure for numerous winning possibilities</w:t>
      </w:r>
    </w:p>
    <w:p>
      <w:pPr>
        <w:pStyle w:val="ListBullet"/>
        <w:spacing w:line="240" w:lineRule="auto"/>
        <w:ind w:left="720"/>
      </w:pPr>
      <w:r/>
      <w:r>
        <w:t>User-friendly menu for inexperienced players</w:t>
      </w:r>
    </w:p>
    <w:p>
      <w:pPr>
        <w:pStyle w:val="ListBullet"/>
        <w:spacing w:line="240" w:lineRule="auto"/>
        <w:ind w:left="720"/>
      </w:pPr>
      <w:r/>
      <w:r>
        <w:t>Bonus features like free spins and wild symbols</w:t>
      </w:r>
    </w:p>
    <w:p>
      <w:pPr>
        <w:pStyle w:val="ListBullet"/>
        <w:spacing w:line="240" w:lineRule="auto"/>
        <w:ind w:left="720"/>
      </w:pPr>
      <w:r/>
      <w:r>
        <w:t>Suitable for both experienced and inexperienced gamers</w:t>
      </w:r>
    </w:p>
    <w:p>
      <w:pPr>
        <w:pStyle w:val="Heading2"/>
      </w:pPr>
      <w:r>
        <w:t>What we don't like</w:t>
      </w:r>
    </w:p>
    <w:p>
      <w:pPr>
        <w:pStyle w:val="ListBullet"/>
        <w:spacing w:line="240" w:lineRule="auto"/>
        <w:ind w:left="720"/>
      </w:pPr>
      <w:r/>
      <w:r>
        <w:t>Limited range of symbols and themes</w:t>
      </w:r>
    </w:p>
    <w:p>
      <w:pPr>
        <w:pStyle w:val="ListBullet"/>
        <w:spacing w:line="240" w:lineRule="auto"/>
        <w:ind w:left="720"/>
      </w:pPr>
      <w:r/>
      <w:r>
        <w:t>No progressive jackpot</w:t>
      </w:r>
    </w:p>
    <w:p>
      <w:r/>
      <w:r>
        <w:rPr>
          <w:b/>
        </w:rPr>
        <w:t>Play Dragon Gate Trial for Free - Exciting Oriental-Themed Slot Game</w:t>
      </w:r>
    </w:p>
    <w:p>
      <w:r/>
      <w:r>
        <w:rPr>
          <w:i/>
        </w:rPr>
        <w:t>Discover the winning possibilities and enticing combination of Asian themes and classic slots when you play Dragon Gate Trial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