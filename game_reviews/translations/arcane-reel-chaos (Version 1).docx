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Reel Chaos for free: review</w:t>
      </w:r>
    </w:p>
    <w:p>
      <w:pPr>
        <w:pStyle w:val="Heading2"/>
      </w:pPr>
      <w:r>
        <w:t>Gameplay and Mechanics</w:t>
      </w:r>
    </w:p>
    <w:p>
      <w:r/>
      <w:r>
        <w:t xml:space="preserve">Arcane Reel Chaos is composed of five reels arranged along three horizontal axes, creating a 5*3 mechanism where fifteen symbols are displayed on every spin. It's like Tetris, but with more money on the line! And hey, at least in this game, if you accidentally drop your piece, there's a chance you can still make something out of it! </w:t>
      </w:r>
    </w:p>
    <w:p>
      <w:r/>
      <w:r>
        <w:t xml:space="preserve">The game includes various special symbols, such as the ubiquitous Wild card that acts as a Joker substituting any symbol in any combination (with the exception of Scatter symbols). Think of the Wild as your trusty companion who's always ready to help, even when it looks like you're about to lose the game! With Wilds, now you can tell everyone truthfully that you couldn't have won without a little help from your friend. </w:t>
      </w:r>
    </w:p>
    <w:p>
      <w:pPr>
        <w:pStyle w:val="Heading2"/>
      </w:pPr>
      <w:r>
        <w:t>Visual Design and Graphics</w:t>
      </w:r>
    </w:p>
    <w:p>
      <w:r/>
      <w:r>
        <w:t>Are you ready to delve into the dark underbelly of Arcane Reel Chaos? NetEnt's slot game combines immersive graphics and detailed design, creating an enticing atmosphere that will keep you hooked for hours on end.</w:t>
      </w:r>
      <w:r/>
    </w:p>
    <w:p>
      <w:r/>
      <w:r>
        <w:t>Whether you're drawn in by the derelict church in the background or the symbols from the world of cards, this game provides a unique environment that transports you to another world. And let's not forget the audio; the mysterious music and intermittent sounds of police sirens and gunfire add to the overall experience.</w:t>
      </w:r>
      <w:r/>
    </w:p>
    <w:p>
      <w:r/>
      <w:r>
        <w:t>But it's not just the atmosphere of the game that's impressive. The graphics themselves are also top-notch; every symbol is detailed and engaging, offering players an immersive experience that's hard to forget. This game truly sets the standard when it comes to visual design and graphics.</w:t>
      </w:r>
      <w:r/>
    </w:p>
    <w:p>
      <w:r/>
      <w:r>
        <w:t>If you're looking for a game that combines stunning visuals and engaging gameplay, look no further than Arcane Reel Chaos. It's a game that will keep you on the edge of your seat - just don't forget to come up for air every once in a while!</w:t>
      </w:r>
    </w:p>
    <w:p>
      <w:pPr>
        <w:pStyle w:val="Heading2"/>
      </w:pPr>
      <w:r>
        <w:t>Sound and Music</w:t>
      </w:r>
    </w:p>
    <w:p>
      <w:r/>
      <w:r>
        <w:t>Arcane Reel Chaos' sound and music add to the game's overall mystical vibe. A haunting melody accompanies the spinning reels, and every win is heralded by a dramatic musical flourish.</w:t>
      </w:r>
    </w:p>
    <w:p>
      <w:r/>
      <w:r>
        <w:t>But be warned, the sound effects are not for the faint of heart. The muffled sound of police sirens and gunfire can be heard in the background, adding to the game's overall sense of danger and excitement. Although the audio is relatively subdued, it's best not to turn up the volume to maximum as there may be occasional peaks that could hurt your ears.</w:t>
      </w:r>
    </w:p>
    <w:p>
      <w:r/>
      <w:r>
        <w:t>All in all, Arcane Reel Chaos' sound and music add an extra layer of immersion to the game, making it a truly captivating experience for all players.</w:t>
      </w:r>
    </w:p>
    <w:p>
      <w:pPr>
        <w:pStyle w:val="Heading2"/>
      </w:pPr>
      <w:r>
        <w:t>Exploring the Amazing Special Features and Symbols on Arcane Reel Chaos!</w:t>
      </w:r>
    </w:p>
    <w:p>
      <w:r/>
      <w:r>
        <w:t>Are you ready to be bedazzled with the amazing special features and symbols of Arcane Reel Chaos? Get ready to experience a unique gameplay as you spin the reels of this game. One of the things that make this game stand out is the Wild card which acts as a Joker, but let's be honest, this Joker is more like Joaquin Phoenix and it only substitutes any symbol in any combination (with the exception of the Scatter symbol).</w:t>
      </w:r>
      <w:r/>
    </w:p>
    <w:p>
      <w:r/>
      <w:r>
        <w:t>But that's not all, my fellow players! Arcane Reel Chaos also offers a special card, Zero.X, which can take your game experience to the next level. With Zero.X, be prepared to witness a significant number of Wild symbols which appear in the round in which it appears. But wait, there's more!</w:t>
      </w:r>
      <w:r/>
    </w:p>
    <w:p>
      <w:r/>
      <w:r>
        <w:t>If you're lucky enough, you may encounter the occasional appearance of three stacked Wild symbols, which only appear on the second or third reel. This feature is so stacked, it's almost like trying to get all your friends in a phone booth!</w:t>
      </w:r>
      <w:r/>
    </w:p>
    <w:p>
      <w:r/>
      <w:r>
        <w:t>Overall, Arcane Reel Chaos is one of those games that is filled to the brim with exciting features and dazzling symbols. So, what are you waiting for? Put on your cape, grab your symbols of power and let's get spinning!</w:t>
      </w:r>
    </w:p>
    <w:p>
      <w:pPr>
        <w:pStyle w:val="Heading2"/>
      </w:pPr>
      <w:r>
        <w:t>Comparison to Similar Games</w:t>
      </w:r>
    </w:p>
    <w:p>
      <w:r/>
      <w:r>
        <w:t>If you're a fan of magic and supernatural themes, then Arcane Reel Chaos will keep your toes tapping and your fingers clicking for hours on end. But what if you're looking for similar games that offer a bit of variety, or perhaps a bit more zing? Fear not, for there are plenty of alternatives available.</w:t>
      </w:r>
    </w:p>
    <w:p>
      <w:r/>
      <w:r>
        <w:t>For instance, if you're looking for something with a similar magical ambiance, Play'n Go's Fortune Teller could be right up your alley. Alternatively, if you're looking for something that's equally visually impressive but with a bit more risk and reward, then you may want to try Play'n Go's Street Magic.</w:t>
      </w:r>
    </w:p>
    <w:p>
      <w:r/>
      <w:r>
        <w:t xml:space="preserve">Then again, if you're looking for a game that has the same amount of special features and thrills as ARK, then NetEnt has got your back. With a whole selection of TV series inspired slots such as Vikings, you can satisfy your thirst for both entertainment and excitement. </w:t>
      </w:r>
    </w:p>
    <w:p>
      <w:r/>
      <w:r>
        <w:t>But let's be real, there's no game as spellbinding and captivating as Arcane Reel Chaos. So gear up, gather your team of heroes, and get ready to save the day (not to mention your chances of winning big!).</w:t>
      </w:r>
    </w:p>
    <w:p>
      <w:pPr>
        <w:pStyle w:val="Heading2"/>
      </w:pPr>
      <w:r>
        <w:t>FAQ</w:t>
      </w:r>
    </w:p>
    <w:p>
      <w:pPr>
        <w:pStyle w:val="Heading3"/>
      </w:pPr>
      <w:r>
        <w:t>What is the theme of Arcane Reel Chaos slot game?</w:t>
      </w:r>
    </w:p>
    <w:p>
      <w:r/>
      <w:r>
        <w:t>Arcane Reel Chaos has a mysterious and thrilling theme.</w:t>
      </w:r>
    </w:p>
    <w:p>
      <w:pPr>
        <w:pStyle w:val="Heading3"/>
      </w:pPr>
      <w:r>
        <w:t>What are the graphics like in Arcane Reel Chaos?</w:t>
      </w:r>
    </w:p>
    <w:p>
      <w:r/>
      <w:r>
        <w:t>The game's graphics have a dark and eerie vibe with broken windows and a rundown church-like frame.</w:t>
      </w:r>
    </w:p>
    <w:p>
      <w:pPr>
        <w:pStyle w:val="Heading3"/>
      </w:pPr>
      <w:r>
        <w:t>What kind of symbols can be found in Arcane Reel Chaos?</w:t>
      </w:r>
    </w:p>
    <w:p>
      <w:r/>
      <w:r>
        <w:t>The symbols range from classic cards like A, K and Q to tarot card-like characters suited to the overall theme.</w:t>
      </w:r>
    </w:p>
    <w:p>
      <w:pPr>
        <w:pStyle w:val="Heading3"/>
      </w:pPr>
      <w:r>
        <w:t>What are the special features of Arcane Reel Chaos?</w:t>
      </w:r>
    </w:p>
    <w:p>
      <w:r/>
      <w:r>
        <w:t>The game has stacked wild symbols, a Zero.X card that can generate more wilds and multipliers. There are also bonus rounds and free spins available.</w:t>
      </w:r>
    </w:p>
    <w:p>
      <w:pPr>
        <w:pStyle w:val="Heading3"/>
      </w:pPr>
      <w:r>
        <w:t>What is the game's grid arrangement?</w:t>
      </w:r>
    </w:p>
    <w:p>
      <w:r/>
      <w:r>
        <w:t>The game follows the modern 5x3 grid arrangement with 15 symbols on every spin.</w:t>
      </w:r>
    </w:p>
    <w:p>
      <w:pPr>
        <w:pStyle w:val="Heading3"/>
      </w:pPr>
      <w:r>
        <w:t>What other slots can I play if I enjoy Arcane Reel Chaos?</w:t>
      </w:r>
    </w:p>
    <w:p>
      <w:r/>
      <w:r>
        <w:t>If you like this game's magical theme, you might also enjoy Fortune Teller or Street Magic by Play'n Go.</w:t>
      </w:r>
    </w:p>
    <w:p>
      <w:pPr>
        <w:pStyle w:val="Heading3"/>
      </w:pPr>
      <w:r>
        <w:t>Can I play Arcane Reel Chaos on mobile devices?</w:t>
      </w:r>
    </w:p>
    <w:p>
      <w:r/>
      <w:r>
        <w:t>Yes, NetEnt's Arcane Reel Chaos can be played across various mobile devices.</w:t>
      </w:r>
    </w:p>
    <w:p>
      <w:pPr>
        <w:pStyle w:val="Heading3"/>
      </w:pPr>
      <w:r>
        <w:t>Is Arcane Reel Chaos a high-risk slot?</w:t>
      </w:r>
    </w:p>
    <w:p>
      <w:r/>
      <w:r>
        <w:t>The game has a RTP of 96.81%, so it is not too high-risk. However, it still has some big win opportunities with the bonus rounds and free spins.</w:t>
      </w:r>
    </w:p>
    <w:p>
      <w:pPr>
        <w:pStyle w:val="Heading2"/>
      </w:pPr>
      <w:r>
        <w:t>What we like</w:t>
      </w:r>
    </w:p>
    <w:p>
      <w:pPr>
        <w:pStyle w:val="ListBullet"/>
        <w:spacing w:line="240" w:lineRule="auto"/>
        <w:ind w:left="720"/>
      </w:pPr>
      <w:r/>
      <w:r>
        <w:t>Engaging visual design and graphics</w:t>
      </w:r>
    </w:p>
    <w:p>
      <w:pPr>
        <w:pStyle w:val="ListBullet"/>
        <w:spacing w:line="240" w:lineRule="auto"/>
        <w:ind w:left="720"/>
      </w:pPr>
      <w:r/>
      <w:r>
        <w:t>Mysterious and unsettling audio</w:t>
      </w:r>
    </w:p>
    <w:p>
      <w:pPr>
        <w:pStyle w:val="ListBullet"/>
        <w:spacing w:line="240" w:lineRule="auto"/>
        <w:ind w:left="720"/>
      </w:pPr>
      <w:r/>
      <w:r>
        <w:t>Large number of special features and symbols</w:t>
      </w:r>
    </w:p>
    <w:p>
      <w:pPr>
        <w:pStyle w:val="ListBullet"/>
        <w:spacing w:line="240" w:lineRule="auto"/>
        <w:ind w:left="720"/>
      </w:pPr>
      <w:r/>
      <w:r>
        <w:t>Occasional appearance of stacked Wild symbols</w:t>
      </w:r>
    </w:p>
    <w:p>
      <w:pPr>
        <w:pStyle w:val="Heading2"/>
      </w:pPr>
      <w:r>
        <w:t>What we don't like</w:t>
      </w:r>
    </w:p>
    <w:p>
      <w:pPr>
        <w:pStyle w:val="ListBullet"/>
        <w:spacing w:line="240" w:lineRule="auto"/>
        <w:ind w:left="720"/>
      </w:pPr>
      <w:r/>
      <w:r>
        <w:t>Audio peaks may occur occasionally</w:t>
      </w:r>
    </w:p>
    <w:p>
      <w:pPr>
        <w:pStyle w:val="ListBullet"/>
        <w:spacing w:line="240" w:lineRule="auto"/>
        <w:ind w:left="720"/>
      </w:pPr>
      <w:r/>
      <w:r>
        <w:t>No significant departure from other slots with special features</w:t>
      </w:r>
    </w:p>
    <w:p>
      <w:r/>
      <w:r>
        <w:rPr>
          <w:b/>
        </w:rPr>
        <w:t>Play Arcane Reel Chaos for free: review</w:t>
      </w:r>
    </w:p>
    <w:p>
      <w:r/>
      <w:r>
        <w:rPr>
          <w:i/>
        </w:rPr>
        <w:t>Read our review of Arcane Reel Chaos, a magical and arcanic-themed slot game with engaging graphics and special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