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 Power Reels for Free - Review</w:t>
      </w:r>
    </w:p>
    <w:p>
      <w:r/>
      <w:r>
        <w:rPr>
          <w:b/>
        </w:rPr>
        <w:t>Meta description</w:t>
      </w:r>
      <w:r>
        <w:t>: Read our review of Dragon's Luck Power Reels online slot game. Play for free and learn about gameplay, design, and payouts.</w:t>
      </w:r>
    </w:p>
    <w:p>
      <w:pPr>
        <w:pStyle w:val="Heading2"/>
      </w:pPr>
      <w:r>
        <w:t>Gameplay and Features</w:t>
      </w:r>
    </w:p>
    <w:p>
      <w:r/>
      <w:r>
        <w:t>Dragon's Luck Power Reels is not your ordinary online slot game. With 10 reels and 30 paylines, this game from Red Tiger Gaming is in a league of its own. Visually, the game is stunning, with a theme that takes you to the heart of the Orient, complete with dragons and Chinese lanterns.</w:t>
      </w:r>
    </w:p>
    <w:p>
      <w:r/>
      <w:r>
        <w:t>But what sets this game apart is its high volatility and the chance to win up to 3,888 times the bet amount. For players who love the thrill of a big win, this game is definitely worth a try.</w:t>
      </w:r>
    </w:p>
    <w:p>
      <w:r/>
      <w:r>
        <w:t>While the game is perfect for beginners and casual players, with a betting range of only 20 cents to 20€, its RTP of 96.01% is consistent with most slot games. You won't go home with a jackpot every time, but at least you'll have a good time playing.</w:t>
      </w:r>
    </w:p>
    <w:p>
      <w:r/>
      <w:r>
        <w:t xml:space="preserve">Now, let's talk about the number 138. It may seem like just a regular number, but in this game, it's the highest-valued symbol. Who knew that a number could bring so much excitement? </w:t>
      </w:r>
    </w:p>
    <w:p>
      <w:r/>
      <w:r>
        <w:t>Overall, Dragon's Luck Power Reels is an entertaining and lucrative online slot game that's definitely worth trying. It's visually stunning, has high volatility, and offers plenty of opportunities to win big. So, what are you waiting for? Grab your lucky charm and give this game a spin today.</w:t>
      </w:r>
    </w:p>
    <w:p>
      <w:pPr>
        <w:pStyle w:val="Heading2"/>
      </w:pPr>
      <w:r>
        <w:t>Visually Stunning: Welcome to the World of Dragons</w:t>
      </w:r>
    </w:p>
    <w:p>
      <w:r/>
      <w:r>
        <w:t>Dragon's Luck Power Reels transports you to a mythical world where you get to join the dragons in their adventure. The Chinese theme has been beautifully executed in this game, and the visuals are sure to take your breath away. Imagine standing in front of a pagoda-style building adorned with dragons on either side, and the reels spinning inside, taking you on an exciting ride.</w:t>
      </w:r>
      <w:r/>
    </w:p>
    <w:p>
      <w:r/>
      <w:r>
        <w:t>The attention to detail is impressive, and it's evident in every aspect of the game. The symbols, designed in a Chinese style, are well thought out, and the graphics add to the immersive experience. It's almost like watching a movie, except you get to control the outcome!</w:t>
      </w:r>
      <w:r/>
    </w:p>
    <w:p>
      <w:r/>
      <w:r>
        <w:t>Whether you're someone who appreciates great visual design, or simply wants to be transported to a different world, Dragon's Luck Power Reels has something for everyone. Get ready to be taken on a ride that you won't forget anytime soon!</w:t>
      </w:r>
      <w:r/>
    </w:p>
    <w:p>
      <w:r/>
      <w:r>
        <w:t>And let's be real, we're all tired of the same old boring slot games with their outdated visuals. Dragon's Luck Power Reels is a refreshing change that'll make you fall in love with online slots all over again!</w:t>
      </w:r>
    </w:p>
    <w:p>
      <w:pPr>
        <w:pStyle w:val="Heading2"/>
      </w:pPr>
      <w:r>
        <w:t>Symbol Design and Payouts</w:t>
      </w:r>
    </w:p>
    <w:p>
      <w:r/>
      <w:r>
        <w:t>Get ready to experience the ultimate adventure with Dragon's Luck Power Reels. The symbols on the reels are crafted with utmost detail and include a lotus flower, a red fish, a doll, and the high valued coin with the lucky numbers 138 inscribed on it. You'll also find traditional royals symbolized by Chinese ideograms adding a touch of culture to the game.</w:t>
      </w:r>
      <w:r/>
    </w:p>
    <w:p>
      <w:r/>
      <w:r>
        <w:t>But what makes the game symbols even more exciting is the payout! The highest paying symbol- the coin engraved with 138- can give a payout up to 3,888 times the betting amount. Take note, you might end up with a bigger payout than you think!</w:t>
      </w:r>
      <w:r/>
    </w:p>
    <w:p>
      <w:r/>
      <w:r>
        <w:t>And, let's not forget the dragon-embossed coin which plays a significant role in winning combinations. This symbol is one you'll want to see on the reels often as it can greatly increase your chances of winning.</w:t>
      </w:r>
      <w:r/>
    </w:p>
    <w:p>
      <w:r/>
      <w:r>
        <w:t>Overall, the exceptional symbol design and the wide range of payouts make Dragon's Luck Power Reels a must-try for slot game enthusiasts. So, get ready to spin and keep your fingers crossed as you pray for that dragon-etched coin to bring you a big win!</w:t>
      </w:r>
    </w:p>
    <w:p>
      <w:pPr>
        <w:pStyle w:val="Heading2"/>
      </w:pPr>
      <w:r>
        <w:t>Accessibility and Compatibility</w:t>
      </w:r>
    </w:p>
    <w:p>
      <w:r/>
      <w:r>
        <w:t xml:space="preserve">Dragon's Luck Power Reels is an online slot game that is accessible to players on desktop computers as well as iOS and Android mobile devices. This means you can play the game on-the-go, even when you're out and about. This feature is particularly useful when you're stuck in traffic or in a long queue - you can simply whip out your phone and start playing to make the time fly by. </w:t>
      </w:r>
    </w:p>
    <w:p>
      <w:r/>
      <w:r>
        <w:t>One downside of the mobile version is that the reels may appear smaller on your phone screen, but this is hardly a hindrance. With its user-friendly interface, it still feels just as immersive as the desktop version.</w:t>
      </w:r>
    </w:p>
    <w:p>
      <w:r/>
      <w:r>
        <w:t>Despite its wide mobile compatibility, we’re sad to report that online slots can’t be played on a Game Boy Color. We know this is disappointing for those of you who are still trying to relive the glory days of the late '90s, but there's always some solace in being able to take your game on the move.</w:t>
      </w:r>
    </w:p>
    <w:p>
      <w:pPr>
        <w:pStyle w:val="Heading2"/>
      </w:pPr>
      <w:r>
        <w:t>RTP and Volatility</w:t>
      </w:r>
    </w:p>
    <w:p>
      <w:r/>
      <w:r>
        <w:t>Are you ready to test your luck and go for the big win in Dragon's Luck Power Reels? With an RTP of 96.01%, this game matches the industry average. But don't let that fool you - the real excitement comes from the high volatility (4/5) of the game that keeps you on the edge of your seat.</w:t>
      </w:r>
    </w:p>
    <w:p>
      <w:r/>
      <w:r>
        <w:t>As you spin the reels, keep an eye out for the lucky combination of ten symbols representing the high-valued coin with the number 138. Hit that jackpot and you'll be grinning from ear to ear like a dragon with a belly full of roasted sheep! This game is not for the faint of heart, but with the right combination of symbols, you'll be flying high on a mountain of winnings like a dragon soaring above the clouds!</w:t>
      </w:r>
    </w:p>
    <w:p>
      <w:pPr>
        <w:pStyle w:val="Heading2"/>
      </w:pPr>
      <w:r>
        <w:t>FAQ</w:t>
      </w:r>
    </w:p>
    <w:p>
      <w:pPr>
        <w:pStyle w:val="Heading3"/>
      </w:pPr>
      <w:r>
        <w:t>What is the betting range of Dragon's Luck Power Reels?</w:t>
      </w:r>
    </w:p>
    <w:p>
      <w:r/>
      <w:r>
        <w:t>The betting range for Dragon's Luck Power Reels is between only 20 cents and 20€.</w:t>
      </w:r>
    </w:p>
    <w:p>
      <w:pPr>
        <w:pStyle w:val="Heading3"/>
      </w:pPr>
      <w:r>
        <w:t>What is the theoretical return to player (RTP) for Dragon's Luck Power Reels?</w:t>
      </w:r>
    </w:p>
    <w:p>
      <w:r/>
      <w:r>
        <w:t>The theoretical return to player for Dragon's Luck Power Reels is 96.01%.</w:t>
      </w:r>
    </w:p>
    <w:p>
      <w:pPr>
        <w:pStyle w:val="Heading3"/>
      </w:pPr>
      <w:r>
        <w:t>What is the highest-valued symbol on Dragon's Luck Power Reels?</w:t>
      </w:r>
    </w:p>
    <w:p>
      <w:r/>
      <w:r>
        <w:t>The highest-valued symbol on Dragon's Luck Power Reels is the coin with the number 138, which pays up to 3,888 times the bet value if a combination of ten symbols is obtained.</w:t>
      </w:r>
    </w:p>
    <w:p>
      <w:pPr>
        <w:pStyle w:val="Heading3"/>
      </w:pPr>
      <w:r>
        <w:t>Are there any special symbols in Dragon's Luck Power Reels?</w:t>
      </w:r>
    </w:p>
    <w:p>
      <w:r/>
      <w:r>
        <w:t>Yes, there is a coin engraved with the image of a dragon, which plays a role in obtaining winning combinations.</w:t>
      </w:r>
    </w:p>
    <w:p>
      <w:pPr>
        <w:pStyle w:val="Heading3"/>
      </w:pPr>
      <w:r>
        <w:t>How many reels and paylines does Dragon's Luck Power Reels have?</w:t>
      </w:r>
    </w:p>
    <w:p>
      <w:r/>
      <w:r>
        <w:t>Dragon's Luck Power Reels has 10 reels and 30 paylines.</w:t>
      </w:r>
    </w:p>
    <w:p>
      <w:pPr>
        <w:pStyle w:val="Heading3"/>
      </w:pPr>
      <w:r>
        <w:t>Is Dragon's Luck Power Reels optimized for mobile devices?</w:t>
      </w:r>
    </w:p>
    <w:p>
      <w:r/>
      <w:r>
        <w:t>Yes, Dragon's Luck Power Reels is optimized to be played not only on desktop computers but also on all iOS and Android mobile devices.</w:t>
      </w:r>
    </w:p>
    <w:p>
      <w:pPr>
        <w:pStyle w:val="Heading3"/>
      </w:pPr>
      <w:r>
        <w:t>What is the volatility rating of Dragon's Luck Power Reels?</w:t>
      </w:r>
    </w:p>
    <w:p>
      <w:r/>
      <w:r>
        <w:t>Dragon's Luck Power Reels has high volatility, with a rating of 4 out of 5.</w:t>
      </w:r>
    </w:p>
    <w:p>
      <w:pPr>
        <w:pStyle w:val="Heading3"/>
      </w:pPr>
      <w:r>
        <w:t>What is the theme of Dragon's Luck Power Reels?</w:t>
      </w:r>
    </w:p>
    <w:p>
      <w:r/>
      <w:r>
        <w:t>The theme of Dragon's Luck Power Reels is Chinese tradition and the figure of the dragon, represented in a consistent and visually appealing manner.</w:t>
      </w:r>
    </w:p>
    <w:p>
      <w:pPr>
        <w:pStyle w:val="Heading2"/>
      </w:pPr>
      <w:r>
        <w:t>What we like</w:t>
      </w:r>
    </w:p>
    <w:p>
      <w:pPr>
        <w:pStyle w:val="ListBullet"/>
        <w:spacing w:line="240" w:lineRule="auto"/>
        <w:ind w:left="720"/>
      </w:pPr>
      <w:r/>
      <w:r>
        <w:t>Visually stunning with consistent Chinese theme</w:t>
      </w:r>
    </w:p>
    <w:p>
      <w:pPr>
        <w:pStyle w:val="ListBullet"/>
        <w:spacing w:line="240" w:lineRule="auto"/>
        <w:ind w:left="720"/>
      </w:pPr>
      <w:r/>
      <w:r>
        <w:t>Unique gameplay featuring 10 reels and high volatility</w:t>
      </w:r>
    </w:p>
    <w:p>
      <w:pPr>
        <w:pStyle w:val="ListBullet"/>
        <w:spacing w:line="240" w:lineRule="auto"/>
        <w:ind w:left="720"/>
      </w:pPr>
      <w:r/>
      <w:r>
        <w:t>Mobile-optimized for access anywhere, anytime</w:t>
      </w:r>
    </w:p>
    <w:p>
      <w:pPr>
        <w:pStyle w:val="ListBullet"/>
        <w:spacing w:line="240" w:lineRule="auto"/>
        <w:ind w:left="720"/>
      </w:pPr>
      <w:r/>
      <w:r>
        <w:t>The coin with number 138 offers high payout of up to 3,888 times the bet</w:t>
      </w:r>
    </w:p>
    <w:p>
      <w:pPr>
        <w:pStyle w:val="Heading2"/>
      </w:pPr>
      <w:r>
        <w:t>What we don't like</w:t>
      </w:r>
    </w:p>
    <w:p>
      <w:pPr>
        <w:pStyle w:val="ListBullet"/>
        <w:spacing w:line="240" w:lineRule="auto"/>
        <w:ind w:left="720"/>
      </w:pPr>
      <w:r/>
      <w:r>
        <w:t>Not suitable for high rollers</w:t>
      </w:r>
    </w:p>
    <w:p>
      <w:pPr>
        <w:pStyle w:val="ListBullet"/>
        <w:spacing w:line="240" w:lineRule="auto"/>
        <w:ind w:left="720"/>
      </w:pPr>
      <w:r/>
      <w:r>
        <w:t>Limited betting range of 20 cents to 20€</w:t>
      </w:r>
    </w:p>
    <w:p>
      <w:r/>
      <w:r>
        <w:rPr>
          <w:i/>
        </w:rPr>
        <w:t>Prompt: Create a feature image for Dragon's Luck Power Reels in cartoon style featuring a happy Maya warrior with glasses. The image should incorporate the theme of Chinese tradition and the figure of the dragon in a visually appealing manner. It should also showcase the 10 reels and 30 paylines of the game, with the highest-valued symbol, the coin with the number 138, prominently displayed. The image should be optimized for use on both desktop computers and all iOS and Android mobile devices, and should capture the high volatility and distinctive gameplay features of the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