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Script Slot Game for Free - Review</w:t>
      </w:r>
    </w:p>
    <w:p>
      <w:r/>
      <w:r>
        <w:rPr>
          <w:b/>
        </w:rPr>
        <w:t>Meta description</w:t>
      </w:r>
      <w:r>
        <w:t>: Experience Ancient Script, an Egyptian themed slot game. With free spins &amp; special features to increase winnings, play for free today.</w:t>
      </w:r>
    </w:p>
    <w:p>
      <w:pPr>
        <w:pStyle w:val="Heading2"/>
      </w:pPr>
      <w:r>
        <w:t>Get Rich with Ancient Script Slot Game</w:t>
      </w:r>
    </w:p>
    <w:p>
      <w:r/>
      <w:r>
        <w:t>Are you ready to travel to the land of the pyramids? Ancient Script is a fantastic slot game that will transport you to ancient Egypt. This exciting game has everything you need to experience the thrill of the casino from the comfort of your own home.</w:t>
      </w:r>
    </w:p>
    <w:p>
      <w:r/>
      <w:r>
        <w:t>The game has five reels and ten paylines, and modern features like free spins and bonus rounds. As you spin the reels, you'll see traditional symbols like scarabs, hieroglyphics, and mystical Egyptian gods. Keep an eye out for the random symbol pedestal to the right of the grid. This feature gives you a chance to win big if a random symbol appears on it.</w:t>
      </w:r>
    </w:p>
    <w:p>
      <w:r/>
      <w:r>
        <w:t>The graphics in Ancient Script are top-notch, with a beautiful palace and palm trees in the background. You will feel like a true pharaoh as you play this exciting game.</w:t>
      </w:r>
    </w:p>
    <w:p>
      <w:r/>
      <w:r>
        <w:t>Overall, we highly recommend Ancient Script for experienced gamblers who love a good challenge. Try your luck today and see if you can uncover the hidden treasures of ancient Egypt. And if you don't win big, at least you can still enjoy the pleasing sounds of the game - perfect for when your boss is out of the office!</w:t>
      </w:r>
    </w:p>
    <w:p>
      <w:pPr>
        <w:pStyle w:val="Heading2"/>
      </w:pPr>
      <w:r>
        <w:t>Symbols and Paylines</w:t>
      </w:r>
    </w:p>
    <w:p>
      <w:r/>
      <w:r>
        <w:t xml:space="preserve">If you're a fan of all things mystical and mysterious, Ancient Script is the perfect slot game for you! This epic game is set in an ancient Egyptian temple, where players embark on a journey to uncover hidden treasures and unlock the secrets of the pyramids. </w:t>
      </w:r>
      <w:r/>
    </w:p>
    <w:p>
      <w:r/>
      <w:r>
        <w:t xml:space="preserve">When it comes to the symbols, Ancient Script features all sorts of mystical icons that are sure to get your adrenaline pumping. From Ankh crosses to Bastions, Pyramids, and the Eye of Horus, the game is packed with symbols that are not only a treat to look at but can also help you land big wins. </w:t>
      </w:r>
      <w:r/>
    </w:p>
    <w:p>
      <w:r/>
      <w:r>
        <w:t xml:space="preserve">Speaking of big wins, the Eye of Horus is the most lucrative symbol in the game. Get three or more of these symbols on the reels, and you'll instantly win up to 400 coins! And with 10 paylines in total, it's easier than ever to land a winning combination and boost your bankroll. </w:t>
      </w:r>
      <w:r/>
    </w:p>
    <w:p>
      <w:r/>
      <w:r>
        <w:t>Overall, Ancient Script is a fantastic slot game that's perfect for players of all skill levels. Whether you're a seasoned pro or just starting out, this game is sure to keep you entertained for hours on end. So what are you waiting for? Head on over to your favourite online casino and give it a spin today!</w:t>
      </w:r>
    </w:p>
    <w:p>
      <w:pPr>
        <w:pStyle w:val="Heading2"/>
      </w:pPr>
      <w:r>
        <w:t>Get Wild with the Golden Mask: Wild and Scatter Symbols in Ancient Script</w:t>
      </w:r>
    </w:p>
    <w:p>
      <w:r/>
      <w:r>
        <w:t>If you're familiar with slot games, you know that wild symbols are your best friends and scatter symbols are the ones that bring the party. But in Ancient Script, the golden mask serves as both! Talk about multitasking. This symbol is the key to unlocking some serious fun and winnings.</w:t>
      </w:r>
      <w:r>
        <w:t xml:space="preserve"> </w:t>
      </w:r>
    </w:p>
    <w:p>
      <w:r/>
      <w:r>
        <w:t>When the golden mask appears, your heart skips a beat because you know it's about to go down. This cool cat can substitute for other symbols to form winning combinations and it triggers free spins. Who doesn't love free stuff? And we're not talking like free shampoo samples - we're talking about free spins on a slot game. It doesn't get any better than that.</w:t>
      </w:r>
      <w:r>
        <w:t xml:space="preserve"> </w:t>
      </w:r>
    </w:p>
    <w:p>
      <w:r/>
      <w:r>
        <w:t>When three or more golden masks appear on the reels, 8-12 free spins are awarded at random. It's like Christmas morning, but instead of presents under the tree, you get free spins on Ancient Script. During the free spins round, the golden mask becomes even more powerful and can expand to cover an entire reel. Watch out - this is where the real magic happens.</w:t>
      </w:r>
      <w:r>
        <w:t xml:space="preserve"> </w:t>
      </w:r>
    </w:p>
    <w:p>
      <w:r/>
      <w:r>
        <w:t>So, if you're looking for excitement, Ancient Script has got you covered. Who needs one-trick ponies when you can have a wild and scatter symbol in one? Spin those reels and let the golden mask do its thing. Trust us - you won't be disappointed.</w:t>
      </w:r>
    </w:p>
    <w:p>
      <w:pPr>
        <w:pStyle w:val="Heading2"/>
      </w:pPr>
      <w:r>
        <w:t>Special Features</w:t>
      </w:r>
    </w:p>
    <w:p>
      <w:r/>
      <w:r>
        <w:t>Ancient Script is the kind of game that keeps players on the edge of their seats. With its vibrant graphics, golden masks, and crystal balls, every spin is a chance to win big.</w:t>
      </w:r>
    </w:p>
    <w:p>
      <w:r/>
      <w:r>
        <w:t>In addition to the free spins triggered by the golden mask, Ancient Script has a crystal ball feature. And no, it doesn't tell you your future. Instead, this feature turns random symbols into lucky ones, filling an entire reel and generating extra wins. Think of it as a little magical boost to your game. Just try not to get too distracted by the pretty lights and animations. You don't want to miss a single win!</w:t>
      </w:r>
    </w:p>
    <w:p>
      <w:r/>
      <w:r>
        <w:t>While big wins may be elusive, using special features can increase the odds of success. It's like having a secret weapon up your sleeve. Or in this case, in your pocket. So next time you're feeling lucky, give Ancient Script a spin and see what kind of treasures this ancient world can unearth for you.</w:t>
      </w:r>
    </w:p>
    <w:p>
      <w:pPr>
        <w:pStyle w:val="Heading2"/>
      </w:pPr>
      <w:r>
        <w:t>Graphics and Design</w:t>
      </w:r>
    </w:p>
    <w:p>
      <w:r/>
      <w:r>
        <w:t>Let's start with the graphics in Ancient Script, shall we? They're traditional, to say the least. It's almost as if the designers were afraid of using anything remotely modern. But hey, at least they managed to include a palace and some palm trees in the background. Maybe they're trying to make us feel like we're sipping Mai Tais by the pool instead of at our desks.</w:t>
      </w:r>
    </w:p>
    <w:p>
      <w:r/>
      <w:r>
        <w:t>But despite the dated look, the symbols are actually pretty well-designed. They come in a variety of colors and styles that make each symbol stand out. And don't worry, there's no need to squint your eyes to figure out what's on the reels. The game is easy to navigate and everything is displayed clearly and prominently.</w:t>
      </w:r>
    </w:p>
    <w:p>
      <w:r/>
      <w:r>
        <w:t>All in all, Ancient Script has a classic, timeless feel that is sure to appeal to many players. But if you're looking for something more cutting-edge, you might want to keep scrolling.</w:t>
      </w:r>
    </w:p>
    <w:p>
      <w:pPr>
        <w:pStyle w:val="Heading2"/>
      </w:pPr>
      <w:r>
        <w:t>FAQ</w:t>
      </w:r>
    </w:p>
    <w:p>
      <w:pPr>
        <w:pStyle w:val="Heading3"/>
      </w:pPr>
      <w:r>
        <w:t>How many paylines does Ancient Script have?</w:t>
      </w:r>
    </w:p>
    <w:p>
      <w:r/>
      <w:r>
        <w:t>Ancient Script has 10 paylines.</w:t>
      </w:r>
    </w:p>
    <w:p>
      <w:pPr>
        <w:pStyle w:val="Heading3"/>
      </w:pPr>
      <w:r>
        <w:t>What is the most lucrative symbol in Ancient Script?</w:t>
      </w:r>
    </w:p>
    <w:p>
      <w:r/>
      <w:r>
        <w:t>The Eye of Horus is the most lucrative symbol, offering up to 400 coins.</w:t>
      </w:r>
    </w:p>
    <w:p>
      <w:pPr>
        <w:pStyle w:val="Heading3"/>
      </w:pPr>
      <w:r>
        <w:t>What is the wild symbol in Ancient Script?</w:t>
      </w:r>
    </w:p>
    <w:p>
      <w:r/>
      <w:r>
        <w:t>The golden mask is both the wild and scatter symbol</w:t>
      </w:r>
    </w:p>
    <w:p>
      <w:pPr>
        <w:pStyle w:val="Heading3"/>
      </w:pPr>
      <w:r>
        <w:t>How many free spins can be triggered in Ancient Script?</w:t>
      </w:r>
    </w:p>
    <w:p>
      <w:r/>
      <w:r>
        <w:t>8-12 free spins can be triggered randomly in Ancient Script</w:t>
      </w:r>
    </w:p>
    <w:p>
      <w:pPr>
        <w:pStyle w:val="Heading3"/>
      </w:pPr>
      <w:r>
        <w:t>What is the crystal ball in Ancient Script?</w:t>
      </w:r>
    </w:p>
    <w:p>
      <w:r/>
      <w:r>
        <w:t>The crystal ball in Ancient Script turns random symbols into lucky ones, filling an entire reel and generating extra wins.</w:t>
      </w:r>
    </w:p>
    <w:p>
      <w:pPr>
        <w:pStyle w:val="Heading3"/>
      </w:pPr>
      <w:r>
        <w:t>Is Ancient Script recommended for new gamblers?</w:t>
      </w:r>
    </w:p>
    <w:p>
      <w:r/>
      <w:r>
        <w:t>No, Ancient Script is recommended for experienced gamblers.</w:t>
      </w:r>
    </w:p>
    <w:p>
      <w:pPr>
        <w:pStyle w:val="Heading3"/>
      </w:pPr>
      <w:r>
        <w:t>Do big wins happen often in Ancient Script?</w:t>
      </w:r>
    </w:p>
    <w:p>
      <w:r/>
      <w:r>
        <w:t>No, big wins may be elusive in Ancient Script.</w:t>
      </w:r>
    </w:p>
    <w:p>
      <w:pPr>
        <w:pStyle w:val="Heading3"/>
      </w:pPr>
      <w:r>
        <w:t>Can special features increase the odds of success in Ancient Script?</w:t>
      </w:r>
    </w:p>
    <w:p>
      <w:r/>
      <w:r>
        <w:t>Yes, taking advantage of special features may increase the odds of success in Ancient Script.</w:t>
      </w:r>
    </w:p>
    <w:p>
      <w:pPr>
        <w:pStyle w:val="Heading2"/>
      </w:pPr>
      <w:r>
        <w:t>What we like</w:t>
      </w:r>
    </w:p>
    <w:p>
      <w:pPr>
        <w:pStyle w:val="ListBullet"/>
        <w:spacing w:line="240" w:lineRule="auto"/>
        <w:ind w:left="720"/>
      </w:pPr>
      <w:r/>
      <w:r>
        <w:t>Traditional graphics and design</w:t>
      </w:r>
    </w:p>
    <w:p>
      <w:pPr>
        <w:pStyle w:val="ListBullet"/>
        <w:spacing w:line="240" w:lineRule="auto"/>
        <w:ind w:left="720"/>
      </w:pPr>
      <w:r/>
      <w:r>
        <w:t>Special features increase winning potential</w:t>
      </w:r>
    </w:p>
    <w:p>
      <w:pPr>
        <w:pStyle w:val="ListBullet"/>
        <w:spacing w:line="240" w:lineRule="auto"/>
        <w:ind w:left="720"/>
      </w:pPr>
      <w:r/>
      <w:r>
        <w:t>Simple and easy to navigate</w:t>
      </w:r>
    </w:p>
    <w:p>
      <w:pPr>
        <w:pStyle w:val="ListBullet"/>
        <w:spacing w:line="240" w:lineRule="auto"/>
        <w:ind w:left="720"/>
      </w:pPr>
      <w:r/>
      <w:r>
        <w:t>Golden mask serves as both wild and scatter symbol</w:t>
      </w:r>
    </w:p>
    <w:p>
      <w:pPr>
        <w:pStyle w:val="Heading2"/>
      </w:pPr>
      <w:r>
        <w:t>What we don't like</w:t>
      </w:r>
    </w:p>
    <w:p>
      <w:pPr>
        <w:pStyle w:val="ListBullet"/>
        <w:spacing w:line="240" w:lineRule="auto"/>
        <w:ind w:left="720"/>
      </w:pPr>
      <w:r/>
      <w:r>
        <w:t>Big wins may be elusive</w:t>
      </w:r>
    </w:p>
    <w:p>
      <w:pPr>
        <w:pStyle w:val="ListBullet"/>
        <w:spacing w:line="240" w:lineRule="auto"/>
        <w:ind w:left="720"/>
      </w:pPr>
      <w:r/>
      <w:r>
        <w:t>Lacks unique features</w:t>
      </w:r>
    </w:p>
    <w:p>
      <w:r/>
      <w:r>
        <w:rPr>
          <w:i/>
        </w:rPr>
        <w:t>Create a cartoon-style feature image for the online slot game "Ancient Script", featuring a happy Maya warrior with glasses. The image should be colorful and eye-catching, with the Maya warrior holding a treasure chest full of coins and gems. In the background, we can see the gorgeous palace and palm trees depicted in the game. The Maya warrior should be wearing traditional clothing, with a feather headdress and bejeweled accessories. The glasses should be prominently displayed, adding a touch of modernity to the classic Egyptian theme. Overall, the image should convey excitement and adventure, inviting players to join the happy Maya warrior on a journey to uncover the ancient 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