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Loony Blox Free: Big Prizes with Expanding Wilds!</w:t>
      </w:r>
    </w:p>
    <w:p>
      <w:pPr>
        <w:pStyle w:val="Heading2"/>
      </w:pPr>
      <w:r>
        <w:t>Gameplay Features</w:t>
      </w:r>
    </w:p>
    <w:p>
      <w:r/>
      <w:r>
        <w:t>Welcome to Loony Blox, the wackiest way to win big at the casino! This nutty cartoon-themed game features five reels and 243 paylines, giving you endless opportunities to strike it rich. With high volatility and an RTP that varies between 98.02% and 92.06%, you never know what kind of crazy shenanigans you'll encounter along the way.</w:t>
      </w:r>
    </w:p>
    <w:p>
      <w:r/>
      <w:r>
        <w:t>But one thing's for sure: Loony Blox is all about big prizes! You can rack up some serious dough with winning combinations, and the Jackpot amount is a whopping 1000x your bets. And don't forget about the game's other exciting features, like expanding Wilds, Free Spin Bonus, symbol hierarchy, and low and high symbols. It's like a party in your pocket and everyone's invited!</w:t>
      </w:r>
    </w:p>
    <w:p>
      <w:pPr>
        <w:pStyle w:val="Heading2"/>
      </w:pPr>
      <w:r>
        <w:t>Loony Blox: Who Needs Luck When You Have High RTP and Paylines?!</w:t>
      </w:r>
    </w:p>
    <w:p>
      <w:r/>
      <w:r>
        <w:t>Can't seem to catch a lucky break? Don't worry, Loony Blox has got you covered with an RTP ranging between 98.02% and 92.06%. That's right, you have a better chance of winning big compared to other slot games on the market. And with 243 paylines, you'll have more options than a kid in a candy store. Get ready to explore all the ways to increase your chances of hitting the jackpot!</w:t>
      </w:r>
    </w:p>
    <w:p>
      <w:pPr>
        <w:pStyle w:val="Heading2"/>
      </w:pPr>
      <w:r>
        <w:t>Symbol Hierarchy: Who's the Boss Here?</w:t>
      </w:r>
    </w:p>
    <w:p>
      <w:r/>
      <w:r>
        <w:t>In Loony Blox, the Cactus Wild reigns supreme and can substitute any of the game's three main characters: Rabbit, Elephant, and Wolf. It's basically the boss of the game, and who doesn't love a good leader?</w:t>
      </w:r>
    </w:p>
    <w:p>
      <w:r/>
      <w:r>
        <w:t>The Rabbit symbol is like your personal superhero and can help you stop a random spin when it appears on two to five reels. So, if you're feeling lucky, keep an eye out for our floppy-eared friend.</w:t>
      </w:r>
    </w:p>
    <w:p>
      <w:r/>
      <w:r>
        <w:t>Now, when the Wolf appears, your chances of winning double. It's like the game saying, 'Wow, you're really killing it today, let me give you a little boost.'</w:t>
      </w:r>
    </w:p>
    <w:p>
      <w:r/>
      <w:r>
        <w:t>Oh, and don't forget about the Cactus Wildsymbol – it's like the secret weapon that can appear in over 250 spins, replacing the three main characters in winning combinations. Kind of like using cheat codes in a video game, but way more legal.</w:t>
      </w:r>
    </w:p>
    <w:p>
      <w:pPr>
        <w:pStyle w:val="Heading2"/>
      </w:pPr>
      <w:r>
        <w:t>Buckle Up! Bonus Features Ahead</w:t>
      </w:r>
    </w:p>
    <w:p>
      <w:r/>
      <w:r>
        <w:t>Loony Blox just stepped up its game with two incredible bonus features! Prepare yourself for the ride of your life with the Map and the Free Spin Bonus features.</w:t>
      </w:r>
    </w:p>
    <w:p>
      <w:r/>
      <w:r>
        <w:t>The Map feature will make your heart race every time you get a winning combination. You'll get to move the racing cars that feature the main characters, and trust us, you wouldn't want to miss it! The Free Spin Bonus feature is activated when one of the racing cars with Elephant, Wolf, or Rabbit lands on the green point, and you'll get 12 Free Spins! Just sit back and enjoy the ride, while combinations corresponding to one of these three animals of the game activate during the duration of the Free Spins.</w:t>
      </w:r>
    </w:p>
    <w:p>
      <w:r/>
      <w:r>
        <w:t>If you're looking for more adrenaline while spinning the reels, give Loony Blox a try. The bonus features alone are worth giving this game a shot.</w:t>
      </w:r>
    </w:p>
    <w:p>
      <w:pPr>
        <w:pStyle w:val="Heading2"/>
      </w:pPr>
      <w:r>
        <w:t>Who Will Love Loony Blox?</w:t>
      </w:r>
    </w:p>
    <w:p>
      <w:r/>
      <w:r>
        <w:t>If you're a newbie to the world of online slots, Loony Blox is the perfect place to start. With its zany cartoon theme and fun gameplay, you'll be hooked in no time. But don't worry, experienced players will also find plenty to enjoy here. The game's extra features and exciting RTP keep things fresh and challenging, making it a great option for players of all levels.</w:t>
      </w:r>
    </w:p>
    <w:p>
      <w:r/>
      <w:r>
        <w:t>And let's not forget about the big prizes and Jackpot amount - they're sure to catch the eye of even the most seasoned slot player. With so many different betting options to explore, you'll never get bored with Loony Blox. Just be careful not to go too loony with your bets - or you might end up singing the cuckoo's nest blues!</w:t>
      </w:r>
    </w:p>
    <w:p>
      <w:pPr>
        <w:pStyle w:val="Heading2"/>
      </w:pPr>
      <w:r>
        <w:t>FAQ</w:t>
      </w:r>
    </w:p>
    <w:p>
      <w:pPr>
        <w:pStyle w:val="Heading3"/>
      </w:pPr>
      <w:r>
        <w:t>What are the gameplay features of Loony Blox?</w:t>
      </w:r>
    </w:p>
    <w:p>
      <w:r/>
      <w:r>
        <w:t>Loony Blox has 5 reels and 243 paylines with high volatility and an RTP of 98.02%, with Expanding Wilds, Free Spin feature, and high and low symbols.</w:t>
      </w:r>
    </w:p>
    <w:p>
      <w:pPr>
        <w:pStyle w:val="Heading3"/>
      </w:pPr>
      <w:r>
        <w:t>Which symbols pay the most?</w:t>
      </w:r>
    </w:p>
    <w:p>
      <w:r/>
      <w:r>
        <w:t>The Cactus Wild is the highest-paid Wild symbol that appears during all of Habanero's slot game features.</w:t>
      </w:r>
    </w:p>
    <w:p>
      <w:pPr>
        <w:pStyle w:val="Heading3"/>
      </w:pPr>
      <w:r>
        <w:t>How does Loony Blox's Map work?</w:t>
      </w:r>
    </w:p>
    <w:p>
      <w:r/>
      <w:r>
        <w:t>In the Map feature, the racing cars with Wolf, Elephant, or Rabbit will move one point for each of the triggering character symbols.</w:t>
      </w:r>
    </w:p>
    <w:p>
      <w:pPr>
        <w:pStyle w:val="Heading3"/>
      </w:pPr>
      <w:r>
        <w:t>What is the Loony Blox Free Spin Feature?</w:t>
      </w:r>
    </w:p>
    <w:p>
      <w:r/>
      <w:r>
        <w:t>If one of the racing cars with Elephant, Wolf, or Rabbit, lands on the green point, then you receive 12 Free Spins.</w:t>
      </w:r>
    </w:p>
    <w:p>
      <w:pPr>
        <w:pStyle w:val="Heading3"/>
      </w:pPr>
      <w:r>
        <w:t>Why choose the registration-free slot Loony Blox?</w:t>
      </w:r>
    </w:p>
    <w:p>
      <w:r/>
      <w:r>
        <w:t>The cartoon factor combined with fun and carefree gameplay represent the winning combo of this no-download slot that's perfect for novice players.</w:t>
      </w:r>
    </w:p>
    <w:p>
      <w:pPr>
        <w:pStyle w:val="Heading3"/>
      </w:pPr>
      <w:r>
        <w:t>What is the RTP of Loony Blox?</w:t>
      </w:r>
    </w:p>
    <w:p>
      <w:r/>
      <w:r>
        <w:t>The value ranges between 98.02% and 92.06%.</w:t>
      </w:r>
    </w:p>
    <w:p>
      <w:pPr>
        <w:pStyle w:val="Heading3"/>
      </w:pPr>
      <w:r>
        <w:t>What's the biggest win available on Loony Blox?</w:t>
      </w:r>
    </w:p>
    <w:p>
      <w:r/>
      <w:r>
        <w:t>The maximum value of the win in this slot is equal to 1,000 times your bet.</w:t>
      </w:r>
    </w:p>
    <w:p>
      <w:pPr>
        <w:pStyle w:val="Heading3"/>
      </w:pPr>
      <w:r>
        <w:t>Does Loony Blox have a Free Spin Bonus?</w:t>
      </w:r>
    </w:p>
    <w:p>
      <w:r/>
      <w:r>
        <w:t>Yes, there are three different Free Spin Bonus rounds that can be activated.</w:t>
      </w:r>
    </w:p>
    <w:p>
      <w:pPr>
        <w:pStyle w:val="Heading2"/>
      </w:pPr>
      <w:r>
        <w:t>What we like</w:t>
      </w:r>
    </w:p>
    <w:p>
      <w:pPr>
        <w:pStyle w:val="ListBullet"/>
        <w:spacing w:line="240" w:lineRule="auto"/>
        <w:ind w:left="720"/>
      </w:pPr>
      <w:r/>
      <w:r>
        <w:t>High RTP ranging between 98.02% and 92.06%</w:t>
      </w:r>
    </w:p>
    <w:p>
      <w:pPr>
        <w:pStyle w:val="ListBullet"/>
        <w:spacing w:line="240" w:lineRule="auto"/>
        <w:ind w:left="720"/>
      </w:pPr>
      <w:r/>
      <w:r>
        <w:t>243 paylines for higher chances of winning</w:t>
      </w:r>
    </w:p>
    <w:p>
      <w:pPr>
        <w:pStyle w:val="ListBullet"/>
        <w:spacing w:line="240" w:lineRule="auto"/>
        <w:ind w:left="720"/>
      </w:pPr>
      <w:r/>
      <w:r>
        <w:t>Expanding Wilds and Free Spin Bonus features</w:t>
      </w:r>
    </w:p>
    <w:p>
      <w:pPr>
        <w:pStyle w:val="ListBullet"/>
        <w:spacing w:line="240" w:lineRule="auto"/>
        <w:ind w:left="720"/>
      </w:pPr>
      <w:r/>
      <w:r>
        <w:t>Suitable for both novice and experienced players</w:t>
      </w:r>
    </w:p>
    <w:p>
      <w:pPr>
        <w:pStyle w:val="Heading2"/>
      </w:pPr>
      <w:r>
        <w:t>What we don't like</w:t>
      </w:r>
    </w:p>
    <w:p>
      <w:pPr>
        <w:pStyle w:val="ListBullet"/>
        <w:spacing w:line="240" w:lineRule="auto"/>
        <w:ind w:left="720"/>
      </w:pPr>
      <w:r/>
      <w:r>
        <w:t>No progressive Jackpot feature</w:t>
      </w:r>
    </w:p>
    <w:p>
      <w:pPr>
        <w:pStyle w:val="ListBullet"/>
        <w:spacing w:line="240" w:lineRule="auto"/>
        <w:ind w:left="720"/>
      </w:pPr>
      <w:r/>
      <w:r>
        <w:t>High volatility</w:t>
      </w:r>
    </w:p>
    <w:p>
      <w:r/>
      <w:r>
        <w:rPr>
          <w:b/>
        </w:rPr>
        <w:t>Play Loony Blox Free: Big Prizes with Expanding Wilds!</w:t>
      </w:r>
    </w:p>
    <w:p>
      <w:r/>
      <w:r>
        <w:rPr>
          <w:i/>
        </w:rPr>
        <w:t>Find out why Loony Blox is perfect for novice and experienced players with its big prizes and expanding Wilds. Play for free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