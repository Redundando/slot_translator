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Fighter Free: Unique and Appealing Slot Game</w:t>
      </w:r>
    </w:p>
    <w:p>
      <w:r/>
      <w:r>
        <w:rPr>
          <w:b/>
        </w:rPr>
        <w:t>Meta description</w:t>
      </w:r>
      <w:r>
        <w:t>: Read our review of Fighter, a simple yet appealing online slot game. Play for free and win big!</w:t>
      </w:r>
    </w:p>
    <w:p>
      <w:pPr>
        <w:pStyle w:val="Heading2"/>
      </w:pPr>
      <w:r>
        <w:t>Gameplay</w:t>
      </w:r>
    </w:p>
    <w:p>
      <w:r/>
      <w:r>
        <w:t>Fighter, oh Fighter! The simplicity of this game will make you feel like the world could be ruled from your cockpit. The game is designed to offer flexibility, catering to those who prefer higher bets and players looking for an inexpensive but thrilling experience. With Fighter, the stakes are entirely up to you.</w:t>
      </w:r>
    </w:p>
    <w:p>
      <w:r/>
      <w:r>
        <w:t>If you find yourself bored of other slots, Fighter's unique concept will bring new life to your game time. The graphics and sounds of the game are excellent, immersing you in a world of fighter pilots, and you'll probably find yourself shouting orders like some sort of WWII runaway pilot. And hey, instant rewards! Who doesn't like that? You fly your plane and collect instant rewards if you're careful enough to avoid obstacles. Just be sure no one is watching you as you punch the air in excitement.</w:t>
      </w:r>
    </w:p>
    <w:p>
      <w:pPr>
        <w:pStyle w:val="Heading2"/>
      </w:pPr>
      <w:r>
        <w:t>RTP: Roll The Profit</w:t>
      </w:r>
    </w:p>
    <w:p>
      <w:r/>
      <w:r>
        <w:t>Are you looking for a knockout game that will give you a good return on your investment? Look no further than Fighter! With an RTP fixed at 95%, this game is the perfect contender for slot enthusiasts.</w:t>
      </w:r>
      <w:r>
        <w:t xml:space="preserve"> </w:t>
      </w:r>
    </w:p>
    <w:p>
      <w:r/>
      <w:r>
        <w:t>Now, while 95% might seem like a mediocre payout, it's important to keep in mind that you could always come out on top with a lucky bonus round or free spins. Plus, let's be honest – it's better than getting punched in the face with zero return for your bets, right?</w:t>
      </w:r>
      <w:r>
        <w:t xml:space="preserve"> </w:t>
      </w:r>
    </w:p>
    <w:p>
      <w:r/>
      <w:r>
        <w:t>So, slip on your gloves and give Fighter a spin. Who knows, you just might win big and get crowned as the champion of online slots.</w:t>
      </w:r>
    </w:p>
    <w:p>
      <w:pPr>
        <w:pStyle w:val="Heading2"/>
      </w:pPr>
      <w:r>
        <w:t>Bonus Features</w:t>
      </w:r>
    </w:p>
    <w:p>
      <w:r/>
      <w:r>
        <w:t>As the famous saying goes, 'no pain, no gain.' Similarly, in Fighter, no bonus symbols means no easy rewards. But fret not, brave warriors, the game offers other forms of bonuses to fuel your desire to win big. The thrill of combat and the reward of victory are just a few spins away.</w:t>
      </w:r>
    </w:p>
    <w:p>
      <w:r/>
      <w:r>
        <w:t>What it lacks in traditional bonus features, it more than makes up for with the fueling bonus. You can receive an increase of 20%, 40%, or 60% if your plane manages to stay in the air until it is refueled. This definitely ensures that the game's pace is top-notch and keeps the adrenaline pumping.</w:t>
      </w:r>
    </w:p>
    <w:p>
      <w:r/>
      <w:r>
        <w:t>As if that wasn't enough, Fighter also offers a jackpot that is up for grabs! The ultimate winner can steal the jackpot from their opponents. So, make sure not to lose sight of the prize, especially since your opponents won't let it go easily.</w:t>
      </w:r>
    </w:p>
    <w:p>
      <w:r/>
      <w:r>
        <w:t xml:space="preserve">But wait, that's not all! Multipliers are available in the game to boost your winnings. And who doesn't love getting more bang for their buck? </w:t>
      </w:r>
    </w:p>
    <w:p>
      <w:r/>
      <w:r>
        <w:t>Overall, Fighter's bonus feature doesn't disappoint, and it's certainly a refreshing change from the traditional slot games out there. With the fueling bonus, the jackpot, and the multipliers, you would never feel short-changed. It's sometimes good to spice things up in life, and Fighter does just that, making it a game not to miss.</w:t>
      </w:r>
    </w:p>
    <w:p>
      <w:pPr>
        <w:pStyle w:val="Heading2"/>
      </w:pPr>
      <w:r>
        <w:t>Win Big with the Fighter Game Jackpot</w:t>
      </w:r>
    </w:p>
    <w:p>
      <w:r/>
      <w:r>
        <w:t>If you're looking for a slot game that packs a punch, Fighter is right up your alley. Beyond its adrenaline-pumping gameplay, Fighter also offers a lucrative jackpot for the ultimate winner of the game. And let me tell you, it's worth fighting for!</w:t>
      </w:r>
    </w:p>
    <w:p>
      <w:r/>
      <w:r>
        <w:t>While the jackpot amount varies, one thing is for sure - the more bets placed by the players, the juicier the pot will be. So, get ready to rumble and bet big! With every spin, you could be one step closer to winning the ultimate prize.</w:t>
      </w:r>
    </w:p>
    <w:p>
      <w:r/>
      <w:r>
        <w:t>Now, let's talk about the elephant in the room - there is no fixed amount for the jackpot. That's right, it's like a box of chocolates, you never know what you're going to get. Some may see this as a negative, but I like to think of it as a surprise party - you never know what you're going to get, but it's sure to be exciting.</w:t>
      </w:r>
    </w:p>
    <w:p>
      <w:r/>
      <w:r>
        <w:t>So, if you're feeling lucky and are up for a challenge, give Fighter a spin. Who knows? You could end up being the champ and taking home the jackpot!</w:t>
      </w:r>
    </w:p>
    <w:p>
      <w:pPr>
        <w:pStyle w:val="Heading2"/>
      </w:pPr>
      <w:r>
        <w:t>GRAPHICS</w:t>
      </w:r>
    </w:p>
    <w:p>
      <w:r/>
      <w:r>
        <w:t>If you're a player who likes an uncomplicated slot game experience, then Fighter's graphics may be perfect for you. The game's design is clean and to the point, with a sleek and simple user interface reminiscent of control panels used in planes. It's like you're sitting in the cockpit of your very own slot game, ready to take off and chase big wins in the sky.</w:t>
      </w:r>
    </w:p>
    <w:p>
      <w:r/>
      <w:r>
        <w:t>There are no flashy animations or complicated backgrounds in Fighter, just pure, straightforward action. That being said, the game still manages to look visually appealing with its cute and charming design. It's like the designer took Casino and Top Gun and threw them in a blender. The result is a fun and engaging online slot game with a unique look.</w:t>
      </w:r>
    </w:p>
    <w:p>
      <w:r/>
      <w:r>
        <w:t>Plus, the lack of excessive graphics means that the game is easy to load and quick to play. Fighter's minimalist design allows for seamless gameplay without any lag, ensuring that you can focus on winning without worrying about your game freezing or crashing.</w:t>
      </w:r>
    </w:p>
    <w:p>
      <w:pPr>
        <w:pStyle w:val="Heading2"/>
      </w:pPr>
      <w:r>
        <w:t>FAQ</w:t>
      </w:r>
    </w:p>
    <w:p>
      <w:pPr>
        <w:pStyle w:val="Heading3"/>
      </w:pPr>
      <w:r>
        <w:t>Is Fighter a traditional slot game?</w:t>
      </w:r>
    </w:p>
    <w:p>
      <w:r/>
      <w:r>
        <w:t>No, Fighter is not a traditional slot game. It doesn't have a spinning reel or paylines.</w:t>
      </w:r>
    </w:p>
    <w:p>
      <w:pPr>
        <w:pStyle w:val="Heading3"/>
      </w:pPr>
      <w:r>
        <w:t>What are the graphics like in Fighter?</w:t>
      </w:r>
    </w:p>
    <w:p>
      <w:r/>
      <w:r>
        <w:t>The graphics in Fighter are not very detailed. It has a minimal design that puts the player in front of a control computer to apply bets and withdrawals.</w:t>
      </w:r>
    </w:p>
    <w:p>
      <w:pPr>
        <w:pStyle w:val="Heading3"/>
      </w:pPr>
      <w:r>
        <w:t>Are there any bonus features in Fighter?</w:t>
      </w:r>
    </w:p>
    <w:p>
      <w:r/>
      <w:r>
        <w:t>No, there are no bonus features in Fighter. It's just you against your opponents, ready to challenge each other in a sort of timed race.</w:t>
      </w:r>
    </w:p>
    <w:p>
      <w:pPr>
        <w:pStyle w:val="Heading3"/>
      </w:pPr>
      <w:r>
        <w:t>Is there a Wild or Scatter symbol in Fighter?</w:t>
      </w:r>
    </w:p>
    <w:p>
      <w:r/>
      <w:r>
        <w:t>No, there is no Wild or Scatter symbol in Fighter.</w:t>
      </w:r>
    </w:p>
    <w:p>
      <w:pPr>
        <w:pStyle w:val="Heading3"/>
      </w:pPr>
      <w:r>
        <w:t>What is the RTP of Fighter?</w:t>
      </w:r>
    </w:p>
    <w:p>
      <w:r/>
      <w:r>
        <w:t>The RTP of Fighter is fixed at 95%.</w:t>
      </w:r>
    </w:p>
    <w:p>
      <w:pPr>
        <w:pStyle w:val="Heading3"/>
      </w:pPr>
      <w:r>
        <w:t>Can I win a jackpot in Fighter?</w:t>
      </w:r>
    </w:p>
    <w:p>
      <w:r/>
      <w:r>
        <w:t>Yes, you can win a jackpot in Fighter if you manage to be the absolute best.</w:t>
      </w:r>
    </w:p>
    <w:p>
      <w:pPr>
        <w:pStyle w:val="Heading3"/>
      </w:pPr>
      <w:r>
        <w:t>Does Fighter require any direct interaction?</w:t>
      </w:r>
    </w:p>
    <w:p>
      <w:r/>
      <w:r>
        <w:t>No, Fighter doesn't require any direct interaction. It's a simple casino game that allows you to bet and receive instant rewards.</w:t>
      </w:r>
    </w:p>
    <w:p>
      <w:pPr>
        <w:pStyle w:val="Heading3"/>
      </w:pPr>
      <w:r>
        <w:t>What happens if my plane explodes in Fighter?</w:t>
      </w:r>
    </w:p>
    <w:p>
      <w:r/>
      <w:r>
        <w:t>If your plane explodes in Fighter, you will lose everything you have accumulated up until that precise moment.</w:t>
      </w:r>
    </w:p>
    <w:p>
      <w:pPr>
        <w:pStyle w:val="Heading2"/>
      </w:pPr>
      <w:r>
        <w:t>What we like</w:t>
      </w:r>
    </w:p>
    <w:p>
      <w:pPr>
        <w:pStyle w:val="ListBullet"/>
        <w:spacing w:line="240" w:lineRule="auto"/>
        <w:ind w:left="720"/>
      </w:pPr>
      <w:r/>
      <w:r>
        <w:t>Unique and appealing gameplay</w:t>
      </w:r>
    </w:p>
    <w:p>
      <w:pPr>
        <w:pStyle w:val="ListBullet"/>
        <w:spacing w:line="240" w:lineRule="auto"/>
        <w:ind w:left="720"/>
      </w:pPr>
      <w:r/>
      <w:r>
        <w:t>Bonus of 20%, 40%, or 60% available</w:t>
      </w:r>
    </w:p>
    <w:p>
      <w:pPr>
        <w:pStyle w:val="ListBullet"/>
        <w:spacing w:line="240" w:lineRule="auto"/>
        <w:ind w:left="720"/>
      </w:pPr>
      <w:r/>
      <w:r>
        <w:t>Possibility to win a jackpot</w:t>
      </w:r>
    </w:p>
    <w:p>
      <w:pPr>
        <w:pStyle w:val="ListBullet"/>
        <w:spacing w:line="240" w:lineRule="auto"/>
        <w:ind w:left="720"/>
      </w:pPr>
      <w:r/>
      <w:r>
        <w:t>Fast-paced gameplay</w:t>
      </w:r>
    </w:p>
    <w:p>
      <w:pPr>
        <w:pStyle w:val="Heading2"/>
      </w:pPr>
      <w:r>
        <w:t>What we don't like</w:t>
      </w:r>
    </w:p>
    <w:p>
      <w:pPr>
        <w:pStyle w:val="ListBullet"/>
        <w:spacing w:line="240" w:lineRule="auto"/>
        <w:ind w:left="720"/>
      </w:pPr>
      <w:r/>
      <w:r>
        <w:t>No traditional bonus features</w:t>
      </w:r>
    </w:p>
    <w:p>
      <w:pPr>
        <w:pStyle w:val="ListBullet"/>
        <w:spacing w:line="240" w:lineRule="auto"/>
        <w:ind w:left="720"/>
      </w:pPr>
      <w:r/>
      <w:r>
        <w:t>Minimalistic graphics may not appeal to all players</w:t>
      </w:r>
    </w:p>
    <w:p>
      <w:r/>
      <w:r>
        <w:rPr>
          <w:i/>
        </w:rPr>
        <w:t>Create a feature image fitting the game "Fighter". Please design a cartoon-style image featuring a happy Maya warrior with glasses. The warrior should be wearing pilot gear, including a flight suit and helmet. In the background, there should be a fighter jet taking off from an aircraft carrier. The image should have a bright and colorful aesthetic, with the Maya warrior looking confident and ready to take on any challenge. The image should also include the Fighter logo in bold letters at the top or bottom.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