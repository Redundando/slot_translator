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Ganesha Jr Free - Slot Machine Review</w:t>
      </w:r>
    </w:p>
    <w:p>
      <w:pPr>
        <w:pStyle w:val="Heading2"/>
      </w:pPr>
      <w:r>
        <w:t>Gameplay Features</w:t>
      </w:r>
    </w:p>
    <w:p>
      <w:r/>
      <w:r>
        <w:t>Ganesha Jr is not your average slot game. It's packed with features that are sure to have you hooked for hours on end. From the moment you start playing, the game's vibrant graphics and lively sound effects will transport you to another world.</w:t>
      </w:r>
    </w:p>
    <w:p>
      <w:r/>
      <w:r>
        <w:t>But what really sets Ganesha Jr apart from other slot games is its numerous opportunities to win. There are a ton of special symbols and chances to get advantages and benefits. And if you're lucky enough to trigger the 50 free spins feature, you're in for a real treat.</w:t>
      </w:r>
    </w:p>
    <w:p>
      <w:r/>
      <w:r>
        <w:t>And don't worry about the game's soundtrack. It's not going to make you want to pull your hair out. In fact, it's quite pleasant, with a mild soundtrack that won't disturb you while you play. And each time you click the spin button, you'll hear a satisfying sound that makes you feel like you're one step closer to winning big.</w:t>
      </w:r>
    </w:p>
    <w:p>
      <w:r/>
      <w:r>
        <w:t>All in all, Ganesha Jr is one of the most entertaining and rewarding slot games out there. It's perfect for both casual players and serious gamblers. So why not give it a spin and see for yourself?</w:t>
      </w:r>
    </w:p>
    <w:p>
      <w:pPr>
        <w:pStyle w:val="Heading2"/>
      </w:pPr>
      <w:r>
        <w:t>Experience the Best Graphics and Sounds with Ganesha Jr</w:t>
      </w:r>
    </w:p>
    <w:p>
      <w:r/>
      <w:r>
        <w:t>Ganesha Jr is not just a casino slot game, it's an entire experience that will transport you to a beautiful Indian city. The graphics and sound effects in this game are a treat for the senses. The visuals are top-notch, with high-quality designs and characters that will keep you engaged for hours on end. From the moment you start playing, you'll feel like you're part of a fascinating adventure.</w:t>
      </w:r>
    </w:p>
    <w:p>
      <w:r/>
      <w:r>
        <w:t>But it's not just the graphics that are impressive in Ganesha Jr, the sound effects are just as good. The soundtrack is gentle and unobtrusive, perfectly complementing the beautiful visuals and creating a relaxing atmosphere. And when you hit a significant event or your luck starts to turn, the sound of gold coins will fill your ears, adding an extra level of excitement to your game.</w:t>
      </w:r>
    </w:p>
    <w:p>
      <w:r/>
      <w:r>
        <w:t>If you're a fan of casino games, you'll know that the graphics and sound effects can make or break a game. But with Ganesha Jr, you won't be disappointed. The developers have spared no expense in creating an immersive gaming experience that will keep you coming back for more.</w:t>
      </w:r>
    </w:p>
    <w:p>
      <w:pPr>
        <w:pStyle w:val="Heading2"/>
      </w:pPr>
      <w:r>
        <w:t>Symbol Design</w:t>
      </w:r>
    </w:p>
    <w:p>
      <w:r/>
      <w:r>
        <w:t>Prepare to be dazzled by the stunning symbol designs in Ganesha Jr, as they are characterized by jewels resembling famous Indian cities. The attention to detail is exceptional, making for a visually stunning gameplay experience.</w:t>
      </w:r>
    </w:p>
    <w:p>
      <w:r/>
      <w:r>
        <w:t>But let's not forget about the cute duo of the young man and the little elephant perched on top of the reels. They are always present to help you win those special prizes as they supervise the creation of the symbols!</w:t>
      </w:r>
    </w:p>
    <w:p>
      <w:r/>
      <w:r>
        <w:t>And the best part? With so many special symbols and opportunities to gain advantages and benefits, you'll have plenty of chances to win big and spark joy with every spin!</w:t>
      </w:r>
    </w:p>
    <w:p>
      <w:pPr>
        <w:pStyle w:val="Heading2"/>
      </w:pPr>
      <w:r>
        <w:t>Unlocking the Free Spin Feature</w:t>
      </w:r>
    </w:p>
    <w:p>
      <w:r/>
      <w:r>
        <w:t>Are you ready to lock horns with Lady Luck? Then look no further than Ganesha Jr! The minute you load this slot machine, you're greeted with a multitude of special symbols and an arsenal of opportunities to turn up the heat and increase your chances of winning big.</w:t>
      </w:r>
    </w:p>
    <w:p>
      <w:r/>
      <w:r>
        <w:t>Ganesha Jr is among the few slot machines that instantly offer players 50 free spins right off the bat, making it a much-coveted feature among players. In the saturated and highly competitive world of online slot machines, you've got to have an edge to stand out, and Ganesha Jr delivers just that by offering the coveted bonus spins.</w:t>
      </w:r>
    </w:p>
    <w:p>
      <w:r/>
      <w:r>
        <w:t>With the Free Spin feature, you can make the most of this gaming experience and maximize your winnings. So why wait? Dive in and get spinning!</w:t>
      </w:r>
    </w:p>
    <w:p>
      <w:pPr>
        <w:pStyle w:val="Heading2"/>
      </w:pPr>
      <w:r>
        <w:t>Overall Game Experience</w:t>
      </w:r>
    </w:p>
    <w:p>
      <w:r/>
      <w:r>
        <w:t>Ganesha Jr is not just another online slot game. It is a game that guarantees players a thrilling experience from start to finish. The game blends high-quality graphics with a wide range of opportunities to win, and a vast number of special symbols that deliver unique and exciting benefits. If you're looking for a game that will keep you entertained and engaged, then Ganesha Jr is the game for you.</w:t>
      </w:r>
    </w:p>
    <w:p>
      <w:r/>
      <w:r>
        <w:t>The first thing you'll notice about this game is the mild soundtrack that plays in the background. Unlike other games that can be a distraction, the background music in Ganesha Jr is soothing and enjoyable to listen to. From the moment you start spinning the wheels, you'll hear a sound similar to gold coins each time you hit a significant event. This sound gives you the push you need and the confidence that you're close to winning a mountain of money.</w:t>
      </w:r>
    </w:p>
    <w:p>
      <w:r/>
      <w:r>
        <w:t>When playing Ganesha Jr, you will get numerous chances to take advantage of the many benefits and advantages that the game offers. The game's developers have done an excellent job of ensuring that the gameplay is smooth and enjoyable. With each click, you'll feel a sensation of excitement that is unmatched in other slot games out there. With its incredible graphics, exciting bonuses, and captivating gameplay, Ganesha Jr is a game that players should try out as soon as possible.</w:t>
      </w:r>
    </w:p>
    <w:p>
      <w:pPr>
        <w:pStyle w:val="Heading2"/>
      </w:pPr>
      <w:r>
        <w:t>FAQ</w:t>
      </w:r>
    </w:p>
    <w:p>
      <w:pPr>
        <w:pStyle w:val="Heading3"/>
      </w:pPr>
      <w:r>
        <w:t>What is Ganesha Jr?</w:t>
      </w:r>
    </w:p>
    <w:p>
      <w:r/>
      <w:r>
        <w:t>Ganesha Jr is an online slot machine game offered by CQ9 Gaming.</w:t>
      </w:r>
    </w:p>
    <w:p>
      <w:pPr>
        <w:pStyle w:val="Heading3"/>
      </w:pPr>
      <w:r>
        <w:t>What makes Ganesha Jr different from other online slot machines?</w:t>
      </w:r>
    </w:p>
    <w:p>
      <w:r/>
      <w:r>
        <w:t>Ganesha Jr boasts high-quality graphics and an engaging soundtrack, along with an incredible number of special symbols and opportunities to win prizes, including 50 free spins.</w:t>
      </w:r>
    </w:p>
    <w:p>
      <w:pPr>
        <w:pStyle w:val="Heading3"/>
      </w:pPr>
      <w:r>
        <w:t>What are the symbols to win special prizes in Ganesha Jr?</w:t>
      </w:r>
    </w:p>
    <w:p>
      <w:r/>
      <w:r>
        <w:t>The symbols are characterized by jewels that resemble Indian cities and are always present within the reels.</w:t>
      </w:r>
    </w:p>
    <w:p>
      <w:pPr>
        <w:pStyle w:val="Heading3"/>
      </w:pPr>
      <w:r>
        <w:t>What is the minimum bet for Ganesha Jr?</w:t>
      </w:r>
    </w:p>
    <w:p>
      <w:r/>
      <w:r>
        <w:t>The minimum bet for Ganesha Jr may vary depending on the online casino providing the game. It is best to check with the online casino before placing a bet.</w:t>
      </w:r>
    </w:p>
    <w:p>
      <w:pPr>
        <w:pStyle w:val="Heading3"/>
      </w:pPr>
      <w:r>
        <w:t>What is the soundtrack like in Ganesha Jr?</w:t>
      </w:r>
    </w:p>
    <w:p>
      <w:r/>
      <w:r>
        <w:t>The soundtrack is mild and not intrusive, and won't make you want to run away from the virtual slot machine because of too much disturbance.</w:t>
      </w:r>
    </w:p>
    <w:p>
      <w:pPr>
        <w:pStyle w:val="Heading3"/>
      </w:pPr>
      <w:r>
        <w:t>What does it sound like when you click on something significant in Ganesha Jr?</w:t>
      </w:r>
    </w:p>
    <w:p>
      <w:r/>
      <w:r>
        <w:t>A sound very similar to that of all the gold coins that are seen at the opening of the game will be heard, giving the gamer the push and the idea that they are close to winning a mountain of money.</w:t>
      </w:r>
    </w:p>
    <w:p>
      <w:pPr>
        <w:pStyle w:val="Heading3"/>
      </w:pPr>
      <w:r>
        <w:t>Can you play Ganesha Jr for free?</w:t>
      </w:r>
    </w:p>
    <w:p>
      <w:r/>
      <w:r>
        <w:t>It depends on the online casino providing the game; some may offer a free demo version of the game.</w:t>
      </w:r>
    </w:p>
    <w:p>
      <w:pPr>
        <w:pStyle w:val="Heading3"/>
      </w:pPr>
      <w:r>
        <w:t>Is Ganesha Jr available on mobile devices?</w:t>
      </w:r>
    </w:p>
    <w:p>
      <w:r/>
      <w:r>
        <w:t>Yes, Ganesha Jr is available to play on mobile devices.</w:t>
      </w:r>
    </w:p>
    <w:p>
      <w:pPr>
        <w:pStyle w:val="Heading2"/>
      </w:pPr>
      <w:r>
        <w:t>What we like</w:t>
      </w:r>
    </w:p>
    <w:p>
      <w:pPr>
        <w:pStyle w:val="ListBullet"/>
        <w:spacing w:line="240" w:lineRule="auto"/>
        <w:ind w:left="720"/>
      </w:pPr>
      <w:r/>
      <w:r>
        <w:t>Numerous opportunities to win</w:t>
      </w:r>
    </w:p>
    <w:p>
      <w:pPr>
        <w:pStyle w:val="ListBullet"/>
        <w:spacing w:line="240" w:lineRule="auto"/>
        <w:ind w:left="720"/>
      </w:pPr>
      <w:r/>
      <w:r>
        <w:t>50 free spins right from the start</w:t>
      </w:r>
    </w:p>
    <w:p>
      <w:pPr>
        <w:pStyle w:val="ListBullet"/>
        <w:spacing w:line="240" w:lineRule="auto"/>
        <w:ind w:left="720"/>
      </w:pPr>
      <w:r/>
      <w:r>
        <w:t>High-quality graphics with engaging characters</w:t>
      </w:r>
    </w:p>
    <w:p>
      <w:pPr>
        <w:pStyle w:val="ListBullet"/>
        <w:spacing w:line="240" w:lineRule="auto"/>
        <w:ind w:left="720"/>
      </w:pPr>
      <w:r/>
      <w:r>
        <w:t>Mild soundtrack and sound similar to gold coins</w:t>
      </w:r>
    </w:p>
    <w:p>
      <w:pPr>
        <w:pStyle w:val="Heading2"/>
      </w:pPr>
      <w:r>
        <w:t>What we don't like</w:t>
      </w:r>
    </w:p>
    <w:p>
      <w:pPr>
        <w:pStyle w:val="ListBullet"/>
        <w:spacing w:line="240" w:lineRule="auto"/>
        <w:ind w:left="720"/>
      </w:pPr>
      <w:r/>
      <w:r>
        <w:t>No information provided</w:t>
      </w:r>
    </w:p>
    <w:p>
      <w:r/>
      <w:r>
        <w:rPr>
          <w:b/>
        </w:rPr>
        <w:t>Play Ganesha Jr Free - Slot Machine Review</w:t>
      </w:r>
    </w:p>
    <w:p>
      <w:r/>
      <w:r>
        <w:rPr>
          <w:i/>
        </w:rPr>
        <w:t>Experience the Indian city-themed slot game - Ganesha Jr with high-quality graphics, opportunities to win and 50 free spins to start.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