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Rhino Megaways free slot review</w:t>
      </w:r>
    </w:p>
    <w:p>
      <w:pPr>
        <w:pStyle w:val="Heading2"/>
      </w:pPr>
      <w:r>
        <w:t>Gameplay Mechanics And Features</w:t>
      </w:r>
    </w:p>
    <w:p>
      <w:r/>
      <w:r>
        <w:t xml:space="preserve">Great Rhino Megaways is a mammoth of a game with 6 reels and up to 200,704 Megaways that will make even the most seasoned slot player go wild. With its cascade win feature, players can line up wacky combinations while enjoying the spectacular animations and sound effects. </w:t>
      </w:r>
      <w:r/>
    </w:p>
    <w:p>
      <w:r/>
      <w:r>
        <w:t xml:space="preserve">You'll be howling with joy when you enter the bonus round, where you get to choose from various free spin and starting multiplier combinations. And don't worry about breaking the bank, you can start playing this game with as little as 20 cents or go all-in for 100 euros with the Autoplay feature. </w:t>
      </w:r>
      <w:r/>
    </w:p>
    <w:p>
      <w:r/>
      <w:r>
        <w:t xml:space="preserve">Take caution, however, this game is not for the faint of heart as it has high volatility. But don't worry, the RTP of 96.00% will keep players coming back for more. </w:t>
      </w:r>
    </w:p>
    <w:p>
      <w:pPr>
        <w:pStyle w:val="Heading2"/>
      </w:pPr>
      <w:r>
        <w:t>Win Big and Live Wild with Rhino Megaways!</w:t>
      </w:r>
    </w:p>
    <w:p>
      <w:r/>
      <w:r>
        <w:t xml:space="preserve">Great Rhino Megaways is one of the most lucrative slot games we've played! We were ecstatic to discover that the most profitable symbol - the cheetah - can multiply your winning bet by 50x when you land six of them! That's almost as fast as a real cheetah running from a predator. </w:t>
      </w:r>
    </w:p>
    <w:p>
      <w:r/>
      <w:r>
        <w:t xml:space="preserve">But wait, it gets even better! The game's maximum win is a massive 20,000x your bet! That's enough to turn anyone into a wild animal. Plus, the RTP is a very respectable 96.48% and can climb up to 96.58% with the Ante Bet feature. Don't mess around with this Rhino, get ready to stomp your way through to some serious winnings! </w:t>
      </w:r>
    </w:p>
    <w:p>
      <w:pPr>
        <w:pStyle w:val="Heading2"/>
      </w:pPr>
      <w:r>
        <w:t>Bonus Spins and Multipliers: More Bang for Your Buck!</w:t>
      </w:r>
    </w:p>
    <w:p>
      <w:r/>
      <w:r>
        <w:t xml:space="preserve">Great Rhino Megaways is your ticket to endless hours of fun, entertainment, and the possibility of hitting jackpot payouts. The game offers bonus spins with chances of increasing multipliers, providing players with more opportunities to increase their winnings. </w:t>
      </w:r>
    </w:p>
    <w:p>
      <w:r/>
      <w:r>
        <w:t>If luck is on your side, you can even retrigger these spins! How awesome is that? To sweeten the deal even more, you can choose your starting position. No one said that being in control doesn't pay off.</w:t>
      </w:r>
    </w:p>
    <w:p>
      <w:r/>
      <w:r>
        <w:t>And hold onto your hats because the maximum potential payout is not your usual 10,000x. Oh, no, no, no, it's 20,000x! So, what are you waiting for? Let's get spinning!</w:t>
      </w:r>
    </w:p>
    <w:p>
      <w:pPr>
        <w:pStyle w:val="Heading2"/>
      </w:pPr>
      <w:r>
        <w:t>Great Rhino Megaways: A Wild and Fun Slot Game Experience!</w:t>
      </w:r>
    </w:p>
    <w:p>
      <w:r/>
      <w:r>
        <w:t xml:space="preserve">Get ready for a wild ride with Great Rhino Megaways! The graphics and sound design are on point, leaving players fully immersed in the African Savanna atmosphere. Pragmatic Play knows how to take their designs to the next level, creating a fully playable game that comes to life with every spin. </w:t>
      </w:r>
    </w:p>
    <w:p>
      <w:r/>
      <w:r>
        <w:t>The musical theme, sound effects and comic book style graphics will have you feeling like you're right in the middle of a savanna stampede. And let's not forget the bouncy soundtrack that's sure to get you grooving as you hit those winning combinations!</w:t>
      </w:r>
    </w:p>
    <w:p>
      <w:r/>
      <w:r>
        <w:t xml:space="preserve">So what are you waiting for? Let loose and experience the adventure of a lifetime with Great Rhino Megaways! </w:t>
      </w:r>
    </w:p>
    <w:p>
      <w:pPr>
        <w:pStyle w:val="Heading2"/>
      </w:pPr>
      <w:r>
        <w:t>Experience the game with ease using the user-friendly interface</w:t>
      </w:r>
    </w:p>
    <w:p>
      <w:r/>
      <w:r>
        <w:t>Playing Great Rhino Megaways is a breeze, thanks to Pragmatic Play's highly intuitive game interface. You won't have to be a rocket scientist to figure this game out! Plus, with the Autoplay feature, sit back and let nature take its course.</w:t>
      </w:r>
    </w:p>
    <w:p>
      <w:r/>
      <w:r>
        <w:t>You can bet as low as 20 cents and as high as 100 euros per spin, while Auto Bet can be played from 25 cents up to 125 euros. The game also offers win and loss limits, so you don't have to worry about getting carried away. And if you're triggered by the Free Spins feature, no problem – autoplay will be stopped in its tracks.</w:t>
      </w:r>
    </w:p>
    <w:p>
      <w:pPr>
        <w:pStyle w:val="Heading2"/>
      </w:pPr>
      <w:r>
        <w:t>Pay up, buttercup!</w:t>
      </w:r>
    </w:p>
    <w:p>
      <w:r/>
      <w:r>
        <w:t>Get ready to feel like a big shot with the cash payouts in Great Rhino Megaways! No boring coins here, my friend. And if you're into details, you'll love the highly-detailed paytable that will make your head spin faster than the rhino's reels. Oh, and did we mention the max win is a whopping 20,000x your bet? That's right, you could be rolling in so much cash you'll need a wheelbarrow to carry it all.</w:t>
      </w:r>
    </w:p>
    <w:p>
      <w:pPr>
        <w:pStyle w:val="Heading2"/>
      </w:pPr>
      <w:r>
        <w:t>How Great Rhino Megaways Stands Out From the Pack</w:t>
      </w:r>
    </w:p>
    <w:p>
      <w:r/>
      <w:r>
        <w:t>If you are itching for similar games with different twists, Lion Thunder from Blueprint Gaming exists. However, that game may not have the same x-factor of Great Rhino Megaways, which dishes out gambling thrills with cascading wins and a bonus round sure to make even the most jaded slot players get excited. Why settle for a standard 10,000x payout when you can reach as high as 20,000x? Great Rhino Megaways also offers a higher RTP than most games in its genre, and with Ante Bet feature, the RTP goes up even higher. Give it a spin!</w:t>
      </w:r>
    </w:p>
    <w:p>
      <w:pPr>
        <w:pStyle w:val="Heading2"/>
      </w:pPr>
      <w:r>
        <w:t>FAQ</w:t>
      </w:r>
    </w:p>
    <w:p>
      <w:pPr>
        <w:pStyle w:val="Heading3"/>
      </w:pPr>
      <w:r>
        <w:t>How many reels are in Great Rhino Megaways?</w:t>
      </w:r>
    </w:p>
    <w:p>
      <w:r/>
      <w:r>
        <w:t>Great Rhino Megaways has 6 reels.</w:t>
      </w:r>
    </w:p>
    <w:p>
      <w:pPr>
        <w:pStyle w:val="Heading3"/>
      </w:pPr>
      <w:r>
        <w:t>What is the maximum number of Megaways in Great Rhino Megaways?</w:t>
      </w:r>
    </w:p>
    <w:p>
      <w:r/>
      <w:r>
        <w:t>Great Rhino Megaways can have up to 200,704 Megaways.</w:t>
      </w:r>
    </w:p>
    <w:p>
      <w:pPr>
        <w:pStyle w:val="Heading3"/>
      </w:pPr>
      <w:r>
        <w:t>Who created Great Rhino Megaways?</w:t>
      </w:r>
    </w:p>
    <w:p>
      <w:r/>
      <w:r>
        <w:t>Great Rhino Megaways was created by Pragmatic Play.</w:t>
      </w:r>
    </w:p>
    <w:p>
      <w:pPr>
        <w:pStyle w:val="Heading3"/>
      </w:pPr>
      <w:r>
        <w:t>What is the RTP of Great Rhino Megaways?</w:t>
      </w:r>
    </w:p>
    <w:p>
      <w:r/>
      <w:r>
        <w:t>The RTP of Great Rhino Megaways is over 96.00%.</w:t>
      </w:r>
    </w:p>
    <w:p>
      <w:pPr>
        <w:pStyle w:val="Heading3"/>
      </w:pPr>
      <w:r>
        <w:t>What is the maximum possible win in Great Rhino Megaways?</w:t>
      </w:r>
    </w:p>
    <w:p>
      <w:r/>
      <w:r>
        <w:t>The maximum possible win in Great Rhino Megaways is 20,000x your bet.</w:t>
      </w:r>
    </w:p>
    <w:p>
      <w:pPr>
        <w:pStyle w:val="Heading3"/>
      </w:pPr>
      <w:r>
        <w:t>What is the most profitable symbol in Great Rhino Megaways?</w:t>
      </w:r>
    </w:p>
    <w:p>
      <w:r/>
      <w:r>
        <w:t>The cheetah symbol is the most profitable in Great Rhino Megaways.</w:t>
      </w:r>
    </w:p>
    <w:p>
      <w:pPr>
        <w:pStyle w:val="Heading3"/>
      </w:pPr>
      <w:r>
        <w:t>Is there an Autoplay feature in Great Rhino Megaways?</w:t>
      </w:r>
    </w:p>
    <w:p>
      <w:r/>
      <w:r>
        <w:t>Yes, Autoplay is available in Great Rhino Megaways.</w:t>
      </w:r>
    </w:p>
    <w:p>
      <w:pPr>
        <w:pStyle w:val="Heading3"/>
      </w:pPr>
      <w:r>
        <w:t>What is the volatility of Great Rhino Megaways?</w:t>
      </w:r>
    </w:p>
    <w:p>
      <w:r/>
      <w:r>
        <w:t>The volatility of Great Rhino Megaways is extremely high.</w:t>
      </w:r>
    </w:p>
    <w:p>
      <w:pPr>
        <w:pStyle w:val="Heading2"/>
      </w:pPr>
      <w:r>
        <w:t>What we like</w:t>
      </w:r>
    </w:p>
    <w:p>
      <w:pPr>
        <w:pStyle w:val="ListBullet"/>
        <w:spacing w:line="240" w:lineRule="auto"/>
        <w:ind w:left="720"/>
      </w:pPr>
      <w:r/>
      <w:r>
        <w:t>Flexible win lines</w:t>
      </w:r>
    </w:p>
    <w:p>
      <w:pPr>
        <w:pStyle w:val="ListBullet"/>
        <w:spacing w:line="240" w:lineRule="auto"/>
        <w:ind w:left="720"/>
      </w:pPr>
      <w:r/>
      <w:r>
        <w:t>High design quality</w:t>
      </w:r>
    </w:p>
    <w:p>
      <w:pPr>
        <w:pStyle w:val="ListBullet"/>
        <w:spacing w:line="240" w:lineRule="auto"/>
        <w:ind w:left="720"/>
      </w:pPr>
      <w:r/>
      <w:r>
        <w:t>Fun user interface</w:t>
      </w:r>
    </w:p>
    <w:p>
      <w:pPr>
        <w:pStyle w:val="ListBullet"/>
        <w:spacing w:line="240" w:lineRule="auto"/>
        <w:ind w:left="720"/>
      </w:pPr>
      <w:r/>
      <w:r>
        <w:t>Autoplay feature</w:t>
      </w:r>
    </w:p>
    <w:p>
      <w:pPr>
        <w:pStyle w:val="Heading2"/>
      </w:pPr>
      <w:r>
        <w:t>What we don't like</w:t>
      </w:r>
    </w:p>
    <w:p>
      <w:pPr>
        <w:pStyle w:val="ListBullet"/>
        <w:spacing w:line="240" w:lineRule="auto"/>
        <w:ind w:left="720"/>
      </w:pPr>
      <w:r/>
      <w:r>
        <w:t>High volatility</w:t>
      </w:r>
    </w:p>
    <w:p>
      <w:pPr>
        <w:pStyle w:val="ListBullet"/>
        <w:spacing w:line="240" w:lineRule="auto"/>
        <w:ind w:left="720"/>
      </w:pPr>
      <w:r/>
      <w:r>
        <w:t>No jackpot feature</w:t>
      </w:r>
    </w:p>
    <w:p>
      <w:r/>
      <w:r>
        <w:rPr>
          <w:b/>
        </w:rPr>
        <w:t>Play Great Rhino Megaways free slot review</w:t>
      </w:r>
    </w:p>
    <w:p>
      <w:r/>
      <w:r>
        <w:rPr>
          <w:i/>
        </w:rPr>
        <w:t>Explore Pragmatic Play's Great Rhino Megaways slot. Read our review and play the game for free. Get bonus rounds, free spins and up to 20,000x maximum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