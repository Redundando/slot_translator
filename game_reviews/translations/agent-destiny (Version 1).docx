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Agent Destiny Slot for Free | Review of Play'n GO's Spy-Themed Game</w:t>
      </w:r>
    </w:p>
    <w:p>
      <w:r/>
      <w:r>
        <w:rPr>
          <w:b/>
        </w:rPr>
        <w:t>Meta description</w:t>
      </w:r>
      <w:r>
        <w:t>: Read our review of Agent Destiny, an online slot game from Play'n GO. Play for free and enjoy features like locking reels and colossal symbols.</w:t>
      </w:r>
    </w:p>
    <w:p>
      <w:pPr>
        <w:pStyle w:val="Heading2"/>
      </w:pPr>
      <w:r>
        <w:t>An Exhilarating Adventure with Agent Destiny Slot Game</w:t>
      </w:r>
    </w:p>
    <w:p>
      <w:r/>
      <w:r>
        <w:t>Get dressed for some high-octane action with Agent Destiny, an online slot game that takes you on a spy adventure straight into the '60s. Developed by Play'n GO, this game offers players a new level of excitement with its five reels and 20 fixed paylines.</w:t>
      </w:r>
      <w:r/>
    </w:p>
    <w:p>
      <w:r/>
      <w:r>
        <w:t>With a cast of characters and high cards in play, Agent Destiny provides a mixture of big and small wins, with three main features increasing win potential. A locking reels feature that guarantees a win every time, colossal symbols that stack during bonus rounds, and a free spin bonus that can lead to a maximum payout up to 5000x. It's not just the thrill of the game that is impressive, the visuals are a sight to behold too. With a sleek design that captures the essence of the '60s, you'll be transported to a time when spies were the coolest guys in the room!</w:t>
      </w:r>
      <w:r/>
    </w:p>
    <w:p>
      <w:r/>
      <w:r>
        <w:t>Agent Destiny is a slot game that caters to players of all levels of experience. The game is easy to learn and play, and with the 20 fixed paylines, the chances of winning big are quite significant. The locking reels truly make the game stand out and provide a guaranteed win possibility that few other slots can match.</w:t>
      </w:r>
      <w:r/>
    </w:p>
    <w:p>
      <w:r/>
      <w:r>
        <w:t>In conclusion, if you're a fan of spy movies and online slot games. Agent Destiny is the perfect game for you. It's a thrilling adventure that's packed with unique features and a chance to win big. Whether it's your first time playing or you're a seasoned pro, Agent Destiny is worth checking out for the high-octane adventure alone.</w:t>
      </w:r>
    </w:p>
    <w:p>
      <w:pPr>
        <w:pStyle w:val="Heading2"/>
      </w:pPr>
      <w:r>
        <w:t>Game Features</w:t>
      </w:r>
    </w:p>
    <w:p>
      <w:r/>
      <w:r>
        <w:t>Get ready to become an expert spy when you enter the world of Agent Destiny. This online slot game is packed with exciting features that make it one of the most thrilling games in the market today.</w:t>
      </w:r>
    </w:p>
    <w:p>
      <w:r/>
      <w:r>
        <w:t>One of the game's standout features is its colossal symbols - they're so big, it's like you invited Andre the Giant to your gaming session. The prospect of hitting a colossal symbol on any spin of the game is so exciting, it's like waiting for the punchline of a joke.</w:t>
      </w:r>
    </w:p>
    <w:p>
      <w:r/>
      <w:r>
        <w:t>During the free spin bonus round, you can summon even more colossal symbols and the Linked Reels feature, which can increase your chances of winning like a cheetah on steroids. The free spin bonus is triggered by three, four, or five Scatter symbols, but if that doesn't happen, don't worry because you're still in for a wild ride with the game's wild symbol represented by an impregnable safe.</w:t>
      </w:r>
    </w:p>
    <w:p>
      <w:r/>
      <w:r>
        <w:t>The Linked Reels feature is a definite stand-out - it's like having a sidekick in your quest for winning. It can link any two reels on the layout and lock them in with the exact same symbols. It's like a game of matchmaker, and all the symbols are perfect matches just waiting for cupid to strike.</w:t>
      </w:r>
    </w:p>
    <w:p>
      <w:r/>
      <w:r>
        <w:t>Overall, Agent Destiny is one of the most impressive online slot games out there. With colossal symbols, free spin bonuses, and Linked Reels, it's hard not to be impressed. So, put on your spy gear, and let's get ready to groove</w:t>
      </w:r>
    </w:p>
    <w:p>
      <w:pPr>
        <w:pStyle w:val="Heading2"/>
      </w:pPr>
      <w:r>
        <w:t>Graphics and Sound Effects</w:t>
      </w:r>
    </w:p>
    <w:p>
      <w:r/>
      <w:r>
        <w:t>Agent Destiny has a specific graphic design inspired by classic British spies from the 60s that's enough for a fun reel adventure. From the stylish gentlemen with their top hats and neat bowties to the glamorous blonde femme fatale, you'll be drawn into the game's suave and sophisticated world in no time. And let's not forget about the high cards that provide big and small wins, which feature intricate designs that will make you want to keep spinning the reels.</w:t>
      </w:r>
    </w:p>
    <w:p>
      <w:r/>
      <w:r>
        <w:t>Wins are marked by dynamite explosions that will jolt you out of your seat, and the music fits the theme perfectly. It's as if you're watching a classic Bond movie, waiting for the next twist and turn of the plot. The game also features video and sound effects to dazzle the eyes and ears, such as slow-motion captures of the characters in action or the sound of a gun being fired. It all adds up to make the game seamless and dynamic.</w:t>
      </w:r>
    </w:p>
    <w:p>
      <w:r/>
      <w:r>
        <w:t>In conclusion, Agent Destiny is not only a great game to play, but it's also a feast for the senses. So put on your tuxedo or evening gown, grab a martini (shaken, not stirred), and spin those reels. Who knows? You might just have the luck of a secret agent on your side!</w:t>
      </w:r>
    </w:p>
    <w:p>
      <w:pPr>
        <w:pStyle w:val="Heading2"/>
      </w:pPr>
      <w:r>
        <w:t>Get Ready to Win Big with Agent Destiny's Paylines and Combinations</w:t>
      </w:r>
    </w:p>
    <w:p>
      <w:r/>
      <w:r>
        <w:t>So, you're getting ready to play Agent Destiny and want to know the secrets of winning big? Well, luck is certainly on your side as the game's design makes it easy for players to score winning combinations.</w:t>
      </w:r>
    </w:p>
    <w:p>
      <w:r/>
      <w:r>
        <w:t>The game offers 20 paylines, which means you get 20 chances to win on each spin. And get this - the game automatically sets you up for success by defaulting to bet on all paylines. So, go ahead and put down your chips - Agent Destiny's got your back.</w:t>
      </w:r>
    </w:p>
    <w:p>
      <w:r/>
      <w:r>
        <w:t>And let's talk symbols. The higher-paying ones are represented by picture symbols, with the one-and-only Agent Destiny leading the pack with a 15x multiplier. But don't underestimate the power of the wild - it's the most profitable symbol in the game, paying out 60x the winning bet when five matching symbols grace the same payline.</w:t>
      </w:r>
    </w:p>
    <w:p>
      <w:r/>
      <w:r>
        <w:t>Looks like Agent Destiny has a few tricks up her sleeve after all. So, what are you waiting for? It's time to spin those reels and make those winning combinations happen!</w:t>
      </w:r>
    </w:p>
    <w:p>
      <w:pPr>
        <w:pStyle w:val="Heading2"/>
      </w:pPr>
      <w:r>
        <w:t>High-Paying Symbols: The Key to Winning Big in Agent Destiny</w:t>
      </w:r>
    </w:p>
    <w:p>
      <w:r/>
      <w:r>
        <w:t>Alright, let's get real for a second, the only thing we care about when playing a new slot game is the potential payout. Am I right or am I right? So, let's talk about the high-paying symbols in Agent Destiny. They are, without a doubt, the key to unlocking those big wins.</w:t>
      </w:r>
    </w:p>
    <w:p>
      <w:r/>
      <w:r>
        <w:t>These picture symbols, represented in a classic noir style, will transport you into the world of espionage and danger. Keep a lookout for Agent Destiny himself, as he's the most valuable of them all, offering a dazzling 15x multiplier to your bet size.</w:t>
      </w:r>
    </w:p>
    <w:p>
      <w:r/>
      <w:r>
        <w:t>Now, I don't want to sound too mysterious here, but something big is about to go down. With these symbols in your sights and a little bit of luck on your side, you could be shaking down the house for all it's worth. The only thing standing between you and that big payout is Agent Destiny himself. Do you have what it takes to beat him at his own game?</w:t>
      </w:r>
    </w:p>
    <w:p>
      <w:pPr>
        <w:pStyle w:val="Heading2"/>
      </w:pPr>
      <w:r>
        <w:t>Unlocking the Impenetrable Safe: The Wild Symbol in Agent Destiny</w:t>
      </w:r>
    </w:p>
    <w:p>
      <w:r/>
      <w:r>
        <w:t>Who doesn't love a good old-fashioned heist? Agent Destiny's wild symbol, represented by a seemingly impregnable safe, lets you in on all the action. And let's be honest, with a payout of 60x the winning bet, you'd need to be robbing a real vault to match that kind of cash! But don't worry, we won't tell anyone if you're caught counting your winnings in front of your computer screen.</w:t>
      </w:r>
    </w:p>
    <w:p>
      <w:r/>
      <w:r>
        <w:t>The thrill of the chase is all in a day's work for Agent Destiny, but with this wild feature, you'll be able to break into the safe and cash in on some sweet rewards. It's almost like hacking into the mainframe, except this time you get to keep all the money.</w:t>
      </w:r>
      <w:r>
        <w:t xml:space="preserve"> </w:t>
      </w:r>
    </w:p>
    <w:p>
      <w:r/>
      <w:r>
        <w:t>In short, the wild symbol in Agent Destiny is like the key to the kingdom, unlocking all its mysteries and treasures. So why not take a crack at it? Who knows, you might just be the next great mastermind of our time.</w:t>
      </w:r>
    </w:p>
    <w:p>
      <w:pPr>
        <w:pStyle w:val="Heading2"/>
      </w:pPr>
      <w:r>
        <w:t>Are you ready to be a secret agent? Unleash your inner spy with Agent Destiny</w:t>
      </w:r>
    </w:p>
    <w:p>
      <w:r/>
      <w:r>
        <w:t>Calling all you daring and adventurous gamblers, it's time for you to put on your sleuthing hats and channel your inner James Bond. Agent Destiny is a spy-themed slot game that offers an exhilarating gameplay experience to all players. Whether you're a die-hard fan of spy movies or just looking for a new and engaging online slot game, Agent Destiny has got you covered.</w:t>
      </w:r>
      <w:r/>
    </w:p>
    <w:p>
      <w:r/>
      <w:r>
        <w:t>This game features a stunning graphic design inspired by classic British spies from the 60s, it gives the game a unique and nostalgic charm that's hard to resist. Moreover, for those of you into high-tech gadgets, the game comes equipped with several features such as the locking feature, colossal symbols, and a free spin bonus that increase the win potential and make the game more engaging.</w:t>
      </w:r>
      <w:r/>
    </w:p>
    <w:p>
      <w:r/>
      <w:r>
        <w:t>One of the most exciting features of Agent Destiny is the Linked Reels feature. This random feature, in collaboration with Mega Symbols, could lead to big wins. Imagine the thrill of seeing your reels lock and match that high value symbol right when you thought all was lost. Trust us when we say this game has the potential to keep you hooked for hours on end.</w:t>
      </w:r>
      <w:r/>
    </w:p>
    <w:p>
      <w:r/>
      <w:r>
        <w:t>The sound and video effects add that extra layer of excitement to the game, immersing you in the spy world even further. You'll feel like you're part of a top-secret mission with every spin of the reels.</w:t>
      </w:r>
      <w:r/>
    </w:p>
    <w:p>
      <w:r/>
      <w:r>
        <w:t>Another great aspect of this game is that it allows players of all budgets to participate. Regardless of the size of the bet, the game will allow you to default to betting on all paylines. So, whether you're betting small or big, you'll have the opportunity to reap the benefits of Agent Destiny and spin those reels like a true 007 agent.</w:t>
      </w:r>
      <w:r/>
    </w:p>
    <w:p>
      <w:r/>
      <w:r>
        <w:t>In conclusion, if you're looking for a thrilling and engaging online slot experience, Agent Destiny will not disappoint. With its nostalgic British spy theme, cool features, and exciting gameplay, this game has got everything you need to keep you entertained and potentially winning big. So what are you waiting for? Get ready to solve mysteries and collect rewards with Agent Destiny.</w:t>
      </w:r>
    </w:p>
    <w:p>
      <w:pPr>
        <w:pStyle w:val="Heading2"/>
      </w:pPr>
      <w:r>
        <w:t>FAQ</w:t>
      </w:r>
    </w:p>
    <w:p>
      <w:pPr>
        <w:pStyle w:val="Heading3"/>
      </w:pPr>
      <w:r>
        <w:t>How many paylines does Agent Destiny have?</w:t>
      </w:r>
    </w:p>
    <w:p>
      <w:r/>
      <w:r>
        <w:t>Agent Destiny has 20 fixed paylines.</w:t>
      </w:r>
    </w:p>
    <w:p>
      <w:pPr>
        <w:pStyle w:val="Heading3"/>
      </w:pPr>
      <w:r>
        <w:t>What are the features in Agent Destiny?</w:t>
      </w:r>
    </w:p>
    <w:p>
      <w:r/>
      <w:r>
        <w:t>Agent Destiny has locking reels, colossal symbols, a free spin bonus, and a linked reels feature.</w:t>
      </w:r>
    </w:p>
    <w:p>
      <w:pPr>
        <w:pStyle w:val="Heading3"/>
      </w:pPr>
      <w:r>
        <w:t>What is the maximum payout in Agent Destiny?</w:t>
      </w:r>
    </w:p>
    <w:p>
      <w:r/>
      <w:r>
        <w:t>The maximum payout in Agent Destiny is up to 5000x.</w:t>
      </w:r>
    </w:p>
    <w:p>
      <w:pPr>
        <w:pStyle w:val="Heading3"/>
      </w:pPr>
      <w:r>
        <w:t>What is the most valuable symbol in Agent Destiny?</w:t>
      </w:r>
    </w:p>
    <w:p>
      <w:r/>
      <w:r>
        <w:t>The most valuable symbol in Agent Destiny is Agent Destiny himself, with a multiplier of 15x.</w:t>
      </w:r>
    </w:p>
    <w:p>
      <w:pPr>
        <w:pStyle w:val="Heading3"/>
      </w:pPr>
      <w:r>
        <w:t>What activates the bonus in Agent Destiny?</w:t>
      </w:r>
    </w:p>
    <w:p>
      <w:r/>
      <w:r>
        <w:t>The bonus in Agent Destiny is activated with three, four, or five scatter symbols.</w:t>
      </w:r>
    </w:p>
    <w:p>
      <w:pPr>
        <w:pStyle w:val="Heading3"/>
      </w:pPr>
      <w:r>
        <w:t>What is the wild symbol in Agent Destiny?</w:t>
      </w:r>
    </w:p>
    <w:p>
      <w:r/>
      <w:r>
        <w:t>The wild symbol in Agent Destiny is represented by an impregnable safe and pays out 60x the winning bet when five matching symbols land on the same payline.</w:t>
      </w:r>
    </w:p>
    <w:p>
      <w:pPr>
        <w:pStyle w:val="Heading3"/>
      </w:pPr>
      <w:r>
        <w:t>What is the Linked Reels feature in Agent Destiny?</w:t>
      </w:r>
    </w:p>
    <w:p>
      <w:r/>
      <w:r>
        <w:t>The Linked Reels feature in Agent Destiny links any two reels on the layout to display the exact same symbols. It can appear at any time with matching symbols appearing on the last 4 reels.</w:t>
      </w:r>
    </w:p>
    <w:p>
      <w:pPr>
        <w:pStyle w:val="Heading3"/>
      </w:pPr>
      <w:r>
        <w:t>How many free spins are in the Agent Destiny free spins feature?</w:t>
      </w:r>
    </w:p>
    <w:p>
      <w:r/>
      <w:r>
        <w:t>The Agent Destiny free spins feature starts with 9 free spins, and additional free spins can be earned by landing wild scatter symbols.</w:t>
      </w:r>
    </w:p>
    <w:p>
      <w:pPr>
        <w:pStyle w:val="Heading2"/>
      </w:pPr>
      <w:r>
        <w:t>What we like</w:t>
      </w:r>
    </w:p>
    <w:p>
      <w:pPr>
        <w:pStyle w:val="ListBullet"/>
        <w:spacing w:line="240" w:lineRule="auto"/>
        <w:ind w:left="720"/>
      </w:pPr>
      <w:r/>
      <w:r>
        <w:t>Fun spy theme inspired by classic British spies from the 60s</w:t>
      </w:r>
    </w:p>
    <w:p>
      <w:pPr>
        <w:pStyle w:val="ListBullet"/>
        <w:spacing w:line="240" w:lineRule="auto"/>
        <w:ind w:left="720"/>
      </w:pPr>
      <w:r/>
      <w:r>
        <w:t>Features such as locking reels, colossal symbols &amp; linked reels for more chances to win</w:t>
      </w:r>
    </w:p>
    <w:p>
      <w:pPr>
        <w:pStyle w:val="ListBullet"/>
        <w:spacing w:line="240" w:lineRule="auto"/>
        <w:ind w:left="720"/>
      </w:pPr>
      <w:r/>
      <w:r>
        <w:t>Free spin bonus with Mega Symbols and the Linked Reels feature for extra chances to win</w:t>
      </w:r>
    </w:p>
    <w:p>
      <w:pPr>
        <w:pStyle w:val="ListBullet"/>
        <w:spacing w:line="240" w:lineRule="auto"/>
        <w:ind w:left="720"/>
      </w:pPr>
      <w:r/>
      <w:r>
        <w:t>Wild symbol pays out 60x the winning bet when five matching symbols land on same payline</w:t>
      </w:r>
    </w:p>
    <w:p>
      <w:pPr>
        <w:pStyle w:val="Heading2"/>
      </w:pPr>
      <w:r>
        <w:t>What we don't like</w:t>
      </w:r>
    </w:p>
    <w:p>
      <w:pPr>
        <w:pStyle w:val="ListBullet"/>
        <w:spacing w:line="240" w:lineRule="auto"/>
        <w:ind w:left="720"/>
      </w:pPr>
      <w:r/>
      <w:r>
        <w:t>Limited target audience of players who enjoy spy themed slots</w:t>
      </w:r>
    </w:p>
    <w:p>
      <w:pPr>
        <w:pStyle w:val="ListBullet"/>
        <w:spacing w:line="240" w:lineRule="auto"/>
        <w:ind w:left="720"/>
      </w:pPr>
      <w:r/>
      <w:r>
        <w:t>No jackpot feature</w:t>
      </w:r>
    </w:p>
    <w:p>
      <w:r/>
      <w:r>
        <w:rPr>
          <w:i/>
        </w:rPr>
        <w:t>Create a feature image fitting "Agent Destiny" that is in cartoon style and features a happy Maya warrior with glasses. The Maya warrior should be dressed in a classic spy outfit, complete with a suit and tie and sleek sunglasses. The background of the image should show a cityscape with skyscrapers and city lights, giving the impression of a busy spy mission in progress. The Maya warrior should be standing in front of the reels of the slot machine, giving players a preview of the exciting adventure that awaits them in this game. The image should be colorful and dynamic, capturing the fun and thrill of playing "Agent Destiny."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