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Jack Free - Review of Features and Graphics</w:t>
      </w:r>
    </w:p>
    <w:p>
      <w:r/>
      <w:r>
        <w:rPr>
          <w:b/>
        </w:rPr>
        <w:t>Meta description</w:t>
      </w:r>
      <w:r>
        <w:t>: Discover the pirate-themed online slot game Captain Jack and its features, bonuses, and return to player percentage. Play free today.</w:t>
      </w:r>
    </w:p>
    <w:p>
      <w:pPr>
        <w:pStyle w:val="Heading2"/>
      </w:pPr>
      <w:r>
        <w:t>Set Sail For Adventure With Captain Jack</w:t>
      </w:r>
    </w:p>
    <w:p>
      <w:r/>
      <w:r>
        <w:t>Captain Jack is an online slot game that is sure to shiver your timbers with excitement. Developed by Tuko, this game brings the pirate theme to life with simple yet stunning graphics and 3D animations. It’s a game that will appeal to both seasoned players and beginners, thanks to its easy-to-learn gameplay and entertaining features.</w:t>
      </w:r>
      <w:r/>
    </w:p>
    <w:p>
      <w:r/>
      <w:r>
        <w:t>With 5 reels and 20 pay lines, Captain Jack offers plenty of chances to score a bounty of treasure. The symbols you’ll encounter on your journey include a flag with a skull, a sword, an anchor, a chest, a cannon, a helm, and more. Plus, you never know when you’ll cross paths with the infamous Captain Jack himself.</w:t>
      </w:r>
      <w:r/>
    </w:p>
    <w:p>
      <w:r/>
      <w:r>
        <w:t>But that’s not all you have to look forward to. The game comes with a variety of bonus features, each one as exciting as the next. From free spins to multipliers, there are so many ways to increase your winnings. Trust us, you’ll be hooked once you start playing.</w:t>
      </w:r>
      <w:r/>
    </w:p>
    <w:p>
      <w:r/>
      <w:r>
        <w:t>So what are you waiting for? Grab your eyepatch, hoist the Jolly Roger, and set sail for adventure with Captain Jack. It’s a game that’s sure to keep you entertained for hours on end!</w:t>
      </w:r>
    </w:p>
    <w:p>
      <w:pPr>
        <w:pStyle w:val="Heading2"/>
      </w:pPr>
      <w:r>
        <w:t>Symbols in Captain Jack</w:t>
      </w:r>
    </w:p>
    <w:p>
      <w:r/>
      <w:r>
        <w:t>Captain Jack - the infamous pirate-themed slot game is packed with adventure and excitement. The symbols incorporated in the game do an excellent job of bringing the pirate vibe to the reels. The first thing you will notice are the skull flags, which are scarily hanging above your head. A sword, an anchor, and a chest full of treasure are also some of the other symbols that players can encounter.</w:t>
      </w:r>
    </w:p>
    <w:p>
      <w:r/>
      <w:r>
        <w:t>While these symbols differ in their values, a cannon or a helm could potentially trigger bonuses that maximize winnings. Now, who wouldn't love to have a pirate's cannon in their pocket when they play slots? Not that it'll fit, mind you.</w:t>
      </w:r>
    </w:p>
    <w:p>
      <w:r/>
      <w:r>
        <w:t>If it's a treasure you're after, look out for the Captain Jack symbol, which carries the highest payout. This Captain is a true leader and will give you a helping hand whenever you need it. And who needs a parrot, right? Captain Jack never leaves you alone!</w:t>
      </w:r>
    </w:p>
    <w:p>
      <w:pPr>
        <w:pStyle w:val="Heading2"/>
      </w:pPr>
      <w:r>
        <w:t>Unlocking the Treasures of Captain Jack's Special Symbols</w:t>
      </w:r>
    </w:p>
    <w:p>
      <w:r/>
      <w:r>
        <w:t>Set sail with the notorious Captain Jack, and experience the thrill of the open seas with one of the most exciting slot games available online today. But what sets Captain Jack apart from the competition is the abundance of special symbols on offer, providing players with even more opportunities for big wins and adventure.</w:t>
      </w:r>
      <w:r/>
    </w:p>
    <w:p>
      <w:r/>
      <w:r>
        <w:t>The first special symbol worth mentioning is the Treasure Chest. As any seasoned pirate knows, there's nothing quite like discovering a stash of treasure, and this Wildcard guarantees just that. Acting as a substitute for any other symbol, except the Scatter, the Treasure Chest increases your chances of hitting a winning combination. With a little luck on your side, you could find yourself filling your coffers with more treasure than you ever thought possible.</w:t>
      </w:r>
      <w:r/>
    </w:p>
    <w:p>
      <w:r/>
      <w:r>
        <w:t>And speaking of Scatter symbols, the Flag with the Skull is one to watch out for. This symbol has multiple functions, including unlocking free spins and offering multipliers compared to the standard bet. To activate these features, the Scatter needs to appear at least three times anywhere on the reels. But fear not, me hearties, as with Captain Jack by your side, you're sure to hit those Scatters in no time.</w:t>
      </w:r>
      <w:r/>
    </w:p>
    <w:p>
      <w:r/>
      <w:r>
        <w:t>It's clear that Captain Jack has gone to great lengths to make sure that players have the best possible chance of winning big. So hoist the Jolly Roger, and set sail for adventure on the high seas of online gaming.</w:t>
      </w:r>
    </w:p>
    <w:p>
      <w:pPr>
        <w:pStyle w:val="Heading2"/>
      </w:pPr>
      <w:r>
        <w:t>Bonuses and Multipliers in Captain Jack</w:t>
      </w:r>
    </w:p>
    <w:p>
      <w:r/>
      <w:r>
        <w:t>Ahoy there, mateys! If you're looking for some extra treasure in your online slot gaming, Captain Jack has you covered. This game offers several exciting bonuses and multipliers that can take your winnings to the next level.</w:t>
      </w:r>
    </w:p>
    <w:p>
      <w:r/>
      <w:r>
        <w:t>The treasure hunt bonus game is one of the highlights of Captain Jack. Triggered by landing three Map symbols on reels 2, 3, and 4, this feature lets you choose from eight chests to reveal your prize. Just be careful not to pick the one with the squawking parrot - he won't give up the goods so easily!</w:t>
      </w:r>
    </w:p>
    <w:p>
      <w:r/>
      <w:r>
        <w:t>Another way to boost your winnings is through the Flag with the Skull Scatter symbol. This symbol can activate free spins, or it can multiply your winnings compared to the standard bet. And even though the bonus spin offers only three spins, don't lose hope - it can be reactivated up to 20 times, giving you even more chances to hit the jackpot!</w:t>
      </w:r>
    </w:p>
    <w:p>
      <w:r/>
      <w:r>
        <w:t>So what are you waiting for? Set sail with Captain Jack and see if you have what it takes to win big with these exciting bonuses and multipliers.</w:t>
      </w:r>
    </w:p>
    <w:p>
      <w:pPr>
        <w:pStyle w:val="Heading2"/>
      </w:pPr>
      <w:r>
        <w:t>Is Captain Jack Worth Your Time and Money?</w:t>
      </w:r>
    </w:p>
    <w:p>
      <w:r/>
      <w:r>
        <w:t>Are you curious to know the return to player percentage in Captain Jack? Well, it's no pirate's booty, but it's not too shabby either. The game offers a solid 96.35% in winnings. So, you have a real shot at scoring some treasures big or small.</w:t>
      </w:r>
    </w:p>
    <w:p>
      <w:r/>
      <w:r>
        <w:t xml:space="preserve"> You might be thinking, 'But what do I have to bet to win?' Relax, matey! The minimum bet for Captain Jack is just €0.02. This means that even a landlubber can play, and if you're feeling lucky, you can raise the stakes up to €20. Now, let's talk about how many coins you can use per pay line. The default bet is set at €0.2 with the possibility of using one coin per pay line. With 20 pay lines in the game, you can adjust your bets according to how much loot you have on hand. </w:t>
      </w:r>
    </w:p>
    <w:p>
      <w:r/>
      <w:r>
        <w:t xml:space="preserve">Ahoy! Here's the catch, to win big in Captain Jack, you'll need to trigger the elusive free spins. The maximum number of free spins is three, but you have to earn them first. So, set sail with caution and strategy, and may the tides of fortune be in your favor. </w:t>
      </w:r>
    </w:p>
    <w:p>
      <w:pPr>
        <w:pStyle w:val="Heading2"/>
      </w:pPr>
      <w:r>
        <w:t>FAQ</w:t>
      </w:r>
    </w:p>
    <w:p>
      <w:pPr>
        <w:pStyle w:val="Heading3"/>
      </w:pPr>
      <w:r>
        <w:t>What is the theme of Captain Jack Slot game?</w:t>
      </w:r>
    </w:p>
    <w:p>
      <w:r/>
      <w:r>
        <w:t>Captain Jack Slot game is themed around the pirate world.</w:t>
      </w:r>
    </w:p>
    <w:p>
      <w:pPr>
        <w:pStyle w:val="Heading3"/>
      </w:pPr>
      <w:r>
        <w:t>Who developed Captain Jack Slot game?</w:t>
      </w:r>
    </w:p>
    <w:p>
      <w:r/>
      <w:r>
        <w:t>Captain Jack Slot game was developed by Tuko, an Italian software house.</w:t>
      </w:r>
    </w:p>
    <w:p>
      <w:pPr>
        <w:pStyle w:val="Heading3"/>
      </w:pPr>
      <w:r>
        <w:t>What are the graphics like in Captain Jack Slot game?</w:t>
      </w:r>
    </w:p>
    <w:p>
      <w:r/>
      <w:r>
        <w:t>Captain Jack Slot game has simple yet beautiful graphics with 3D animations.</w:t>
      </w:r>
    </w:p>
    <w:p>
      <w:pPr>
        <w:pStyle w:val="Heading3"/>
      </w:pPr>
      <w:r>
        <w:t>How many reels and pay lines does Captain Jack Slot game have?</w:t>
      </w:r>
    </w:p>
    <w:p>
      <w:r/>
      <w:r>
        <w:t>Captain Jack Slot game has 5 reels and 20 pay lines.</w:t>
      </w:r>
    </w:p>
    <w:p>
      <w:pPr>
        <w:pStyle w:val="Heading3"/>
      </w:pPr>
      <w:r>
        <w:t>What are the special symbols in Captain Jack Slot game?</w:t>
      </w:r>
    </w:p>
    <w:p>
      <w:r/>
      <w:r>
        <w:t>The special symbols in Captain Jack Slot game are Wilds and Scatters.</w:t>
      </w:r>
    </w:p>
    <w:p>
      <w:pPr>
        <w:pStyle w:val="Heading3"/>
      </w:pPr>
      <w:r>
        <w:t>What are the functions of Wilds and Scatters in Captain Jack Slot game?</w:t>
      </w:r>
    </w:p>
    <w:p>
      <w:r/>
      <w:r>
        <w:t>Wilds can take the value of any other icon, and Scatters trigger free spins and multipliers.</w:t>
      </w:r>
    </w:p>
    <w:p>
      <w:pPr>
        <w:pStyle w:val="Heading3"/>
      </w:pPr>
      <w:r>
        <w:t>What is the return to player percentage in Captain Jack Slot game?</w:t>
      </w:r>
    </w:p>
    <w:p>
      <w:r/>
      <w:r>
        <w:t>The return to player percentage in Captain Jack Slot game is 96.35%.</w:t>
      </w:r>
    </w:p>
    <w:p>
      <w:pPr>
        <w:pStyle w:val="Heading3"/>
      </w:pPr>
      <w:r>
        <w:t>What is the minimum and maximum bet in Captain Jack Slot game?</w:t>
      </w:r>
    </w:p>
    <w:p>
      <w:r/>
      <w:r>
        <w:t>The minimum bet is 0.02 cents, and the maximum bet is 20 euros.</w:t>
      </w:r>
    </w:p>
    <w:p>
      <w:pPr>
        <w:pStyle w:val="Heading2"/>
      </w:pPr>
      <w:r>
        <w:t>What we like</w:t>
      </w:r>
    </w:p>
    <w:p>
      <w:pPr>
        <w:pStyle w:val="ListBullet"/>
        <w:spacing w:line="240" w:lineRule="auto"/>
        <w:ind w:left="720"/>
      </w:pPr>
      <w:r/>
      <w:r>
        <w:t>Beautiful graphics and 3D animations</w:t>
      </w:r>
    </w:p>
    <w:p>
      <w:pPr>
        <w:pStyle w:val="ListBullet"/>
        <w:spacing w:line="240" w:lineRule="auto"/>
        <w:ind w:left="720"/>
      </w:pPr>
      <w:r/>
      <w:r>
        <w:t>Two special symbols with the potential to increase winnings</w:t>
      </w:r>
    </w:p>
    <w:p>
      <w:pPr>
        <w:pStyle w:val="ListBullet"/>
        <w:spacing w:line="240" w:lineRule="auto"/>
        <w:ind w:left="720"/>
      </w:pPr>
      <w:r/>
      <w:r>
        <w:t>Several bonuses and multipliers available</w:t>
      </w:r>
    </w:p>
    <w:p>
      <w:pPr>
        <w:pStyle w:val="ListBullet"/>
        <w:spacing w:line="240" w:lineRule="auto"/>
        <w:ind w:left="720"/>
      </w:pPr>
      <w:r/>
      <w:r>
        <w:t>High return to player percentage</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Maximum bet amount is relatively low</w:t>
      </w:r>
    </w:p>
    <w:p>
      <w:r/>
      <w:r>
        <w:rPr>
          <w:i/>
        </w:rPr>
        <w:t>Prompt: Create a feature image for the online slot game "Captain Jack". The image should be in cartoon style and should feature a happy Maya warrior with glasses. The Maya warrior should be illustrated in a pirate outfit, including a hat and a bandana. The background of the image should showcase a deserted island with palm trees and a treasure chest. The warrior can be seen holding a map or a compass in one hand and a bunch of gold coins in the other hand. The overall vibe of the image should be adventurous and exciting, highlighting the pirate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