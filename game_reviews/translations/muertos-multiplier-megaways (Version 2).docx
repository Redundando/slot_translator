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Muertos Multiplier Megaways for Free - Read the Review</w:t>
      </w:r>
    </w:p>
    <w:p>
      <w:pPr>
        <w:pStyle w:val="Heading2"/>
      </w:pPr>
      <w:r>
        <w:t>Get Ready to Rumble with Cascading Reels and Sliding Reels</w:t>
      </w:r>
    </w:p>
    <w:p>
      <w:r/>
      <w:r>
        <w:t>Muertos Multiplier Megaways is a 6-reel slot game with more ways to win (up to 117,649) than there are spices in a Mexican meal. Winning combinations are formed when symbols (especially the highest-paying ones) appear from left to right on the reels. But wait, there's more!</w:t>
      </w:r>
    </w:p>
    <w:p>
      <w:r/>
      <w:r>
        <w:t>Whenever you hit a winning combo, the cascading reels feature will kick in and remove those symbols from the board, replacing them with newly fallen symbols from above. It's like the symbols are jumping off the reels with joy, leaving room for even more wins.</w:t>
      </w:r>
    </w:p>
    <w:p>
      <w:r/>
      <w:r>
        <w:t xml:space="preserve">And just when you thought it couldn't get any better, the sliding reels feature comes into play. If you manage to create a winning combo with one (or more) of the sliding reel symbols, they will slide on out of there, making room for even more symbols to tumble down your screen. It's like a conga line of symbols, sliding their way to your wallet. </w:t>
      </w:r>
    </w:p>
    <w:p>
      <w:pPr>
        <w:pStyle w:val="Heading2"/>
      </w:pPr>
      <w:r>
        <w:t>Unveiling the Mysterious Free Spins Round</w:t>
      </w:r>
    </w:p>
    <w:p>
      <w:r/>
      <w:r>
        <w:t>Get ready for a surprise as you land 3, 4, 5 or 6 Scatters on the reels, setting off the mysterious free spins round in Muertos Multiplier Megaways - it's like the pinata that just keeps giving!</w:t>
      </w:r>
    </w:p>
    <w:p>
      <w:r/>
      <w:r>
        <w:t>But, before the party starts, an unpredictable wheel takes over and picks a random number of free spins, so you never know how much you'll get – just like those 'mystery bag' surprise deals! Let Lady Luck shine on you as you spin the wheel and earn big in the Muertos Multiplier Megaways!</w:t>
      </w:r>
    </w:p>
    <w:p>
      <w:pPr>
        <w:pStyle w:val="Heading2"/>
      </w:pPr>
      <w:r>
        <w:t>Symbols and Their Values: What's Worth Your Time</w:t>
      </w:r>
    </w:p>
    <w:p>
      <w:r/>
      <w:r>
        <w:t>What's a good online slot game without a bit of spice? In terms of symbols, you're going to want to keep an eye out for the skull - it'll give you a wealth of riches that would make even a pirate happy. Don't forget about the hot sauce, cactus, taco, nachos, and guitar though - these icons pack some serious punch too.</w:t>
      </w:r>
    </w:p>
    <w:p>
      <w:r/>
      <w:r>
        <w:t xml:space="preserve"> The Spades, Diamonds, Clubs, and Hearts are our low-value symbols. But let's be real, who wants those? There is, however, a wild symbol that only appears on the sliding reel - ooh, fancy! This wild will fill in for all other symbols except for the scatter. Plus, every time it pops up, it'll reveal a random multiplier of x2 or x3. We love a game with a wild side!</w:t>
      </w:r>
    </w:p>
    <w:p>
      <w:pPr>
        <w:pStyle w:val="Heading2"/>
      </w:pPr>
      <w:r>
        <w:t>Is it Worthy? Let’s Talk about RTP and Maximum Win Capacity</w:t>
      </w:r>
    </w:p>
    <w:p>
      <w:r/>
      <w:r>
        <w:t>Are you ready for the spookiest and most rewarding slot game out there? Look no further than Muertos Multiplier Megaways! With a theoretical RTP of 96.03%, you’ll have more than just a graveyard smash. This means that, statistically speaking, you could potentially get back 96.03 coins for every 100 coins you bet, but let’s be real, you’re in it to get way more than that back.</w:t>
      </w:r>
      <w:r>
        <w:t xml:space="preserve"> </w:t>
      </w:r>
    </w:p>
    <w:p>
      <w:r/>
      <w:r>
        <w:t>So, how about some coffin up some cash? With a maximum win capacity of 10,000x, you could be leaving this slot game with much more than just a ghost of a chance of a decent payout. And if luck is on your side, you could be taking home a tombstone-worthy amount that will make you the envy of your greedy goblin acquaintances.</w:t>
      </w:r>
    </w:p>
    <w:p>
      <w:pPr>
        <w:pStyle w:val="Heading2"/>
      </w:pPr>
      <w:r>
        <w:t>Unleash the Wild Symbol and Multiply Your Wins!</w:t>
      </w:r>
    </w:p>
    <w:p>
      <w:r/>
      <w:r>
        <w:t>Oh, the Wild symbol in Muertos Multiplier Megaways, it's a charmer! It appears only on the Sliding Reel, but when it appears, it's like a Mexican fiesta! This symbol can substitute for all other symbols (except the Scatter), helping you form winning combinations with ease.</w:t>
      </w:r>
    </w:p>
    <w:p>
      <w:r/>
      <w:r>
        <w:t>But wait, there's more! Every time a Wild symbol pops up, it brings a surprise gift with it - a random multiplier of either x2 or x3. That's right, you heard it. So, if you're lucky enough, you can get a few Wilds and watch your wins soar like a piñata in the air!</w:t>
      </w:r>
    </w:p>
    <w:p>
      <w:pPr>
        <w:pStyle w:val="Heading2"/>
      </w:pPr>
      <w:r>
        <w:t>Minimum Bets and Mega Wins</w:t>
      </w:r>
    </w:p>
    <w:p>
      <w:r/>
      <w:r>
        <w:t>Place your bets, folks! The Muertos Multiplier Megaways offers a minimum bet of €0.20 per spin, but don't let the low stakes fool you; this game still packs a punch that can knock your socks off. For high rollers out there, the max bet is €100 per spin. With many other betting options to choose from, it's a gamble you won't regret.</w:t>
      </w:r>
    </w:p>
    <w:p>
      <w:r/>
      <w:r>
        <w:t>Featuring up to 117,649 ways to win, you'll have more chances to hit the jackpot than you would on dating apps. Get your Calaveras ready, as winning combinations are formed when three or more symbols appear from left to right, starting from the leftmost reel.</w:t>
      </w:r>
    </w:p>
    <w:p>
      <w:pPr>
        <w:pStyle w:val="Heading2"/>
      </w:pPr>
      <w:r>
        <w:t>FAQ</w:t>
      </w:r>
    </w:p>
    <w:p>
      <w:pPr>
        <w:pStyle w:val="Heading3"/>
      </w:pPr>
      <w:r>
        <w:t>Can I play Muertos Multiplier Megaways for free?</w:t>
      </w:r>
    </w:p>
    <w:p>
      <w:r/>
      <w:r>
        <w:t>Yes, you can play Muertos Multiplier Megaways for free on Slotjava.it without registration or downloading the game.</w:t>
      </w:r>
    </w:p>
    <w:p>
      <w:pPr>
        <w:pStyle w:val="Heading3"/>
      </w:pPr>
      <w:r>
        <w:t>What is the Wild Multiplier feature in the Muertos Multiplier Megaways slot?</w:t>
      </w:r>
    </w:p>
    <w:p>
      <w:r/>
      <w:r>
        <w:t>The Wild symbols in Muertos Multiplier Megaways have multipliers of 2x or 3x. The Wild Multiplier feature is activated during cascading reels, and wild multipliers accumulate during any sequence.</w:t>
      </w:r>
    </w:p>
    <w:p>
      <w:pPr>
        <w:pStyle w:val="Heading3"/>
      </w:pPr>
      <w:r>
        <w:t>What is the minimum bet in the Muertos Multiplier Megaways slot?</w:t>
      </w:r>
    </w:p>
    <w:p>
      <w:r/>
      <w:r>
        <w:t>The minimum bet in Muertos Multiplier Megaways is €0.20 per spin, and the maximum bet is €100. There are many other betting options in between.</w:t>
      </w:r>
    </w:p>
    <w:p>
      <w:pPr>
        <w:pStyle w:val="Heading3"/>
      </w:pPr>
      <w:r>
        <w:t>What is the RTP of Muertos Multiplier Megaways slot?</w:t>
      </w:r>
    </w:p>
    <w:p>
      <w:r/>
      <w:r>
        <w:t>The theoretical RTP of Muertos Multiplier Megaways is 96.03%.</w:t>
      </w:r>
    </w:p>
    <w:p>
      <w:pPr>
        <w:pStyle w:val="Heading3"/>
      </w:pPr>
      <w:r>
        <w:t>What is the maximum win capacity of Muertos Multiplier Megaways?</w:t>
      </w:r>
    </w:p>
    <w:p>
      <w:r/>
      <w:r>
        <w:t>The maximum win capacity of Muertos Multiplier Megaways is 10,000x.</w:t>
      </w:r>
    </w:p>
    <w:p>
      <w:pPr>
        <w:pStyle w:val="Heading3"/>
      </w:pPr>
      <w:r>
        <w:t>Is there a bonus buy feature available in Muertos Multiplier Megaways?</w:t>
      </w:r>
    </w:p>
    <w:p>
      <w:r/>
      <w:r>
        <w:t>Yes, there is a bonus buy feature available in Muertos Multiplier Megaways at a total cost of 100x your bet. RTP drops slightly from 96.03% to 96.00% when buying free spins.</w:t>
      </w:r>
    </w:p>
    <w:p>
      <w:pPr>
        <w:pStyle w:val="Heading3"/>
      </w:pPr>
      <w:r>
        <w:t>What are the special features of Muertos Multiplier Megaways?</w:t>
      </w:r>
    </w:p>
    <w:p>
      <w:r/>
      <w:r>
        <w:t>The special features of Muertos Multiplier Megaways include cascading reels, sliding reels, free spins, and a Wild Multiplier feature.</w:t>
      </w:r>
    </w:p>
    <w:p>
      <w:pPr>
        <w:pStyle w:val="Heading3"/>
      </w:pPr>
      <w:r>
        <w:t>What are the symbols in Muertos Multiplier Megaways?</w:t>
      </w:r>
    </w:p>
    <w:p>
      <w:r/>
      <w:r>
        <w:t>Muertos Multiplier Megaways has regular symbols such as skull, hot sauce, cactus, taco, nachos, and guitar. Low-value symbols are Spades, Diamonds, Clubs, and Hearts. Wild symbols substitute for all symbols except the Scatter, and a random number of free spins is selected by a wheel before the bonus round.</w:t>
      </w:r>
    </w:p>
    <w:p>
      <w:pPr>
        <w:pStyle w:val="Heading2"/>
      </w:pPr>
      <w:r>
        <w:t>What we like</w:t>
      </w:r>
    </w:p>
    <w:p>
      <w:pPr>
        <w:pStyle w:val="ListBullet"/>
        <w:spacing w:line="240" w:lineRule="auto"/>
        <w:ind w:left="720"/>
      </w:pPr>
      <w:r/>
      <w:r>
        <w:t>117,649 ways to win</w:t>
      </w:r>
    </w:p>
    <w:p>
      <w:pPr>
        <w:pStyle w:val="ListBullet"/>
        <w:spacing w:line="240" w:lineRule="auto"/>
        <w:ind w:left="720"/>
      </w:pPr>
      <w:r/>
      <w:r>
        <w:t>Cascading and Sliding Reels mechanics</w:t>
      </w:r>
    </w:p>
    <w:p>
      <w:pPr>
        <w:pStyle w:val="ListBullet"/>
        <w:spacing w:line="240" w:lineRule="auto"/>
        <w:ind w:left="720"/>
      </w:pPr>
      <w:r/>
      <w:r>
        <w:t>Free Spins round</w:t>
      </w:r>
    </w:p>
    <w:p>
      <w:pPr>
        <w:pStyle w:val="ListBullet"/>
        <w:spacing w:line="240" w:lineRule="auto"/>
        <w:ind w:left="720"/>
      </w:pPr>
      <w:r/>
      <w:r>
        <w:t>Random Wild multipliers</w:t>
      </w:r>
    </w:p>
    <w:p>
      <w:pPr>
        <w:pStyle w:val="Heading2"/>
      </w:pPr>
      <w:r>
        <w:t>What we don't like</w:t>
      </w:r>
    </w:p>
    <w:p>
      <w:pPr>
        <w:pStyle w:val="ListBullet"/>
        <w:spacing w:line="240" w:lineRule="auto"/>
        <w:ind w:left="720"/>
      </w:pPr>
      <w:r/>
      <w:r>
        <w:t>Low-value symbol designs could be improved</w:t>
      </w:r>
    </w:p>
    <w:p>
      <w:pPr>
        <w:pStyle w:val="ListBullet"/>
        <w:spacing w:line="240" w:lineRule="auto"/>
        <w:ind w:left="720"/>
      </w:pPr>
      <w:r/>
      <w:r>
        <w:t>No jackpot available</w:t>
      </w:r>
    </w:p>
    <w:p>
      <w:r/>
      <w:r>
        <w:rPr>
          <w:b/>
        </w:rPr>
        <w:t>Play Muertos Multiplier Megaways for Free - Read the Review</w:t>
      </w:r>
    </w:p>
    <w:p>
      <w:r/>
      <w:r>
        <w:rPr>
          <w:i/>
        </w:rPr>
        <w:t>Learn all about Muertos Multiplier Megaways in our review, including special features, symbols, RTP, and how to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