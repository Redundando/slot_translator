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Born Free | Review of Medieval Themed Slot Game</w:t>
      </w:r>
    </w:p>
    <w:p>
      <w:pPr>
        <w:pStyle w:val="Heading2"/>
      </w:pPr>
      <w:r>
        <w:t>Dragon Born Slot Game Overview</w:t>
      </w:r>
    </w:p>
    <w:p>
      <w:r/>
      <w:r>
        <w:t>Looking for a slot game that's fit for a knight? Look no further than Dragon Born! Created by the talented folks at Big Time Gaming, this medieval-themed game boasts 6 reels and a Megaways game engine, which means there are an impressive 117,649 ways to win. And with a betting range of €0.20 to €40.00 per spin, you don't need to be a king or queen to enjoy this game.</w:t>
      </w:r>
      <w:r/>
    </w:p>
    <w:p>
      <w:r/>
      <w:r>
        <w:t>But don't be fooled by the medieval setting – Dragon Born is anything but old-fashioned. In fact, the graphics are so crisp and the gameplay is so smooth, you might just think you've been transported to the 21st century (minus the giant fire-breathing dragon, of course).</w:t>
      </w:r>
      <w:r/>
    </w:p>
    <w:p>
      <w:r/>
      <w:r>
        <w:t>Speaking of dragons, they play a big role in this game (as you might have guessed from the title). In fact, the dragon symbol is the highest-paying in the game, so keep your eyes peeled for those fire-breathing beauties. And if you're lucky enough to land six of them on the reels at once, you could win up to 50x your bet!</w:t>
      </w:r>
      <w:r/>
    </w:p>
    <w:p>
      <w:r/>
      <w:r>
        <w:t>But the fun doesn't stop there. Dragon Born also features a host of other cool features, including expanding wilds, free spins, and even a Diamond feature that can increase your winnings by up to 7x. Plus, with an RTP (return to player) of 96%, you can feel confident that your chances of winning are pretty darn good.</w:t>
      </w:r>
      <w:r/>
    </w:p>
    <w:p>
      <w:r/>
      <w:r>
        <w:t>All in all, Dragon Born is a top-notch slot game that's sure to please players of all stripes (or should we say, coats of arms?). Whether you're a fan of medieval lore or just enjoy a good, old-fashioned slot game with plenty of chances to win, Dragon Born is a game you won't want to miss. So what are you waiting for? Don your armor, grab your sword, and get ready to slay some dragons (or at least win some serious cash).</w:t>
      </w:r>
    </w:p>
    <w:p>
      <w:pPr>
        <w:pStyle w:val="Heading2"/>
      </w:pPr>
      <w:r>
        <w:t>Megaways and Stacked Wild Multipliers</w:t>
      </w:r>
    </w:p>
    <w:p>
      <w:r/>
      <w:r>
        <w:t>Are you ready to take on the dragon and win big? Dragon Born will surely help you achieve that elusive jackpot through its Megaways game engine, boasting a whopping 117,649 ways to win. The thought of winning that many times might have you feeling a little dizzy, but it's okay, we're not judging. With its unique winning combination of adjacent reels, you'll feel like a slot game master in no time!</w:t>
      </w:r>
    </w:p>
    <w:p>
      <w:r/>
      <w:r>
        <w:t>But that's just the beginning - Dragon Born takes it up a notch with its stacked Wild Multipliers. And who is the lovely lady responsible for all the extra coin you'll win? The female Jester, of course! She's the Wild symbol, and when she lands completely stacked, she can hit up to 2 reels on the same spin. Not too shabby, right? But wait, there's more. Wins, including the Wild, are also boosted by a multiplier that can go up to 7 times depending on how many symbols appear.</w:t>
      </w:r>
    </w:p>
    <w:p>
      <w:r/>
      <w:r>
        <w:t>Ready for some math? Combining the 2 completely stacked Wild reels can result in a multiplier of up to 49x! Say what?! That's right, we said it - 49 times your original bet. The possibilities are endless with Dragon Born's unique game features; you might even forget you're playing a slot game and think you're fighting a dragon.</w:t>
      </w:r>
    </w:p>
    <w:p>
      <w:pPr>
        <w:pStyle w:val="Heading2"/>
      </w:pPr>
      <w:r>
        <w:t>Bonus Feature and Free Spins</w:t>
      </w:r>
    </w:p>
    <w:p>
      <w:r/>
      <w:r>
        <w:t>Are you ready to experience the thrill of the Dragon Born slot game's Bonus Feature and Free Spins? Get ready to witness the power of the Diamond symbol as it unlocks the game's only feature, the Free Spins Function.</w:t>
      </w:r>
    </w:p>
    <w:p>
      <w:r/>
      <w:r>
        <w:t>But wait - it gets better! Landing 3, 4, 5, or even 6 diamonds in any position on the reels in a single spin will earn you 6, 12, 25, or 50 free spins respectively. Who knew diamonds could be so rewarding?</w:t>
      </w:r>
    </w:p>
    <w:p>
      <w:r/>
      <w:r>
        <w:t>During the Free Spins Function, you'll have the chance to land both single and stacked Wilds. We're not lion - this truly ups your chances of hitting a big win! And the fun doesn't stop there - if you're lucky enough to land more diamonds during the Free Spins, you can reactivate the function as many times as you want. Now that's what we call a diamond in the rough!</w:t>
      </w:r>
    </w:p>
    <w:p>
      <w:r/>
      <w:r>
        <w:t>Each of these free spins is played on a complete 7x7 set with an impressive 117,649 ways to win. So, buckle up and get ready for an exhilarating ride as you maximize your chances of landing that oh-so-elusive winning combination.</w:t>
      </w:r>
    </w:p>
    <w:p>
      <w:pPr>
        <w:pStyle w:val="Heading2"/>
      </w:pPr>
      <w:r>
        <w:t>Symbols and Theme</w:t>
      </w:r>
    </w:p>
    <w:p>
      <w:r/>
      <w:r>
        <w:t>Dragons may not exist in real life, yet they hold a special fascination in our hearts. Same goes for the Dragon Born online slot game. It takes you back to medieval times filled with jousting knights, royal standards, and shiny goblets. The visuals and sound effects in Dragon Born are top-notch, making you feel like a true adventurer on a quest.</w:t>
      </w:r>
      <w:r/>
    </w:p>
    <w:p>
      <w:r/>
      <w:r>
        <w:t>The symbols in the game are familiar and fit the theme. They include gems, shields, a king, a queen, and a mysterious lady. The dragon itself is the most coveted symbol, granting players a chance at an epic payout of 250 coins.</w:t>
      </w:r>
      <w:r/>
    </w:p>
    <w:p>
      <w:r/>
      <w:r>
        <w:t>Despite dragons being notoriously bad-tempered, we guarantee you won't be growling after playing this game. Instead, you'll be on fire with excitement. So what are you waiting for? Give Dragon Born a whirl and see if you can handle the heat!</w:t>
      </w:r>
    </w:p>
    <w:p>
      <w:pPr>
        <w:pStyle w:val="Heading2"/>
      </w:pPr>
      <w:r>
        <w:t>Gameplay and Graphics</w:t>
      </w:r>
    </w:p>
    <w:p>
      <w:r/>
      <w:r>
        <w:t>Are you ready to embark on a quest for treasure in a world of knights, dragons, and magic? Dragon Born is the online slot game for you!</w:t>
      </w:r>
    </w:p>
    <w:p>
      <w:r/>
      <w:r>
        <w:t>The graphics of the game are detailed and visually captivating. The animations are smooth, and the sound effects are spot on. The overall art style evokes an authentic medieval atmosphere that pulls you into the game's fantasy world.</w:t>
      </w:r>
    </w:p>
    <w:p>
      <w:r/>
      <w:r>
        <w:t>Dragon Born offers a standard gameplay experience with the traditional spinning reels, but what sets it apart is the exciting Bonus feature. This feature will have you on the edge of your seat as you anticipate what rewards the game will grant you. You never know when the dragon might come out to breathe fire and increase your winnings!</w:t>
      </w:r>
    </w:p>
    <w:p>
      <w:r/>
      <w:r>
        <w:t xml:space="preserve">In conclusion, Dragon Born is a slot game fit for any brave warrior who seeks adventure and riches. If you enjoy medieval themes, then you'll love this game. Give it a spin and see for yourself why this game is claiming treasure left and right. </w:t>
      </w:r>
    </w:p>
    <w:p>
      <w:pPr>
        <w:pStyle w:val="Heading2"/>
      </w:pPr>
      <w:r>
        <w:t>FAQ</w:t>
      </w:r>
    </w:p>
    <w:p>
      <w:pPr>
        <w:pStyle w:val="Heading3"/>
      </w:pPr>
      <w:r>
        <w:t>What is Dragon Born?</w:t>
      </w:r>
    </w:p>
    <w:p>
      <w:r/>
      <w:r>
        <w:t>Dragon Born is an unregistered online slot game created by Big Time Gaming.</w:t>
      </w:r>
    </w:p>
    <w:p>
      <w:pPr>
        <w:pStyle w:val="Heading3"/>
      </w:pPr>
      <w:r>
        <w:t>What is the gameplay of Dragon Born?</w:t>
      </w:r>
    </w:p>
    <w:p>
      <w:r/>
      <w:r>
        <w:t>Dragon Born is a 6-reel online slot game that uses a Megaways game engine. It offers a staggering 117,649 ways to win, which means winning combinations are created by landing the same symbol on adjacent reels.</w:t>
      </w:r>
    </w:p>
    <w:p>
      <w:pPr>
        <w:pStyle w:val="Heading3"/>
      </w:pPr>
      <w:r>
        <w:t>What are the main features of Dragon Born?</w:t>
      </w:r>
    </w:p>
    <w:p>
      <w:r/>
      <w:r>
        <w:t>The main features of Dragon Born include stacked Wild Multipliers that can go up to 49x, a bonus feature that initially rewards up to 50 free spins, and the Diamond scatter symbol that is the key to unlocking the free spins function.</w:t>
      </w:r>
    </w:p>
    <w:p>
      <w:pPr>
        <w:pStyle w:val="Heading3"/>
      </w:pPr>
      <w:r>
        <w:t>What is the betting range for Dragon Born?</w:t>
      </w:r>
    </w:p>
    <w:p>
      <w:r/>
      <w:r>
        <w:t>You can bet from €0.20 up to €40.00 per spin on Dragon Born.</w:t>
      </w:r>
    </w:p>
    <w:p>
      <w:pPr>
        <w:pStyle w:val="Heading3"/>
      </w:pPr>
      <w:r>
        <w:t>What is the most profitable symbol in Dragon Born?</w:t>
      </w:r>
    </w:p>
    <w:p>
      <w:r/>
      <w:r>
        <w:t>The Dragon is the most profitable symbol in Dragon Born, awarding 250 coins for a combination of 6 symbols.</w:t>
      </w:r>
    </w:p>
    <w:p>
      <w:pPr>
        <w:pStyle w:val="Heading3"/>
      </w:pPr>
      <w:r>
        <w:t>What is the Wild symbol in Dragon Born?</w:t>
      </w:r>
    </w:p>
    <w:p>
      <w:r/>
      <w:r>
        <w:t>The Wild symbol in Dragon Born is the female Jester. She can land completely stacked and hit up to 2 reels in the same spin. Wins, including the Wild, are also boosted by a multiplier that can go up to 7 times depending on how many symbols appear.</w:t>
      </w:r>
    </w:p>
    <w:p>
      <w:pPr>
        <w:pStyle w:val="Heading3"/>
      </w:pPr>
      <w:r>
        <w:t>What is the scatter symbol in Dragon Born?</w:t>
      </w:r>
    </w:p>
    <w:p>
      <w:r/>
      <w:r>
        <w:t>The Diamond symbol is the scatter symbol in Dragon Born and the key to unlocking the only game feature, the Free Spins Function.</w:t>
      </w:r>
    </w:p>
    <w:p>
      <w:pPr>
        <w:pStyle w:val="Heading3"/>
      </w:pPr>
      <w:r>
        <w:t>Can the Free Spins Function be reactivated?</w:t>
      </w:r>
    </w:p>
    <w:p>
      <w:r/>
      <w:r>
        <w:t>Yes, you can reactivate more free spins if the Diamond scatters land again. There is no limit to the number of times the function can be reactivated.</w:t>
      </w:r>
    </w:p>
    <w:p>
      <w:pPr>
        <w:pStyle w:val="Heading2"/>
      </w:pPr>
      <w:r>
        <w:t>What we like</w:t>
      </w:r>
    </w:p>
    <w:p>
      <w:pPr>
        <w:pStyle w:val="ListBullet"/>
        <w:spacing w:line="240" w:lineRule="auto"/>
        <w:ind w:left="720"/>
      </w:pPr>
      <w:r/>
      <w:r>
        <w:t>117,649 ways to win</w:t>
      </w:r>
    </w:p>
    <w:p>
      <w:pPr>
        <w:pStyle w:val="ListBullet"/>
        <w:spacing w:line="240" w:lineRule="auto"/>
        <w:ind w:left="720"/>
      </w:pPr>
      <w:r/>
      <w:r>
        <w:t>Stacked Wild Multipliers up to 49x</w:t>
      </w:r>
    </w:p>
    <w:p>
      <w:pPr>
        <w:pStyle w:val="ListBullet"/>
        <w:spacing w:line="240" w:lineRule="auto"/>
        <w:ind w:left="720"/>
      </w:pPr>
      <w:r/>
      <w:r>
        <w:t>Free Spins Function with unlimited reactivation</w:t>
      </w:r>
    </w:p>
    <w:p>
      <w:pPr>
        <w:pStyle w:val="ListBullet"/>
        <w:spacing w:line="240" w:lineRule="auto"/>
        <w:ind w:left="720"/>
      </w:pPr>
      <w:r/>
      <w:r>
        <w:t>Medieval-themed symbols and smooth animations</w:t>
      </w:r>
    </w:p>
    <w:p>
      <w:pPr>
        <w:pStyle w:val="Heading2"/>
      </w:pPr>
      <w:r>
        <w:t>What we don't like</w:t>
      </w:r>
    </w:p>
    <w:p>
      <w:pPr>
        <w:pStyle w:val="ListBullet"/>
        <w:spacing w:line="240" w:lineRule="auto"/>
        <w:ind w:left="720"/>
      </w:pPr>
      <w:r/>
      <w:r>
        <w:t>Only one Bonus feature</w:t>
      </w:r>
    </w:p>
    <w:p>
      <w:pPr>
        <w:pStyle w:val="ListBullet"/>
        <w:spacing w:line="240" w:lineRule="auto"/>
        <w:ind w:left="720"/>
      </w:pPr>
      <w:r/>
      <w:r>
        <w:t>Higher betting range may not appeal to all players</w:t>
      </w:r>
    </w:p>
    <w:p>
      <w:r/>
      <w:r>
        <w:rPr>
          <w:b/>
        </w:rPr>
        <w:t>Play Dragon Born Free | Review of Medieval Themed Slot Game</w:t>
      </w:r>
    </w:p>
    <w:p>
      <w:r/>
      <w:r>
        <w:rPr>
          <w:i/>
        </w:rPr>
        <w:t>Read our review of Dragon Born, a Big Time Gaming slot game with medieval theme, Megaways engine and Free Spins Function.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