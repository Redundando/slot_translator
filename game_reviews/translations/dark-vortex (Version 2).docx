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Vortex and Win up to 7318x Your Bet for Free</w:t>
      </w:r>
    </w:p>
    <w:p>
      <w:r/>
      <w:r>
        <w:rPr>
          <w:b/>
        </w:rPr>
        <w:t>Meta description</w:t>
      </w:r>
      <w:r>
        <w:t>: Get haunted by the features and graphics of Dark Vortex, a slot game with 243 to 3,125 ways to win. Try it now free and increase your chances of winning.</w:t>
      </w:r>
    </w:p>
    <w:p>
      <w:pPr>
        <w:pStyle w:val="Heading2"/>
      </w:pPr>
      <w:r>
        <w:t>Winning Potential</w:t>
      </w:r>
    </w:p>
    <w:p>
      <w:r/>
      <w:r>
        <w:t>Looking to win big? Look no further than Dark Vortex. This 5-reel slot game offers a whopping 243 to 3,125 ways to win, so you have plenty of chances to hit it big. And best of all, it pays out in both directions. That's right - you can win on every spin, no matter which way the symbols land.</w:t>
      </w:r>
      <w:r>
        <w:t xml:space="preserve"> </w:t>
      </w:r>
    </w:p>
    <w:p>
      <w:r/>
      <w:r>
        <w:t>But what really sets Dark Vortex apart is its incredible winning potential. With the right combination of symbols, you could win up to 7,318 times your bet on every free spin. That's enough to make even the most stoic gambler jump for joy.</w:t>
      </w:r>
      <w:r>
        <w:t xml:space="preserve"> </w:t>
      </w:r>
    </w:p>
    <w:p>
      <w:r/>
      <w:r>
        <w:t>So if you're looking for a slot game that offers both excitement and big payouts, Dark Vortex is the game for you. Just be careful not to get sucked into the vortex of fun for too long - you don't want to lose track of time and end up missing your next appointment or dinner date.</w:t>
      </w:r>
    </w:p>
    <w:p>
      <w:pPr>
        <w:pStyle w:val="Heading2"/>
      </w:pPr>
      <w:r>
        <w:t>Exploring the Vortex Reels Feature</w:t>
      </w:r>
    </w:p>
    <w:p>
      <w:r/>
      <w:r>
        <w:t xml:space="preserve">Let's talk about the </w:t>
      </w:r>
      <w:r>
        <w:rPr>
          <w:i/>
        </w:rPr>
        <w:t>Dark Vortex</w:t>
      </w:r>
      <w:r>
        <w:t xml:space="preserve"> element that has everyone talking - the Vortex Reels feature! When two adjacent reels contain the Vortex symbol, you'll experience the heart-pounding thrill of the Vortex Reels feature! You are in for a treat with 3 Vortex spins that will knock your socks off.</w:t>
      </w:r>
    </w:p>
    <w:p>
      <w:r/>
      <w:r>
        <w:t xml:space="preserve">But that's not all, the reels that contain the Vortex symbol will be transformed into Vortex reels, which are 5 high instead of 3 high. Who knew that a small symbol could have such a big impact? As an additional bonus, every time that an extra adjacent Vortex symbol appears, you'll gain an extra Vortex reel and 2 additional Vortex spins! </w:t>
      </w:r>
    </w:p>
    <w:p>
      <w:r/>
      <w:r>
        <w:t>All that and more! These Vortex reels contain stacked wild symbols and stacked high pay symbols, which will take your game play and winnings to the next level! Get ready to bump fists with Lady Luck!</w:t>
      </w:r>
    </w:p>
    <w:p>
      <w:pPr>
        <w:pStyle w:val="Heading2"/>
      </w:pPr>
      <w:r>
        <w:t>The Mysterious and Enticing Vortex Free Spins Feature</w:t>
      </w:r>
    </w:p>
    <w:p>
      <w:r/>
      <w:r>
        <w:t>If you're looking for a thrilling and rewarding experience, then Dark Vortex is the perfect slot game for you. One of the best features of this game is the Vortex Free Spins feature, which is triggered when the Vortex opens after collecting cursed relic symbols to expand the passage and covering all the reels.</w:t>
      </w:r>
      <w:r/>
    </w:p>
    <w:p>
      <w:r/>
      <w:r>
        <w:t>The Vortex Free Spins feature is no joke, as the potential for huge wins is high. As you spin your way through the feature, you will encounter pink orbs and blue orbs. Every pink orb you collect adds an extra wild to the 3 middle reels, increasing your chances of winning big. Meanwhile, the blue orbs give you an extra free spin. This feature also awards you 5 blue orbs automatically, so you know you're in for a treat.</w:t>
      </w:r>
      <w:r/>
    </w:p>
    <w:p>
      <w:r/>
      <w:r>
        <w:t>But beware, as the Vortex is not for the faint of heart. With its mysterious and alluring ways, it can be easy to get lost in its depths. Fortunately, with the Vortex Free Spins feature, you can rest assured that you're in good hands. So sit back, relax, and let the Vortex lead you on a journey of a lifetime. Just be sure to hold on tight!</w:t>
      </w:r>
      <w:r/>
    </w:p>
    <w:p>
      <w:r/>
      <w:r>
        <w:t>If you're looking for a game that will keep you on the edge of your seat, Dark Vortex is the perfect choice. And with the Vortex Free Spins feature, you're sure to be captivated by its mysterious and enticing ways. So what are you waiting for? Give Dark Vortex a try and see for yourself why it's one of the most exciting slot games out there.</w:t>
      </w:r>
    </w:p>
    <w:p>
      <w:pPr>
        <w:pStyle w:val="Heading2"/>
      </w:pPr>
      <w:r>
        <w:t>Maximum Win Potential</w:t>
      </w:r>
    </w:p>
    <w:p>
      <w:r/>
      <w:r>
        <w:t>Dark Vortex is an all-time favorite among slot game enthusiasts, and for a good reason. With its impeccable graphics, fantastic gameplay, and maximum win potential, this game is sure to leave players coming back for more.</w:t>
      </w:r>
      <w:r/>
    </w:p>
    <w:p>
      <w:r/>
      <w:r>
        <w:t xml:space="preserve">But let's talk about what really matters - the maximum win potential. </w:t>
      </w:r>
      <w:r>
        <w:rPr>
          <w:i/>
        </w:rPr>
        <w:t>Drumroll, please!</w:t>
      </w:r>
      <w:r>
        <w:t xml:space="preserve"> Dark Vortex offers a win of 7,318 times your bet on every free spin. Yes, you heard it right - 7,318 times your bet! And if you're feeling lucky, the maximum bet per spin is 50 pounds. That's like winning a lottery, only it's better because you don't have to share the prize with anyone.</w:t>
      </w:r>
      <w:r/>
    </w:p>
    <w:p>
      <w:r/>
      <w:r>
        <w:t>Now, if you're thinking that the chances of hitting the maximum win are slim, you're not wrong. But hey, one can always dream, right? And as they say, you can't win if you don't play. So go ahead, place your bet, and who knows, you might just be the lucky winner of the Dark Vortex jackpot!</w:t>
      </w:r>
      <w:r/>
    </w:p>
    <w:p>
      <w:r/>
      <w:r>
        <w:t>But wait, we're not done yet. Did you know that Dark Vortex is also one of the few slot games that offer a genuinely immersive and engaging gameplay experience? With its mysterious and dark-themed design, this game will have you on the edge of your seat from start to finish. And if you're lucky enough to trigger the free spins round, get ready for an adrenaline-fueled ride!</w:t>
      </w:r>
      <w:r/>
    </w:p>
    <w:p>
      <w:r/>
      <w:r>
        <w:t>All in all, Dark Vortex is a game that ticks all the boxes - fantastic graphics, engaging gameplay, and a maximum win potential that will make your head spin. So what are you waiting for? This game is calling your name, and who knows, you might just be the lucky winner of the Dark Vortex jackpot!</w:t>
      </w:r>
    </w:p>
    <w:p>
      <w:pPr>
        <w:pStyle w:val="Heading2"/>
      </w:pPr>
      <w:r>
        <w:t>Graphics and Theme</w:t>
      </w:r>
    </w:p>
    <w:p>
      <w:r/>
      <w:r>
        <w:t>Are you ready to enter the dark and gloomy world of Dark Vortex? This slot game from Yggdrasil Gaming sets the stage in a kingdom full of evil forces. But don't worry, because the graphics are astonishing and will keep you entertained throughout your gameplay! The reels are set against a backdrop of a portal to a realm full of all things dark and miserable. You'll see the Vortex, high-paying symbols, and cursed relic symbols, which all truly stand out with their intricate design and detailed animations.</w:t>
      </w:r>
      <w:r>
        <w:t xml:space="preserve"> </w:t>
      </w:r>
    </w:p>
    <w:p>
      <w:r/>
      <w:r>
        <w:t>But wait, there's more! Not only will you be mesmerized by the graphics, but you'll also be accompanied by a haunting soundtrack that will create an immersive experience. It's so good, it'll make you forget that you're actually just playing a game!</w:t>
      </w:r>
      <w:r>
        <w:t xml:space="preserve"> </w:t>
      </w:r>
    </w:p>
    <w:p>
      <w:r/>
      <w:r>
        <w:t xml:space="preserve">Overall, the theme and graphics of Dark Vortex are absolutely on point. It's like they say, it's always darkest before the dawn - but in this case, it's always darkest and the fun never stops! </w:t>
      </w:r>
    </w:p>
    <w:p>
      <w:pPr>
        <w:pStyle w:val="Heading2"/>
      </w:pPr>
      <w:r>
        <w:t>Recommended Similar Games</w:t>
      </w:r>
    </w:p>
    <w:p>
      <w:r/>
      <w:r>
        <w:t>If you're a fan of Dark Vortex, you're going to love Vikings Go To Hell. Not only does it offer a similar setting and visually stunning scenery, but it also has 25 paylines and huge bonuses that are sure to keep you on the edge of your seat. Plus, who doesn't love a good Norse theme?</w:t>
      </w:r>
    </w:p>
    <w:p>
      <w:r/>
      <w:r>
        <w:t>And if you're in the mood for something a little more... quirky, check out Wild-o-Tron 3000. It's a whacky, robot-themed slot game that's sure to bring a smile to your face. With top-notch graphics and a unique gameplay experience, Wild-o-Tron 3000 is definitely worth a spin.</w:t>
      </w:r>
    </w:p>
    <w:p>
      <w:pPr>
        <w:pStyle w:val="Heading2"/>
      </w:pPr>
      <w:r>
        <w:t>FAQ</w:t>
      </w:r>
    </w:p>
    <w:p>
      <w:pPr>
        <w:pStyle w:val="Heading3"/>
      </w:pPr>
      <w:r>
        <w:t>What is Dark Vortex?</w:t>
      </w:r>
    </w:p>
    <w:p>
      <w:r/>
      <w:r>
        <w:t>Dark Vortex is an online slot game from Yggdrasil Gaming that has 5 reels and between 243 and 3,125 ways to win.</w:t>
      </w:r>
    </w:p>
    <w:p>
      <w:pPr>
        <w:pStyle w:val="Heading3"/>
      </w:pPr>
      <w:r>
        <w:t>What is the minimum and maximum bet amount for Dark Vortex?</w:t>
      </w:r>
    </w:p>
    <w:p>
      <w:r/>
      <w:r>
        <w:t>The minimum bet amount is 10p, and the maximum bet amount is 50 pounds per spin.</w:t>
      </w:r>
    </w:p>
    <w:p>
      <w:pPr>
        <w:pStyle w:val="Heading3"/>
      </w:pPr>
      <w:r>
        <w:t>What are the special features of Dark Vortex?</w:t>
      </w:r>
    </w:p>
    <w:p>
      <w:r/>
      <w:r>
        <w:t>Dark Vortex offers special features such as Vortex Reels, stacked wilds and stacked high pay symbols, Orb Collection feature, and Vortex Free Spins feature.</w:t>
      </w:r>
    </w:p>
    <w:p>
      <w:pPr>
        <w:pStyle w:val="Heading3"/>
      </w:pPr>
      <w:r>
        <w:t>What is the highest win amount in Dark Vortex?</w:t>
      </w:r>
    </w:p>
    <w:p>
      <w:r/>
      <w:r>
        <w:t>The highest win amount in Dark Vortex is 7,318 times your bet on every free spin.</w:t>
      </w:r>
    </w:p>
    <w:p>
      <w:pPr>
        <w:pStyle w:val="Heading3"/>
      </w:pPr>
      <w:r>
        <w:t>What should I look out for in Dark Vortex?</w:t>
      </w:r>
    </w:p>
    <w:p>
      <w:r/>
      <w:r>
        <w:t>Keep an eye out for the Vortex symbol as it opens the Vortex Reels feature, which gives you more ways to win.</w:t>
      </w:r>
    </w:p>
    <w:p>
      <w:pPr>
        <w:pStyle w:val="Heading3"/>
      </w:pPr>
      <w:r>
        <w:t>Can I buy my way into the Vortex Free Spins feature?</w:t>
      </w:r>
    </w:p>
    <w:p>
      <w:r/>
      <w:r>
        <w:t>Yes, you can buy your way into the Vortex Free Spins feature in Dark Vortex.</w:t>
      </w:r>
    </w:p>
    <w:p>
      <w:pPr>
        <w:pStyle w:val="Heading3"/>
      </w:pPr>
      <w:r>
        <w:t>What similar slot games are recommended if I enjoyed Dark Vortex?</w:t>
      </w:r>
    </w:p>
    <w:p>
      <w:r/>
      <w:r>
        <w:t>If you enjoyed Dark Vortex, the recommended similar slot game is Vikings Go To Hell, also produced by Yggdrasil Gaming.</w:t>
      </w:r>
    </w:p>
    <w:p>
      <w:pPr>
        <w:pStyle w:val="Heading3"/>
      </w:pPr>
      <w:r>
        <w:t>Is Dark Vortex playable on mobile devices?</w:t>
      </w:r>
    </w:p>
    <w:p>
      <w:r/>
      <w:r>
        <w:t>Yes, Dark Vortex is playable on all devices, including mobile devices.</w:t>
      </w:r>
    </w:p>
    <w:p>
      <w:pPr>
        <w:pStyle w:val="Heading2"/>
      </w:pPr>
      <w:r>
        <w:t>What we like</w:t>
      </w:r>
    </w:p>
    <w:p>
      <w:pPr>
        <w:pStyle w:val="ListBullet"/>
        <w:spacing w:line="240" w:lineRule="auto"/>
        <w:ind w:left="720"/>
      </w:pPr>
      <w:r/>
      <w:r>
        <w:t>Various features aiming to increase winning chances</w:t>
      </w:r>
    </w:p>
    <w:p>
      <w:pPr>
        <w:pStyle w:val="ListBullet"/>
        <w:spacing w:line="240" w:lineRule="auto"/>
        <w:ind w:left="720"/>
      </w:pPr>
      <w:r/>
      <w:r>
        <w:t>243 to 3, 125 ways to win</w:t>
      </w:r>
    </w:p>
    <w:p>
      <w:pPr>
        <w:pStyle w:val="ListBullet"/>
        <w:spacing w:line="240" w:lineRule="auto"/>
        <w:ind w:left="720"/>
      </w:pPr>
      <w:r/>
      <w:r>
        <w:t>Cursed relic symbols and Vortex reels stand out for their intricate designs.</w:t>
      </w:r>
    </w:p>
    <w:p>
      <w:pPr>
        <w:pStyle w:val="ListBullet"/>
        <w:spacing w:line="240" w:lineRule="auto"/>
        <w:ind w:left="720"/>
      </w:pPr>
      <w:r/>
      <w:r>
        <w:t>Immersive gaming experience with impressive graphics and music</w:t>
      </w:r>
    </w:p>
    <w:p>
      <w:pPr>
        <w:pStyle w:val="Heading2"/>
      </w:pPr>
      <w:r>
        <w:t>What we don't like</w:t>
      </w:r>
    </w:p>
    <w:p>
      <w:pPr>
        <w:pStyle w:val="ListBullet"/>
        <w:spacing w:line="240" w:lineRule="auto"/>
        <w:ind w:left="720"/>
      </w:pPr>
      <w:r/>
      <w:r>
        <w:t>Maximum bet per spin is only 50 pounds</w:t>
      </w:r>
    </w:p>
    <w:p>
      <w:pPr>
        <w:pStyle w:val="ListBullet"/>
        <w:spacing w:line="240" w:lineRule="auto"/>
        <w:ind w:left="720"/>
      </w:pPr>
      <w:r/>
      <w:r>
        <w:t>Might be too dark of a theme for some players</w:t>
      </w:r>
    </w:p>
    <w:p>
      <w:r/>
      <w:r>
        <w:rPr>
          <w:i/>
        </w:rPr>
        <w:t>Create an enticing feature image for Dark Vortex with the following specifications: Style: Cartoony Subject: A happy Maya warrior with glasses should be the main focus of the image. The warrior should be wearing a detailed headpiece and extravagant clothing that make them stand out from the dark and ominous background. They should be smiling and holding a glowing Vortex symbol to add more excitement to the image. Background: The background should reflect the ominous and mysterious atmosphere of the game. It should feature a portal to another dimension, with eerie purple and green hues permeating the scene. The portal should be slightly open, revealing glimpses of the otherworldly realm beyond. Overall Mood: The image should be striking and eye-catching, capturing the attention of potential players. It should convey the thrill and otherworldly allure of the Dark Vortex game, tempting players to dive into the game and uncover its secrets.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