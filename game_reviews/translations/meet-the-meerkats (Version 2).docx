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Meet the Meerkats for free: A Unique Online Slot Game</w:t>
      </w:r>
    </w:p>
    <w:p>
      <w:pPr>
        <w:pStyle w:val="Heading2"/>
      </w:pPr>
      <w:r>
        <w:t>Gameplay Mechanics and Features</w:t>
      </w:r>
    </w:p>
    <w:p>
      <w:r/>
      <w:r>
        <w:t>Get ready to meet the cutest family in the animal kingdom through Push Gaming's Meet the Meerkats. This online slot game has a 5x4 grid that sets it apart from the mundane and overcrowded slot market. Plus, with a promising collection of 20 symbols, you're bound to have some major wins. Not too shabby, right?</w:t>
      </w:r>
    </w:p>
    <w:p>
      <w:r/>
      <w:r>
        <w:t>Meet the Meerkats offers a medium volatility so you won't have to wait melon-collie for your winning combos. And with an RTP of 96.5%, the odds are forever in your favor.</w:t>
      </w:r>
    </w:p>
    <w:p>
      <w:r/>
      <w:r>
        <w:t>Want to win big? Try to land either the dad or mom of the meerkat litter. They offer the major payouts, and they're just as cute as you'd expect. Who knew meerkats could be so lucrative?</w:t>
      </w:r>
    </w:p>
    <w:p>
      <w:pPr>
        <w:pStyle w:val="Heading2"/>
      </w:pPr>
      <w:r>
        <w:t>Game Graphics and Music</w:t>
      </w:r>
    </w:p>
    <w:p>
      <w:r/>
      <w:r>
        <w:t>Prepare to be dazzled by the visually stunning graphics and entertaining music of Meet the Meerkats! The modern tribal soundtrack sets the mood for a wild adventure, and the graphics are so captivating that you'll feel like you're in the middle of the action. Don’t worry, though, you won’t be feeling alienated, unless you find meerkats as odd as a two-headed snake!</w:t>
      </w:r>
    </w:p>
    <w:p>
      <w:r/>
      <w:r>
        <w:t>The family-oriented characters are a reflection of classic American families, but with a meerkat twist! You’ll meet the father- the protector of the den, the son- the curious explorer, the daughter- as cute as she is sassy and the mother- the bossy backbone of the family! With this game, you will have a fun-filled family sitcom experience stepping into tailored meerkat shoes and take their village by storm.</w:t>
      </w:r>
    </w:p>
    <w:p>
      <w:pPr>
        <w:pStyle w:val="Heading2"/>
      </w:pPr>
      <w:r>
        <w:t>Meet the Meerkats: Where Volatility Meets Winning Combinations</w:t>
      </w:r>
    </w:p>
    <w:p>
      <w:r/>
      <w:r>
        <w:t>Get ready to experience a medium level of volatility on Meet the Meerkats, but don't worry, the wait for winning combinations won't have you clawing your eyes out. With 20 symbols in the game, there are plenty of opportunities to hit it big. But let's be honest, we're all trying to spot those winning combinations with the mother or father of the litter symbols. They offer the highest payout and will have you feeling like the king or queen of the desert.</w:t>
      </w:r>
    </w:p>
    <w:p>
      <w:pPr>
        <w:pStyle w:val="Heading2"/>
      </w:pPr>
      <w:r>
        <w:t>Return to Player (RTP)</w:t>
      </w:r>
    </w:p>
    <w:p>
      <w:r/>
      <w:r>
        <w:t xml:space="preserve">Meet the Meerkats may not make you rich overnight, but with an RTP of 96.5%, you have a higher chance of maintaining your sanity and dignity. Trust us, walking away from the game with your pants on is a win in our book. </w:t>
      </w:r>
    </w:p>
    <w:p>
      <w:pPr>
        <w:pStyle w:val="Heading2"/>
      </w:pPr>
      <w:r>
        <w:t>Meet the Meerkats Compared to Other Slot Games</w:t>
      </w:r>
    </w:p>
    <w:p>
      <w:r/>
      <w:r>
        <w:t>So, you're a fan of slot games featuring lions, huh? Well, have you ever tried playing with meerkats instead? Meet the Meerkats might not be as mainstream as Silver Lion or 50 Lions, but don't underestimate the power of these furry little critters!</w:t>
      </w:r>
    </w:p>
    <w:p>
      <w:r/>
      <w:r>
        <w:t>Compared to those lion-based games, Meet the Meerkats offers a truly unique and refreshing gameplay. The game's medium volatility means there's less waiting time before hitting those winning combinations. Plus, unlike those other games, you won't have to listen to the same old generic jungle music on a loop. Meet the Meerkats features captivating graphics and charming music that will make you feel like you're on the African savannah yourself.</w:t>
      </w:r>
    </w:p>
    <w:p>
      <w:pPr>
        <w:pStyle w:val="Heading2"/>
      </w:pPr>
      <w:r>
        <w:t>FAQ</w:t>
      </w:r>
    </w:p>
    <w:p>
      <w:pPr>
        <w:pStyle w:val="Heading3"/>
      </w:pPr>
      <w:r>
        <w:t>What is Meet the Meerkats?</w:t>
      </w:r>
    </w:p>
    <w:p>
      <w:r/>
      <w:r>
        <w:t>Meet the Meerkats is an online slot game by Push Gaming featuring a family of meerkats in their village.</w:t>
      </w:r>
    </w:p>
    <w:p>
      <w:pPr>
        <w:pStyle w:val="Heading3"/>
      </w:pPr>
      <w:r>
        <w:t>What is the gameplay mechanism of Meet the Meerkats?</w:t>
      </w:r>
    </w:p>
    <w:p>
      <w:r/>
      <w:r>
        <w:t>Meet the Meerkats has a 5x4 game grid with 20 symbols, a medium level of volatility and an RTP of 96.5%.</w:t>
      </w:r>
    </w:p>
    <w:p>
      <w:pPr>
        <w:pStyle w:val="Heading3"/>
      </w:pPr>
      <w:r>
        <w:t>What are the winning combinations in Meet the Meerkats?</w:t>
      </w:r>
    </w:p>
    <w:p>
      <w:r/>
      <w:r>
        <w:t>The father and the mother meerkats pay the first and second prize among the winning combinations in Meet the Meerkats.</w:t>
      </w:r>
    </w:p>
    <w:p>
      <w:pPr>
        <w:pStyle w:val="Heading3"/>
      </w:pPr>
      <w:r>
        <w:t>What is the theme of Meet the Meerkats?</w:t>
      </w:r>
    </w:p>
    <w:p>
      <w:r/>
      <w:r>
        <w:t>The theme of Meet the Meerkats is a family sitcom featuring different characters that reflect the classic archetypes of American families.</w:t>
      </w:r>
    </w:p>
    <w:p>
      <w:pPr>
        <w:pStyle w:val="Heading3"/>
      </w:pPr>
      <w:r>
        <w:t>What is the graphics style of Meet the Meerkats?</w:t>
      </w:r>
    </w:p>
    <w:p>
      <w:r/>
      <w:r>
        <w:t>The graphics style of Meet the Meerkats is simple and captivating, giving the slot an identity without alienating potential players.</w:t>
      </w:r>
    </w:p>
    <w:p>
      <w:pPr>
        <w:pStyle w:val="Heading3"/>
      </w:pPr>
      <w:r>
        <w:t>What is the music in Meet the Meerkats like?</w:t>
      </w:r>
    </w:p>
    <w:p>
      <w:r/>
      <w:r>
        <w:t>The music in Meet the Meerkats is tribal but modern, reminiscent of old PS1 platform games.</w:t>
      </w:r>
    </w:p>
    <w:p>
      <w:pPr>
        <w:pStyle w:val="Heading3"/>
      </w:pPr>
      <w:r>
        <w:t>What is the volatility of Meet the Meerkats?</w:t>
      </w:r>
    </w:p>
    <w:p>
      <w:r/>
      <w:r>
        <w:t>The volatility of Meet the Meerkats is medium, allowing for a good amount of winning combinations without their wait being nerve-wracking for the player.</w:t>
      </w:r>
    </w:p>
    <w:p>
      <w:pPr>
        <w:pStyle w:val="Heading3"/>
      </w:pPr>
      <w:r>
        <w:t>What are some slots similar to Meet the Meerkats?</w:t>
      </w:r>
    </w:p>
    <w:p>
      <w:r/>
      <w:r>
        <w:t>Slots similar to Meet the Meerkats include Lightning Box Games' Silver Lion, Aristocrat's 50 Lions, and Wazdan's 9 Lions, which all feature the king of the jungle as their protagonist.</w:t>
      </w:r>
    </w:p>
    <w:p>
      <w:pPr>
        <w:pStyle w:val="Heading2"/>
      </w:pPr>
      <w:r>
        <w:t>What we like</w:t>
      </w:r>
    </w:p>
    <w:p>
      <w:pPr>
        <w:pStyle w:val="ListBullet"/>
        <w:spacing w:line="240" w:lineRule="auto"/>
        <w:ind w:left="720"/>
      </w:pPr>
      <w:r/>
      <w:r>
        <w:t>Unique gameplay mechanism</w:t>
      </w:r>
    </w:p>
    <w:p>
      <w:pPr>
        <w:pStyle w:val="ListBullet"/>
        <w:spacing w:line="240" w:lineRule="auto"/>
        <w:ind w:left="720"/>
      </w:pPr>
      <w:r/>
      <w:r>
        <w:t>Captivating graphics and music</w:t>
      </w:r>
    </w:p>
    <w:p>
      <w:pPr>
        <w:pStyle w:val="ListBullet"/>
        <w:spacing w:line="240" w:lineRule="auto"/>
        <w:ind w:left="720"/>
      </w:pPr>
      <w:r/>
      <w:r>
        <w:t>Decent chance of landing winning combinations</w:t>
      </w:r>
    </w:p>
    <w:p>
      <w:pPr>
        <w:pStyle w:val="ListBullet"/>
        <w:spacing w:line="240" w:lineRule="auto"/>
        <w:ind w:left="720"/>
      </w:pPr>
      <w:r/>
      <w:r>
        <w:t>Reasonable RTP</w:t>
      </w:r>
    </w:p>
    <w:p>
      <w:pPr>
        <w:pStyle w:val="Heading2"/>
      </w:pPr>
      <w:r>
        <w:t>What we don't like</w:t>
      </w:r>
    </w:p>
    <w:p>
      <w:pPr>
        <w:pStyle w:val="ListBullet"/>
        <w:spacing w:line="240" w:lineRule="auto"/>
        <w:ind w:left="720"/>
      </w:pPr>
      <w:r/>
      <w:r>
        <w:t>Limited theme compared to other slot games</w:t>
      </w:r>
    </w:p>
    <w:p>
      <w:pPr>
        <w:pStyle w:val="ListBullet"/>
        <w:spacing w:line="240" w:lineRule="auto"/>
        <w:ind w:left="720"/>
      </w:pPr>
      <w:r/>
      <w:r>
        <w:t>Only two symbols offer highest payout</w:t>
      </w:r>
    </w:p>
    <w:p>
      <w:r/>
      <w:r>
        <w:rPr>
          <w:b/>
        </w:rPr>
        <w:t>Play Meet the Meerkats for free: A Unique Online Slot Game</w:t>
      </w:r>
    </w:p>
    <w:p>
      <w:r/>
      <w:r>
        <w:rPr>
          <w:i/>
        </w:rPr>
        <w:t>Find out why Meet the Meerkats is a unique online slot game with decent winning chances. Play for free and enjoy captivating graphics and 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