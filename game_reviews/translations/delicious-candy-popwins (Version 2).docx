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Delicious Candy PopWins for Free: Review &amp; Features</w:t>
      </w:r>
    </w:p>
    <w:p>
      <w:r/>
      <w:r>
        <w:rPr>
          <w:b/>
        </w:rPr>
        <w:t>Meta description</w:t>
      </w:r>
      <w:r>
        <w:t>: Read our review of Delicious Candy PopWins, a slot game featuring expanding grids and free spins. Play for free and discover the features and mechanics.</w:t>
      </w:r>
    </w:p>
    <w:p>
      <w:pPr>
        <w:pStyle w:val="Heading2"/>
      </w:pPr>
      <w:r>
        <w:t>Gameplay Features and Mechanics</w:t>
      </w:r>
    </w:p>
    <w:p>
      <w:r/>
      <w:r>
        <w:t>Are you ready to dive into a world of sugary goodness and sweet wins? Look no further than Delicious Candy PopWins! Each time you hit a win on reels with paying symbols, the playing grid grows by adding a new row. Not only does this increase your chances of winning big time prizes and bonuses, but it also means more delicious candy popping up on your screen!</w:t>
      </w:r>
    </w:p>
    <w:p>
      <w:r/>
      <w:r>
        <w:t>And speaking of bonuses, this game has plenty of them to offer. With up to 118,098 ways to win during Free Spins, you'll be tantalized by the prospect of finding all the hidden candy and bonuses. Activate the Super Stake feature to double your bet and increase the multiplier symbols that can range from x2 to x100.</w:t>
      </w:r>
    </w:p>
    <w:p>
      <w:r/>
      <w:r>
        <w:t>Worried about getting a sugar rush from playing too long? No problem! Delicious Candy PopWins has an automatic spin feature, so you can sit back and relax while the wins pile up. Plus, if you're feeling especially lucky, try your hand at the Bonus game for even more chances to win delicious rewards.</w:t>
      </w:r>
    </w:p>
    <w:p>
      <w:r/>
      <w:r>
        <w:t>So what are you waiting for? With a minimum bet of only €0.20, there's no excuse not to give Delicious Candy PopWins a spin. Just don't blame us if you start craving something sweet afterward!</w:t>
      </w:r>
    </w:p>
    <w:p>
      <w:pPr>
        <w:pStyle w:val="Heading2"/>
      </w:pPr>
      <w:r>
        <w:t>Symbol Payouts and Multipliers</w:t>
      </w:r>
    </w:p>
    <w:p>
      <w:r/>
      <w:r>
        <w:t>The symbols in Delicious Candy PopWins are so delicious you might want to take a bite out of your screen. Watch out though! I learned the hard way that screens don't taste like candy. The sweet treats include gummy candy, the number seven, the star, the BAR sign, and the crown. Keep an eye out for the crown, as it is the most delicious symbol and can reward you with up to 12.50 times your original bet with a combination of 5. That's more than enough cash to buy yourself a real-life crown that you can wear to feel like the king or queen you truly are.</w:t>
      </w:r>
    </w:p>
    <w:p>
      <w:r/>
      <w:r>
        <w:t>If you're lucky enough to get Free Spins, you're in for a real treat. The grid grows to six rows, giving you even more opportunities to score a big win. But wait, there's more! You also get a spin of the wheel to determine the number of spins you receive and the multiplier applied to your winnings. Spin that wheel and cross your fingers! With this kind of excitement, you'll forget that you're not actually munching on the candy symbols.</w:t>
      </w:r>
    </w:p>
    <w:p>
      <w:pPr>
        <w:pStyle w:val="Heading2"/>
      </w:pPr>
      <w:r>
        <w:t>Get Your Sugar High with Free Spins and Bonus Rounds</w:t>
      </w:r>
    </w:p>
    <w:p>
      <w:r/>
      <w:r>
        <w:t>If you have a sweet tooth, then Delicious Candy PopWins is the online slot game for you. Get ready to indulge in mouth-watering candies and treats that come to life on your screen. One of the best features of this game is the Free Spins round.</w:t>
      </w:r>
    </w:p>
    <w:p>
      <w:r/>
      <w:r>
        <w:t>Unlike other games where Free Spins are triggered by Scatter symbols, in Delicious Candy PopWins, players can get Free Spins by reaching the maximum grid size of six rows. When you hit the max, you'll spin the wheel to determine the number of spins and the value of the multiplier applied to your winnings. It's like hitting the jackpot at your favorite candy store!</w:t>
      </w:r>
    </w:p>
    <w:p>
      <w:r/>
      <w:r>
        <w:t>Another great feature of Delicious Candy PopWins is the Bonus game, which is available to purchase. With this function, players can enjoy even more mouth-watering candies and treats. Plus, you can even set up automatic spins for added convenience.</w:t>
      </w:r>
    </w:p>
    <w:p>
      <w:r/>
      <w:r>
        <w:t>So, why not satisfy your craving for something sweet with Delicious Candy PopWins? With its fun features and colorful design, this online slot game is sure to give you a sugar high that won't disappoint!</w:t>
      </w:r>
    </w:p>
    <w:p>
      <w:pPr>
        <w:pStyle w:val="Heading2"/>
      </w:pPr>
      <w:r>
        <w:t>VOLATILITY AND RTP RATE</w:t>
      </w:r>
    </w:p>
    <w:p>
      <w:r/>
      <w:r>
        <w:t>Let's talk about something every slot player loves: winning! The Delicious Candy PopWins slot game offers a chance to win big, but the game has a high volatility rating. If you're not familiar with what that means, simply put, the wins come less often but are worth more when they do. It's like waiting for the perfect snack, and when you finally get it, it's oh so sweet.</w:t>
      </w:r>
      <w:r/>
    </w:p>
    <w:p>
      <w:r/>
      <w:r>
        <w:t>Now, for the technical talk. The RTP is set at 95.8% - not too shabby! This percentage is a theoretical calculation of how much money you'll get back after making multiple spins on a slot game. Keep in mind that this number doesn't guarantee wins, but it provides a glimpse of hope for those players that are hunting for those big paydays.</w:t>
      </w:r>
      <w:r/>
    </w:p>
    <w:p>
      <w:r/>
      <w:r>
        <w:t>Speaking of big paydays, have you ever found yourself thinking that you've hit the jackpot because you found a dollar on the ground? That's what playing Delicious Candy PopWins can feel like! It's like finding that dollar on the ground, but instead, you've found a sweet treat worth even more! So, if you're the type of player who enjoys a game that doesn't shy away from the volatility factor and boasts a decent RTP rate, you'll definitely want to check this one out. Can you imagine the excitement of hitting the jackpot and thinking about all of the candy you could buy? Although, don't forget to brush your teeth!</w:t>
      </w:r>
    </w:p>
    <w:p>
      <w:pPr>
        <w:pStyle w:val="Heading2"/>
      </w:pPr>
      <w:r>
        <w:t>Visuals and Sound Design</w:t>
      </w:r>
    </w:p>
    <w:p>
      <w:r/>
      <w:r>
        <w:t>If you're looking for a sugar rush, the Delicious Candy PopWins slot game has got you covered! Everything from the candy-shaped symbols to the sponge cake playing grid is enough to make your mouth water. You'll feel like you're in a candy store, and honestly, who wouldn't want to be?</w:t>
      </w:r>
    </w:p>
    <w:p>
      <w:r/>
      <w:r>
        <w:t xml:space="preserve">The background imagery of ice cream, cakes, and marshmallows adds to the sweet and inviting atmosphere of the game. It's almost like you're in a dreamland where everything is made of candy, and you're free to indulge yourself without any guilt! </w:t>
      </w:r>
    </w:p>
    <w:p>
      <w:r/>
      <w:r>
        <w:t>And let's not forget about the music. The 80s dance beats create the perfect mood to get you grooving while you're spinning the reels. Who knew playing an online casino game could be so much fun?!</w:t>
      </w:r>
    </w:p>
    <w:p>
      <w:pPr>
        <w:pStyle w:val="Heading2"/>
      </w:pPr>
      <w:r>
        <w:t>FAQ</w:t>
      </w:r>
    </w:p>
    <w:p>
      <w:pPr>
        <w:pStyle w:val="Heading3"/>
      </w:pPr>
      <w:r>
        <w:t>Can I play Delicious Candy PopWins on a tablet?</w:t>
      </w:r>
    </w:p>
    <w:p>
      <w:r/>
      <w:r>
        <w:t>Yes, the game is also available in HTML5 technology.</w:t>
      </w:r>
    </w:p>
    <w:p>
      <w:pPr>
        <w:pStyle w:val="Heading3"/>
      </w:pPr>
      <w:r>
        <w:t>How many ways to win are there?</w:t>
      </w:r>
    </w:p>
    <w:p>
      <w:r/>
      <w:r>
        <w:t>The number of ways to win depends on the size of the grid. It starts at a minimum of 486 and goes up to a maximum of 118,098.</w:t>
      </w:r>
    </w:p>
    <w:p>
      <w:pPr>
        <w:pStyle w:val="Heading3"/>
      </w:pPr>
      <w:r>
        <w:t>What is the maximum payout with a combination in the base game?</w:t>
      </w:r>
    </w:p>
    <w:p>
      <w:r/>
      <w:r>
        <w:t>With the crown, which is the highest paying symbol, players can win up to 12.50 times their bet.</w:t>
      </w:r>
    </w:p>
    <w:p>
      <w:pPr>
        <w:pStyle w:val="Heading3"/>
      </w:pPr>
      <w:r>
        <w:t>What are the available functions to purchase?</w:t>
      </w:r>
    </w:p>
    <w:p>
      <w:r/>
      <w:r>
        <w:t>Players can purchase automatic spins and the Bonus game.</w:t>
      </w:r>
    </w:p>
    <w:p>
      <w:pPr>
        <w:pStyle w:val="Heading3"/>
      </w:pPr>
      <w:r>
        <w:t>What is the minimum bet in Delicious Candy PopWins?</w:t>
      </w:r>
    </w:p>
    <w:p>
      <w:r/>
      <w:r>
        <w:t>The minimum bet is €0.20.</w:t>
      </w:r>
    </w:p>
    <w:p>
      <w:pPr>
        <w:pStyle w:val="Heading3"/>
      </w:pPr>
      <w:r>
        <w:t>What is the RTP rate?</w:t>
      </w:r>
    </w:p>
    <w:p>
      <w:r/>
      <w:r>
        <w:t>The RTP rate is 95.8%.</w:t>
      </w:r>
    </w:p>
    <w:p>
      <w:pPr>
        <w:pStyle w:val="Heading3"/>
      </w:pPr>
      <w:r>
        <w:t>What is the maximum size of the playing grid during Free Spins?</w:t>
      </w:r>
    </w:p>
    <w:p>
      <w:r/>
      <w:r>
        <w:t>During Free Spins, the playing grid can go up to a maximum of 9 rows.</w:t>
      </w:r>
    </w:p>
    <w:p>
      <w:pPr>
        <w:pStyle w:val="Heading3"/>
      </w:pPr>
      <w:r>
        <w:t>Is there a Scatter symbol in the game?</w:t>
      </w:r>
    </w:p>
    <w:p>
      <w:r/>
      <w:r>
        <w:t>No, Free Spins are not triggered by Scatter but are activated when the grid reaches the maximum size of six rows.</w:t>
      </w:r>
    </w:p>
    <w:p>
      <w:pPr>
        <w:pStyle w:val="Heading2"/>
      </w:pPr>
      <w:r>
        <w:t>What we like</w:t>
      </w:r>
    </w:p>
    <w:p>
      <w:pPr>
        <w:pStyle w:val="ListBullet"/>
        <w:spacing w:line="240" w:lineRule="auto"/>
        <w:ind w:left="720"/>
      </w:pPr>
      <w:r/>
      <w:r>
        <w:t>Expanding playing grid with every win for more ways to win</w:t>
      </w:r>
    </w:p>
    <w:p>
      <w:pPr>
        <w:pStyle w:val="ListBullet"/>
        <w:spacing w:line="240" w:lineRule="auto"/>
        <w:ind w:left="720"/>
      </w:pPr>
      <w:r/>
      <w:r>
        <w:t>Super Stake feature for multiplier symbols up to x100</w:t>
      </w:r>
    </w:p>
    <w:p>
      <w:pPr>
        <w:pStyle w:val="ListBullet"/>
        <w:spacing w:line="240" w:lineRule="auto"/>
        <w:ind w:left="720"/>
      </w:pPr>
      <w:r/>
      <w:r>
        <w:t>Free Spins triggered by reaching maximum grid size</w:t>
      </w:r>
    </w:p>
    <w:p>
      <w:pPr>
        <w:pStyle w:val="ListBullet"/>
        <w:spacing w:line="240" w:lineRule="auto"/>
        <w:ind w:left="720"/>
      </w:pPr>
      <w:r/>
      <w:r>
        <w:t>Top-notch graphics and 3D sensation with inviting atmosphere</w:t>
      </w:r>
    </w:p>
    <w:p>
      <w:pPr>
        <w:pStyle w:val="Heading2"/>
      </w:pPr>
      <w:r>
        <w:t>What we don't like</w:t>
      </w:r>
    </w:p>
    <w:p>
      <w:pPr>
        <w:pStyle w:val="ListBullet"/>
        <w:spacing w:line="240" w:lineRule="auto"/>
        <w:ind w:left="720"/>
      </w:pPr>
      <w:r/>
      <w:r>
        <w:t>High volatility can result in large wins or losses</w:t>
      </w:r>
    </w:p>
    <w:p>
      <w:pPr>
        <w:pStyle w:val="ListBullet"/>
        <w:spacing w:line="240" w:lineRule="auto"/>
        <w:ind w:left="720"/>
      </w:pPr>
      <w:r/>
      <w:r>
        <w:t>Limited features compared to other slot games</w:t>
      </w:r>
    </w:p>
    <w:p>
      <w:r/>
      <w:r>
        <w:rPr>
          <w:i/>
        </w:rPr>
        <w:t>For the feature image of "Delicious Candy PopWins", please create a fun and vibrant cartoon-style illustration featuring a happy Maya warrior with glasses. The warrior should be holding a tray of colorful gummy candy in one hand and a stack of coins in the other. The background should be a mix of ice cream, cakes, and marshmallows to reflect the sugary theme of the game. The overall vibe should be cheerful and playful, with bright colors and bold lines to catch the eye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