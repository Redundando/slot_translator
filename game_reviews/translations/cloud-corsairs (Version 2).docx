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Cloud Corsairs for Free - Exciting Steampunk Slot Game</w:t>
      </w:r>
    </w:p>
    <w:p>
      <w:r/>
      <w:r>
        <w:rPr>
          <w:b/>
        </w:rPr>
        <w:t>Meta description</w:t>
      </w:r>
      <w:r>
        <w:t>: Read our review of Cloud Corsairs, a high-volatility, Steampunk-themed slot game. Play for free and enjoy thrilling bonus features and excellent RTP.</w:t>
      </w:r>
    </w:p>
    <w:p>
      <w:pPr>
        <w:pStyle w:val="Heading2"/>
      </w:pPr>
      <w:r>
        <w:t>GAME FEATURES AND MECHANICS</w:t>
      </w:r>
    </w:p>
    <w:p>
      <w:r/>
      <w:r>
        <w:t>Ahoy there, mateys! If you're looking for a high-volatility slot game with lots of paylines and hefty rewards, then Cloud Corsairs is the ship you're looking for! This 5x3 reel slot game boasts 27 paylines and a minimum bet of only €0.25. So, even if you're a broke sailor, you can still set sail in search of treasure.</w:t>
      </w:r>
    </w:p>
    <w:p>
      <w:r/>
      <w:r>
        <w:t>With an RTP rate of 96.34%, there's a good chance that you'll be able to plunder some riches from the sky. The game features eight symbol types, including four low-value wind roses and four high-value sky pirates. And let's be honest, who doesn't want to be a sky pirate? Hi-ho, silver...sky?</w:t>
      </w:r>
    </w:p>
    <w:p>
      <w:r/>
      <w:r>
        <w:t>But wait, there's more! Additional multipliers can be found on the fifth reel, which could skyrocket your booty to new heights. So, hoist your anchors and set sail with Cloud Corsairs today!</w:t>
      </w:r>
    </w:p>
    <w:p>
      <w:pPr>
        <w:pStyle w:val="Heading2"/>
      </w:pPr>
      <w:r>
        <w:t>Symbols and Paylines</w:t>
      </w:r>
    </w:p>
    <w:p>
      <w:r/>
      <w:r>
        <w:t>Ahoy, me hearties! If ye be lookin' for a slot game that's a cut above the rest, then ye might want to give Cloud Corsairs a spin. This game features four low-value wind roses and four high-value sky pirates as regular symbols. Ye'll need to match identical symbols starting from the left reel and moving right, but fear not! The Wild symbol can also swoop in to complete a combo. Arrrr, with 27 paylines, there be plenty of chances to land a winning spin. Just keep yer eyes on the prize and ye might just walk away with a bounty of booty!</w:t>
      </w:r>
    </w:p>
    <w:p>
      <w:r/>
      <w:r>
        <w:t>But don't just take our word for it, give it a try and see for yerself. Nothing gets the blood pumping like the thrill of the high seas and the chance to win big. Ye might even catch a glimpse of the mystical Flying Dutchman. If ye do, just don't forget to snap a selfie with the old salt. Ye'll have a tale to tell the grandkids, for sure. So grab yer spyglass and set sail for Cloud Corsairs. Ye won't regret it, matey!</w:t>
      </w:r>
    </w:p>
    <w:p>
      <w:pPr>
        <w:pStyle w:val="Heading2"/>
      </w:pPr>
      <w:r>
        <w:t>Unleashing the Bonus Aboard the Cloud Corsairs!</w:t>
      </w:r>
    </w:p>
    <w:p>
      <w:r/>
      <w:r>
        <w:t>Did you know that one of the most popular new online slot games on the market today is "Cloud Corsairs"? This thrilling casino game features an exciting roster of special functions and bonuses that keeps players coming back for more. Let's take a closer look at the special features that make "Cloud Corsairs" such a hit.</w:t>
      </w:r>
    </w:p>
    <w:p>
      <w:r/>
      <w:r>
        <w:t>First off, there are three special functions available to players: Zeppelin Respins, Bonus, and Lightning Mystery. The Zeppelin Respins feature is triggered whenever a winning combo includes the airship symbol. And trust us, you want the airship symbol. Why? Because not only does it remain locked in place, but respins will trigger multipliers of up to 50x. Now that's a serious boost to your winnings!</w:t>
      </w:r>
    </w:p>
    <w:p>
      <w:r/>
      <w:r>
        <w:t>But wait, there's more! The Bonus feature is another great way to rack up major points. Players simply need to land three bonus symbols to activate 12 free spins. What's more, wins pay in both directions, so you can expect to walk away with a pretty penny. And if you're lucky enough to land additional bonus symbols, you can unlock multipliers and extra free spins. If that isn't an incentive to start playing "Cloud Corsairs," we don't know what is!</w:t>
      </w:r>
    </w:p>
    <w:p>
      <w:r/>
      <w:r>
        <w:t>Finally, the Lightning Mystery feature is a real game-changer. With this amazing function, players get to watch as six random symbols are incinerated and replaced, forming new winning combos in the process. It's like a lightning storm has come to the reels! So, if you're looking to mix things up and try a slot game that is both thrilling and rewarding, set sail aboard the "Cloud Corsairs" and let the bonuses rain down!</w:t>
      </w:r>
    </w:p>
    <w:p>
      <w:pPr>
        <w:pStyle w:val="Heading2"/>
      </w:pPr>
      <w:r>
        <w:t>Volatility and RTP</w:t>
      </w:r>
    </w:p>
    <w:p>
      <w:r/>
      <w:r>
        <w:t>Are you the type of gambler who likes to live on the edge? Then Cloud Corsairs is the perfect slot game for you! With its high volatility, this game is not for the faint of heart. Only experienced players who demand more complexity in their gameplay should venture into the cloudy skies with the Corsairs.</w:t>
      </w:r>
    </w:p>
    <w:p>
      <w:r/>
      <w:r>
        <w:t>But don't worry, the risk is definitely worth the reward when it comes to RTP. With a return to player rate of 96.34%, you're sure to see some big payouts if you're lucky enough to hit a winning combination. Just make sure to buckle up and hold on tight as you soar through the clouds with the boisterous Corsairs.</w:t>
      </w:r>
    </w:p>
    <w:p>
      <w:pPr>
        <w:pStyle w:val="Heading2"/>
      </w:pPr>
      <w:r>
        <w:t>Theme and Design</w:t>
      </w:r>
    </w:p>
    <w:p>
      <w:r/>
      <w:r>
        <w:t>Ahoy there, me hearties! If you're looking for a slot game that's as visually stunning as it is entertaining, then La Fantasma Games' Cloud Corsairs has got you covered. This high-flying adventure takes you on a journey through the clouds, where you'll meet a band of sky pirates hell-bent on plundering commercial flights. And boy, do they look good doing it.</w:t>
      </w:r>
    </w:p>
    <w:p>
      <w:r/>
      <w:r>
        <w:t>The graphics in Cloud Corsairs are a real standout feature, with cartoon-style drawings that look like they've been lifted straight from the pages of a comic book. But don't let the playful designs fool you; each character is meticulously-detailed and full of personality. You'll meet a motley crew of pirates, each with their unique look and style.</w:t>
      </w:r>
    </w:p>
    <w:p>
      <w:r/>
      <w:r>
        <w:t>But what really makes Cloud Corsairs shine is the Steampunk theme that runs throughout the entire game. There are lightning bolts, airships, and gears galore, all of which give the game a distinctive industrial-era feel. It's a refreshing change of pace from some of the more generic slot games out there.</w:t>
      </w:r>
    </w:p>
    <w:p>
      <w:pPr>
        <w:pStyle w:val="Heading2"/>
      </w:pPr>
      <w:r>
        <w:t>FAQ</w:t>
      </w:r>
    </w:p>
    <w:p>
      <w:pPr>
        <w:pStyle w:val="Heading3"/>
      </w:pPr>
      <w:r>
        <w:t>What is Cloud Corsairs?</w:t>
      </w:r>
    </w:p>
    <w:p>
      <w:r/>
      <w:r>
        <w:t>Cloud Corsairs is a steampunk-themed online slot game with airship battles, lightning, and pirates.</w:t>
      </w:r>
    </w:p>
    <w:p>
      <w:pPr>
        <w:pStyle w:val="Heading3"/>
      </w:pPr>
      <w:r>
        <w:t>What are the graphics like in Cloud Corsairs?</w:t>
      </w:r>
    </w:p>
    <w:p>
      <w:r/>
      <w:r>
        <w:t>The graphics in Cloud Corsairs are cartoon-style but highly detailed.</w:t>
      </w:r>
    </w:p>
    <w:p>
      <w:pPr>
        <w:pStyle w:val="Heading3"/>
      </w:pPr>
      <w:r>
        <w:t>How many paylines are in Cloud Corsairs?</w:t>
      </w:r>
    </w:p>
    <w:p>
      <w:r/>
      <w:r>
        <w:t>There are 27 paylines in Cloud Corsairs.</w:t>
      </w:r>
    </w:p>
    <w:p>
      <w:pPr>
        <w:pStyle w:val="Heading3"/>
      </w:pPr>
      <w:r>
        <w:t>What is the minimum bet in Cloud Corsairs?</w:t>
      </w:r>
    </w:p>
    <w:p>
      <w:r/>
      <w:r>
        <w:t>The minimum bet in Cloud Corsairs is €0.25.</w:t>
      </w:r>
    </w:p>
    <w:p>
      <w:pPr>
        <w:pStyle w:val="Heading3"/>
      </w:pPr>
      <w:r>
        <w:t>What is the volatility of Cloud Corsairs?</w:t>
      </w:r>
    </w:p>
    <w:p>
      <w:r/>
      <w:r>
        <w:t>The volatility of Cloud Corsairs is high.</w:t>
      </w:r>
    </w:p>
    <w:p>
      <w:pPr>
        <w:pStyle w:val="Heading3"/>
      </w:pPr>
      <w:r>
        <w:t>What is the RTP of Cloud Corsairs?</w:t>
      </w:r>
    </w:p>
    <w:p>
      <w:r/>
      <w:r>
        <w:t>The RTP of Cloud Corsairs is 96.34%.</w:t>
      </w:r>
    </w:p>
    <w:p>
      <w:pPr>
        <w:pStyle w:val="Heading3"/>
      </w:pPr>
      <w:r>
        <w:t>What special functions does Cloud Corsairs have?</w:t>
      </w:r>
    </w:p>
    <w:p>
      <w:r/>
      <w:r>
        <w:t>Cloud Corsairs has Zeppelin Respins, Bonus, and Lightning Mystery special functions.</w:t>
      </w:r>
    </w:p>
    <w:p>
      <w:pPr>
        <w:pStyle w:val="Heading3"/>
      </w:pPr>
      <w:r>
        <w:t>What happens during the Bonus special function in Cloud Corsairs?</w:t>
      </w:r>
    </w:p>
    <w:p>
      <w:r/>
      <w:r>
        <w:t>During the Bonus special function in Cloud Corsairs, wins pay in both directions, and getting bonus symbols can unlock more multipliers and free spins.</w:t>
      </w:r>
    </w:p>
    <w:p>
      <w:pPr>
        <w:pStyle w:val="Heading2"/>
      </w:pPr>
      <w:r>
        <w:t>What we like</w:t>
      </w:r>
    </w:p>
    <w:p>
      <w:pPr>
        <w:pStyle w:val="ListBullet"/>
        <w:spacing w:line="240" w:lineRule="auto"/>
        <w:ind w:left="720"/>
      </w:pPr>
      <w:r/>
      <w:r>
        <w:t>Beautiful graphics and design</w:t>
      </w:r>
    </w:p>
    <w:p>
      <w:pPr>
        <w:pStyle w:val="ListBullet"/>
        <w:spacing w:line="240" w:lineRule="auto"/>
        <w:ind w:left="720"/>
      </w:pPr>
      <w:r/>
      <w:r>
        <w:t>Highly volatile game for experienced players</w:t>
      </w:r>
    </w:p>
    <w:p>
      <w:pPr>
        <w:pStyle w:val="ListBullet"/>
        <w:spacing w:line="240" w:lineRule="auto"/>
        <w:ind w:left="720"/>
      </w:pPr>
      <w:r/>
      <w:r>
        <w:t>Special functions and bonuses add excitement</w:t>
      </w:r>
    </w:p>
    <w:p>
      <w:pPr>
        <w:pStyle w:val="ListBullet"/>
        <w:spacing w:line="240" w:lineRule="auto"/>
        <w:ind w:left="720"/>
      </w:pPr>
      <w:r/>
      <w:r>
        <w:t>Excellent RTP rate</w:t>
      </w:r>
    </w:p>
    <w:p>
      <w:pPr>
        <w:pStyle w:val="Heading2"/>
      </w:pPr>
      <w:r>
        <w:t>What we don't like</w:t>
      </w:r>
    </w:p>
    <w:p>
      <w:pPr>
        <w:pStyle w:val="ListBullet"/>
        <w:spacing w:line="240" w:lineRule="auto"/>
        <w:ind w:left="720"/>
      </w:pPr>
      <w:r/>
      <w:r>
        <w:t>Low minimum bet may not appeal to high rollers</w:t>
      </w:r>
    </w:p>
    <w:p>
      <w:pPr>
        <w:pStyle w:val="ListBullet"/>
        <w:spacing w:line="240" w:lineRule="auto"/>
        <w:ind w:left="720"/>
      </w:pPr>
      <w:r/>
      <w:r>
        <w:t>Limited number of paylines</w:t>
      </w:r>
    </w:p>
    <w:p>
      <w:r/>
      <w:r>
        <w:rPr>
          <w:i/>
        </w:rPr>
        <w:t>Prompt: Create a feature image for Cloud Corsairs that captures the exciting steampunk theme while featuring a happy Maya warrior with glasses. The image should be in a cartoon style and evoke feelings of adventure and fun. The Maya warrior should be shown in a confident, heroic pose, ready to take on the skies as a sky pirate. It should also include the airships and lightning elements that are central to the game. The image should be colorful and eye-catching to draw players in and get them excited to play Cloud Corsairs.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