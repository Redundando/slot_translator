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Dazzle Me Free - Unique Gameplay with Dazzling Wilds and Twin Reels</w:t>
      </w:r>
    </w:p>
    <w:p>
      <w:pPr>
        <w:pStyle w:val="Heading2"/>
      </w:pPr>
      <w:r>
        <w:t>Gameplay Mechanism and Unique Features</w:t>
      </w:r>
    </w:p>
    <w:p>
      <w:r/>
      <w:r>
        <w:t>Dazzle Me is not your ordinary, run-of-the-mill slot game. This game takes things to the next level with its unique gameplay mechanism that is unlike anything you have ever seen before.</w:t>
      </w:r>
    </w:p>
    <w:p>
      <w:r/>
      <w:r>
        <w:t>With 5 reels, each with different symbol values, you get to enjoy the thrill of playing with 19 symbols on each spin. The first two reels are made up of three symbols, the third and fourth reels have four symbols each, and the fifth reel boasts a whopping five symbols. That's not all, folks! By pure chance, one or more reels can become Dazzling Wilds. When this happens, the entire reel is covered with wild symbols, leading to high-value wins and a whole lot of excitement!</w:t>
      </w:r>
    </w:p>
    <w:p>
      <w:r/>
      <w:r>
        <w:t>This game definitely delivers on unique features, and it's perfect for those who want something that breaks the mold and stands out from the crowd. If you're looking for something truly special and different, then Dazzle Me is definitely worth your time and your money.</w:t>
      </w:r>
    </w:p>
    <w:p>
      <w:r/>
      <w:r>
        <w:t>So go ahead, give it a try! Who knows, maybe you'll be the lucky one who hits the jackpot and dazzles everyone!</w:t>
      </w:r>
    </w:p>
    <w:p>
      <w:pPr>
        <w:pStyle w:val="Heading2"/>
      </w:pPr>
      <w:r>
        <w:t>Stunning Visuals and Graphics</w:t>
      </w:r>
    </w:p>
    <w:p>
      <w:r/>
      <w:r>
        <w:t>If diamonds are a girl's best friend, then Dazzle Me is a player's perfect companion. With its bright and colorful graphics, the game is a dazzling display of artistry. The bokeh effect in the background gives the impression of being in a disco, complete with all the right elements that make the game a real party.</w:t>
      </w:r>
    </w:p>
    <w:p>
      <w:r/>
      <w:r>
        <w:t>The gems on the reels are eye-catching too, each representing a different precious stone- from rubies to sapphires to emeralds and even amethysts. And let's not forget Dazzle Me's classic slot symbols - the red number seven, and the golden bell- which add a unique touch to the game that lovers of classic slots will especially appreciate.</w:t>
      </w:r>
    </w:p>
    <w:p>
      <w:r/>
      <w:r>
        <w:t>It's not just the graphics that are impressive, but also the sound design. The funky music played throughout the game adds to its charm and makes it all the more fun to play. The designers behind Dazzle Me really did an impressive job making the game visually stunning and audibly enjoyable. It's a feast for the senses that's sure to keep you engaged for longer than you anticipated.</w:t>
      </w:r>
    </w:p>
    <w:p>
      <w:pPr>
        <w:pStyle w:val="Heading2"/>
      </w:pPr>
      <w:r>
        <w:t>Shine Bright with the Special Function: Twin Reels</w:t>
      </w:r>
    </w:p>
    <w:p>
      <w:r/>
      <w:r>
        <w:t>If you’re looking for a game that adds some sparkle to your day, Dazzle Me has got you covered! This dazzling online casino slot game is a real gem, complete with some added glitter in the form of special features to make your time playing more lucrative and, dare we say it, fun!</w:t>
      </w:r>
    </w:p>
    <w:p>
      <w:r/>
      <w:r>
        <w:t>One of the most unique features of Dazzle Me is the Twin Reels function. This amazing feature allows one or two pairs of reels to be paired for each spin, which causes those reels to display the same symbols. This increases your chances of hitting higher-value payouts and that’s something that we can all get behind! Let’s face it - we all want to win big and this game certainly delivers on that front.</w:t>
      </w:r>
    </w:p>
    <w:p>
      <w:r/>
      <w:r>
        <w:t>But wait, there’s more! When twin reels combine with the Dazzling Wilds feature, it’s the perfect recipe for some truly mind-blowing wins. Thanks to this sparkling combination, you could be hitting jackpots and racking up big rewards faster than you can say ‘bling’!</w:t>
      </w:r>
    </w:p>
    <w:p>
      <w:r/>
      <w:r>
        <w:t>So, if you’re looking for a game that combines the classic feel of traditional slot machines with innovative features for an unforgettable experience, look no further than Dazzle Me. With its unique Twin Reels function and Dazzling Wilds features, this game is sure to keep you entertained and winning big.</w:t>
      </w:r>
    </w:p>
    <w:p>
      <w:pPr>
        <w:pStyle w:val="Heading2"/>
      </w:pPr>
      <w:r>
        <w:t>Dazzling Wild and Increasing Winnings</w:t>
      </w:r>
    </w:p>
    <w:p>
      <w:r/>
      <w:r>
        <w:t>Are you ready to be dazzled by Dazzle Me's unique feature? Say hello to the Dazzling Wild! This feature is guaranteed to increase your winnings exponentially. With the stroke of luck, one or more reels can transform into Wilds on any spin, taking your payout to the next level. And guess what? This feature can even cover all five reels with Wild symbols, leading to some jaw-dropping multipliers.</w:t>
      </w:r>
      <w:r/>
    </w:p>
    <w:p>
      <w:r/>
      <w:r>
        <w:t>But that's not all - Dazzle Me also boasts of twin reels, which further increases your chances of winning big in the game. It's like having a secret weapon that sets you apart from the rest of the players. It's time to dazzle everyone with your newfound success in online slot gaming!</w:t>
      </w:r>
      <w:r/>
    </w:p>
    <w:p>
      <w:r/>
      <w:r>
        <w:t>However, we must warn you, this game can be highly addictive. With the mesmerizing graphics, classic casino sounds, and lucrative payouts, you won't be able to get enough. But hey, who can blame you? When it comes to Dazzle Me, more is always better.</w:t>
      </w:r>
      <w:r/>
    </w:p>
    <w:p>
      <w:r/>
      <w:r>
        <w:t>So, what are you waiting for? Light up your screen, grab your snacks, and let the dazzling fun begin. By the end of this game, you'll be a pro at winning big. You'll be the king or queen of the wilds. Get ready to be dazzled by the mesmerizing Dazzling Wild feature in this exhilarating game!</w:t>
      </w:r>
    </w:p>
    <w:p>
      <w:pPr>
        <w:pStyle w:val="Heading2"/>
      </w:pPr>
      <w:r>
        <w:t>Win Big with Free Spins!</w:t>
      </w:r>
    </w:p>
    <w:p>
      <w:r/>
      <w:r>
        <w:t>Are you ready to dazzle and win big? Look no further than Dazzle Me's exciting free spins feature! By landing three or more scatter symbols, the game rewards you with free spins, giving you even more chances to strike it lucky. And who doesn't love more chances to win?</w:t>
      </w:r>
      <w:r/>
    </w:p>
    <w:p>
      <w:r/>
      <w:r>
        <w:t>But that's not all! During these free spins, the game pairs one or two reels each turn, increasing the odds of getting high-value payouts. It's like hitting the jackpot twice in the same game!</w:t>
      </w:r>
      <w:r/>
    </w:p>
    <w:p>
      <w:r/>
      <w:r>
        <w:t>And if that's not enough, you can even re-trigger the free spins feature by landing three or more scatter symbols on the reels! That means you could keep on spinning and winning for even longer.</w:t>
      </w:r>
      <w:r/>
    </w:p>
    <w:p>
      <w:r/>
      <w:r>
        <w:t>So what are you waiting for? Give Dazzle Me a spin and see if you can trigger the free spins feature and make some serious cash. Just be careful not to get too dazzled by all the fun and excitement this game has in store for you!</w:t>
      </w:r>
    </w:p>
    <w:p>
      <w:pPr>
        <w:pStyle w:val="Heading2"/>
      </w:pPr>
      <w:r>
        <w:t>FAQ</w:t>
      </w:r>
    </w:p>
    <w:p>
      <w:pPr>
        <w:pStyle w:val="Heading3"/>
      </w:pPr>
      <w:r>
        <w:t>What is Dazzle Me?</w:t>
      </w:r>
    </w:p>
    <w:p>
      <w:r/>
      <w:r>
        <w:t>Dazzle Me is a slot machine game developed by NetEnt that combines classic slot features with the meaning of wealth and opulence that gems can bring.</w:t>
      </w:r>
    </w:p>
    <w:p>
      <w:pPr>
        <w:pStyle w:val="Heading3"/>
      </w:pPr>
      <w:r>
        <w:t>What are the graphics like in Dazzle Me?</w:t>
      </w:r>
    </w:p>
    <w:p>
      <w:r/>
      <w:r>
        <w:t>The graphics in Dazzle Me are bright and colorful, with a bokeh effect background and shiny gems resembling rubies, sapphires, emeralds, and amethysts, along with classic symbols like the red number seven and the golden bell.</w:t>
      </w:r>
    </w:p>
    <w:p>
      <w:pPr>
        <w:pStyle w:val="Heading3"/>
      </w:pPr>
      <w:r>
        <w:t>What is unique about the gameplay mechanism in Dazzle Me?</w:t>
      </w:r>
    </w:p>
    <w:p>
      <w:r/>
      <w:r>
        <w:t>The gameplay mechanism in Dazzle Me is unique in that each reel has different symbol values, with the first two reels having three symbols, the third and fourth four symbols each, and the last reel showing five symbols, for a total of 19 symbols per spin. Also, by chance, one or more reels can obtain the function of 'Dazzling Wilds', leading to higher value winnings.</w:t>
      </w:r>
    </w:p>
    <w:p>
      <w:pPr>
        <w:pStyle w:val="Heading3"/>
      </w:pPr>
      <w:r>
        <w:t>What are the bonus features in Dazzle Me?</w:t>
      </w:r>
    </w:p>
    <w:p>
      <w:r/>
      <w:r>
        <w:t>The bonus features in Dazzle Me include free spins, which can be any number, accompanied by a special function that makes one or two pairs of reels 'twins,' thereby allowing for higher value winnings.</w:t>
      </w:r>
    </w:p>
    <w:p>
      <w:pPr>
        <w:pStyle w:val="Heading3"/>
      </w:pPr>
      <w:r>
        <w:t>What other slots are similar to Dazzle Me?</w:t>
      </w:r>
    </w:p>
    <w:p>
      <w:r/>
      <w:r>
        <w:t>Slots similar to Dazzle Me include 777 Gems Respins, Green Diamond, Diamond Dazzle, 8th Wonder Slot, and 20 Diamonds, among others.</w:t>
      </w:r>
    </w:p>
    <w:p>
      <w:pPr>
        <w:pStyle w:val="Heading3"/>
      </w:pPr>
      <w:r>
        <w:t>What is the sound quality like in Dazzle Me?</w:t>
      </w:r>
    </w:p>
    <w:p>
      <w:r/>
      <w:r>
        <w:t>The sound quality in Dazzle Me is high, with funky music accompanying each spin, making gameplay more enjoyable.</w:t>
      </w:r>
    </w:p>
    <w:p>
      <w:pPr>
        <w:pStyle w:val="Heading3"/>
      </w:pPr>
      <w:r>
        <w:t>Is Dazzle Me a high-quality slot machine?</w:t>
      </w:r>
    </w:p>
    <w:p>
      <w:r/>
      <w:r>
        <w:t>Yes, Dazzle Me is a high-quality slot machine, both artistically and technically, with a unique gameplay mechanism and stunning graphics.</w:t>
      </w:r>
    </w:p>
    <w:p>
      <w:pPr>
        <w:pStyle w:val="Heading3"/>
      </w:pPr>
      <w:r>
        <w:t>Is Dazzle Me worth playing?</w:t>
      </w:r>
    </w:p>
    <w:p>
      <w:r/>
      <w:r>
        <w:t>If you enjoy the combination of classic slot features with gem-related themes, along with a unique gameplay mechanism and high-quality graphics, then Dazzle Me is definitely worth playing.</w:t>
      </w:r>
    </w:p>
    <w:p>
      <w:pPr>
        <w:pStyle w:val="Heading2"/>
      </w:pPr>
      <w:r>
        <w:t>What we like</w:t>
      </w:r>
    </w:p>
    <w:p>
      <w:pPr>
        <w:pStyle w:val="ListBullet"/>
        <w:spacing w:line="240" w:lineRule="auto"/>
        <w:ind w:left="720"/>
      </w:pPr>
      <w:r/>
      <w:r>
        <w:t>Unique gameplay mechanism with Dazzling Wilds and Twin Reels</w:t>
      </w:r>
    </w:p>
    <w:p>
      <w:pPr>
        <w:pStyle w:val="ListBullet"/>
        <w:spacing w:line="240" w:lineRule="auto"/>
        <w:ind w:left="720"/>
      </w:pPr>
      <w:r/>
      <w:r>
        <w:t>Vibrant and colorful graphics with bokeh effects</w:t>
      </w:r>
    </w:p>
    <w:p>
      <w:pPr>
        <w:pStyle w:val="ListBullet"/>
        <w:spacing w:line="240" w:lineRule="auto"/>
        <w:ind w:left="720"/>
      </w:pPr>
      <w:r/>
      <w:r>
        <w:t>Classic and modern slot symbols for a balanced look</w:t>
      </w:r>
    </w:p>
    <w:p>
      <w:pPr>
        <w:pStyle w:val="ListBullet"/>
        <w:spacing w:line="240" w:lineRule="auto"/>
        <w:ind w:left="720"/>
      </w:pPr>
      <w:r/>
      <w:r>
        <w:t>Exciting sound design and funky music increase game's overall appeal</w:t>
      </w:r>
    </w:p>
    <w:p>
      <w:pPr>
        <w:pStyle w:val="Heading2"/>
      </w:pPr>
      <w:r>
        <w:t>What we don't like</w:t>
      </w:r>
    </w:p>
    <w:p>
      <w:pPr>
        <w:pStyle w:val="ListBullet"/>
        <w:spacing w:line="240" w:lineRule="auto"/>
        <w:ind w:left="720"/>
      </w:pPr>
      <w:r/>
      <w:r>
        <w:t>Free spins aren't triggered easily</w:t>
      </w:r>
    </w:p>
    <w:p>
      <w:pPr>
        <w:pStyle w:val="ListBullet"/>
        <w:spacing w:line="240" w:lineRule="auto"/>
        <w:ind w:left="720"/>
      </w:pPr>
      <w:r/>
      <w:r>
        <w:t>Only one bonus feature available</w:t>
      </w:r>
    </w:p>
    <w:p>
      <w:r/>
      <w:r>
        <w:rPr>
          <w:b/>
        </w:rPr>
        <w:t>Play Dazzle Me Free - Unique Gameplay with Dazzling Wilds and Twin Reels</w:t>
      </w:r>
    </w:p>
    <w:p>
      <w:r/>
      <w:r>
        <w:rPr>
          <w:i/>
        </w:rPr>
        <w:t>Dazzle Me is a unique online slot machine that offers Dazzling Wilds and Twin Reels features. Try it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