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Spin Deluxe Free - Exciting Features &amp; Big Wins</w:t>
      </w:r>
    </w:p>
    <w:p>
      <w:pPr>
        <w:pStyle w:val="Heading2"/>
      </w:pPr>
      <w:r>
        <w:t>Hot Spin Deluxe: Spin Your Way to Gold</w:t>
      </w:r>
    </w:p>
    <w:p>
      <w:r/>
      <w:r>
        <w:t xml:space="preserve">Tired of old-school slot games? Say hello to Hot Spin Deluxe! This revamped version of the free Hot Spin slot is where it's at, folks. Not only does it have 5 reels, 3 rows and 20 fixed paylines that run faster than a grease lightning, it also has 2 new features that will keep you on your toes. </w:t>
      </w:r>
      <w:r/>
    </w:p>
    <w:p>
      <w:r/>
      <w:r>
        <w:t xml:space="preserve">The Hot Spin Reel slowly spins above the grid, kinda like a helicopter waiting to take off. And when it does take off, oh boy, hold on to your seats. This game is a medium-high volatility game, so there's no telling when the Hot Spin Reel will make its grand entrance. </w:t>
      </w:r>
      <w:r/>
    </w:p>
    <w:p>
      <w:r/>
      <w:r>
        <w:t>With an RTP rate of 96.0%, you might be wondering what else this game has in store. Well, for one thing, it has an awesome disco-themed soundtrack that will make you want to put on your dancing shoes. And the golden glitter graphics will have you feeling like you're in a fancy casino in Las Vegas, minus the overpriced drinks.</w:t>
      </w:r>
    </w:p>
    <w:p>
      <w:pPr>
        <w:pStyle w:val="Heading2"/>
      </w:pPr>
      <w:r>
        <w:t>What's Hot and Spinning? The Game Symbols!</w:t>
      </w:r>
    </w:p>
    <w:p>
      <w:r/>
      <w:r>
        <w:t>Get your traditional fix with Hot Spin Deluxe's classic symbols including cherries, lemons, plums and watermelons, bells, stars, 7s, and diamonds. That's right, we have everything short of the kitchen sink! Speaking of diamonds, this precious gem is the highest value symbol and with a combination of five, it's worth a dazzling 25 times the bet. But wait, there's more! The Golden W is the wild symbol, which is like having a genie who can grant your every winning wish and substitute all other symbols on the paytable except the bonus symbol. The bonus symbol might even land you a sensual rubdown, taking place when it shows up on reels 1, 3, and 5, and triggers the Hot Spin Wheel bonus. Spin it to win it, baby!</w:t>
      </w:r>
    </w:p>
    <w:p>
      <w:pPr>
        <w:pStyle w:val="Heading2"/>
      </w:pPr>
      <w:r>
        <w:t>Experience a Hotter Gaming Experience with Hot Spin Deluxe Multiplier</w:t>
      </w:r>
    </w:p>
    <w:p>
      <w:r/>
      <w:r>
        <w:t>If you think the Heat is on in Hot Spin Deluxe, wait until you get a taste of the Hot Spin Deluxe Multiplier feature. This new addition to the game takes the heat up several notches with a multiplier that goes all the way up to x10, can you handle that? Not only that, but the multiplier can be applied to any of the Hot Spin features giving you an even hotter chance to boost your chances of winning big.</w:t>
      </w:r>
    </w:p>
    <w:p>
      <w:r/>
      <w:r>
        <w:t>Of course, the Hot Spin Deluxe Multiplier wouldn't be complete without some randomness thrown in there. This means the feature can be triggered during any normal gameplay, adding even more excitement and anticipation. Take your gaming experience to the next level, try out Hot Spin Deluxe Multiplier and feel the heat! 🔥</w:t>
      </w:r>
    </w:p>
    <w:p>
      <w:pPr>
        <w:pStyle w:val="Heading2"/>
      </w:pPr>
      <w:r>
        <w:t>Get Spun Up with the Hot Spin Wheel Bonus</w:t>
      </w:r>
    </w:p>
    <w:p>
      <w:r/>
      <w:r>
        <w:t xml:space="preserve">Hold onto your hats, folks, because the Hot Spin Wheel bonus is about to blow your mind! Activate it by landing the Bonus symbol on reels 1, 3, and 5, and get ready for up to 15 free spins of pure slot-tastic fun. And that's not all - each spin comes with a special feature like Mystery Symbols, Random Wilds, Mega Reels, and more! It's like a box of chocolates, you never know what you're gonna get ... except you know it's gonna be good. </w:t>
      </w:r>
    </w:p>
    <w:p>
      <w:r/>
      <w:r>
        <w:t xml:space="preserve">But wait, there's more! With the Ultra Reel feature, the whole dang grid turns into an ultra symbol, giving you even more chances to strike it big. It's like turning up the heat to scorching hot levels - this game is not for the faint of heart. So put on your sunglasses, because the Hot Spin Deluxe is about to light up your world. </w:t>
      </w:r>
    </w:p>
    <w:p>
      <w:pPr>
        <w:pStyle w:val="Heading2"/>
      </w:pPr>
      <w:r>
        <w:t>Game Setup and Betting Range</w:t>
      </w:r>
    </w:p>
    <w:p>
      <w:r/>
      <w:r>
        <w:t>Hold onto your hats folks, we're about to dive into the volcanic-hot slot game, Hot Spin Deluxe. This game is the epitome of tradition, with the classic setup of 5 reels, 3 rows, and 20 fixed paylines. You can start your journey with a bet range between €0.20 and €20.00 per spin, which means you won't have to sell one of your kidneys to play. The medium-high volatility is perfect for those who enjoy a little risk and reward. Plus, the 96.0% RTP rate ensures that you have a great chance to spin your way to riches. Who said you can't have fun while winning?!</w:t>
      </w:r>
    </w:p>
    <w:p>
      <w:r/>
      <w:r>
        <w:t>Hot Spin Deluxe is one hot tamale, with additional multipliers that will put a smile on your face. The maximum potential has been improved to satisfy the adrenaline junkies out there while not forgetting about the fans of the original game. So whether you're a seasoned veteran or just starting out, Hot Spin Deluxe is guaranteed to keep you entertained.</w:t>
      </w:r>
    </w:p>
    <w:p>
      <w:pPr>
        <w:pStyle w:val="Heading2"/>
      </w:pPr>
      <w:r>
        <w:t>FAQ</w:t>
      </w:r>
    </w:p>
    <w:p>
      <w:pPr>
        <w:pStyle w:val="Heading3"/>
      </w:pPr>
      <w:r>
        <w:t>What is the betting range for Hot Spin Deluxe?</w:t>
      </w:r>
    </w:p>
    <w:p>
      <w:r/>
      <w:r>
        <w:t>The betting range for Hot Spin Deluxe is between €0.20 and €20.00 per spin.</w:t>
      </w:r>
    </w:p>
    <w:p>
      <w:pPr>
        <w:pStyle w:val="Heading3"/>
      </w:pPr>
      <w:r>
        <w:t>What is the RTP rate for Hot Spin Deluxe?</w:t>
      </w:r>
    </w:p>
    <w:p>
      <w:r/>
      <w:r>
        <w:t>The RTP rate for Hot Spin Deluxe is 96.0%.</w:t>
      </w:r>
    </w:p>
    <w:p>
      <w:pPr>
        <w:pStyle w:val="Heading3"/>
      </w:pPr>
      <w:r>
        <w:t>What are the symbols in Hot Spin Deluxe?</w:t>
      </w:r>
    </w:p>
    <w:p>
      <w:r/>
      <w:r>
        <w:t>The symbols in Hot Spin Deluxe include cherries, lemons, plums, watermelons, bells, stars, 7s, diamonds, and the Golden W wild symbol.</w:t>
      </w:r>
    </w:p>
    <w:p>
      <w:pPr>
        <w:pStyle w:val="Heading3"/>
      </w:pPr>
      <w:r>
        <w:t>What is the Hot Spin Wheel bonus?</w:t>
      </w:r>
    </w:p>
    <w:p>
      <w:r/>
      <w:r>
        <w:t>The Hot Spin Wheel bonus is a feature that is triggered when 3 bonus symbols appear on reels 1, 3, and 5. The Hot Spin Wheel assigns up to 15 free spins and one of several special features.</w:t>
      </w:r>
    </w:p>
    <w:p>
      <w:pPr>
        <w:pStyle w:val="Heading3"/>
      </w:pPr>
      <w:r>
        <w:t>What are the special features in the Hot Spin Wheel bonus?</w:t>
      </w:r>
    </w:p>
    <w:p>
      <w:r/>
      <w:r>
        <w:t>The special features in the Hot Spin Wheel bonus include Mystery Symbols, Random Wilds, Mega Reel, In-Sync Reels, Wild Reels, Super Wild Reels, and the Ultra Reel.</w:t>
      </w:r>
    </w:p>
    <w:p>
      <w:pPr>
        <w:pStyle w:val="Heading3"/>
      </w:pPr>
      <w:r>
        <w:t>What is the Hot Spin Deluxe feature?</w:t>
      </w:r>
    </w:p>
    <w:p>
      <w:r/>
      <w:r>
        <w:t>The Hot Spin Deluxe feature randomly triggers the Hot Spin reel during any normal spin to bring one of the special features to life.</w:t>
      </w:r>
    </w:p>
    <w:p>
      <w:pPr>
        <w:pStyle w:val="Heading3"/>
      </w:pPr>
      <w:r>
        <w:t>What is the Hot Spin Deluxe Multiplier?</w:t>
      </w:r>
    </w:p>
    <w:p>
      <w:r/>
      <w:r>
        <w:t>The Hot Spin Deluxe Multiplier is an element that goes up to x10 and can be applied to any Hot Spin feature.</w:t>
      </w:r>
    </w:p>
    <w:p>
      <w:pPr>
        <w:pStyle w:val="Heading3"/>
      </w:pPr>
      <w:r>
        <w:t>Is Hot Spin Deluxe a fun game to play?</w:t>
      </w:r>
    </w:p>
    <w:p>
      <w:r/>
      <w:r>
        <w:t>Yes, Hot Spin Deluxe is a successful and fun remake of the original Hot Spin slot that will appeal to both fans of the original and new players alike.</w:t>
      </w:r>
    </w:p>
    <w:p>
      <w:pPr>
        <w:pStyle w:val="Heading2"/>
      </w:pPr>
      <w:r>
        <w:t>What we like</w:t>
      </w:r>
    </w:p>
    <w:p>
      <w:pPr>
        <w:pStyle w:val="ListBullet"/>
        <w:spacing w:line="240" w:lineRule="auto"/>
        <w:ind w:left="720"/>
      </w:pPr>
      <w:r/>
      <w:r>
        <w:t>Hot Spin Deluxe Multiplier feature up to x10</w:t>
      </w:r>
    </w:p>
    <w:p>
      <w:pPr>
        <w:pStyle w:val="ListBullet"/>
        <w:spacing w:line="240" w:lineRule="auto"/>
        <w:ind w:left="720"/>
      </w:pPr>
      <w:r/>
      <w:r>
        <w:t>Hot Spin Wheel Bonus with up to 15 free spins and special features</w:t>
      </w:r>
    </w:p>
    <w:p>
      <w:pPr>
        <w:pStyle w:val="ListBullet"/>
        <w:spacing w:line="240" w:lineRule="auto"/>
        <w:ind w:left="720"/>
      </w:pPr>
      <w:r/>
      <w:r>
        <w:t>Improved version of the classic Hot Spin slot machine</w:t>
      </w:r>
    </w:p>
    <w:p>
      <w:pPr>
        <w:pStyle w:val="ListBullet"/>
        <w:spacing w:line="240" w:lineRule="auto"/>
        <w:ind w:left="720"/>
      </w:pPr>
      <w:r/>
      <w:r>
        <w:t>Medium-high volatility and 96.0% RTP rate</w:t>
      </w:r>
    </w:p>
    <w:p>
      <w:pPr>
        <w:pStyle w:val="Heading2"/>
      </w:pPr>
      <w:r>
        <w:t>What we don't like</w:t>
      </w:r>
    </w:p>
    <w:p>
      <w:pPr>
        <w:pStyle w:val="ListBullet"/>
        <w:spacing w:line="240" w:lineRule="auto"/>
        <w:ind w:left="720"/>
      </w:pPr>
      <w:r/>
      <w:r>
        <w:t>Limited betting range from €0.20 to €20.00 per spin</w:t>
      </w:r>
    </w:p>
    <w:p>
      <w:pPr>
        <w:pStyle w:val="ListBullet"/>
        <w:spacing w:line="240" w:lineRule="auto"/>
        <w:ind w:left="720"/>
      </w:pPr>
      <w:r/>
      <w:r>
        <w:t>No progressive jackpot</w:t>
      </w:r>
    </w:p>
    <w:p>
      <w:r/>
      <w:r>
        <w:rPr>
          <w:b/>
        </w:rPr>
        <w:t>Play Hot Spin Deluxe Free - Exciting Features &amp; Big Wins</w:t>
      </w:r>
    </w:p>
    <w:p>
      <w:r/>
      <w:r>
        <w:rPr>
          <w:i/>
        </w:rPr>
        <w:t>Review of the revamped Hot Spin Deluxe online slot game with new multiplier feature, Hot Spin Wheel Bonus and medium-high volatility. Play free to experience the disco-themed soundtrack and glitter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