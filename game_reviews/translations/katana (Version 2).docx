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Katana Free Slot Game – Review &amp; Ratings</w:t>
      </w:r>
    </w:p>
    <w:p>
      <w:r/>
      <w:r>
        <w:rPr>
          <w:b/>
        </w:rPr>
        <w:t>Meta description</w:t>
      </w:r>
      <w:r>
        <w:t>: Discover the Japanese Katana themed slot game that offers captivating graphics &amp; sound while providing numerous winning opportunities to the players. Play free now.</w:t>
      </w:r>
    </w:p>
    <w:p>
      <w:pPr>
        <w:pStyle w:val="Heading2"/>
      </w:pPr>
      <w:r>
        <w:t>Design and Graphics</w:t>
      </w:r>
    </w:p>
    <w:p>
      <w:r/>
      <w:r>
        <w:t>Katana has a fantastic design and graphics that will immediately captivate your attention. The Japanese Katana-themed game has high-quality visuals that make it hard to take your eyes off the screen. The design is clean and sleek, with a well-thought-out aesthetic that adds to the overall gaming experience.</w:t>
      </w:r>
      <w:r/>
    </w:p>
    <w:p>
      <w:r/>
      <w:r>
        <w:t>It's as if you're transported to feudal Japan, fighting alongside samurais and shoguns! The graphics are so crisp and clear that even the mundane symbols, such as the traditional playing cards, look gorgeous. The game's background, which features cherry blossom trees, further adds to the authentic Japanese theme.</w:t>
      </w:r>
      <w:r/>
    </w:p>
    <w:p>
      <w:r/>
      <w:r>
        <w:t xml:space="preserve">Okay, let's be real here; you don't just play slot games for the gameplay. You also play it for the visuals, and Katana certainly delivers in that aspect. It's a feast for the eyes, and you'll find yourself staring at it even when it's not your turn to spin the reels. </w:t>
      </w:r>
      <w:r/>
    </w:p>
    <w:p>
      <w:r/>
      <w:r>
        <w:t xml:space="preserve">If you're like me, you'll be so engrossed in the graphics that you'll forget that you're playing for real money. But hey, that's the beauty of it; you'll be having so much fun that you won't even notice your dwindling bank account. </w:t>
      </w:r>
    </w:p>
    <w:p>
      <w:pPr>
        <w:pStyle w:val="Heading2"/>
      </w:pPr>
      <w:r>
        <w:t>Winning Opportunities</w:t>
      </w:r>
    </w:p>
    <w:p>
      <w:r/>
      <w:r>
        <w:t>Katana provides players with more winning opportunities than a four-leaf clover factory. With so many paylines, it's hard not to stumble across a winning combination. And when you do, it's like finding a fiver in your pocket that you forgot about!</w:t>
      </w:r>
    </w:p>
    <w:p>
      <w:r/>
      <w:r>
        <w:t>This game is so rewarding, it should have its own loyalty program. With an RTP that gives you a good chance of making a profit, playing Katana is like being paid to have fun. Now that's what I call a dream job!</w:t>
      </w:r>
    </w:p>
    <w:p>
      <w:pPr>
        <w:pStyle w:val="Heading2"/>
      </w:pPr>
      <w:r>
        <w:t>Sound Effects and Music</w:t>
      </w:r>
    </w:p>
    <w:p>
      <w:r/>
      <w:r>
        <w:t xml:space="preserve">Katana certainly doesn't disappoint in the audio department. The sound effects and music accompanying this slot game are top-notch. The music adds a sense of gravitas to the gameplay, and it's hard not to feel like a hero while spinning the reels. Who knew playing a game of chance could be so empowering? </w:t>
      </w:r>
    </w:p>
    <w:p>
      <w:r/>
      <w:r>
        <w:t>But it's not just the music that impresses; the sound effects are equally impressive. The sound of swords slicing through the air and the clank of metal as two blades meet will have you feeling like a samurai warrior yourself. It's a feast for the senses from start to finish.</w:t>
      </w:r>
    </w:p>
    <w:p>
      <w:r/>
      <w:r>
        <w:t xml:space="preserve">Overall, the sound effects and music make playing Katana a truly immersive experience. You might even forget you're just sitting in your pajamas at home playing a game on your computer (not that we would know anything about that). </w:t>
      </w:r>
    </w:p>
    <w:p>
      <w:pPr>
        <w:pStyle w:val="Heading2"/>
      </w:pPr>
      <w:r>
        <w:t>Experience the Ultimate Thrill with Katana</w:t>
      </w:r>
    </w:p>
    <w:p>
      <w:r/>
      <w:r>
        <w:t>If you're looking for an online slot game that guarantees an unforgettable gaming experience, look no further than Katana. This game has got it all – from captivating graphics to a wide range of exciting features.</w:t>
      </w:r>
    </w:p>
    <w:p>
      <w:r/>
      <w:r>
        <w:t>One aspect that sets Katana apart from other online slots is its intuitive design and user-friendly interface. This makes navigating the game seamless, even for new players. The game's fast-paced action and immersive storyline keep you on the edge of your seat, while the beautifully designed symbols add to the overall aesthetic appeal of the game.</w:t>
      </w:r>
    </w:p>
    <w:p>
      <w:r/>
      <w:r>
        <w:t>The game's rewarding features, including free spins and bonus rounds, make it all the more thrilling. With Katana, you not only have a good chance of winning big but also get to enjoy the fun and excitement of the game.</w:t>
      </w:r>
    </w:p>
    <w:p>
      <w:r/>
      <w:r>
        <w:t>In conclusion, playing Katana is an amazing experience that will leave you wanting more. It is the perfect blend of visual appeal, gameplay, and rewards that will keep you engaged for hours on end. So, what are you waiting for? Try your luck with Katana and get ready to have a blast!</w:t>
      </w:r>
    </w:p>
    <w:p>
      <w:pPr>
        <w:pStyle w:val="Heading2"/>
      </w:pPr>
      <w:r>
        <w:t>Audience Suitability</w:t>
      </w:r>
    </w:p>
    <w:p>
      <w:r/>
      <w:r>
        <w:t xml:space="preserve">Katana, the samurai-themed casino slot game, is like a blade that cuts through all audiences. From beginners to slot game masters, anyone can immerse themselves in the game. It's easy to understand the rules, but don't let that simplicity fool you, there are plenty of features to keep things interesting and exciting. </w:t>
      </w:r>
    </w:p>
    <w:p>
      <w:r/>
      <w:r>
        <w:t xml:space="preserve">If you're a player who enjoys low-risk games, then this is the slot for you. However, if you're feeling daring and want to take on bigger bets, Katana is equipped to handle your ambitions. Just don't blame us if you end up losing your shirt - this isn't a game for the faint-hearted! </w:t>
      </w:r>
    </w:p>
    <w:p>
      <w:pPr>
        <w:pStyle w:val="Heading2"/>
      </w:pPr>
      <w:r>
        <w:t>FAQ</w:t>
      </w:r>
    </w:p>
    <w:p>
      <w:pPr>
        <w:pStyle w:val="Heading3"/>
      </w:pPr>
      <w:r>
        <w:t>Milyen téma köré épül a Katana játék?</w:t>
      </w:r>
    </w:p>
    <w:p>
      <w:r/>
      <w:r>
        <w:t>A játék japán kardokkal teli témára épül.</w:t>
      </w:r>
    </w:p>
    <w:p>
      <w:pPr>
        <w:pStyle w:val="Heading3"/>
      </w:pPr>
      <w:r>
        <w:t>Milyen grafikai elemek jellemzik a játékot?</w:t>
      </w:r>
    </w:p>
    <w:p>
      <w:r/>
      <w:r>
        <w:t>A játék nagyszerű grafikával rendelkezik, ami azonnal elvarázsolja az embert.</w:t>
      </w:r>
    </w:p>
    <w:p>
      <w:pPr>
        <w:pStyle w:val="Heading3"/>
      </w:pPr>
      <w:r>
        <w:t>Milyen nyerővonalak állnak rendelkezésre a játékban?</w:t>
      </w:r>
    </w:p>
    <w:p>
      <w:r/>
      <w:r>
        <w:t>A játék sokszínű nyerővonalakkal rendelkezik.</w:t>
      </w:r>
    </w:p>
    <w:p>
      <w:pPr>
        <w:pStyle w:val="Heading3"/>
      </w:pPr>
      <w:r>
        <w:t>Milyen nyeremények érhetők el a játékban?</w:t>
      </w:r>
    </w:p>
    <w:p>
      <w:r/>
      <w:r>
        <w:t>A játék különféle kombinációjából nagyon jó nyeremények érhetők el.</w:t>
      </w:r>
    </w:p>
    <w:p>
      <w:pPr>
        <w:pStyle w:val="Heading3"/>
      </w:pPr>
      <w:r>
        <w:t>Milyen érzéki hatásokkal kísérik a játékot?</w:t>
      </w:r>
    </w:p>
    <w:p>
      <w:r/>
      <w:r>
        <w:t>A játék a szép zenével és hanghatásokkal kísért élményes játékot ígér.</w:t>
      </w:r>
    </w:p>
    <w:p>
      <w:pPr>
        <w:pStyle w:val="Heading3"/>
      </w:pPr>
      <w:r>
        <w:t>Milyen élményekkel jár a játék?</w:t>
      </w:r>
    </w:p>
    <w:p>
      <w:r/>
      <w:r>
        <w:t>A játék során izgalmas és kihívásokkal teli élményben lesz részed.</w:t>
      </w:r>
    </w:p>
    <w:p>
      <w:pPr>
        <w:pStyle w:val="Heading3"/>
      </w:pPr>
      <w:r>
        <w:t>Melyik játékosnak ajánljuk a Katana játékot?</w:t>
      </w:r>
    </w:p>
    <w:p>
      <w:r/>
      <w:r>
        <w:t>Azoknak ajánljuk, akik szórakoztató és izgalmas játékot keresnek.</w:t>
      </w:r>
    </w:p>
    <w:p>
      <w:pPr>
        <w:pStyle w:val="Heading3"/>
      </w:pPr>
      <w:r>
        <w:t>Van-e valamilyen hasznos tipp a Katana játékhoz?</w:t>
      </w:r>
    </w:p>
    <w:p>
      <w:r/>
      <w:r>
        <w:t>Az egyik hasznos tipp a játék során valódi szamuráj vadászként érezni magad és mindent megtenni a győzelemért.</w:t>
      </w:r>
    </w:p>
    <w:p>
      <w:pPr>
        <w:pStyle w:val="Heading2"/>
      </w:pPr>
      <w:r>
        <w:t>What we like</w:t>
      </w:r>
    </w:p>
    <w:p>
      <w:pPr>
        <w:pStyle w:val="ListBullet"/>
        <w:spacing w:line="240" w:lineRule="auto"/>
        <w:ind w:left="720"/>
      </w:pPr>
      <w:r/>
      <w:r>
        <w:t>Captivating design &amp; graphics</w:t>
      </w:r>
    </w:p>
    <w:p>
      <w:pPr>
        <w:pStyle w:val="ListBullet"/>
        <w:spacing w:line="240" w:lineRule="auto"/>
        <w:ind w:left="720"/>
      </w:pPr>
      <w:r/>
      <w:r>
        <w:t>Numerous winning opportunities</w:t>
      </w:r>
    </w:p>
    <w:p>
      <w:pPr>
        <w:pStyle w:val="ListBullet"/>
        <w:spacing w:line="240" w:lineRule="auto"/>
        <w:ind w:left="720"/>
      </w:pPr>
      <w:r/>
      <w:r>
        <w:t>Fantastic sound effects &amp; music</w:t>
      </w:r>
    </w:p>
    <w:p>
      <w:pPr>
        <w:pStyle w:val="ListBullet"/>
        <w:spacing w:line="240" w:lineRule="auto"/>
        <w:ind w:left="720"/>
      </w:pPr>
      <w:r/>
      <w:r>
        <w:t>Intuitive design &amp; user-friendly interface</w:t>
      </w:r>
    </w:p>
    <w:p>
      <w:pPr>
        <w:pStyle w:val="Heading2"/>
      </w:pPr>
      <w:r>
        <w:t>What we don't like</w:t>
      </w:r>
    </w:p>
    <w:p>
      <w:pPr>
        <w:pStyle w:val="ListBullet"/>
        <w:spacing w:line="240" w:lineRule="auto"/>
        <w:ind w:left="720"/>
      </w:pPr>
      <w:r/>
      <w:r>
        <w:t>Limited bonus features compared to other games</w:t>
      </w:r>
    </w:p>
    <w:p>
      <w:pPr>
        <w:pStyle w:val="ListBullet"/>
        <w:spacing w:line="240" w:lineRule="auto"/>
        <w:ind w:left="720"/>
      </w:pPr>
      <w:r/>
      <w:r>
        <w:t>No free play option available</w:t>
      </w:r>
    </w:p>
    <w:p>
      <w:r/>
      <w:r>
        <w:rPr>
          <w:i/>
        </w:rPr>
        <w:t>Prompt: Create a feature image for "Katana" in cartoon style that features a happy Maya warrior. The warrior should be holding a Japanese katana while standing amidst a backdrop of cherry blossom trees.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