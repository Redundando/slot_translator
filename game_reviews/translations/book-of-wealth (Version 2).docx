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Wealth Free: Review &amp; Bonuses</w:t>
      </w:r>
    </w:p>
    <w:p>
      <w:r/>
      <w:r>
        <w:rPr>
          <w:b/>
        </w:rPr>
        <w:t>Meta description</w:t>
      </w:r>
      <w:r>
        <w:t>: Find out if the Book of Wealth slot game is worth playing with our in-depth review. Enjoy free spins and other bonuses when you play for free.</w:t>
      </w:r>
    </w:p>
    <w:p>
      <w:pPr>
        <w:pStyle w:val="Heading2"/>
      </w:pPr>
      <w:r>
        <w:t>Gameplay</w:t>
      </w:r>
    </w:p>
    <w:p>
      <w:r/>
      <w:r>
        <w:t xml:space="preserve">Hey there, adventurer! Are you ready to embark on a journey to ancient Egypt with Book of Wealth? This online slot game is filled with exciting features that will keep you on the edge of your seat. </w:t>
      </w:r>
    </w:p>
    <w:p>
      <w:r/>
      <w:r>
        <w:t>With 5 reels, 3 rows, and 10 fixed pay lines, you'll be searching for treasure in no time. Keep an eye out for the Wild and Scatter symbols, expanding symbols, and free spins that will take your gameplay to the next level.</w:t>
      </w:r>
    </w:p>
    <w:p>
      <w:r/>
      <w:r>
        <w:t>And let's not forget about the Autospin mode - perfect for those of us who prefer a hands-free approach to gaming. Feeling the need for speed? No problem! Book of Wealth has a Turbo button to kick the game into high gear.</w:t>
      </w:r>
    </w:p>
    <w:p>
      <w:r/>
      <w:r>
        <w:t>With medium volatility and an RTP of 95%, Book of Wealth is a game that can potentially fill your pockets with riches. So go on, give it a spin and see what treasures you can uncover. But be warned, you may not be able to put it down!</w:t>
      </w:r>
    </w:p>
    <w:p>
      <w:pPr>
        <w:pStyle w:val="Heading2"/>
      </w:pPr>
      <w:r>
        <w:t>Bonuses</w:t>
      </w:r>
    </w:p>
    <w:p>
      <w:r/>
      <w:r>
        <w:t>Book of Wealth is a game that keeps on giving. If you love bonuses, then this game will make your heart skip a beat. The game offers several bonuses, including a Free Spins Bonus Feature that is activated when 3 or more Scatters appear on the reels. It's a good chance to quell that thirst of greed.</w:t>
      </w:r>
    </w:p>
    <w:p>
      <w:r/>
      <w:r>
        <w:t xml:space="preserve">The Free Spins Bonus Feature features ten free games which will have no monetary impact on your bankroll and gives you a chance to make a fortune. But wait...there's more! A symbol is randomly chosen to act as an expanding special symbol before the start of the round. Spin the reels just right, and you're in for a massive payout which can lead you to become wealthier than your high school bully. </w:t>
      </w:r>
    </w:p>
    <w:p>
      <w:r/>
      <w:r>
        <w:t>Get ready to win big with the Expanding Symbol Feature. This bonus feature will have you rubbing your hands together with glee. Here's the catch: Special symbols can expand to occupy the entire reel and pay like normal icons, but also on non-adjacent positions and all active paylines. I'm not saying you will instantly become a millionaire, but you never know.</w:t>
      </w:r>
    </w:p>
    <w:p>
      <w:pPr>
        <w:pStyle w:val="Heading2"/>
      </w:pPr>
      <w:r>
        <w:t>DESIGN/GRAPHICS</w:t>
      </w:r>
    </w:p>
    <w:p>
      <w:r/>
      <w:r>
        <w:t>Book of Wealth is a feast for the eyes, set in a mysterious pyramid with two statues that look like they've seen better days. It's like Indiana Jones meets the Sphinx, except with fewer snakes and more chances to win big.</w:t>
      </w:r>
    </w:p>
    <w:p>
      <w:r/>
      <w:r>
        <w:t xml:space="preserve">The soundtrack is straight out of the ancient world. It's so authentic that if you close your eyes, you can almost imagine yourself surrounded by sand dunes and scorching hot sun. But don't do that for too long, or you might miss out on the game! </w:t>
      </w:r>
    </w:p>
    <w:p>
      <w:r/>
      <w:r>
        <w:t>The symbols are crafted with great attention to detail, and even the playing card icons have an Egyptian vibe to them. Although they won't bring in the big bucks, they sure add to the game's overall theme. Keep an eye out for Isis, Hathor, Pharaoh, and the Explorer as they offer the most lucrative rewards. The Explorer is the shining star in the paytable, and landing five of them can boost your winnings by up to 50 times your original bet.</w:t>
      </w:r>
    </w:p>
    <w:p>
      <w:pPr>
        <w:pStyle w:val="Heading2"/>
      </w:pPr>
      <w:r>
        <w:t>Betting Limits and Wins</w:t>
      </w:r>
    </w:p>
    <w:p>
      <w:r/>
      <w:r>
        <w:t>Are you ready to bet your hard-earned cash on Book of Wealth? Well, don't worry, pal, you won't be breaking the bank. This slot game allows you to bet between €10 and €900 per spin.</w:t>
      </w:r>
    </w:p>
    <w:p>
      <w:r/>
      <w:r>
        <w:t xml:space="preserve">But, just like in life, the biggest risks come with the biggest rewards. Book of Wealth's maximum win is a whopping 1,364 times your bet. That's enough to make you do a happy dance, or buy a yacht if you're feeling adventurous. The big book symbol is your key to unlocking this incredible payout, acting as both a Wild and a Scatter. Plus, if you're lucky enough to land 5 identical book symbols on the reels, you'll pocket an additional 200 times your bet. </w:t>
      </w:r>
    </w:p>
    <w:p>
      <w:r/>
      <w:r>
        <w:t>Now, let's talk about volatility. No, it's not a new disease. It's a fancy word that determines the frequency and size of your wins. Book of Wealth has a medium volatility, which means you can expect to receive decent wins fairly regularly. So, go ahead and spin those reels with a little less worry, and a lot more excitement!</w:t>
      </w:r>
    </w:p>
    <w:p>
      <w:pPr>
        <w:pStyle w:val="Heading2"/>
      </w:pPr>
      <w:r>
        <w:t>RTP/Volatility</w:t>
      </w:r>
    </w:p>
    <w:p>
      <w:r/>
      <w:r>
        <w:t>Are you tired of playing online casino slot games with high variance and unpredictable payouts? Look no further than Book of Wealth! This game has a fixed RTP rate of 95%, giving you a fair chance of winning regularly without having to sell your house and car. Plus, with medium volatility, you won't have to yell at your computer screen in frustration or throw your phone across the room.</w:t>
      </w:r>
    </w:p>
    <w:p>
      <w:r/>
      <w:r>
        <w:t>In fact, Book of Wealth is the ideal game for players who want to have fun without taking on too much financial risk. It's kind of like going to an all-you-can-eat buffet without worrying about getting indigestion (or a heart attack). So sit back, relax and enjoy the ride - it's a smooth one in Book of Wealth.</w:t>
      </w:r>
    </w:p>
    <w:p>
      <w:pPr>
        <w:pStyle w:val="Heading2"/>
      </w:pPr>
      <w:r>
        <w:t>FAQ</w:t>
      </w:r>
    </w:p>
    <w:p>
      <w:pPr>
        <w:pStyle w:val="Heading3"/>
      </w:pPr>
      <w:r>
        <w:t>Can I play Book of Wealth for free without registering?</w:t>
      </w:r>
    </w:p>
    <w:p>
      <w:r/>
      <w:r>
        <w:t>Yes, you can play the Book of Wealth slot machine for free anytime on Slotjava without downloading or registering.</w:t>
      </w:r>
    </w:p>
    <w:p>
      <w:pPr>
        <w:pStyle w:val="Heading3"/>
      </w:pPr>
      <w:r>
        <w:t>What is the RTP of Book of Wealth?</w:t>
      </w:r>
    </w:p>
    <w:p>
      <w:r/>
      <w:r>
        <w:t>The Book of Wealth slot machine has an official RTP of 95% with medium volatility.</w:t>
      </w:r>
    </w:p>
    <w:p>
      <w:pPr>
        <w:pStyle w:val="Heading3"/>
      </w:pPr>
      <w:r>
        <w:t>Can I win a progressive jackpot on the Book of Wealth slot?</w:t>
      </w:r>
    </w:p>
    <w:p>
      <w:r/>
      <w:r>
        <w:t>No, unfortunately, Book of Wealth doesn't offer a progressive jackpot. But it provides other features like Autoplay, Scatter, and very generous Wilds.</w:t>
      </w:r>
    </w:p>
    <w:p>
      <w:pPr>
        <w:pStyle w:val="Heading3"/>
      </w:pPr>
      <w:r>
        <w:t>What's the maximum payout of the Book of Wealth slot machine?</w:t>
      </w:r>
    </w:p>
    <w:p>
      <w:r/>
      <w:r>
        <w:t>The Book of Wealth slot's maximum payout is up to 1,364 times your bet regarding the amount of the bet.</w:t>
      </w:r>
    </w:p>
    <w:p>
      <w:pPr>
        <w:pStyle w:val="Heading3"/>
      </w:pPr>
      <w:r>
        <w:t>Does Book of Wealth offer Free Spins?</w:t>
      </w:r>
    </w:p>
    <w:p>
      <w:r/>
      <w:r>
        <w:t>Yes, Book of Wealth offers Free Spins, and it will activate when 3 or more scatters appear in any position on the reels. You can get a chance to have another 10FS with the same expanding symbol if you get at least 3 books during free spins mode.</w:t>
      </w:r>
    </w:p>
    <w:p>
      <w:pPr>
        <w:pStyle w:val="Heading3"/>
      </w:pPr>
      <w:r>
        <w:t>What's the Expanding Symbol feature in the Book of Wealth slot machine?</w:t>
      </w:r>
    </w:p>
    <w:p>
      <w:r/>
      <w:r>
        <w:t>During free spins, a special symbol can expand to fill up the entire reel. It'll pay like regular symbols, on non-adjacent positions, and all active paylines.</w:t>
      </w:r>
    </w:p>
    <w:p>
      <w:pPr>
        <w:pStyle w:val="Heading3"/>
      </w:pPr>
      <w:r>
        <w:t>Can I play Book of Wealth on my mobile devices?</w:t>
      </w:r>
    </w:p>
    <w:p>
      <w:r/>
      <w:r>
        <w:t>Yes, Book of Wealth supports playing on both PC and mobile devices.</w:t>
      </w:r>
    </w:p>
    <w:p>
      <w:pPr>
        <w:pStyle w:val="Heading3"/>
      </w:pPr>
      <w:r>
        <w:t>What's the Wild Symbol of the Book of Wealth slot?</w:t>
      </w:r>
    </w:p>
    <w:p>
      <w:r/>
      <w:r>
        <w:t>The big book in the Book of Wealth slot serves as both a Wild and a Scatter symbol. As Wild, it pays 200 times for 5 identical icons on the reels and also replaces all other symbols.</w:t>
      </w:r>
    </w:p>
    <w:p>
      <w:pPr>
        <w:pStyle w:val="Heading2"/>
      </w:pPr>
      <w:r>
        <w:t>What we like</w:t>
      </w:r>
    </w:p>
    <w:p>
      <w:pPr>
        <w:pStyle w:val="ListBullet"/>
        <w:spacing w:line="240" w:lineRule="auto"/>
        <w:ind w:left="720"/>
      </w:pPr>
      <w:r/>
      <w:r>
        <w:t>Exciting Egyptian-themed gameplay</w:t>
      </w:r>
    </w:p>
    <w:p>
      <w:pPr>
        <w:pStyle w:val="ListBullet"/>
        <w:spacing w:line="240" w:lineRule="auto"/>
        <w:ind w:left="720"/>
      </w:pPr>
      <w:r/>
      <w:r>
        <w:t>Several bonuses including free spins</w:t>
      </w:r>
    </w:p>
    <w:p>
      <w:pPr>
        <w:pStyle w:val="ListBullet"/>
        <w:spacing w:line="240" w:lineRule="auto"/>
        <w:ind w:left="720"/>
      </w:pPr>
      <w:r/>
      <w:r>
        <w:t>Visually appealing design</w:t>
      </w:r>
    </w:p>
    <w:p>
      <w:pPr>
        <w:pStyle w:val="ListBullet"/>
        <w:spacing w:line="240" w:lineRule="auto"/>
        <w:ind w:left="720"/>
      </w:pPr>
      <w:r/>
      <w:r>
        <w:t>Medium volatility with a good chance of regular wins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Playing card icons are the least profitable symbols</w:t>
      </w:r>
    </w:p>
    <w:p>
      <w:r/>
      <w:r>
        <w:rPr>
          <w:i/>
        </w:rPr>
        <w:t>Create a feature image for Book of Wealth Design a fun and exciting feature image for the online slot game, Book of Wealth. The image should be colorful and in a cartoon style. The image should feature a happy Maya warrior with glasses. The warrior should be holding the Book of Wealth and standing in front of a pyramid. The background of the image should have an Egyptian landscape with sand and palm trees. Make sure to include the game logo in the image as well. The image should be eye-catching and attention-grabbing to attract potential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