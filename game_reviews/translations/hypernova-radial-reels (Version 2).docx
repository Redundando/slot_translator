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Hypernova Radial Reels for Free - Innovative Slot Experience</w:t>
      </w:r>
    </w:p>
    <w:p>
      <w:pPr>
        <w:pStyle w:val="Heading2"/>
      </w:pPr>
      <w:r>
        <w:t>Hypernova Radial Reels: A Twist on Reel Mechanics!</w:t>
      </w:r>
    </w:p>
    <w:p>
      <w:r/>
      <w:r>
        <w:t>Hypernova Radial Reels takes slot games to a whole new level with its unique circular reel system and 12 paylines. Who knew slots could be so round and funky?</w:t>
      </w:r>
    </w:p>
    <w:p>
      <w:r/>
      <w:r>
        <w:t>In this game, players have to land at least 3 symbols from the outer circle, through the center, or even from the opposite end to score up to 6 symbols and make a winning combination that blows up the roof! If you're itching for more action, there's an Autoplay feature that lets you spin 5 to 100 times. No stop-loss or stop-win limits, but be careful not to spin yourself into a black hole!</w:t>
      </w:r>
    </w:p>
    <w:p>
      <w:r/>
      <w:r>
        <w:t xml:space="preserve"> Unfortunately, Quickspin mode isn't available, so you're stuck with the thrill of the game at its natural pace. </w:t>
      </w:r>
    </w:p>
    <w:p>
      <w:pPr>
        <w:pStyle w:val="Heading2"/>
      </w:pPr>
      <w:r>
        <w:t>Hypernova Radial Reels: The Cosmic Slot Game You Need to Try</w:t>
      </w:r>
    </w:p>
    <w:p>
      <w:r/>
      <w:r>
        <w:t>When it comes to innovation, Hypernova Radial Reels is in a league of its own. This out-of-this-world game offers a new circular reel system that will leave you feeling like an astronaut orbiting the Earth.</w:t>
      </w:r>
    </w:p>
    <w:p>
      <w:r/>
      <w:r>
        <w:t>What's amazing about this game is not just the unique reel system but also how winning combinations are formed. You can match symbols from the outer circle to the center, or even from the other side of the circle--who says space doesn't defy the laws of physics?</w:t>
      </w:r>
    </w:p>
    <w:p>
      <w:r/>
      <w:r>
        <w:t>And if that's not enough to get you hooked, consider this: the game has an impressive standard RTP of 96.26%, and purchasing the bonus feature increases your chances of winning to a whopping 97.3%. That's some interstellar good luck right there.</w:t>
      </w:r>
    </w:p>
    <w:p>
      <w:pPr>
        <w:pStyle w:val="Heading2"/>
      </w:pPr>
      <w:r>
        <w:t>Visual Design and Theme</w:t>
      </w:r>
    </w:p>
    <w:p>
      <w:r/>
      <w:r>
        <w:t>Prepare to blast off into deep space when you play Hypernova Radial Reels! The game's futuristic theme and stunning visuals make it feel like you've traveled to another dimension. You'll be dazzled by the 10 precious gemstone symbols that sparkle against the space backdrop. And let's not forget about the electronic soundtrack - it's like something out of a sci-fi movie. Be warned, you might feel like you're in orbit!</w:t>
      </w:r>
    </w:p>
    <w:p>
      <w:pPr>
        <w:pStyle w:val="Heading2"/>
      </w:pPr>
      <w:r>
        <w:t>Are you ready to hear about the money, honey? Check out Payout Percentages and Paytable!</w:t>
      </w:r>
    </w:p>
    <w:p>
      <w:r/>
      <w:r>
        <w:t xml:space="preserve">If you're into getting your bang for your buck, Hypernova Radial Reels has an impressive 96.26% return to player, which rockets up to 97.3% if you choose to purchase the bonus feature. This means that if you're lucky enough to win big, you might just be able to afford that trip to the moon. And speaking of money, bettors have the chance to earn up to 33.3x their bet on a payline. </w:t>
      </w:r>
    </w:p>
    <w:p>
      <w:r/>
      <w:r>
        <w:t>But wait, there's more! The pink diamond is the big daddy of symbols and will provide the highest reward that is sure to make you feel like royalty. Meanwhile, the purple globe scatter symbol is the key to unlock the Free Spins feature and earn players 4 free spins. If that wasn't enough of an adrenaline rush, get ready for multipliers that can increase up to an astronomical 300x during the Free Spins feature. Houray for big bucks and free spins!</w:t>
      </w:r>
    </w:p>
    <w:p>
      <w:pPr>
        <w:pStyle w:val="Heading2"/>
      </w:pPr>
      <w:r>
        <w:t>Bonuses as far as the eye can see!</w:t>
      </w:r>
    </w:p>
    <w:p>
      <w:r/>
      <w:r>
        <w:t>Are you tired of sluggish slot machines that don't offer enough bonuses? Look no further! Hypernova Radial Reels has got you covered with their fantastic bonus features and multipliers. By collecting twelve or more scatter symbols during gameplay, you can reach a whopping 300x multiplier! It's like winning the jackpot, but on steroids.</w:t>
      </w:r>
    </w:p>
    <w:p>
      <w:r/>
      <w:r>
        <w:t>And if you're lucky enough to land 2 different sets of scatter symbols, get ready for back-to-back free spins that will blow your mind and possibly your eardrums. Enjoy the excitement and non-stop action as you watch your winnings skyrocket!</w:t>
      </w:r>
    </w:p>
    <w:p>
      <w:pPr>
        <w:pStyle w:val="Heading2"/>
      </w:pPr>
      <w:r>
        <w:t>Is Hypernova Radial Reels worth playing? Here are the Pros and Cons!</w:t>
      </w:r>
    </w:p>
    <w:p>
      <w:r/>
      <w:r>
        <w:t>Are you thinking about giving Hypernova Radial Reels a spin? Here are some pros that may convince you:</w:t>
      </w:r>
      <w:r/>
      <w:r/>
    </w:p>
    <w:p>
      <w:pPr>
        <w:pStyle w:val="ListBullet"/>
        <w:spacing w:line="240" w:lineRule="auto"/>
        <w:ind w:left="720"/>
      </w:pPr>
      <w:r/>
      <w:r>
        <w:t>Get ready for an out-of-this-world experience with its innovative design!</w:t>
      </w:r>
      <w:r/>
    </w:p>
    <w:p>
      <w:pPr>
        <w:pStyle w:val="ListBullet"/>
        <w:spacing w:line="240" w:lineRule="auto"/>
        <w:ind w:left="720"/>
      </w:pPr>
      <w:r/>
      <w:r>
        <w:t>The bonus features have excellent winning potential, not to mention that winning big can give you enough cash to buy your own spaceship.</w:t>
      </w:r>
      <w:r/>
    </w:p>
    <w:p>
      <w:pPr>
        <w:pStyle w:val="ListBullet"/>
        <w:spacing w:line="240" w:lineRule="auto"/>
        <w:ind w:left="720"/>
      </w:pPr>
      <w:r/>
      <w:r>
        <w:t>The sounds and graphics are super futuristic, like if Tron had a slot game.</w:t>
      </w:r>
      <w:r/>
    </w:p>
    <w:p>
      <w:pPr>
        <w:pStyle w:val="ListBullet"/>
        <w:spacing w:line="240" w:lineRule="auto"/>
        <w:ind w:left="720"/>
      </w:pPr>
      <w:r/>
      <w:r>
        <w:t>While we're no physicists, we do know that an RTP of 96.26% is pretty darn good. And if you purchase the bonus feature, it increases to 97.3%!</w:t>
      </w:r>
      <w:r/>
      <w:r/>
    </w:p>
    <w:p>
      <w:r/>
      <w:r>
        <w:t>Of course, no game is perfect, and Hypernova Radial Reels is no exception. Here are some cons:</w:t>
      </w:r>
      <w:r/>
      <w:r/>
    </w:p>
    <w:p>
      <w:pPr>
        <w:pStyle w:val="ListBullet"/>
        <w:spacing w:line="240" w:lineRule="auto"/>
        <w:ind w:left="720"/>
      </w:pPr>
      <w:r/>
      <w:r>
        <w:t>If you prefer Autoplay, you won't find any stop-loss or stop-win limits available. We suggest taking a break to stretch your legs and refill your space helmet with oxygen anyway.</w:t>
      </w:r>
      <w:r/>
    </w:p>
    <w:p>
      <w:pPr>
        <w:pStyle w:val="ListBullet"/>
        <w:spacing w:line="240" w:lineRule="auto"/>
        <w:ind w:left="720"/>
      </w:pPr>
      <w:r/>
      <w:r>
        <w:t>This game developer hasn't made much noise in the industry yet, but believe us when we say that Hypernova Radial Reels is a blast!</w:t>
      </w:r>
      <w:r/>
    </w:p>
    <w:p>
      <w:pPr>
        <w:pStyle w:val="Heading2"/>
      </w:pPr>
      <w:r>
        <w:t>FAQ</w:t>
      </w:r>
    </w:p>
    <w:p>
      <w:pPr>
        <w:pStyle w:val="Heading3"/>
      </w:pPr>
      <w:r>
        <w:t>What is Hypernova Radial Reels?</w:t>
      </w:r>
    </w:p>
    <w:p>
      <w:r/>
      <w:r>
        <w:t>Hypernova Radial Reels is a slot game powered by ReelPlay that features an unusual circular reel system with cascading reels after every successful spin.</w:t>
      </w:r>
    </w:p>
    <w:p>
      <w:pPr>
        <w:pStyle w:val="Heading3"/>
      </w:pPr>
      <w:r>
        <w:t>Who developed Hypernova Radial Reels?</w:t>
      </w:r>
    </w:p>
    <w:p>
      <w:r/>
      <w:r>
        <w:t>Hypernova Radial Reels is developed by ReelPlay, an Australian developer based in Sydney.</w:t>
      </w:r>
    </w:p>
    <w:p>
      <w:pPr>
        <w:pStyle w:val="Heading3"/>
      </w:pPr>
      <w:r>
        <w:t>What is the RTP of Hypernova Radial Reels?</w:t>
      </w:r>
    </w:p>
    <w:p>
      <w:r/>
      <w:r>
        <w:t>The standard game RTP of Hypernova Radial Reels is 96.26%, which increases to 97.3% when players purchase the bonus feature.</w:t>
      </w:r>
    </w:p>
    <w:p>
      <w:pPr>
        <w:pStyle w:val="Heading3"/>
      </w:pPr>
      <w:r>
        <w:t>What is the wager range of Hypernova Radial Reels?</w:t>
      </w:r>
    </w:p>
    <w:p>
      <w:r/>
      <w:r>
        <w:t>Hypernova Radial Reels can be played with bets ranging from €0.12 to €120 per spin.</w:t>
      </w:r>
    </w:p>
    <w:p>
      <w:pPr>
        <w:pStyle w:val="Heading3"/>
      </w:pPr>
      <w:r>
        <w:t>What are the special features of Hypernova Megaways?</w:t>
      </w:r>
    </w:p>
    <w:p>
      <w:r/>
      <w:r>
        <w:t>The special features of Hypernova Megaways include a Free Spins feature with wild multipliers that can go up to 300x, and a scatter symbol that serves as a prize awarder.</w:t>
      </w:r>
    </w:p>
    <w:p>
      <w:pPr>
        <w:pStyle w:val="Heading3"/>
      </w:pPr>
      <w:r>
        <w:t>What is the most rewarding symbol in Hypernova Megaways?</w:t>
      </w:r>
    </w:p>
    <w:p>
      <w:r/>
      <w:r>
        <w:t>The most rewarding symbol in Hypernova Megaways is the pink diamond, which rewards players with up to 33.33x their bet on a payline.</w:t>
      </w:r>
    </w:p>
    <w:p>
      <w:pPr>
        <w:pStyle w:val="Heading3"/>
      </w:pPr>
      <w:r>
        <w:t>What is the developer of Hypernova Megaways?</w:t>
      </w:r>
    </w:p>
    <w:p>
      <w:r/>
      <w:r>
        <w:t>Hypernova Megaways is developed by ReelPlay, an Australian developer based in Sydney.</w:t>
      </w:r>
    </w:p>
    <w:p>
      <w:pPr>
        <w:pStyle w:val="Heading3"/>
      </w:pPr>
      <w:r>
        <w:t>What are some similar slot games to Hypernova Radial Reels?</w:t>
      </w:r>
    </w:p>
    <w:p>
      <w:r/>
      <w:r>
        <w:t>Similar slot games to Hypernova Radial Reels include Yggdrasil Gaming's Avatar: Gateway Guardians, which also uses circular reels with multipliers.</w:t>
      </w:r>
    </w:p>
    <w:p>
      <w:pPr>
        <w:pStyle w:val="Heading2"/>
      </w:pPr>
      <w:r>
        <w:t>What we like</w:t>
      </w:r>
    </w:p>
    <w:p>
      <w:pPr>
        <w:pStyle w:val="ListBullet"/>
        <w:spacing w:line="240" w:lineRule="auto"/>
        <w:ind w:left="720"/>
      </w:pPr>
      <w:r/>
      <w:r>
        <w:t>Innovative game engine and unique features</w:t>
      </w:r>
    </w:p>
    <w:p>
      <w:pPr>
        <w:pStyle w:val="ListBullet"/>
        <w:spacing w:line="240" w:lineRule="auto"/>
        <w:ind w:left="720"/>
      </w:pPr>
      <w:r/>
      <w:r>
        <w:t>Bonus features and multipliers provide excellent winning possibilities</w:t>
      </w:r>
    </w:p>
    <w:p>
      <w:pPr>
        <w:pStyle w:val="ListBullet"/>
        <w:spacing w:line="240" w:lineRule="auto"/>
        <w:ind w:left="720"/>
      </w:pPr>
      <w:r/>
      <w:r>
        <w:t>Futuristic design and theme with an electronic soundtrack</w:t>
      </w:r>
    </w:p>
    <w:p>
      <w:pPr>
        <w:pStyle w:val="ListBullet"/>
        <w:spacing w:line="240" w:lineRule="auto"/>
        <w:ind w:left="720"/>
      </w:pPr>
      <w:r/>
      <w:r>
        <w:t>Standard and increased RTP</w:t>
      </w:r>
    </w:p>
    <w:p>
      <w:pPr>
        <w:pStyle w:val="Heading2"/>
      </w:pPr>
      <w:r>
        <w:t>What we don't like</w:t>
      </w:r>
    </w:p>
    <w:p>
      <w:pPr>
        <w:pStyle w:val="ListBullet"/>
        <w:spacing w:line="240" w:lineRule="auto"/>
        <w:ind w:left="720"/>
      </w:pPr>
      <w:r/>
      <w:r>
        <w:t>No stop-loss or stop-win limits</w:t>
      </w:r>
    </w:p>
    <w:p>
      <w:pPr>
        <w:pStyle w:val="ListBullet"/>
        <w:spacing w:line="240" w:lineRule="auto"/>
        <w:ind w:left="720"/>
      </w:pPr>
      <w:r/>
      <w:r>
        <w:t>Developer portfolio is limited</w:t>
      </w:r>
    </w:p>
    <w:p>
      <w:r/>
      <w:r>
        <w:rPr>
          <w:b/>
        </w:rPr>
        <w:t>Play Hypernova Radial Reels for Free - Innovative Slot Experience</w:t>
      </w:r>
    </w:p>
    <w:p>
      <w:r/>
      <w:r>
        <w:rPr>
          <w:i/>
        </w:rPr>
        <w:t>Discover Hypernova Radial Reels, the innovative slot game with unique features and excellent winning possibilities. Play for free and experience a futuristic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