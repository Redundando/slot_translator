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Knight for Free - Review of Thematic Slot Machine</w:t>
      </w:r>
    </w:p>
    <w:p>
      <w:r/>
      <w:r>
        <w:rPr>
          <w:b/>
        </w:rPr>
        <w:t>Meta description</w:t>
      </w:r>
      <w:r>
        <w:t>: Discover the features and thematic symbols of Black Knight. Play for free and find out what we like and don't like about this traditional slot machine.</w:t>
      </w:r>
    </w:p>
    <w:p>
      <w:pPr>
        <w:pStyle w:val="Heading2"/>
      </w:pPr>
      <w:r>
        <w:t>Gameplay Structure</w:t>
      </w:r>
    </w:p>
    <w:p>
      <w:r/>
      <w:r>
        <w:t>Black Knight, oh Black Knight. You are as traditional as they come. With five reels, three rows, and 30 paylines, you give us the classic slot machine experience. However, that simplicity might be a turn-off for experienced players. Come on, Black Knight, give us a little variety!</w:t>
      </w:r>
    </w:p>
    <w:p>
      <w:r/>
      <w:r>
        <w:t>But fear not, my frugal friends! Black Knight offers a low range of bets, making it easy to invest less. You don't have to break the bank to have fun here. And if you're not willing to risk your hard-earned cash, the Play for Fun version is available in most casinos. Just spin those reels and enjoy the ride, no money required.</w:t>
      </w:r>
    </w:p>
    <w:p>
      <w:r/>
      <w:r>
        <w:t>Now, let's talk about the bonus round. The one and only Free Spins bonus. We appreciate the effort, Black Knight, but can't you throw in a little something extra? Maybe a mini-game or two? The maximum win is only 10,000 €, after all. We need a little more incentive to keep going.</w:t>
      </w:r>
    </w:p>
    <w:p>
      <w:pPr>
        <w:pStyle w:val="Heading2"/>
      </w:pPr>
      <w:r>
        <w:t>Bet Options</w:t>
      </w:r>
    </w:p>
    <w:p>
      <w:r/>
      <w:r>
        <w:t>Let's talk about betting, baby! The Black Knight game might not offer the widest range of betting options in the world, but it's definitely enough to keep things interesting. You can start small with a single cent, or go all out and bet up to 150€ across all 30 paylines. Of course, if you're feeling extra lucky, you can always just bet on a single line and hope for the best. Either way, this game has something for everyone.</w:t>
      </w:r>
    </w:p>
    <w:p>
      <w:r/>
      <w:r>
        <w:t>Whether you're a seasoned gambler or a newbie, the Black Knight game delivers. If you're not ready to go all in, you can try your luck with smaller bets to get a feel for the game. Who knows, maybe you'll hit the jackpot and become a knight yourself! Just be sure to keep an eye on your budget and don't go overboard.</w:t>
      </w:r>
    </w:p>
    <w:p>
      <w:r/>
      <w:r>
        <w:t>Overall, the betting options in Black Knight might not be the most innovative or creative, but they get the job done. And hey, at least you don't have to worry about breaking the bank. So grab your lance and let's charge into battle (or the casino floor)!</w:t>
      </w:r>
    </w:p>
    <w:p>
      <w:pPr>
        <w:pStyle w:val="Heading2"/>
      </w:pPr>
      <w:r>
        <w:t>Thematic Symbols: Bringing the Middle Ages to Life!</w:t>
      </w:r>
    </w:p>
    <w:p>
      <w:r/>
      <w:r>
        <w:t>The Black Knight online slot game is a medieval masterpiece that transports you to a world of knights in shining armor, castles in the clouds, and dragons in the distance. The symbols in the game are all thematic, reflecting the medieval theme that underpins the game.</w:t>
      </w:r>
      <w:r/>
    </w:p>
    <w:p>
      <w:r/>
      <w:r>
        <w:t>The king and queen are there, of course, as are the crown and map—staples of any medieval fantasy game. But what sets Black Knight apart from other slot games is its attention to detail. Whether it's the Black Knight himself or his jester, everything in this game is designed to help immerse you in its world.</w:t>
      </w:r>
      <w:r/>
    </w:p>
    <w:p>
      <w:r/>
      <w:r>
        <w:t>The Black Knight symbol is the Wild symbol in the game, appearing on reels 2, 3, and 4. It replaces all other symbols, making it easier for you to form winning combinations. And then there's the Scatter symbol, which is none other than the Black Knight's own logo. Landing three or more of these across the reels brings you to the game's only special feature: a valuable Free Spins round.</w:t>
      </w:r>
      <w:r/>
    </w:p>
    <w:p>
      <w:r/>
      <w:r>
        <w:t>All in all, Black Knight is a game that not only delivers on its medieval theme but also boasts some incredible gameplay mechanics. It's like stepping back in time and visiting a world where knights rule and gold can be found around every corner. So, grab that sword and shield and go hunt some treasure!</w:t>
      </w:r>
    </w:p>
    <w:p>
      <w:pPr>
        <w:pStyle w:val="Heading2"/>
      </w:pPr>
      <w:r>
        <w:t>BONUS FEATURES</w:t>
      </w:r>
    </w:p>
    <w:p>
      <w:r/>
      <w:r>
        <w:t>Well, well, well, what do we have here? Looks like the Black Knight might need to brush up on his generosity skills because the only special feature in this game is the Free Spins Bonus. In order to trigger it, you'll need to land those elusive Scatter symbols, and don't let the Knight's poker face fool you, they are well hidden.</w:t>
      </w:r>
      <w:r/>
    </w:p>
    <w:p>
      <w:r/>
      <w:r>
        <w:t>Once you manage to catch those Scatters, you'll be awarded with up to 7 free spins. Now, before you start jumping on your seat, we must mention that this is not exactly the most lavish Bonus feature we've seen. Although the Free Spins can be helpful in boosting your bankroll, we can't help but feel a little disappointed that Black Knight doesn't have more to offer in this department.</w:t>
      </w:r>
      <w:r/>
    </w:p>
    <w:p>
      <w:r/>
      <w:r>
        <w:t>But hey, don't let that stop you from giving it a try. It's still a fun game that can take you on a journey to the Middle Ages, and who knows, maybe you'll even win some coins that would make the Knights of the Round Table proud.</w:t>
      </w:r>
    </w:p>
    <w:p>
      <w:pPr>
        <w:pStyle w:val="Heading2"/>
      </w:pPr>
      <w:r>
        <w:t>Graphics and Gameplay Engagement</w:t>
      </w:r>
    </w:p>
    <w:p>
      <w:r/>
      <w:r>
        <w:t>When it comes to the look and feel of Black Knight, the game takes on a no-nonsense approach. Don't let that fool you though - it's definitely worth playing. The developers clearly put their effort into creating a smooth and seamless gameplay experience, and it shows. While the graphics might not blow your mind with 3D animations or stunning special effects, it fits quite well with the game's style, which is simple and straightforward.</w:t>
      </w:r>
      <w:r/>
    </w:p>
    <w:p>
      <w:r/>
      <w:r>
        <w:t>The gameplay in Black Knight is definitely where the game's strengths lie. The well-crafted game mechanics make it an accessible pastime for both casual players and veterans alike. However, one drawback to this game's simplicity would have to be the lack of bonuses and extra features. While it may be great for those who enjoy the straightforward approach, the lack of surprises can make the game feel somewhat monotonous after a while.</w:t>
      </w:r>
      <w:r/>
    </w:p>
    <w:p>
      <w:r/>
      <w:r>
        <w:t>Overall, if you're looking for a solid, basic slot game without all the frills and thrills, Black Knight is a great option. It's got a fun and engaging gameplay experience that keeps you coming back for more, and it's got a modest, minimalist design that complements the game perfectly. Just don't expect to be blown away by the graphics or features!</w:t>
      </w:r>
    </w:p>
    <w:p>
      <w:pPr>
        <w:pStyle w:val="Heading2"/>
      </w:pPr>
      <w:r>
        <w:t>FAQ</w:t>
      </w:r>
    </w:p>
    <w:p>
      <w:pPr>
        <w:pStyle w:val="Heading3"/>
      </w:pPr>
      <w:r>
        <w:t>What is Black Knight?</w:t>
      </w:r>
    </w:p>
    <w:p>
      <w:r/>
      <w:r>
        <w:t>Black Knight is an online slot game produced by Williams Interactive in collaboration with SG Digital. The game is centered around the medieval figure of the Black Knight.</w:t>
      </w:r>
    </w:p>
    <w:p>
      <w:pPr>
        <w:pStyle w:val="Heading3"/>
      </w:pPr>
      <w:r>
        <w:t>What are the main features of Black Knight?</w:t>
      </w:r>
    </w:p>
    <w:p>
      <w:r/>
      <w:r>
        <w:t>Black Knight has a traditional gameplay structure with five reels, three rows, and 30 paylines. The gameplay is simple and essential, and the range of bets is not too wide, making it ideal for new or casual players.</w:t>
      </w:r>
    </w:p>
    <w:p>
      <w:pPr>
        <w:pStyle w:val="Heading3"/>
      </w:pPr>
      <w:r>
        <w:t>What is the maximum jackpot for Black Knight?</w:t>
      </w:r>
    </w:p>
    <w:p>
      <w:r/>
      <w:r>
        <w:t>The maximum jackpot for Black Knight is 10,000 €.</w:t>
      </w:r>
    </w:p>
    <w:p>
      <w:pPr>
        <w:pStyle w:val="Heading3"/>
      </w:pPr>
      <w:r>
        <w:t>What symbols are used in Black Knight?</w:t>
      </w:r>
    </w:p>
    <w:p>
      <w:r/>
      <w:r>
        <w:t>The symbols used in Black Knight are entirely thematic, inspired by the medieval world that frames the figure of Black Knight. Players will find symbols such as the king, queen, crown, map, Black Knight, jester, Black Knight's logo, and his ring.</w:t>
      </w:r>
    </w:p>
    <w:p>
      <w:pPr>
        <w:pStyle w:val="Heading3"/>
      </w:pPr>
      <w:r>
        <w:t>What is the Wild symbol in Black Knight?</w:t>
      </w:r>
    </w:p>
    <w:p>
      <w:r/>
      <w:r>
        <w:t>The Wild symbol in Black Knight is the Black Knight, which appears only on reels 2, 3, and 4. It can replace all the other symbols in completing a winning combination.</w:t>
      </w:r>
    </w:p>
    <w:p>
      <w:pPr>
        <w:pStyle w:val="Heading3"/>
      </w:pPr>
      <w:r>
        <w:t>What is the Scatter symbol in Black Knight?</w:t>
      </w:r>
    </w:p>
    <w:p>
      <w:r/>
      <w:r>
        <w:t>The Scatter symbol in Black Knight is the game's logo, which allows access to the game's only special feature, the Free Spins Bonus.</w:t>
      </w:r>
    </w:p>
    <w:p>
      <w:pPr>
        <w:pStyle w:val="Heading3"/>
      </w:pPr>
      <w:r>
        <w:t>What is the Free Spins Bonus in Black Knight?</w:t>
      </w:r>
    </w:p>
    <w:p>
      <w:r/>
      <w:r>
        <w:t>The Free Spins Bonus in Black Knight is triggered by 3 Scatter symbols appearing in any position on the reels, and it awards up to 7 free spins.</w:t>
      </w:r>
    </w:p>
    <w:p>
      <w:pPr>
        <w:pStyle w:val="Heading3"/>
      </w:pPr>
      <w:r>
        <w:t>Is there a Play for Fun version of Black Knight?</w:t>
      </w:r>
    </w:p>
    <w:p>
      <w:r/>
      <w:r>
        <w:t>Yes, WMS offers a Play for Fun version of Black Knight, available in most online casinos, which allows players to spin the reels for free!</w:t>
      </w:r>
    </w:p>
    <w:p>
      <w:pPr>
        <w:pStyle w:val="Heading2"/>
      </w:pPr>
      <w:r>
        <w:t>What we like</w:t>
      </w:r>
    </w:p>
    <w:p>
      <w:pPr>
        <w:pStyle w:val="ListBullet"/>
        <w:spacing w:line="240" w:lineRule="auto"/>
        <w:ind w:left="720"/>
      </w:pPr>
      <w:r/>
      <w:r>
        <w:t>Low minimum bet ideal for beginners</w:t>
      </w:r>
    </w:p>
    <w:p>
      <w:pPr>
        <w:pStyle w:val="ListBullet"/>
        <w:spacing w:line="240" w:lineRule="auto"/>
        <w:ind w:left="720"/>
      </w:pPr>
      <w:r/>
      <w:r>
        <w:t>Thematic symbols inspired by the medieval world</w:t>
      </w:r>
    </w:p>
    <w:p>
      <w:pPr>
        <w:pStyle w:val="ListBullet"/>
        <w:spacing w:line="240" w:lineRule="auto"/>
        <w:ind w:left="720"/>
      </w:pPr>
      <w:r/>
      <w:r>
        <w:t>Black Knight Wild symbol replaces all other symbols</w:t>
      </w:r>
    </w:p>
    <w:p>
      <w:pPr>
        <w:pStyle w:val="ListBullet"/>
        <w:spacing w:line="240" w:lineRule="auto"/>
        <w:ind w:left="720"/>
      </w:pPr>
      <w:r/>
      <w:r>
        <w:t>Play for Fun version available in most online casinos</w:t>
      </w:r>
    </w:p>
    <w:p>
      <w:pPr>
        <w:pStyle w:val="Heading2"/>
      </w:pPr>
      <w:r>
        <w:t>What we don't like</w:t>
      </w:r>
    </w:p>
    <w:p>
      <w:pPr>
        <w:pStyle w:val="ListBullet"/>
        <w:spacing w:line="240" w:lineRule="auto"/>
        <w:ind w:left="720"/>
      </w:pPr>
      <w:r/>
      <w:r>
        <w:t>Not suitable for experienced players</w:t>
      </w:r>
    </w:p>
    <w:p>
      <w:pPr>
        <w:pStyle w:val="ListBullet"/>
        <w:spacing w:line="240" w:lineRule="auto"/>
        <w:ind w:left="720"/>
      </w:pPr>
      <w:r/>
      <w:r>
        <w:t>Only one bonus feature available</w:t>
      </w:r>
    </w:p>
    <w:p>
      <w:r/>
      <w:r>
        <w:rPr>
          <w:i/>
        </w:rPr>
        <w:t>Please create a cartoon-style feature image for Black Knight that features a happy Maya warrior wearing glasses. The image should be colorful and eye-catching, with the Maya warrior prominently displayed in the center of the image. In the background, you can feature medieval elements such as castles, knights, or a royal palace, to tie in the game's theme. To add a touch of humor, the Maya warrior could be wielding a medieval weapon, such as a sword or bow and arrow, while wearing modern glasses. The overall style of the image should be playful and inviting, with the goal of attracting new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