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Mania Slot Game for Free</w:t>
      </w:r>
    </w:p>
    <w:p>
      <w:r/>
      <w:r>
        <w:rPr>
          <w:b/>
        </w:rPr>
        <w:t>Meta description</w:t>
      </w:r>
      <w:r>
        <w:t>: Read our review of Buffalo Mania, an online slot game featuring 720 possible ways to win and three progressive jackpots. Play now for free!</w:t>
      </w:r>
    </w:p>
    <w:p>
      <w:pPr>
        <w:pStyle w:val="Heading2"/>
      </w:pPr>
      <w:r>
        <w:t>Experience the Wild West with Buffalo Mania</w:t>
      </w:r>
    </w:p>
    <w:p>
      <w:r/>
      <w:r>
        <w:t>Are you ready to put on your cowboy boots and head out to the Wild West? Then look no further than the online slot game Buffalo Mania. RGT has created a game that transports you right into the heart of the American prairies.</w:t>
      </w:r>
      <w:r/>
    </w:p>
    <w:p>
      <w:r/>
      <w:r>
        <w:t>With the American Golden Bison leading the way, you will spin your way through a five-reel slot with up to 720 possible ways to win. The Autoplay and Turbo functions make for a fast-paced and exciting game. And let's not forget the three progressive jackpots that are up for grabs, which will have you feeling like a real cowboy rounding up cattle.</w:t>
      </w:r>
      <w:r/>
    </w:p>
    <w:p>
      <w:r/>
      <w:r>
        <w:t>The background music in Buffalo Mania is a real treat. It recreates the sound of the wind with flutes, making you feel like you're out on the plains with the bison. Just be careful not to get too relaxed and fall off your saddle!</w:t>
      </w:r>
      <w:r/>
    </w:p>
    <w:p>
      <w:r/>
      <w:r>
        <w:t>If you're looking for a slot game that offers both excitement and a calming atmosphere, then Buffalo Mania is the one for you. So grab your lasso and get ready to round up some big wins!</w:t>
      </w:r>
    </w:p>
    <w:p>
      <w:pPr>
        <w:pStyle w:val="Heading2"/>
      </w:pPr>
      <w:r>
        <w:t>Experience the Unusual Layout of Buffalo Mania: Variable-Sized Grid</w:t>
      </w:r>
    </w:p>
    <w:p>
      <w:r/>
      <w:r>
        <w:t>Are you tired of the same old, boring layout of slot games? Look no further than Buffalo Mania! This game dares to be different with its variable-sized grid. With three rows on the first and fifth reels, four rows on the second and fourth reels, and a whopping five rows on the middle wheel, this game provides a refreshingly unique experience.</w:t>
      </w:r>
    </w:p>
    <w:p>
      <w:r/>
      <w:r>
        <w:t>The only thing more numerous than the rows are your chances to win with up to 720 possible ways to come out on top. Just match identical symbols from left to right across the reels and you'll be shouting yee-haw in no time.</w:t>
      </w:r>
    </w:p>
    <w:p>
      <w:r/>
      <w:r>
        <w:t>But wait, there's more! The minimum bet is only four credits. That's right folks, you don't have to break the bank in order to ride the buffalo and win big.</w:t>
      </w:r>
    </w:p>
    <w:p>
      <w:r/>
      <w:r>
        <w:t>In conclusion, if you're tired of the same ol' same ol', give Buffalo Mania a try. You won't be disappointed. I mean, the game has buffalo in it. How can you go wrong? So saddle up and spin those reels, partner!</w:t>
      </w:r>
    </w:p>
    <w:p>
      <w:pPr>
        <w:pStyle w:val="Heading2"/>
      </w:pPr>
      <w:r>
        <w:t>Experience Buffalo Mania's 720 Possible Ways to Win</w:t>
      </w:r>
    </w:p>
    <w:p>
      <w:r/>
      <w:r>
        <w:t>Yeehaw! Saddle up and join the stampede towards the potential payouts in Buffalo Mania. With up to 720 different ways to win, this slot game is perfect for those who love to take risks and bet big. The thrill of the chase is just part of the excitement when playing this game, with minimum payouts of twenty times the player's bet and up to 1,200 times the player's bet.</w:t>
      </w:r>
    </w:p>
    <w:p>
      <w:r/>
      <w:r>
        <w:t>Now, if you're like me, you may be thinking, 'Are these numbers real, or is this just some tall tale?' But I'm here to say, my friend, that these payouts are the real deal. And listen, don't be scared off by the high volatility of the Mini, Minor, and Major jackpots - the frequency of wins may be relatively low, but when you do win, you're in for a real treat.</w:t>
      </w:r>
    </w:p>
    <w:p>
      <w:r/>
      <w:r>
        <w:t>So, put on your cowboy boots and hat, grab your lasso, and get ready to rope in those big payouts in Buffalo Mania!</w:t>
      </w:r>
    </w:p>
    <w:p>
      <w:pPr>
        <w:pStyle w:val="Heading2"/>
      </w:pPr>
      <w:r>
        <w:t>Unleash the Wild and Scatter Symbols</w:t>
      </w:r>
    </w:p>
    <w:p>
      <w:r/>
      <w:r>
        <w:t>Giddy up, cowboy, because Buffalo Mania has a wild symbol that puts the 'wild' in Wild West. This symbol is represented by a gold coin with the bison's effigy, and it'll replace all the symbols except the scatter, like a ninja bison sneaking up on the reels. This wild symbol also triggers the Slippery Wild Feature, which sounds like a slick cowboy who's hard to catch, but it's actually a walking wild feature that moves downwards to occupy the next box on every subsequent spin in both the base and bonus game. It's like the wild symbol wants to leave a trail of gold and buffalo tracks on the reels.</w:t>
      </w:r>
    </w:p>
    <w:p>
      <w:r/>
      <w:r>
        <w:t>But wait, there's more! The scatter symbol in Buffalo Mania is like the sheriff's badge in a western movie, because it's powerful and triggers the Pick Bonus Feature. You'll need three scatters to land on the reels, but you can do it, partner. Once you activate this feature, you'll get to choose from a selection of mystery prizes that can include cash rewards or free spins. It's like a game of whack-a-mole, except you're whacking the reels with your lucky horseshoe instead of a hammer.</w:t>
      </w:r>
    </w:p>
    <w:p>
      <w:pPr>
        <w:pStyle w:val="Heading2"/>
      </w:pPr>
      <w:r>
        <w:t>Pick Bonus Feature</w:t>
      </w:r>
    </w:p>
    <w:p>
      <w:r/>
      <w:r>
        <w:t>Are you tired of boring slot games where all you do is hit the same button over and over again? Well, get ready for some fun with Buffalo Mania, where you can activate the Pick Bonus Feature and choose your own adventure!</w:t>
      </w:r>
    </w:p>
    <w:p>
      <w:r/>
      <w:r>
        <w:t>When those three scatter symbols land on your reels, it's like a mini-party on your screen! You get three spectacular options to choose from - it's like a slot game inside a slot game! And who doesn't love some options?</w:t>
      </w:r>
    </w:p>
    <w:p>
      <w:r/>
      <w:r>
        <w:t>But, wait, there's more! Not only do you get to choose your adventure, but you also get rewarded for it. You could be raking in those big bucks with the multiplier and up to 20 free spins that are up for grabs. Who says slot games can't be generous?</w:t>
      </w:r>
    </w:p>
    <w:p>
      <w:r/>
      <w:r>
        <w:t xml:space="preserve">So, if you're up for some excitement and winning big, let Buffalo Mania take you on a wild ride with the Pick Bonus Feature. And who knows, you might even get a little pick-me-up along the way! </w:t>
      </w:r>
    </w:p>
    <w:p>
      <w:pPr>
        <w:pStyle w:val="Heading2"/>
      </w:pPr>
      <w:r>
        <w:t>FAQ</w:t>
      </w:r>
    </w:p>
    <w:p>
      <w:pPr>
        <w:pStyle w:val="Heading3"/>
      </w:pPr>
      <w:r>
        <w:t>Can I try Buffalo Mania without spending any money?</w:t>
      </w:r>
    </w:p>
    <w:p>
      <w:r/>
      <w:r>
        <w:t>Yes, you can play Buffalo Mania in Demo mode without spending any money.</w:t>
      </w:r>
    </w:p>
    <w:p>
      <w:pPr>
        <w:pStyle w:val="Heading3"/>
      </w:pPr>
      <w:r>
        <w:t>Can I play Buffalo Mania on my mobile phone?</w:t>
      </w:r>
    </w:p>
    <w:p>
      <w:r/>
      <w:r>
        <w:t>Yes, you can play Buffalo Mania on any device, including your mobile phone.</w:t>
      </w:r>
    </w:p>
    <w:p>
      <w:pPr>
        <w:pStyle w:val="Heading3"/>
      </w:pPr>
      <w:r>
        <w:t>What is the minimum bet for Buffalo Mania?</w:t>
      </w:r>
    </w:p>
    <w:p>
      <w:r/>
      <w:r>
        <w:t>The minimum bet for Buffalo Mania is 4 credits.</w:t>
      </w:r>
    </w:p>
    <w:p>
      <w:pPr>
        <w:pStyle w:val="Heading3"/>
      </w:pPr>
      <w:r>
        <w:t>How many possible ways are there to win in Buffalo Mania?</w:t>
      </w:r>
    </w:p>
    <w:p>
      <w:r/>
      <w:r>
        <w:t>There are up to 720 possible ways to win in Buffalo Mania.</w:t>
      </w:r>
    </w:p>
    <w:p>
      <w:pPr>
        <w:pStyle w:val="Heading3"/>
      </w:pPr>
      <w:r>
        <w:t>What are the symbols in Buffalo Mania?</w:t>
      </w:r>
    </w:p>
    <w:p>
      <w:r/>
      <w:r>
        <w:t>The symbols in Buffalo Mania include low-level symbols from nine to ace, as well as more lucrative symbols such as wolf, jaguar, bear, and bison.</w:t>
      </w:r>
    </w:p>
    <w:p>
      <w:pPr>
        <w:pStyle w:val="Heading3"/>
      </w:pPr>
      <w:r>
        <w:t>What is the Wild symbol in Buffalo Mania?</w:t>
      </w:r>
    </w:p>
    <w:p>
      <w:r/>
      <w:r>
        <w:t>The Wild symbol in Buffalo Mania is a gold coin with the bison's effigy, which replaces all symbols except the Scatter and activates the Slippery Wild Feature.</w:t>
      </w:r>
    </w:p>
    <w:p>
      <w:pPr>
        <w:pStyle w:val="Heading3"/>
      </w:pPr>
      <w:r>
        <w:t>What are the Jackpots in Buffalo Mania?</w:t>
      </w:r>
    </w:p>
    <w:p>
      <w:r/>
      <w:r>
        <w:t>There are three progressive Jackpots in Buffalo Mania: Mini, Minor, and Major.</w:t>
      </w:r>
    </w:p>
    <w:p>
      <w:pPr>
        <w:pStyle w:val="Heading3"/>
      </w:pPr>
      <w:r>
        <w:t>What is the volatility of Buffalo Mania?</w:t>
      </w:r>
    </w:p>
    <w:p>
      <w:r/>
      <w:r>
        <w:t>The volatility of Buffalo Mania is medium, with a good balance between the number of spins and the frequency of winnings.</w:t>
      </w:r>
    </w:p>
    <w:p>
      <w:pPr>
        <w:pStyle w:val="Heading2"/>
      </w:pPr>
      <w:r>
        <w:t>What we like</w:t>
      </w:r>
    </w:p>
    <w:p>
      <w:pPr>
        <w:pStyle w:val="ListBullet"/>
        <w:spacing w:line="240" w:lineRule="auto"/>
        <w:ind w:left="720"/>
      </w:pPr>
      <w:r/>
      <w:r>
        <w:t>Variable-sized grid with up to 720 possible ways to win</w:t>
      </w:r>
    </w:p>
    <w:p>
      <w:pPr>
        <w:pStyle w:val="ListBullet"/>
        <w:spacing w:line="240" w:lineRule="auto"/>
        <w:ind w:left="720"/>
      </w:pPr>
      <w:r/>
      <w:r>
        <w:t>Autoplay and Turbo functions</w:t>
      </w:r>
    </w:p>
    <w:p>
      <w:pPr>
        <w:pStyle w:val="ListBullet"/>
        <w:spacing w:line="240" w:lineRule="auto"/>
        <w:ind w:left="720"/>
      </w:pPr>
      <w:r/>
      <w:r>
        <w:t>Three progressive jackpots</w:t>
      </w:r>
    </w:p>
    <w:p>
      <w:pPr>
        <w:pStyle w:val="ListBullet"/>
        <w:spacing w:line="240" w:lineRule="auto"/>
        <w:ind w:left="720"/>
      </w:pPr>
      <w:r/>
      <w:r>
        <w:t>Pick Bonus Feature with up to 20 free spins</w:t>
      </w:r>
    </w:p>
    <w:p>
      <w:pPr>
        <w:pStyle w:val="Heading2"/>
      </w:pPr>
      <w:r>
        <w:t>What we don't like</w:t>
      </w:r>
    </w:p>
    <w:p>
      <w:pPr>
        <w:pStyle w:val="ListBullet"/>
        <w:spacing w:line="240" w:lineRule="auto"/>
        <w:ind w:left="720"/>
      </w:pPr>
      <w:r/>
      <w:r>
        <w:t>Minimum bet is four credits</w:t>
      </w:r>
    </w:p>
    <w:p>
      <w:pPr>
        <w:pStyle w:val="ListBullet"/>
        <w:spacing w:line="240" w:lineRule="auto"/>
        <w:ind w:left="720"/>
      </w:pPr>
      <w:r/>
      <w:r>
        <w:t>High volatility with relatively low win frequency</w:t>
      </w:r>
    </w:p>
    <w:p>
      <w:r/>
      <w:r>
        <w:rPr>
          <w:i/>
        </w:rPr>
        <w:t>Create a feature image fitting the game "Buffalo Mania" with a happy Maya warrior wearing glasses in cartoon style. The image should showcase the warrior riding on a majestic bison through the North American prairies with the game's logo in bold letters. The background should highlight the Yellowstone's snow-capped peaks and the wind with flutes. Use bright and vibrant colors to appeal to the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