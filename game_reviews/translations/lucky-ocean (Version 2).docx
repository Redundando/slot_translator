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Ocean Slot game for Free!</w:t>
      </w:r>
    </w:p>
    <w:p>
      <w:pPr>
        <w:pStyle w:val="Heading2"/>
      </w:pPr>
      <w:r>
        <w:t>GAMEPLAY AND FEATURES</w:t>
      </w:r>
    </w:p>
    <w:p>
      <w:r/>
      <w:r>
        <w:t>So what makes Lucky Ocean better than a regular old slot machine? For one, it's got Instant Lottery mechanics that'll make you feel like a high-roller (even if you're not one). Plus, players have been asking for this feature for so long that we're surprised it took this long to hit the market!</w:t>
      </w:r>
    </w:p>
    <w:p>
      <w:r/>
      <w:r>
        <w:t>With 4 reels and 7 lines, there's plenty of opportunity to win big with an impressive RTP of 96.2%. Pro tip: try manually selecting the position of the lucky symbol to move onto the upper line and unlock the growing jackpot. But beware of the Porcupine Fish - if you cross paths with this prickly creature, your hard-earned loot is toast and you'll have to start over. Don't say we didn't warn you!</w:t>
      </w:r>
    </w:p>
    <w:p>
      <w:pPr>
        <w:pStyle w:val="Heading2"/>
      </w:pPr>
      <w:r>
        <w:t>Discover the Hidden Treasures: Symbol and Paytable!</w:t>
      </w:r>
    </w:p>
    <w:p>
      <w:r/>
      <w:r>
        <w:t>Get ready to dive into the Lucky Ocean slot machine game and explore the hidden treasures of the deep. The game's grid is situated in the middle of a fascinating underwater world, where each row is filled with bubbles, each hiding a precious pearl just waiting to be discovered. It's up to you to choose the bubbles and reveal your fortune!</w:t>
      </w:r>
    </w:p>
    <w:p>
      <w:r/>
      <w:r>
        <w:t>This game is all about making the right choices, and with no special features, there's nothing to distract you from uncovering your rewards. But don't let that discourage you, it's the simplicity that makes Lucky Ocean so fun!</w:t>
      </w:r>
    </w:p>
    <w:p>
      <w:pPr>
        <w:pStyle w:val="Heading2"/>
      </w:pPr>
      <w:r>
        <w:t>Discovering Lucky Ocean's Pearl Earning Adventure</w:t>
      </w:r>
    </w:p>
    <w:p>
      <w:r/>
      <w:r>
        <w:t>Lucky Ocean is a straightforward and uncomplicated online slot game. Its simple format and easy-to-use gameplay make it the perfect game for lazy sea creatures who just want to relax and collect pearls. But don't let the lack of bonus features fool you, as this game still has plenty of surprises up its coral sleeve.</w:t>
      </w:r>
      <w:r/>
    </w:p>
    <w:p>
      <w:r/>
      <w:r>
        <w:t>If you're lucky enough to select the bubbles hiding the precious Pearl, you'll progress to the upper line and access the game's growing jackpot. It's like finding buried treasure, but without the need for a shovel or a map! However, beware of the Porcupine Fish. If you land on this prickly creature, your unredeemed loot will be lost, and you'll be starting over. So, watch out for this sneaky fish!</w:t>
      </w:r>
    </w:p>
    <w:p>
      <w:pPr>
        <w:pStyle w:val="Heading2"/>
      </w:pPr>
      <w:r>
        <w:t>Graphics and Sound Effects</w:t>
      </w:r>
    </w:p>
    <w:p>
      <w:r/>
      <w:r>
        <w:t xml:space="preserve">The graphics in Lucky Ocean are better than most HD movies out these days. They create an underwater vibe and a relaxing atmosphere where you will feel closer to sea life than ever before. The game grid is positioned in the middle of a fantastic underwater scene. It's like having your own aquarium that pays you! The oceanic design is saturated with bright colors of the sea and cartoon-style corals, making it feel as if it’s almost too much to soak in at once. The only downside is the sound effects. While it's relaxing, it doesn't seem to fit the game's underwater theme. We were hoping for more bubbles and whistles than what we got. But don't worry, just turn down the volume or put on your own ocean sounds! </w:t>
      </w:r>
    </w:p>
    <w:p>
      <w:pPr>
        <w:pStyle w:val="Heading2"/>
      </w:pPr>
      <w:r>
        <w:t>Mobile Compatibility: How Lucky Ocean Fits In Your Pocket!</w:t>
      </w:r>
    </w:p>
    <w:p>
      <w:r/>
      <w:r>
        <w:t xml:space="preserve">Not everyone likes to be tethered to their desktop or laptop, but if you enjoy playing slots, you need to be able to take your game everywhere. Thankfully, Lucky Ocean has taken the leap into mobile optimization. Take your underwater adventure to the beach, the couch, or the bathroom! We won't ask. </w:t>
      </w:r>
    </w:p>
    <w:p>
      <w:r/>
      <w:r>
        <w:t>You won't have to squint or strain your fingers to play on a smaller screen either. Lucky Ocean has refreshed its design, complete with quality graphics and features, to fit perfectly on both Android and iOS devices. So whether you're #TeamApple or #TeamAndroid, get ready to dive into the ocean of wins with just a tap on your phone.</w:t>
      </w:r>
    </w:p>
    <w:p>
      <w:pPr>
        <w:pStyle w:val="Heading2"/>
      </w:pPr>
      <w:r>
        <w:t>FAQ</w:t>
      </w:r>
    </w:p>
    <w:p>
      <w:pPr>
        <w:pStyle w:val="Heading3"/>
      </w:pPr>
      <w:r>
        <w:t>What are the basics of Lucky Ocean?</w:t>
      </w:r>
    </w:p>
    <w:p>
      <w:r/>
      <w:r>
        <w:t>Lucky Ocean is an online slot game with 4 reels and 7 lines that offers an instant lottery mechanism. The player selects the position of the lucky symbol and moves up to the upper line to unlock a growing jackpot.</w:t>
      </w:r>
    </w:p>
    <w:p>
      <w:pPr>
        <w:pStyle w:val="Heading3"/>
      </w:pPr>
      <w:r>
        <w:t>What is the RTP of Lucky Ocean?</w:t>
      </w:r>
    </w:p>
    <w:p>
      <w:r/>
      <w:r>
        <w:t>The RTP of Lucky Ocean is 96.2%, which is considered a decent percentage for an online slot game.</w:t>
      </w:r>
    </w:p>
    <w:p>
      <w:pPr>
        <w:pStyle w:val="Heading3"/>
      </w:pPr>
      <w:r>
        <w:t>What is the theme of Lucky Ocean?</w:t>
      </w:r>
    </w:p>
    <w:p>
      <w:r/>
      <w:r>
        <w:t>Lucky Ocean is set in an underwater scene with cartoon-style corals and bright colors of the sea.</w:t>
      </w:r>
    </w:p>
    <w:p>
      <w:pPr>
        <w:pStyle w:val="Heading3"/>
      </w:pPr>
      <w:r>
        <w:t>Does Lucky Ocean have special features?</w:t>
      </w:r>
    </w:p>
    <w:p>
      <w:r/>
      <w:r>
        <w:t>Lucky Ocean does not have any special features, but its simplicity and intuitive gameplay make it enjoyable for new players.</w:t>
      </w:r>
    </w:p>
    <w:p>
      <w:pPr>
        <w:pStyle w:val="Heading3"/>
      </w:pPr>
      <w:r>
        <w:t>Are there any risks in playing Lucky Ocean?</w:t>
      </w:r>
    </w:p>
    <w:p>
      <w:r/>
      <w:r>
        <w:t>There are risks in playing Lucky Ocean, as players risk losing their collected and unredeemed loot if they come across the Porcupine Fish while searching for the Pearl.</w:t>
      </w:r>
    </w:p>
    <w:p>
      <w:pPr>
        <w:pStyle w:val="Heading3"/>
      </w:pPr>
      <w:r>
        <w:t>What is the goal of Lucky Ocean?</w:t>
      </w:r>
    </w:p>
    <w:p>
      <w:r/>
      <w:r>
        <w:t>The goal of Lucky Ocean is to find the Pearl behind the bubbles and increase the value of the line winnings or cash out the winnings.</w:t>
      </w:r>
    </w:p>
    <w:p>
      <w:pPr>
        <w:pStyle w:val="Heading3"/>
      </w:pPr>
      <w:r>
        <w:t>What are the graphics like in Lucky Ocean?</w:t>
      </w:r>
    </w:p>
    <w:p>
      <w:r/>
      <w:r>
        <w:t>The graphics in Lucky Ocean are aesthetically pleasing and feature an underwater scene with vibrant colors and cartoon-style corals.</w:t>
      </w:r>
    </w:p>
    <w:p>
      <w:pPr>
        <w:pStyle w:val="Heading3"/>
      </w:pPr>
      <w:r>
        <w:t>Who created Lucky Ocean?</w:t>
      </w:r>
    </w:p>
    <w:p>
      <w:r/>
      <w:r>
        <w:t>Lucky Ocean was created by Onlyplay, a game software provider in the online gaming market.</w:t>
      </w:r>
    </w:p>
    <w:p>
      <w:pPr>
        <w:pStyle w:val="Heading2"/>
      </w:pPr>
      <w:r>
        <w:t>What we like</w:t>
      </w:r>
    </w:p>
    <w:p>
      <w:pPr>
        <w:pStyle w:val="ListBullet"/>
        <w:spacing w:line="240" w:lineRule="auto"/>
        <w:ind w:left="720"/>
      </w:pPr>
      <w:r/>
      <w:r>
        <w:t>Instant Lottery mechanics are unique and popular.</w:t>
      </w:r>
    </w:p>
    <w:p>
      <w:pPr>
        <w:pStyle w:val="ListBullet"/>
        <w:spacing w:line="240" w:lineRule="auto"/>
        <w:ind w:left="720"/>
      </w:pPr>
      <w:r/>
      <w:r>
        <w:t>Simplicity and intuitive gameplay make it enjoyable.</w:t>
      </w:r>
    </w:p>
    <w:p>
      <w:pPr>
        <w:pStyle w:val="ListBullet"/>
        <w:spacing w:line="240" w:lineRule="auto"/>
        <w:ind w:left="720"/>
      </w:pPr>
      <w:r/>
      <w:r>
        <w:t>Graphics create an underwater vibe and a relaxing atmosphere.</w:t>
      </w:r>
    </w:p>
    <w:p>
      <w:pPr>
        <w:pStyle w:val="ListBullet"/>
        <w:spacing w:line="240" w:lineRule="auto"/>
        <w:ind w:left="720"/>
      </w:pPr>
      <w:r/>
      <w:r>
        <w:t>Fully optimized for mobile devices for on-the-go play.</w:t>
      </w:r>
    </w:p>
    <w:p>
      <w:pPr>
        <w:pStyle w:val="Heading2"/>
      </w:pPr>
      <w:r>
        <w:t>What we don't like</w:t>
      </w:r>
    </w:p>
    <w:p>
      <w:pPr>
        <w:pStyle w:val="ListBullet"/>
        <w:spacing w:line="240" w:lineRule="auto"/>
        <w:ind w:left="720"/>
      </w:pPr>
      <w:r/>
      <w:r>
        <w:t>No special bonus features.</w:t>
      </w:r>
    </w:p>
    <w:p>
      <w:pPr>
        <w:pStyle w:val="ListBullet"/>
        <w:spacing w:line="240" w:lineRule="auto"/>
        <w:ind w:left="720"/>
      </w:pPr>
      <w:r/>
      <w:r>
        <w:t>Sound effects could be better.</w:t>
      </w:r>
    </w:p>
    <w:p>
      <w:r/>
      <w:r>
        <w:rPr>
          <w:b/>
        </w:rPr>
        <w:t>Play Lucky Ocean Slot game for Free!</w:t>
      </w:r>
    </w:p>
    <w:p>
      <w:r/>
      <w:r>
        <w:rPr>
          <w:i/>
        </w:rPr>
        <w:t>Read our review of Lucky Ocean, a unique online slot game with instant lottery mechanics. Play for free on desktop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