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Coin-o-Mania Free Slot Game Review</w:t>
      </w:r>
    </w:p>
    <w:p>
      <w:r/>
      <w:r>
        <w:rPr>
          <w:b/>
        </w:rPr>
        <w:t>Meta description</w:t>
      </w:r>
      <w:r>
        <w:t>: Find out about the pirate-themed slot game Coin-o-Mania, featuring bonus rounds and an RTP of 96%. Play for free now.</w:t>
      </w:r>
    </w:p>
    <w:p>
      <w:pPr>
        <w:pStyle w:val="Heading2"/>
      </w:pPr>
      <w:r>
        <w:t>Gameplay Mechanics and Features</w:t>
      </w:r>
    </w:p>
    <w:p>
      <w:r/>
      <w:r>
        <w:t>Coin-o-Mania is not just your average slot game. With 5 reels and 40 paylines, players are in for a treat with a game that brings out the inner pirate in everyone. With multipliers that can boost winnings up to 21 times their bet, players will be shouting, 'Ahoy matey!'</w:t>
      </w:r>
    </w:p>
    <w:p>
      <w:r/>
      <w:r>
        <w:t>The standout feature of Coin-o-Mania is the Wilds Mania feature where gold coin symbols transform into Wilds. It's like finding a treasure chest on a deserted island! Who knew that gold coins can turn the tide and give you a chance to win big?</w:t>
      </w:r>
    </w:p>
    <w:p>
      <w:r/>
      <w:r>
        <w:t>And let's not forget about the free spin bonus round where players can win up to 600 free spins. That's right, you heard it here first. Not 5, not 50, but 600! That's more free spins than a pirate can count. This feature is so amazing that even Blackbeard himself would be impressed.</w:t>
      </w:r>
    </w:p>
    <w:p>
      <w:pPr>
        <w:pStyle w:val="Heading2"/>
      </w:pPr>
      <w:r>
        <w:t>Payouts and Maximum Win: Yarr, It's Time for Treasure Hunting!</w:t>
      </w:r>
    </w:p>
    <w:p>
      <w:r/>
      <w:r>
        <w:t>Are you ready to embark on a pirate adventure and hunt for some treasure? Coin-O-Mania slot game offers you a chance to do just that! And what's more, you can win big while doing it!</w:t>
      </w:r>
    </w:p>
    <w:p>
      <w:r/>
      <w:r>
        <w:t>This game has an RTP of 96%, which is quite decent and should keep you entertained for a while. Plus, the maximum win is 1,147x the player's bet, so it's possible to score a pretty nice booty!</w:t>
      </w:r>
    </w:p>
    <w:p>
      <w:r/>
      <w:r>
        <w:t>It's all about the captain of the pirate ship in this game. This symbol is the most valuable and pays out 3 times the player's bet when 5 are landed on a payline. But don't worry if you don't hit the jackpot immediately, there are also multipliers that can increase your rewards. Just keep spinning those reels, and who knows what kind of loot you might find!</w:t>
      </w:r>
    </w:p>
    <w:p>
      <w:r/>
      <w:r>
        <w:t>But remember, not all treasure is silver and gold. Sometimes, the real treasure is the joy and excitement of playing a game like Coin-O-Mania. So grab your eye patch and get ready to set sail, matey! It's time to go hunting for some riches!</w:t>
      </w:r>
    </w:p>
    <w:p>
      <w:pPr>
        <w:pStyle w:val="Heading2"/>
      </w:pPr>
      <w:r>
        <w:t>Theme and Symbols</w:t>
      </w:r>
    </w:p>
    <w:p>
      <w:r/>
      <w:r>
        <w:t xml:space="preserve">Set sail with Coin-O-Mania and get ready to dig for gold as you explore the seven seas, all from the comfort of your ship-shaped couch! This game has a fun pirate theme with colorful graphics that bring the high seas to life, without compromising on gameplay. </w:t>
      </w:r>
      <w:r/>
    </w:p>
    <w:p>
      <w:r/>
      <w:r>
        <w:t>As you spin the wooden reels, keep an eye out for symbols like sabers, telescopes, anchors and cannons, which all add keys to Coffer. But beware, the seas are also home to dangers such as ghosts and Krakens that can also get the booty as well. However, you'll be lucky if you spot the captain of the ship, the most valuable symbol in the game, so make sure to give him a good salute.</w:t>
      </w:r>
      <w:r/>
    </w:p>
    <w:p>
      <w:r/>
      <w:r>
        <w:t>Of course, what would be a pirate game without a trusty parrot, some cute crew members, and a pirate ship? They all appear on the reels as well, and as the symbols keep tumbling, you'll find yourself in the middle of a thrilling adventure.</w:t>
      </w:r>
      <w:r/>
    </w:p>
    <w:p>
      <w:r/>
      <w:r>
        <w:t xml:space="preserve">Overall, the theme and symbols make Coin-O-Mania an exciting and entertaining game that'll keep you coming back for more, even if you're not a pirate at heart! </w:t>
      </w:r>
    </w:p>
    <w:p>
      <w:pPr>
        <w:pStyle w:val="Heading2"/>
      </w:pPr>
      <w:r>
        <w:t>Bonus Features of Coin-O-Mania Slot Game</w:t>
      </w:r>
    </w:p>
    <w:p>
      <w:r/>
      <w:r>
        <w:t xml:space="preserve">Coin-O-Mania is a slot game that can take you on a wild ride, courtesy of its excellent features. The game has two remarkable bonus features that can make your experience all the more exciting. </w:t>
      </w:r>
    </w:p>
    <w:p>
      <w:r/>
      <w:r>
        <w:t xml:space="preserve">The first bonus feature is called Wilds Mania, and it transforms gold coin symbols into Wilds. Now, who doesn't love money raining down on them? With the Wilds Mania feature, Coin-O-Mania brings that experience closer to you than ever before. This feature can considerably increase your chances of hitting winning combinations. The Wilds Mania feature will also leave you in a frenzy of excitement as the coins keep coming your way. </w:t>
      </w:r>
    </w:p>
    <w:p>
      <w:r/>
      <w:r>
        <w:t xml:space="preserve">The second bonus feature is the free spin bonus round. This feature is triggered by landing three or more scattered map symbols on the reels. In this round, you can win up to 600 free spins—yes, you read that right 600! Players can win more free spins as well, leading to some tremendous winning opportunities. </w:t>
      </w:r>
    </w:p>
    <w:p>
      <w:r/>
      <w:r>
        <w:t xml:space="preserve">Furthermore, the game has a treasure chest with gold coins that can be unlocked for extra rewards. What's a slot game without a treasure trove, right? Imagine getting to open a chest full of riches. It could be the treasure you've been waiting for all along. </w:t>
      </w:r>
    </w:p>
    <w:p>
      <w:r/>
      <w:r>
        <w:t xml:space="preserve">All in all, the bonus features of this slot game are top-notch. They are just the right recipe for an adrenaline rush, and if you're lucky, you could be rewarded like never before. With Coin-O-Mania, get ready for the ultimate gaming experience that has all the perks of a slot game, along with the thrill of treasure hunting. </w:t>
      </w:r>
    </w:p>
    <w:p>
      <w:pPr>
        <w:pStyle w:val="Heading2"/>
      </w:pPr>
      <w:r>
        <w:t>RTP and Volatility: The Sweet Spot for Coin-O-Mania Slot Game</w:t>
      </w:r>
    </w:p>
    <w:p>
      <w:r/>
      <w:r>
        <w:t>If you're looking for a slot game that strikes the perfect balance between frequency of payouts and size of rewards, Coin-o-Mania is just the game for you. With an RTP of 96% and medium volatility, you can expect to receive regular payouts throughout your entire gameplay experience.</w:t>
      </w:r>
    </w:p>
    <w:p>
      <w:r/>
      <w:r>
        <w:t>But don't let the medium volatility fool you - this game is full of surprises. With its exciting bonus features and unique payline structure, Coin-o-Mania keeps things interesting, and rewards players who are willing to take a risk for a big win. You might even feel like you hit the jackpot with some of the payouts!</w:t>
      </w:r>
    </w:p>
    <w:p>
      <w:r/>
      <w:r>
        <w:t>But be warned: this game is highly addictive. You might find yourself craving the sound of the reels spinning and the satisfying clink of the coins hitting your balance. Before you know it, you'll be buried in a pile of coins, wondering how you ever lived without this game in your life.</w:t>
      </w:r>
    </w:p>
    <w:p>
      <w:r/>
      <w:r>
        <w:t>So, if you're ready for some coin-flipping fun and potential rewards, take Coin-o-Mania for a spin. You never know when lady luck will smile down on you and turn your small bets into big wins!</w:t>
      </w:r>
    </w:p>
    <w:p>
      <w:pPr>
        <w:pStyle w:val="Heading2"/>
      </w:pPr>
      <w:r>
        <w:t>FAQ</w:t>
      </w:r>
    </w:p>
    <w:p>
      <w:pPr>
        <w:pStyle w:val="Heading3"/>
      </w:pPr>
      <w:r>
        <w:t>What is the Coin-o-Mania slot machine?</w:t>
      </w:r>
    </w:p>
    <w:p>
      <w:r/>
      <w:r>
        <w:t>Coin-o-Mania is a 5-reel, 4-row slot machine by IGT with 40 paylines and a pirate treasure hunt theme.</w:t>
      </w:r>
    </w:p>
    <w:p>
      <w:pPr>
        <w:pStyle w:val="Heading3"/>
      </w:pPr>
      <w:r>
        <w:t>What is the RTP of Coin-o-Mania?</w:t>
      </w:r>
    </w:p>
    <w:p>
      <w:r/>
      <w:r>
        <w:t>The RTP of Coin-o-Mania is 96%.</w:t>
      </w:r>
    </w:p>
    <w:p>
      <w:pPr>
        <w:pStyle w:val="Heading3"/>
      </w:pPr>
      <w:r>
        <w:t>What is the maximum win in Coin-o-Mania?</w:t>
      </w:r>
    </w:p>
    <w:p>
      <w:r/>
      <w:r>
        <w:t>The maximum win in Coin-o-Mania is 1,147x your bet.</w:t>
      </w:r>
    </w:p>
    <w:p>
      <w:pPr>
        <w:pStyle w:val="Heading3"/>
      </w:pPr>
      <w:r>
        <w:t>What is the Wilds Mania feature in Coin-o-Mania?</w:t>
      </w:r>
    </w:p>
    <w:p>
      <w:r/>
      <w:r>
        <w:t>The Wilds Mania feature in Coin-o-Mania is when gold coin symbols transform into Wilds and activate multipliers up to 20x your win.</w:t>
      </w:r>
    </w:p>
    <w:p>
      <w:pPr>
        <w:pStyle w:val="Heading3"/>
      </w:pPr>
      <w:r>
        <w:t>What is the most valuable symbol in Coin-o-Mania?</w:t>
      </w:r>
    </w:p>
    <w:p>
      <w:r/>
      <w:r>
        <w:t>The captain of the pirate ship is the most valuable symbol in Coin-o-Mania and pays out 3 times your bet when you land 5 on a payline.</w:t>
      </w:r>
    </w:p>
    <w:p>
      <w:pPr>
        <w:pStyle w:val="Heading3"/>
      </w:pPr>
      <w:r>
        <w:t>What is the free spin bonus feature in Coin-o-Mania?</w:t>
      </w:r>
    </w:p>
    <w:p>
      <w:r/>
      <w:r>
        <w:t>The free spin bonus feature in Coin-o-Mania can award players up to 600 free spins.</w:t>
      </w:r>
    </w:p>
    <w:p>
      <w:pPr>
        <w:pStyle w:val="Heading3"/>
      </w:pPr>
      <w:r>
        <w:t>Is Coin-o-Mania available on mobile devices?</w:t>
      </w:r>
    </w:p>
    <w:p>
      <w:r/>
      <w:r>
        <w:t>Yes, Coin-o-Mania is available on mobile devices and performs well on both desktop and mobile.</w:t>
      </w:r>
    </w:p>
    <w:p>
      <w:pPr>
        <w:pStyle w:val="Heading3"/>
      </w:pPr>
      <w:r>
        <w:t>What makes Coin-o-Mania different from other pirate-themed games?</w:t>
      </w:r>
    </w:p>
    <w:p>
      <w:r/>
      <w:r>
        <w:t>Coin-o-Mania has a Wilds Mania feature that transforms gold coin symbols into Wilds with multipliers up to 20x your win, and a free spin bonus feature that can award up to 600 free spins.</w:t>
      </w:r>
    </w:p>
    <w:p>
      <w:pPr>
        <w:pStyle w:val="Heading2"/>
      </w:pPr>
      <w:r>
        <w:t>What we like</w:t>
      </w:r>
    </w:p>
    <w:p>
      <w:pPr>
        <w:pStyle w:val="ListBullet"/>
        <w:spacing w:line="240" w:lineRule="auto"/>
        <w:ind w:left="720"/>
      </w:pPr>
      <w:r/>
      <w:r>
        <w:t>Wilds Mania feature for increased winning potential</w:t>
      </w:r>
    </w:p>
    <w:p>
      <w:pPr>
        <w:pStyle w:val="ListBullet"/>
        <w:spacing w:line="240" w:lineRule="auto"/>
        <w:ind w:left="720"/>
      </w:pPr>
      <w:r/>
      <w:r>
        <w:t>Free spin bonus round with high potential for free spins</w:t>
      </w:r>
    </w:p>
    <w:p>
      <w:pPr>
        <w:pStyle w:val="ListBullet"/>
        <w:spacing w:line="240" w:lineRule="auto"/>
        <w:ind w:left="720"/>
      </w:pPr>
      <w:r/>
      <w:r>
        <w:t>Pirate theme with cartoonish graphics</w:t>
      </w:r>
    </w:p>
    <w:p>
      <w:pPr>
        <w:pStyle w:val="ListBullet"/>
        <w:spacing w:line="240" w:lineRule="auto"/>
        <w:ind w:left="720"/>
      </w:pPr>
      <w:r/>
      <w:r>
        <w:t>Regular payouts with an RTP of 96%</w:t>
      </w:r>
    </w:p>
    <w:p>
      <w:pPr>
        <w:pStyle w:val="Heading2"/>
      </w:pPr>
      <w:r>
        <w:t>What we don't like</w:t>
      </w:r>
    </w:p>
    <w:p>
      <w:pPr>
        <w:pStyle w:val="ListBullet"/>
        <w:spacing w:line="240" w:lineRule="auto"/>
        <w:ind w:left="720"/>
      </w:pPr>
      <w:r/>
      <w:r>
        <w:t>Maximum win is relatively low compared to other slot games</w:t>
      </w:r>
    </w:p>
    <w:p>
      <w:pPr>
        <w:pStyle w:val="ListBullet"/>
        <w:spacing w:line="240" w:lineRule="auto"/>
        <w:ind w:left="720"/>
      </w:pPr>
      <w:r/>
      <w:r>
        <w:t>No progressive jackpot feature</w:t>
      </w:r>
    </w:p>
    <w:p>
      <w:r/>
      <w:r>
        <w:rPr>
          <w:i/>
        </w:rPr>
        <w:t>Create a feature image for Coin-o-Mania that captures the playful and adventurous spirit of the game. The image should be in a cartoon style and feature a happy Maya warrior wearing glasses, as this is one of the game's unique and memorable symbols. The warrior should be surrounded by symbols from the game, such as a pirate ship, treasure chest, and golden coins. The background should be a vibrant and colorful ocean setting, with waves crashing and seagulls flying overhead. The overall effect should be lively, engaging, and inviting, enticing players to join the adventure and discover their own treasures on the high seas.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