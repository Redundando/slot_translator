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of the Ring Deluxe Free - Review &amp; Features</w:t>
      </w:r>
    </w:p>
    <w:p>
      <w:pPr>
        <w:pStyle w:val="Heading2"/>
      </w:pPr>
      <w:r>
        <w:t>Magical Graphics that are a Sight to Behold!</w:t>
      </w:r>
    </w:p>
    <w:p>
      <w:r/>
      <w:r>
        <w:t>The wizards that designed the graphics for Magic of the Ring Deluxe deserve a round of applause! The stunning visual effects and enchanting animations transport players to a mystical realm brimming with rich colors and intricate details.</w:t>
      </w:r>
    </w:p>
    <w:p>
      <w:r/>
      <w:r>
        <w:t>Playing this game on a mobile device is an absolute treat as well! The graphics work with magic-like precision on any device from the largest desktop to the smallest mobile phone. So don't worry, magic does exist, and it's right at your fingertips!</w:t>
      </w:r>
    </w:p>
    <w:p>
      <w:pPr>
        <w:pStyle w:val="Heading2"/>
      </w:pPr>
      <w:r>
        <w:t>Features</w:t>
      </w:r>
    </w:p>
    <w:p>
      <w:r/>
      <w:r>
        <w:t xml:space="preserve">Who doesn't love a good scatter symbol? It's like finding a winning lottery ticket in your pocket - except it's in a slot game. And in </w:t>
      </w:r>
      <w:r>
        <w:rPr>
          <w:i/>
        </w:rPr>
        <w:t>Magic of the Ring Deluxe</w:t>
      </w:r>
      <w:r>
        <w:t>, the scatter symbol doubles up as a wild symbol. They say two is better than one, and in this case, they're absolutely right.</w:t>
      </w:r>
    </w:p>
    <w:p>
      <w:r/>
      <w:r>
        <w:t>But wait, there's more! By landing three or more scatters, you'll trigger ten free spins with an expansive bonus symbol that can bring even more rewards. That's more than enough chances to hit pay dirt and make it rain.</w:t>
      </w:r>
    </w:p>
    <w:p>
      <w:r/>
      <w:r>
        <w:t xml:space="preserve">And if you're one of those players who likes to fine-tune their experience, </w:t>
      </w:r>
      <w:r>
        <w:rPr>
          <w:i/>
        </w:rPr>
        <w:t>Magic of the Ring Deluxe</w:t>
      </w:r>
      <w:r>
        <w:t xml:space="preserve"> has got you covered with Wazdan features like Volatility Levels. You can tweak the game's settings to your heart's content and find the perfect balance of risk and reward. It's like playing your own personal slot game DJ set.</w:t>
      </w:r>
    </w:p>
    <w:p>
      <w:pPr>
        <w:pStyle w:val="Heading2"/>
      </w:pPr>
      <w:r>
        <w:t>Compatibility</w:t>
      </w:r>
    </w:p>
    <w:p>
      <w:r/>
      <w:r>
        <w:t>Oh boy, Magic of the Ring Deluxe is like a chameleon! It adapts to any device you throw at it, from old-school desktops to fancy-pants smartphones and tablets. No matter what operating system you're running, this game will make itself at home.</w:t>
      </w:r>
      <w:r/>
    </w:p>
    <w:p>
      <w:r/>
      <w:r>
        <w:t>So whether you're gaming on a park bench or from the comfort of your bed, this baby will run like a charm. It's like having a genie in a lamp, except the genie is a slot game and the lamp is... well, whatever gadget you have at hand, I guess.</w:t>
      </w:r>
    </w:p>
    <w:p>
      <w:pPr>
        <w:pStyle w:val="Heading2"/>
      </w:pPr>
      <w:r>
        <w:t>Get Spinning with Free Spins</w:t>
      </w:r>
    </w:p>
    <w:p>
      <w:r/>
      <w:r>
        <w:t>Want more chances to win? Look no further than the Magic of the Ring Deluxe's free spins feature! Just land three scatter symbols during the game and ten free spins are all yours. It's like getting a free round of drinks at the bar - except you don't have to buy one for the bartender.</w:t>
      </w:r>
      <w:r>
        <w:t xml:space="preserve"> </w:t>
      </w:r>
    </w:p>
    <w:p>
      <w:r/>
      <w:r>
        <w:t>But wait, there's more! During this feature, players can encounter a magically random bonus symbol that expands to fill the whole reel. It's like discovering a secret stash of snacks you thought were all gone, except it's much more rewarding because it can pay out in any position. More chances to win? Don't mind if we do.</w:t>
      </w:r>
    </w:p>
    <w:p>
      <w:pPr>
        <w:pStyle w:val="Heading2"/>
      </w:pPr>
      <w:r>
        <w:t>Bonuses, Bonuses, Bonuses!</w:t>
      </w:r>
    </w:p>
    <w:p>
      <w:r/>
      <w:r>
        <w:t>In Magic of the Ring Deluxe, there's a little something called the bonus symbol. It's like finding a pot of gold at the end of the rainbow, except you don't have to chase any leprechauns to get it.</w:t>
      </w:r>
    </w:p>
    <w:p>
      <w:r/>
      <w:r>
        <w:t>During the free spins round, the bonus symbol is randomly chosen and can expand to fill the entire reel. Talk about getting a little bigger, huh?</w:t>
      </w:r>
    </w:p>
    <w:p>
      <w:r/>
      <w:r>
        <w:t>But that's not all! The bonus symbol can payout in any position on the active paylines, giving you even more ways to win big. So what are you waiting for? Keep spinning those reels and let's get this bonus party started!</w:t>
      </w:r>
    </w:p>
    <w:p>
      <w:pPr>
        <w:pStyle w:val="Heading2"/>
      </w:pPr>
      <w:r>
        <w:t>Wazdan Features</w:t>
      </w:r>
    </w:p>
    <w:p>
      <w:r/>
      <w:r>
        <w:t>If you're looking for a little more control over your winnings, Magic of the Ring Deluxe has you covered with its Wazdan Volatility Levels. You can finally feel like a traffic controller managing all your winnings and adjusting the game's frequency and size of prizes. And if you're a player who believes in 'go big or go home,' then the Ultra Lite Mode isn't for you. But for the rest of us, we can enjoy this along with Big Screen and Ultra Fast modes to make the game fit our personal gaming preferences. So start playing and customize the game to make it yours!</w:t>
      </w:r>
    </w:p>
    <w:p>
      <w:pPr>
        <w:pStyle w:val="Heading2"/>
      </w:pPr>
      <w:r>
        <w:t>FAQ</w:t>
      </w:r>
    </w:p>
    <w:p>
      <w:pPr>
        <w:pStyle w:val="Heading3"/>
      </w:pPr>
      <w:r>
        <w:t>How many reels does Magic of the Ring Deluxe have?</w:t>
      </w:r>
    </w:p>
    <w:p>
      <w:r/>
      <w:r>
        <w:t>Magic of the Ring Deluxe has 5 reels.</w:t>
      </w:r>
    </w:p>
    <w:p>
      <w:pPr>
        <w:pStyle w:val="Heading3"/>
      </w:pPr>
      <w:r>
        <w:t>What kind of devices can be used to play Magic of the Ring Deluxe?</w:t>
      </w:r>
    </w:p>
    <w:p>
      <w:r/>
      <w:r>
        <w:t>Magic of the Ring Deluxe works perfectly on all devices, including desktops, smartphones, and tablets.</w:t>
      </w:r>
    </w:p>
    <w:p>
      <w:pPr>
        <w:pStyle w:val="Heading3"/>
      </w:pPr>
      <w:r>
        <w:t>What is the role of the scatter symbol in Magic of the Ring Deluxe?</w:t>
      </w:r>
    </w:p>
    <w:p>
      <w:r/>
      <w:r>
        <w:t>The scatter symbol in Magic of the Ring Deluxe serves as a wild symbol and can be used to create more winning combinations. It also activates 10 free spins by landing at least three of them anywhere on the reels.</w:t>
      </w:r>
    </w:p>
    <w:p>
      <w:pPr>
        <w:pStyle w:val="Heading3"/>
      </w:pPr>
      <w:r>
        <w:t>Is there a bonus symbol in Magic of the Ring Deluxe?</w:t>
      </w:r>
    </w:p>
    <w:p>
      <w:r/>
      <w:r>
        <w:t>Yes, Magic of the Ring Deluxe has a random Bonus symbol that is selected before the start of the bonus spins. It can expand to fill the entire reel and pay out in any position on the active paylines.</w:t>
      </w:r>
    </w:p>
    <w:p>
      <w:pPr>
        <w:pStyle w:val="Heading3"/>
      </w:pPr>
      <w:r>
        <w:t>What are the Wazdan features in Magic of the Ring Deluxe?</w:t>
      </w:r>
    </w:p>
    <w:p>
      <w:r/>
      <w:r>
        <w:t>Magic of the Ring Deluxe allows you to adapt the game to your personal style with its unique Wazdan features. These include Volatility Levels, Ultra Lite Mode, Big Screen Mode, and Ultra Fast Mode.</w:t>
      </w:r>
    </w:p>
    <w:p>
      <w:pPr>
        <w:pStyle w:val="Heading3"/>
      </w:pPr>
      <w:r>
        <w:t>How many paylines does Magic of the Ring Deluxe have?</w:t>
      </w:r>
    </w:p>
    <w:p>
      <w:r/>
      <w:r>
        <w:t>Magic of the Ring Deluxe has one active payline.</w:t>
      </w:r>
    </w:p>
    <w:p>
      <w:pPr>
        <w:pStyle w:val="Heading3"/>
      </w:pPr>
      <w:r>
        <w:t>Is there a risk game in Magic of the Ring Deluxe?</w:t>
      </w:r>
    </w:p>
    <w:p>
      <w:r/>
      <w:r>
        <w:t>Yes, there is a risk game in Magic of the Ring Deluxe where you can increase the payout of the last spin by guessing the color of the inverted card. But be aware that your winnings can be cancelled.</w:t>
      </w:r>
    </w:p>
    <w:p>
      <w:pPr>
        <w:pStyle w:val="Heading3"/>
      </w:pPr>
      <w:r>
        <w:t>Are there similar Slot Machines to Magic of the Ring Deluxe?</w:t>
      </w:r>
    </w:p>
    <w:p>
      <w:r/>
      <w:r>
        <w:t>Yes, Wazdan has created many other similar Slot Machines to Magic of the Ring Deluxe that feature medieval scenery typical of magic novels. For example, you could try Magic Of The Ring, which is the prequel to Magic of the Ring Deluxe.</w:t>
      </w:r>
    </w:p>
    <w:p>
      <w:pPr>
        <w:pStyle w:val="Heading2"/>
      </w:pPr>
      <w:r>
        <w:t>What we like</w:t>
      </w:r>
    </w:p>
    <w:p>
      <w:pPr>
        <w:pStyle w:val="ListBullet"/>
        <w:spacing w:line="240" w:lineRule="auto"/>
        <w:ind w:left="720"/>
      </w:pPr>
      <w:r/>
      <w:r>
        <w:t>Fantastic graphics that perfectly reflect the magical theme</w:t>
      </w:r>
    </w:p>
    <w:p>
      <w:pPr>
        <w:pStyle w:val="ListBullet"/>
        <w:spacing w:line="240" w:lineRule="auto"/>
        <w:ind w:left="720"/>
      </w:pPr>
      <w:r/>
      <w:r>
        <w:t>Variety of features that make the game enjoyable to play</w:t>
      </w:r>
    </w:p>
    <w:p>
      <w:pPr>
        <w:pStyle w:val="ListBullet"/>
        <w:spacing w:line="240" w:lineRule="auto"/>
        <w:ind w:left="720"/>
      </w:pPr>
      <w:r/>
      <w:r>
        <w:t>Smooth compatibility on all devices and operating systems</w:t>
      </w:r>
    </w:p>
    <w:p>
      <w:pPr>
        <w:pStyle w:val="ListBullet"/>
        <w:spacing w:line="240" w:lineRule="auto"/>
        <w:ind w:left="720"/>
      </w:pPr>
      <w:r/>
      <w:r>
        <w:t>Free spins with bonus symbols that expand and offer more winning opportunities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Lack of progressive jackpot</w:t>
      </w:r>
    </w:p>
    <w:p>
      <w:r/>
      <w:r>
        <w:rPr>
          <w:b/>
        </w:rPr>
        <w:t>Play Magic of the Ring Deluxe Free - Review &amp; Features</w:t>
      </w:r>
    </w:p>
    <w:p>
      <w:r/>
      <w:r>
        <w:rPr>
          <w:i/>
        </w:rPr>
        <w:t>Discover the magic in Magic of the Ring Deluxe. Play for free and enjoy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