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Firebird Double 27 for Free | Review</w:t>
      </w:r>
    </w:p>
    <w:p>
      <w:pPr>
        <w:pStyle w:val="Heading2"/>
      </w:pPr>
      <w:r>
        <w:t>Game Overview</w:t>
      </w:r>
    </w:p>
    <w:p>
      <w:r/>
      <w:r>
        <w:t>Buckle up, folks! We're about to take a ride on Firebird Double 27, the ultimate video slot game featuring everyone's favorite fiery bird, the Phoenix! Developed by Synot Games, this game boasts 54 ways to win - which, if you're like me and struggle with basic math, is divided equally between left and right. That's twice the chance for me to win big, and by big, I mean enough to finally upgrade to a mansion made entirely of gold.</w:t>
      </w:r>
      <w:r>
        <w:t xml:space="preserve"> </w:t>
      </w:r>
    </w:p>
    <w:p>
      <w:r/>
      <w:r>
        <w:t>Let's talk about the game itself. The graphics are sharp and the soundtrack is dramatic enough to make me feel like a hero on a quest. The flames in the background provide the perfect ambiance, as if I'm sitting front row at a Phoenix concert (which, let's be honest, would be pretty lit).</w:t>
      </w:r>
      <w:r>
        <w:t xml:space="preserve"> </w:t>
      </w:r>
    </w:p>
    <w:p>
      <w:r/>
      <w:r>
        <w:t>But let's get down to what's really important - the jackpots. Firebird Double 27 offers some major money to be won. It's like that friend who always buys the first round at the bar, but on a whole new level of generosity. So, if you're feeling lucky, and we all need a little luck in our lives, why not give this game a go?</w:t>
      </w:r>
    </w:p>
    <w:p>
      <w:pPr>
        <w:pStyle w:val="Heading2"/>
      </w:pPr>
      <w:r>
        <w:t>Symbols and Gameplay</w:t>
      </w:r>
    </w:p>
    <w:p>
      <w:r/>
      <w:r>
        <w:t>The game symbols in Firebird Double 27 are represented by different types of fruits such as melons, grapes, oranges, plums, and lemons. If only we could eat those fruits after we win! Sadly, that's not how slot games work. Melons are the highest paying symbol in the game, offering 8 times the bet value, while lemons are of the lowest value, offering only 2 times the bet value. Who knew that fruits could be so valuable? I guess it pays off to eat healthy, right?</w:t>
      </w:r>
      <w:r>
        <w:t xml:space="preserve"> </w:t>
      </w:r>
    </w:p>
    <w:p>
      <w:r/>
      <w:r>
        <w:t xml:space="preserve"> The Phoenix is the wild symbol in the game and can replace all other symbols to create a winning combination. If only it could help us with our problems in real life, like replacing our boss with a more reasonable one. Sadly, that's not how the world works either! However, having the Phoenix as the wild symbol gives us the chance to win big, and that's what really matters in this game.</w:t>
      </w:r>
      <w:r>
        <w:t xml:space="preserve"> </w:t>
      </w:r>
    </w:p>
    <w:p>
      <w:r/>
      <w:r>
        <w:t>The game is straightforward and intuitive to play, making it an excellent option for novices players to learn the ropes of the game. It's so easy that even your grandma, who still uses a rotary phone, can play it. So why not invite her over, bake some cookies, and spin some reels together? Who knows, maybe she'll get lucky and win big! Just make sure to let her know that she has to share her winnings with you!</w:t>
      </w:r>
    </w:p>
    <w:p>
      <w:pPr>
        <w:pStyle w:val="Heading2"/>
      </w:pPr>
      <w:r>
        <w:t>Special Features</w:t>
      </w:r>
    </w:p>
    <w:p>
      <w:r/>
      <w:r>
        <w:t xml:space="preserve">Listen up, folks! Firebird Double 27 has some special features that will make you cry tears of joy. Well, not literally, but you get what I mean. Let's start with the Phoenix symbol. If you manage to make it appear three times on an active payline, you'll receive a prize that's worth 50 times the bet! And who doesn't want to see a phoenix? It's magical! </w:t>
      </w:r>
    </w:p>
    <w:p>
      <w:r/>
      <w:r>
        <w:t xml:space="preserve">Now, let's talk about the flaming Sevens. These will also give you a big win if you hit three of them on an active payline. Keep your fingers crossed, as you spin the reels, and let the fire bring you good luck! </w:t>
      </w:r>
    </w:p>
    <w:p>
      <w:r/>
      <w:r>
        <w:t>If you see the golden bell symbol on the reels, you'll get a prize worth 20 times the bet amount. That's not too shabby, right? And last but not least, the mighty BAR symbol can make your balance increase by 12 times! Have you ever heard of multiplying your money by 12 just like that? Firebird Double 27 has got your back!</w:t>
      </w:r>
    </w:p>
    <w:p>
      <w:pPr>
        <w:pStyle w:val="Heading2"/>
      </w:pPr>
      <w:r>
        <w:t>Winning Potential</w:t>
      </w:r>
    </w:p>
    <w:p>
      <w:r/>
      <w:r>
        <w:t>Are you ready to take on the fiery Phoenixes and try your luck in Firebird Double 27? The good news is that this online slot game has some pretty impressive winning potential!</w:t>
      </w:r>
      <w:r/>
    </w:p>
    <w:p>
      <w:r/>
      <w:r>
        <w:t>With a solid RTP and significant jackpots up for grabs, Firebird Double 27 offers up to 54 ways to win. The game divides these ways evenly between the left and right side, making it easier for players to land winning combinations. Even better, the highest paying symbol in the game is the mighty melon, offering eight times the bet value. That's right, the humble fruit can help you bring home some serious coin!</w:t>
      </w:r>
      <w:r/>
    </w:p>
    <w:p>
      <w:r/>
      <w:r>
        <w:t>But the real excitement comes when you land three Phoenix symbols on an active payline. This unlocks the key to winning big, with a potential payout of 50 times your total bet! That's enough to make even the grumpiest birds chirp with delight.</w:t>
      </w:r>
    </w:p>
    <w:p>
      <w:pPr>
        <w:pStyle w:val="Heading2"/>
      </w:pPr>
      <w:r>
        <w:t>Suitability for Players</w:t>
      </w:r>
    </w:p>
    <w:p>
      <w:r/>
      <w:r>
        <w:t>Firebird Double 27 is a great game for those who are new to the world of online slot games. It's simple to learn and represents an excellent introduction to this genre. On the other hand, seasoned veterans of the online casino world might find this game to be somewhat lacking in terms of features and game play options. That being said, the graphics and animations are quite impressive.</w:t>
      </w:r>
    </w:p>
    <w:p>
      <w:r/>
      <w:r>
        <w:t>Novice players can quickly grasp the basics of this game without having to worry about getting bogged down in a maze of complicated rules and options. The simplistic design and straightforward gameplay also make this game a good option for those who like to keep things uncomplicated. Sure, it may not have all of the bells and whistles of some of the other slot games out there, but sometimes less is more.</w:t>
      </w:r>
    </w:p>
    <w:p>
      <w:r/>
      <w:r>
        <w:t>While it's true that Firebird Double 27 may not offer all the latest features or fancy gameplay gimmicks, it makes up for it with the potential for significant jackpots. So, whether you're an experienced player or a relative novice, Firebird Double 27 has something to offer everyone. Just remember – always play responsibly!</w:t>
      </w:r>
    </w:p>
    <w:p>
      <w:pPr>
        <w:pStyle w:val="Heading2"/>
      </w:pPr>
      <w:r>
        <w:t>FAQ</w:t>
      </w:r>
    </w:p>
    <w:p>
      <w:pPr>
        <w:pStyle w:val="Heading3"/>
      </w:pPr>
      <w:r>
        <w:t>What is Firebird Double 27?</w:t>
      </w:r>
    </w:p>
    <w:p>
      <w:r/>
      <w:r>
        <w:t>It is a video slot game that offers up to 54 ways to win with an RTP of 95.06%.</w:t>
      </w:r>
    </w:p>
    <w:p>
      <w:pPr>
        <w:pStyle w:val="Heading3"/>
      </w:pPr>
      <w:r>
        <w:t>What is the game theme of Firebird Double 27?</w:t>
      </w:r>
    </w:p>
    <w:p>
      <w:r/>
      <w:r>
        <w:t>The game theme revolves around the mystical Phoenix bird and has a background of flames.</w:t>
      </w:r>
    </w:p>
    <w:p>
      <w:pPr>
        <w:pStyle w:val="Heading3"/>
      </w:pPr>
      <w:r>
        <w:t>What is the highest payout in Firebird Double 27?</w:t>
      </w:r>
    </w:p>
    <w:p>
      <w:r/>
      <w:r>
        <w:t>Three Phoenix symbols on an active payline award a big win worth 50 times your bet.</w:t>
      </w:r>
    </w:p>
    <w:p>
      <w:pPr>
        <w:pStyle w:val="Heading3"/>
      </w:pPr>
      <w:r>
        <w:t>What are the game symbols in Firebird Double 27?</w:t>
      </w:r>
    </w:p>
    <w:p>
      <w:r/>
      <w:r>
        <w:t>The game symbols include melons, grapes, plums, oranges, lemons, flaming Sevens, golden bell, and BAR.</w:t>
      </w:r>
    </w:p>
    <w:p>
      <w:pPr>
        <w:pStyle w:val="Heading3"/>
      </w:pPr>
      <w:r>
        <w:t>Is Firebird Double 27 suitable for novice players?</w:t>
      </w:r>
    </w:p>
    <w:p>
      <w:r/>
      <w:r>
        <w:t>Yes, it is a simple game that is easy to understand and play. The For Fun version is recommended to practice without losing money.</w:t>
      </w:r>
    </w:p>
    <w:p>
      <w:pPr>
        <w:pStyle w:val="Heading3"/>
      </w:pPr>
      <w:r>
        <w:t>Are there any special features in Firebird Double 27?</w:t>
      </w:r>
    </w:p>
    <w:p>
      <w:r/>
      <w:r>
        <w:t>The game has a Wild symbol represented by the Phoenix, and other high paying symbols include flaming Sevens, golden bell, and BAR. Other than that, there are no other noteworthy features.</w:t>
      </w:r>
    </w:p>
    <w:p>
      <w:pPr>
        <w:pStyle w:val="Heading3"/>
      </w:pPr>
      <w:r>
        <w:t>What is the recommended betting strategy for Firebird Double 27?</w:t>
      </w:r>
    </w:p>
    <w:p>
      <w:r/>
      <w:r>
        <w:t>It is always recommended to set a budget and play within your limits to avoid losing more than you can afford. Trying the For Fun version first is an excellent way to test out different strategies without risking any money.</w:t>
      </w:r>
    </w:p>
    <w:p>
      <w:pPr>
        <w:pStyle w:val="Heading3"/>
      </w:pPr>
      <w:r>
        <w:t>What is the overall verdict of Firebird Double 27?</w:t>
      </w:r>
    </w:p>
    <w:p>
      <w:r/>
      <w:r>
        <w:t>If you enjoy traditional fruit-themed slots, you should give Firebird Double 27 a try. However, it may not be exciting enough for experienced players looking for more advanced features.</w:t>
      </w:r>
    </w:p>
    <w:p>
      <w:pPr>
        <w:pStyle w:val="Heading2"/>
      </w:pPr>
      <w:r>
        <w:t>What we like</w:t>
      </w:r>
    </w:p>
    <w:p>
      <w:pPr>
        <w:pStyle w:val="ListBullet"/>
        <w:spacing w:line="240" w:lineRule="auto"/>
        <w:ind w:left="720"/>
      </w:pPr>
      <w:r/>
      <w:r>
        <w:t>Up to 54 ways to win</w:t>
      </w:r>
    </w:p>
    <w:p>
      <w:pPr>
        <w:pStyle w:val="ListBullet"/>
        <w:spacing w:line="240" w:lineRule="auto"/>
        <w:ind w:left="720"/>
      </w:pPr>
      <w:r/>
      <w:r>
        <w:t>Dramatic music and flames in the background</w:t>
      </w:r>
    </w:p>
    <w:p>
      <w:pPr>
        <w:pStyle w:val="ListBullet"/>
        <w:spacing w:line="240" w:lineRule="auto"/>
        <w:ind w:left="720"/>
      </w:pPr>
      <w:r/>
      <w:r>
        <w:t>Simple and intuitive gameplay</w:t>
      </w:r>
    </w:p>
    <w:p>
      <w:pPr>
        <w:pStyle w:val="ListBullet"/>
        <w:spacing w:line="240" w:lineRule="auto"/>
        <w:ind w:left="720"/>
      </w:pPr>
      <w:r/>
      <w:r>
        <w:t>Significant jackpots</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May not be as exciting for pro gamers</w:t>
      </w:r>
    </w:p>
    <w:p>
      <w:r/>
      <w:r>
        <w:rPr>
          <w:b/>
        </w:rPr>
        <w:t>Play Firebird Double 27 for Free | Review</w:t>
      </w:r>
    </w:p>
    <w:p>
      <w:r/>
      <w:r>
        <w:rPr>
          <w:i/>
        </w:rPr>
        <w:t>Read our review of Firebird Double 27 and play it for free. This slot game offers a chance to win significant jackpots to all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