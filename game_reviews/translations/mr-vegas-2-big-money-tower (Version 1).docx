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Mr. Vegas 2: Big Money Tower for Free - Review</w:t>
      </w:r>
    </w:p>
    <w:p>
      <w:r/>
      <w:r>
        <w:rPr>
          <w:b/>
        </w:rPr>
        <w:t>Meta description</w:t>
      </w:r>
      <w:r>
        <w:t>: Play Mr. Vegas 2: Big Money Tower for free and read our review of this Betsoft slot game. Enjoy high-volatility and several bonus features.</w:t>
      </w:r>
    </w:p>
    <w:p>
      <w:pPr>
        <w:pStyle w:val="Heading2"/>
      </w:pPr>
      <w:r>
        <w:t>Gameplay Features</w:t>
      </w:r>
    </w:p>
    <w:p>
      <w:r/>
      <w:r>
        <w:t>Are you ready to climb the Big Money Tower in Mr. Vegas 2? This slot game is brought to you by Betsoft and features a game grid of 5 reels and 4 rows, with 60 fixed paylines. And if you're feeling lucky, enable Autoplay for up to one hundred automatic spins, or kick things into high gear with Turbo Mode. With a high volatility level and an impressive RTP of 96%, you'll be on the edge of your seat with every spin.</w:t>
      </w:r>
      <w:r/>
    </w:p>
    <w:p>
      <w:r/>
      <w:r>
        <w:t>With ten basic symbols and three special symbols, Mr. Vegas 2 has something for everyone. Keep an eye out for the Roulette Wild, Heart, Spade, Ace, Dice, Chips, Diamonds, and the two lovely ladies that grace the reels. And if you're lucky enough to land three Scatters, you'll unlock the Pick Bonus round. Choose a card to reveal your free spins and a special Wild symbol.</w:t>
      </w:r>
      <w:r/>
    </w:p>
    <w:p>
      <w:r/>
      <w:r>
        <w:t>But that's not all! Mr. Vegas 2 has even more surprises with a random mystery symbol that appears stacked on the reels. And if you're really looking to win big, land three Big Money Tower symbols and prepare to climb. The screen will display bronze, silver, and gold prize ladders with different prizes on each step. And to win, all you have to do is toss a coin and hit the center of the screen. Easy, right?</w:t>
      </w:r>
      <w:r/>
    </w:p>
    <w:p>
      <w:r/>
      <w:r>
        <w:t>So what are you waiting for? Play Mr. Vegas 2: Big Money Tower and see if you have what it takes to reach the top. Don't be surprised if you find yourself cheering and laughing as you climb the tower (or, you know, frantically mashing the spin button).</w:t>
      </w:r>
    </w:p>
    <w:p>
      <w:pPr>
        <w:pStyle w:val="Heading2"/>
      </w:pPr>
      <w:r>
        <w:t>Graphics and Design</w:t>
      </w:r>
    </w:p>
    <w:p>
      <w:r/>
      <w:r>
        <w:t xml:space="preserve">Step into a world of glamour and extravagance with Mr. Vegas 2: Big Money Tower. This game boasts graphics and design that will make you forget you're not actually in a luxurious casino. The grand colonnade that serves as the entrance to the game grid is so spectacularly designed that you'll almost believe Mr. Vegas himself is waiting for you inside. </w:t>
      </w:r>
    </w:p>
    <w:p>
      <w:r/>
      <w:r>
        <w:t xml:space="preserve">The symbols are meticulously crafted, with attention paid to every detail, making a fun and beautiful game experience. The animations are so dynamic that sometimes it's hard to keep up with the action, but that's part of the thrill of playing Mr. Vegas 2: Big Money Tower. You'll be on the edge of your seat as you wait to see what happens next. </w:t>
      </w:r>
    </w:p>
    <w:p>
      <w:r/>
      <w:r>
        <w:t>Finally, we must mention the jazz soundtrack played on real instruments. This music adds an extra layer of sophistication, and it's hard not to snap your fingers along with the beat while you gamble your way to big winnings. Overall, Mr. Vegas 2: Big Money Tower has got it all - style, substance, and a whole lot of fun. Give it a spin and see for yourself!</w:t>
      </w:r>
    </w:p>
    <w:p>
      <w:pPr>
        <w:pStyle w:val="Heading2"/>
      </w:pPr>
      <w:r>
        <w:t>Hit the Jackpot with Big Payouts</w:t>
      </w:r>
    </w:p>
    <w:p>
      <w:r/>
      <w:r>
        <w:t>If you're looking for a slot game that can offer you some big payouts, Mr. Vegas 2: Big Money Tower is definitely worth a spin! With a maximum payout of 2,601x the bet, this game has some serious winning potential. And with a minimum bet of just 0.30 € per spin, even those on a budget can hope to score some big wins.</w:t>
      </w:r>
    </w:p>
    <w:p>
      <w:r/>
      <w:r>
        <w:t>To win, players will need to match 3-5 identical symbols on consecutive reels from the leftmost reel. The game's highest-paying symbols are the two lovely ladies, but the biggest payouts come from landing Mr. Vegas himself on the reels. Keep your eyes peeled for the Roulette Wild symbol too, as it can substitute for all other symbols except the special symbols. And if you're lucky enough to land five Wilds at once, you'll be in the money just like Mr. Vegas!</w:t>
      </w:r>
    </w:p>
    <w:p>
      <w:r/>
      <w:r>
        <w:t>With an RTP of 96% and high volatility, you never know when the next big win might be just around the corner. And if it feels like Lady Luck is on your side, you could be raking in the coins in no time. So why not give Mr. Vegas 2: Big Money Tower a try and see if today's your lucky day?</w:t>
      </w:r>
    </w:p>
    <w:p>
      <w:pPr>
        <w:pStyle w:val="Heading2"/>
      </w:pPr>
      <w:r>
        <w:t>Bonus Features: Get Ready to Rake It In!</w:t>
      </w:r>
    </w:p>
    <w:p>
      <w:r/>
      <w:r>
        <w:t>What's the one thing online slot games enthusiasts crave most? That's right! It's bonus features, and Mr. Vegas 2: Big Money Tower has them in spades, with not one, but two special rounds to up the ante!</w:t>
      </w:r>
    </w:p>
    <w:p>
      <w:r/>
      <w:r>
        <w:t>Let's take a closer look at the Pick Bonus feature. Landing three Scatter symbols triggers this round, and it's always exciting to click on the card to unveil the variable number of free spins and special Wild symbol. Will you be blessed with expanding Wilds or the tantalizing stacked Wilds?</w:t>
      </w:r>
    </w:p>
    <w:p>
      <w:r/>
      <w:r>
        <w:t>And wait! There's more! Keep an eye out for the random mystery symbol, which will appear stacked on the reels. You can even trigger the Pick Bonus round by clicking the shopping cart button - because who doesn't enjoy a bit of retail therapy while looking for big wins?</w:t>
      </w:r>
    </w:p>
    <w:p>
      <w:r/>
      <w:r>
        <w:t>But that's not all - if you are lucky enough to land 3 Big Money Tower symbols, you'll initiate yet another special feature. This time, you'll be taken to the screen with bronze, silver, and gold ladders - each step eagerly awaiting a prize to be won! Players must aim to hit the center of the screen with a coin to try and win the prizes indicated. Think of it like those carnival games - except you're a winning adult who could leave with real money instead of an oversized stuffed animal!</w:t>
      </w:r>
    </w:p>
    <w:p>
      <w:pPr>
        <w:pStyle w:val="Heading2"/>
      </w:pPr>
      <w:r>
        <w:t>Variety of Betting Options</w:t>
      </w:r>
    </w:p>
    <w:p>
      <w:r/>
      <w:r>
        <w:t>Are you tired of slots with limited betting options? Look no further than Mr. Vegas 2: Big Money Tower! This game offers a wide range of betting options to cater to different budgets and preferences. Whether you want to play it safe or take a risk, this slot game has got you covered.</w:t>
      </w:r>
    </w:p>
    <w:p>
      <w:r/>
      <w:r>
        <w:t>But wait, there's more! Not only can you bet as little as 0.30 € per spin, but the maximum payout is a whopping 2,601x the bet. That's like hitting the jackpot without even trying! And if you're feeling lazy, you can enjoy up to one hundred automatic spins with the Autoplay feature. Want to speed things up? Turbo enables faster gameplay for those who just can't wait to see what's next.</w:t>
      </w:r>
    </w:p>
    <w:p>
      <w:r/>
      <w:r>
        <w:t>But don't let all those betting options intimidate you! This slot game is high-volatility, meaning there are greater risks but even greater rewards. And with an RTP of 96%, you've got higher chances of winning big bucks.</w:t>
      </w:r>
    </w:p>
    <w:p>
      <w:r/>
      <w:r>
        <w:t>So if you're feeling lucky, give Mr. Vegas 2: Big Money Tower a spin and see if you can hit it big!</w:t>
      </w:r>
    </w:p>
    <w:p>
      <w:pPr>
        <w:pStyle w:val="Heading2"/>
      </w:pPr>
      <w:r>
        <w:t>FAQ</w:t>
      </w:r>
    </w:p>
    <w:p>
      <w:pPr>
        <w:pStyle w:val="Heading3"/>
      </w:pPr>
      <w:r>
        <w:t>What is the maximum payout on Mr. Vegas 2: Big Money Tower?</w:t>
      </w:r>
    </w:p>
    <w:p>
      <w:r/>
      <w:r>
        <w:t>The maximum payout on Mr. Vegas 2: Big Money Tower is 2,601x the bet.</w:t>
      </w:r>
    </w:p>
    <w:p>
      <w:pPr>
        <w:pStyle w:val="Heading3"/>
      </w:pPr>
      <w:r>
        <w:t>Does Mr. Vegas 2: Big Money Tower work on all devices?</w:t>
      </w:r>
    </w:p>
    <w:p>
      <w:r/>
      <w:r>
        <w:t>Yes, Mr. Vegas 2: Big Money Tower works on desktop PCs, tablets, and smartphones with any operating system.</w:t>
      </w:r>
    </w:p>
    <w:p>
      <w:pPr>
        <w:pStyle w:val="Heading3"/>
      </w:pPr>
      <w:r>
        <w:t>Where can I play Mr. Vegas 2: Big Money Tower?</w:t>
      </w:r>
    </w:p>
    <w:p>
      <w:r/>
      <w:r>
        <w:t>Mr. Vegas 2: Big Money Tower is available at all licensed AAMS online casinos.</w:t>
      </w:r>
    </w:p>
    <w:p>
      <w:pPr>
        <w:pStyle w:val="Heading3"/>
      </w:pPr>
      <w:r>
        <w:t>How many paylines does Mr. Vegas 2: Big Money Tower have?</w:t>
      </w:r>
    </w:p>
    <w:p>
      <w:r/>
      <w:r>
        <w:t>Mr. Vegas 2: Big Money Tower has 60 fixed paylines.</w:t>
      </w:r>
    </w:p>
    <w:p>
      <w:pPr>
        <w:pStyle w:val="Heading3"/>
      </w:pPr>
      <w:r>
        <w:t>What is the minimum bet on Mr. Vegas 2: Big Money Tower?</w:t>
      </w:r>
    </w:p>
    <w:p>
      <w:r/>
      <w:r>
        <w:t>The minimum bet on Mr. Vegas 2: Big Money Tower is 0.30 €.</w:t>
      </w:r>
    </w:p>
    <w:p>
      <w:pPr>
        <w:pStyle w:val="Heading3"/>
      </w:pPr>
      <w:r>
        <w:t>What are the special symbols in Mr. Vegas 2: Big Money Tower?</w:t>
      </w:r>
    </w:p>
    <w:p>
      <w:r/>
      <w:r>
        <w:t>The special symbols in Mr. Vegas 2: Big Money Tower are the Wild, Scatter, and Big Money Tower symbols.</w:t>
      </w:r>
    </w:p>
    <w:p>
      <w:pPr>
        <w:pStyle w:val="Heading3"/>
      </w:pPr>
      <w:r>
        <w:t>How do I trigger the Pick Bonus round?</w:t>
      </w:r>
    </w:p>
    <w:p>
      <w:r/>
      <w:r>
        <w:t>You can trigger the Pick Bonus round by landing 3 Scatter symbols or clicking the shopping cart button.</w:t>
      </w:r>
    </w:p>
    <w:p>
      <w:pPr>
        <w:pStyle w:val="Heading3"/>
      </w:pPr>
      <w:r>
        <w:t>What is the RTP of Mr. Vegas 2: Big Money Tower?</w:t>
      </w:r>
    </w:p>
    <w:p>
      <w:r/>
      <w:r>
        <w:t>The RTP of Mr. Vegas 2: Big Money Tower is 96%.</w:t>
      </w:r>
    </w:p>
    <w:p>
      <w:pPr>
        <w:pStyle w:val="Heading2"/>
      </w:pPr>
      <w:r>
        <w:t>What we like</w:t>
      </w:r>
    </w:p>
    <w:p>
      <w:pPr>
        <w:pStyle w:val="ListBullet"/>
        <w:spacing w:line="240" w:lineRule="auto"/>
        <w:ind w:left="720"/>
      </w:pPr>
      <w:r/>
      <w:r>
        <w:t>Impressive graphics and design creating an immersive casino environment</w:t>
      </w:r>
    </w:p>
    <w:p>
      <w:pPr>
        <w:pStyle w:val="ListBullet"/>
        <w:spacing w:line="240" w:lineRule="auto"/>
        <w:ind w:left="720"/>
      </w:pPr>
      <w:r/>
      <w:r>
        <w:t>Several bonus features that can help players win big</w:t>
      </w:r>
    </w:p>
    <w:p>
      <w:pPr>
        <w:pStyle w:val="ListBullet"/>
        <w:spacing w:line="240" w:lineRule="auto"/>
        <w:ind w:left="720"/>
      </w:pPr>
      <w:r/>
      <w:r>
        <w:t>Range of betting options to suit different budgets and preferences</w:t>
      </w:r>
    </w:p>
    <w:p>
      <w:pPr>
        <w:pStyle w:val="ListBullet"/>
        <w:spacing w:line="240" w:lineRule="auto"/>
        <w:ind w:left="720"/>
      </w:pPr>
      <w:r/>
      <w:r>
        <w:t>High-volatility and RTP of 96% for higher chances of winning</w:t>
      </w:r>
    </w:p>
    <w:p>
      <w:pPr>
        <w:pStyle w:val="Heading2"/>
      </w:pPr>
      <w:r>
        <w:t>What we don't like</w:t>
      </w:r>
    </w:p>
    <w:p>
      <w:pPr>
        <w:pStyle w:val="ListBullet"/>
        <w:spacing w:line="240" w:lineRule="auto"/>
        <w:ind w:left="720"/>
      </w:pPr>
      <w:r/>
      <w:r>
        <w:t>Not suitable for players looking for low-volatility games</w:t>
      </w:r>
    </w:p>
    <w:p>
      <w:pPr>
        <w:pStyle w:val="ListBullet"/>
        <w:spacing w:line="240" w:lineRule="auto"/>
        <w:ind w:left="720"/>
      </w:pPr>
      <w:r/>
      <w:r>
        <w:t>Limited features compared to other slot games</w:t>
      </w:r>
    </w:p>
    <w:p>
      <w:r/>
      <w:r>
        <w:rPr>
          <w:i/>
        </w:rPr>
        <w:t>Create an eye-catching feature image for "Mr. Vegas 2: Big Money Tower". The image should be in a cartoon-style and feature a happy Maya warrior with glasses. The Maya warrior should be surrounded by stacks of cash and high-value symbols of the game such as the dice, chips, and diamonds. Include the game logo "Mr. Vegas 2: Big Money Tower" in bold and vibrant colors to grab attention. Use bright colors and an exciting design to showcase the fun and thrill of this high-volatility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