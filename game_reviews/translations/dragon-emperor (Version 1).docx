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Free Dragon Emperor Slot by Aristocrat - Review</w:t>
      </w:r>
    </w:p>
    <w:p>
      <w:r/>
      <w:r>
        <w:rPr>
          <w:b/>
        </w:rPr>
        <w:t>Meta description</w:t>
      </w:r>
      <w:r>
        <w:t>: Discover the Dragon Emperor online slot game from Aristocrat, play for free, win with numerous betting options &amp; free spins up to 15 and 40X multiplier.</w:t>
      </w:r>
    </w:p>
    <w:p>
      <w:pPr>
        <w:pStyle w:val="Heading2"/>
      </w:pPr>
      <w:r>
        <w:t>DRAGON EMPEROR SLOT GAME OVERVIEW</w:t>
      </w:r>
    </w:p>
    <w:p>
      <w:r/>
      <w:r>
        <w:t>Dragon Emperor, huh? Sounds like a boss from a video game. But, it's actually a pretty cool online slot game developed by Aristocrat, an Australian gaming provider. This free-to-play slot game is themed on the legend of the Dragon Emperor and has players on a quest to find the precious treasures protected by the fierce Dragon. And let's be real, who doesn't want to be surrounded by a magical ambiance while playing slots?</w:t>
      </w:r>
    </w:p>
    <w:p>
      <w:r/>
      <w:r>
        <w:t>The game has five reels and 243 pay lines, giving players plenty of chances to win big. The symbols of the game include the Dragon Emperor himself, the Golden Dragon, the Jade Amulet, and the standard card symbols from 9 to Ace. The graphics are top-notch, and the theme is unique and exciting.</w:t>
      </w:r>
    </w:p>
    <w:p>
      <w:r/>
      <w:r>
        <w:t>What sets Dragon Emperor apart from other slot games is its bonus features. A player can maximize their winnings with the Mystery Prize option or the Triple Fortune Dragon bonus feature. And, if you're feeling lucky, you can always hit the gamble button to increase your winnings even more (or lose them all).</w:t>
      </w:r>
    </w:p>
    <w:p>
      <w:pPr>
        <w:pStyle w:val="Heading2"/>
      </w:pPr>
      <w:r>
        <w:t>Game Features and Symbols</w:t>
      </w:r>
    </w:p>
    <w:p>
      <w:r/>
      <w:r>
        <w:t>Are you up for the challenge of Dragon Emperor? This casino slot game consists of 5 reels and 243 ways to form winning combinations. With so many ways to win, this game truly offers a thrilling experience that is bound to get your heart racing.</w:t>
      </w:r>
    </w:p>
    <w:p>
      <w:r/>
      <w:r>
        <w:t>But don't worry about breaking the bank - the minimum bet is just €0.01, while the maximum bet is €60.00. That's more affordable than a cup of coffee at some of those fancy, overpriced cafes.</w:t>
      </w:r>
    </w:p>
    <w:p>
      <w:r/>
      <w:r>
        <w:t>To increase your winnings even further, utilize the RISK feature. Choose the color of the card - red or black. If you're lucky, you'll double your real money winnings! And who knows, maybe the lucky color for you is the same as the shirt you wore on your first date.</w:t>
      </w:r>
    </w:p>
    <w:p>
      <w:r/>
      <w:r>
        <w:t>The Golden Dragon symbol is the Wild in this game and can replace any other symbol to form a winning combination. Keep your eyes peeled for the Golden Square, which represents the Scatter symbol. Find this elusive symbol and use it to activate the Free Spins feature. If Lady Luck is on your side, you could walk away with some serious winnings.</w:t>
      </w:r>
    </w:p>
    <w:p>
      <w:pPr>
        <w:pStyle w:val="Heading2"/>
      </w:pPr>
      <w:r>
        <w:t>Get Rich or Dragon Tryin': Winning Combinations and Betting Options</w:t>
      </w:r>
    </w:p>
    <w:p>
      <w:r/>
      <w:r>
        <w:t>Are you ready to face the might of the Dragon Emperor? Well, before you can triumph over the fire-breathing ruler, you need to know about the game's betting options.</w:t>
      </w:r>
    </w:p>
    <w:p>
      <w:r/>
      <w:r>
        <w:t>Dragon Emperor has something for everyone, with bets starting at just €0.01 and going all the way up to €60.00. So, whether you're a penny-pincher or a high roller, you can play your way. But be warned, this game is so addictive, you may soon be maxing out your credit card!</w:t>
      </w:r>
    </w:p>
    <w:p>
      <w:r/>
      <w:r>
        <w:t>To win big with Dragon Emperor, you need to form winning combinations, and with a whopping 243 ways to do this, you'll be rolling in cash in no time. Plus, with each win, you get to see the legendary dragon in action - and he's quite the performer! Make a big enough windfall and you might even see him breathe fire! (Don't worry, it's just a game - no actual dragons were harmed in the making of Dragon Emperor).</w:t>
      </w:r>
    </w:p>
    <w:p>
      <w:r/>
      <w:r>
        <w:t>Feeling lucky? Then why not try the RISK feature? With this feature, you can double your money by selecting the color of the card - red or black. It's just like playing a game of chance with friends, except you don't have to share your winnings with anyone (we know how stingy you can be!). Just remember though, the dragon may be on your side, but luck can be fickle - so tread carefully!</w:t>
      </w:r>
    </w:p>
    <w:p>
      <w:pPr>
        <w:pStyle w:val="Heading2"/>
      </w:pPr>
      <w:r>
        <w:t>Eye-catching Graphics and Sound Effects to Keep you Hooked</w:t>
      </w:r>
    </w:p>
    <w:p>
      <w:r/>
      <w:r>
        <w:t>Well, well, well, what do we have here? A visually stunning masterpiece that's enough to knock your socks off! The graphics of Dragon Emperor are top-notch, making it a real feast for the eyes. The animations are so well done that you'll feel like you've landed in an entirely different world. The game's creators have diligently crafted a magical and mystical world, teeming with colourful and detailed imagery.</w:t>
      </w:r>
      <w:r/>
    </w:p>
    <w:p>
      <w:r/>
      <w:r>
        <w:t>The sound effects of Dragon Emperor are equally impressive, propelling the gaming experience to a whole new level. It has a thrilling and impactful soundtrack that boosts the overall excitement of the game. Each sound effect is in line with the theme of the legendary Dragon Emperor and his treasure. You'd think you're on the set of a Hollywood movie, but it's just you and your computer screen. Be warned, though; the sound effects are so immersive that they add another layer of excitement, which might make it hard for you to walk away from the game!</w:t>
      </w:r>
    </w:p>
    <w:p>
      <w:pPr>
        <w:pStyle w:val="Heading2"/>
      </w:pPr>
      <w:r>
        <w:t>Playing Options and Bonuses</w:t>
      </w:r>
    </w:p>
    <w:p>
      <w:r/>
      <w:r>
        <w:t xml:space="preserve">Are you ready to take on the dragon and earn Golden Wins? Dragon Emperor offers various playing options for players, including the option to play for free in demo mode or with real money. But let's face it, playing for free is like telling a joke without a punchline. You might get a chuckle, but you won't reap the rewards. </w:t>
      </w:r>
    </w:p>
    <w:p>
      <w:r/>
      <w:r>
        <w:t xml:space="preserve">That's where the fantastic welcome bonus and deposit bonus promotions offered by AAMS certified online casinos come in handy. Not that we're encouraging gambling, but if you're going to do it, might as well do it with some extra padding in your wallet, right? </w:t>
      </w:r>
    </w:p>
    <w:p>
      <w:r/>
      <w:r>
        <w:t xml:space="preserve">Let's talk about the Shuffle Reel extra feature that can be activated when three Golden Dragon symbols land on the five reels. It's like a surprise party you didn't know you wanted. Just when you think you've hit a dead end, shuffle reels come to the rescue and shake things up. The Golden Dragon acting as the Wild symbol is like having a superhero by your side, swooping in to save you from potential losses. And if you're lucky, the Golden Dragon can also magically appear on the fifth reel alongside the Free Spins feature, further increasing your chances of winning. Talk about a dynamic duo! </w:t>
      </w:r>
    </w:p>
    <w:p>
      <w:r/>
      <w:r>
        <w:t>Lastly, we can't forget about the Golden Square Scatter symbol. It may not be as flashy as the Golden Dragon, but it sure knows how to trigger the Free Spins feature. Just like a good friend, it's reliable and always there for you. And with up to 15 free spins up for grabs, along with a maximum multiplier of 40X when five scatter symbols appear on the reels, the Golden Square Scatter symbol is definitely the MVP of Dragon Emperor.</w:t>
      </w:r>
    </w:p>
    <w:p>
      <w:pPr>
        <w:pStyle w:val="Heading2"/>
      </w:pPr>
      <w:r>
        <w:t>FAQ</w:t>
      </w:r>
    </w:p>
    <w:p>
      <w:pPr>
        <w:pStyle w:val="Heading3"/>
      </w:pPr>
      <w:r>
        <w:t>Is Dragon Emperor a free online slot game?</w:t>
      </w:r>
    </w:p>
    <w:p>
      <w:r/>
      <w:r>
        <w:t>Yes, Dragon Emperor is a free online slot game.</w:t>
      </w:r>
    </w:p>
    <w:p>
      <w:pPr>
        <w:pStyle w:val="Heading3"/>
      </w:pPr>
      <w:r>
        <w:t>Who developed Dragon Emperor?</w:t>
      </w:r>
    </w:p>
    <w:p>
      <w:r/>
      <w:r>
        <w:t>Dragon Emperor was developed by Aristocrat, an Australian provider of online slot games.</w:t>
      </w:r>
    </w:p>
    <w:p>
      <w:pPr>
        <w:pStyle w:val="Heading3"/>
      </w:pPr>
      <w:r>
        <w:t>What is the theme of Dragon Emperor?</w:t>
      </w:r>
    </w:p>
    <w:p>
      <w:r/>
      <w:r>
        <w:t>Dragon Emperor is themed around the search for the legendary Dragon's treasure.</w:t>
      </w:r>
    </w:p>
    <w:p>
      <w:pPr>
        <w:pStyle w:val="Heading3"/>
      </w:pPr>
      <w:r>
        <w:t>What is the minimum bet in Dragon Emperor?</w:t>
      </w:r>
    </w:p>
    <w:p>
      <w:r/>
      <w:r>
        <w:t>The minimum bet in Dragon Emperor is €0.01.</w:t>
      </w:r>
    </w:p>
    <w:p>
      <w:pPr>
        <w:pStyle w:val="Heading3"/>
      </w:pPr>
      <w:r>
        <w:t>What is the maximum bet in Dragon Emperor?</w:t>
      </w:r>
    </w:p>
    <w:p>
      <w:r/>
      <w:r>
        <w:t>The maximum bet in Dragon Emperor is €60.00.</w:t>
      </w:r>
    </w:p>
    <w:p>
      <w:pPr>
        <w:pStyle w:val="Heading3"/>
      </w:pPr>
      <w:r>
        <w:t>What is the RISK feature in Dragon Emperor?</w:t>
      </w:r>
    </w:p>
    <w:p>
      <w:r/>
      <w:r>
        <w:t>The RISK feature can double your real money winnings by selecting the red or black color of a card.</w:t>
      </w:r>
    </w:p>
    <w:p>
      <w:pPr>
        <w:pStyle w:val="Heading3"/>
      </w:pPr>
      <w:r>
        <w:t>What is the Golden Dragon symbol in Dragon Emperor?</w:t>
      </w:r>
    </w:p>
    <w:p>
      <w:r/>
      <w:r>
        <w:t>The Golden Dragon is the Wild symbol in Dragon Emperor and can replace all other symbols to make a winning combination, except for the Scatter.</w:t>
      </w:r>
    </w:p>
    <w:p>
      <w:pPr>
        <w:pStyle w:val="Heading3"/>
      </w:pPr>
      <w:r>
        <w:t>What is the Golden Square symbol in Dragon Emperor?</w:t>
      </w:r>
    </w:p>
    <w:p>
      <w:r/>
      <w:r>
        <w:t>The Golden Square is the Scatter symbol in Dragon Emperor and is needed to activate the Free Spins feature.</w:t>
      </w:r>
    </w:p>
    <w:p>
      <w:pPr>
        <w:pStyle w:val="Heading2"/>
      </w:pPr>
      <w:r>
        <w:t>What we like</w:t>
      </w:r>
    </w:p>
    <w:p>
      <w:pPr>
        <w:pStyle w:val="ListBullet"/>
        <w:spacing w:line="240" w:lineRule="auto"/>
        <w:ind w:left="720"/>
      </w:pPr>
      <w:r/>
      <w:r>
        <w:t>Well-crafted graphics &amp; engaging mystical atmosphere</w:t>
      </w:r>
    </w:p>
    <w:p>
      <w:pPr>
        <w:pStyle w:val="ListBullet"/>
        <w:spacing w:line="240" w:lineRule="auto"/>
        <w:ind w:left="720"/>
      </w:pPr>
      <w:r/>
      <w:r>
        <w:t>Free Spins feature with up to 15 spins &amp; 40X multiplier</w:t>
      </w:r>
    </w:p>
    <w:p>
      <w:pPr>
        <w:pStyle w:val="ListBullet"/>
        <w:spacing w:line="240" w:lineRule="auto"/>
        <w:ind w:left="720"/>
      </w:pPr>
      <w:r/>
      <w:r>
        <w:t>Numerous opportunities for players to win with 243 ways to form winning combinations</w:t>
      </w:r>
    </w:p>
    <w:p>
      <w:pPr>
        <w:pStyle w:val="ListBullet"/>
        <w:spacing w:line="240" w:lineRule="auto"/>
        <w:ind w:left="720"/>
      </w:pPr>
      <w:r/>
      <w:r>
        <w:t>RISK feature allows players to double their winnings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No progressive jackpot feature</w:t>
      </w:r>
    </w:p>
    <w:p>
      <w:r/>
      <w:r>
        <w:rPr>
          <w:i/>
        </w:rPr>
        <w:t>Create an image to capture the essence of the Dragon Emperor online slot game. The image should be in a cartoon style and feature a happy Maya warrior with glasses. The warrior should be standing in front of a majestic dragon, holding a treasure chest with a big smile on their face. The backdrop should showcase the magical and mysterious atmosphere of the game. Use bright and vibrant colors to make the image pop and catch players' attention. The image should showcase the thrill and excitement of the game, encouraging players to embark on the journey to uncover the Dragon's treasure.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