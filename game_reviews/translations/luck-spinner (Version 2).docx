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 Spinner for Free: Simple Gameplay and Relaxing Atmosphere</w:t>
      </w:r>
    </w:p>
    <w:p>
      <w:pPr>
        <w:pStyle w:val="Heading2"/>
      </w:pPr>
      <w:r>
        <w:t>Get Your Lucky Charm: A Review of Luck Spinner</w:t>
      </w:r>
    </w:p>
    <w:p>
      <w:r/>
      <w:r>
        <w:t xml:space="preserve">Get ready to spin your luck with the amazingly designed casino slot game Luck Spinner by Jade Rabbit Studio. It's all about symbols and the luck associated with them. The 3x3 grid transcends in a void with beautiful otherworldly clouds; a perfect background to attract your fortune towards you. The symbols on the grid are the golden scarab, ladybugs, four-leaf clovers, dreamcatchers, horseshoes, and the irresistible lucky cat! </w:t>
      </w:r>
      <w:r>
        <w:t xml:space="preserve"> </w:t>
      </w:r>
    </w:p>
    <w:p>
      <w:r/>
      <w:r>
        <w:t>If your daily routine is not lucky enough, then Luck Spinner is a perfect getaway for you. Its perfect execution will make you feel relax and help you win big bucks! After all, what is the harm in riding on the back of a smiling, little feline? So, get your lucky charm and let's roll!</w:t>
      </w:r>
    </w:p>
    <w:p>
      <w:pPr>
        <w:pStyle w:val="Heading2"/>
      </w:pPr>
      <w:r>
        <w:t>Voiceover and Sound Effects</w:t>
      </w:r>
    </w:p>
    <w:p>
      <w:r/>
      <w:r>
        <w:t>Move over Morgan Freeman, there's a new voice in town - Lady Luck! Her sultry tones urge you on with every spin and give you a shoulder to cry on with every loss. The sound effects might be minimal, but they still manage to pack a punch and heighten the overall experience. You'll feel like you're on a luxurious getaway with the game's soothing soundscape.</w:t>
      </w:r>
    </w:p>
    <w:p>
      <w:pPr>
        <w:pStyle w:val="Heading2"/>
      </w:pPr>
      <w:r>
        <w:t>Gameplay Made Easy for Slot Newbies</w:t>
      </w:r>
    </w:p>
    <w:p>
      <w:r/>
      <w:r>
        <w:t>Hey there, lucky player! Go ahead and spin until you win with Luck Spinner. This game is perfect for those in need of some good ol' fashioned fortune. With just three free spin functions and Lady Luck's quirky quips, you'll be on your way to a winning streak in no time! There's no need to fret about overwhelming features that can get in the way of your relaxation time, Luck Spinner keeps it simple. The only downside? If you're seeking something more intricate and daring, this game might be too chill for you. No pressure, though, give it a spin and see where it takes you!</w:t>
      </w:r>
    </w:p>
    <w:p>
      <w:pPr>
        <w:pStyle w:val="Heading2"/>
      </w:pPr>
      <w:r>
        <w:t xml:space="preserve"> Get Lucky with Free Spins </w:t>
      </w:r>
    </w:p>
    <w:p>
      <w:r/>
      <w:r>
        <w:t xml:space="preserve">Are you ready to spin and win? Luck Spinner has got you covered with not one, not two, but THREE free spin functions. And the best part? Winning is as easy as matching two symbols! </w:t>
      </w:r>
      <w:r/>
    </w:p>
    <w:p>
      <w:r/>
      <w:r>
        <w:t xml:space="preserve">With various multipliers available, you can sit back and relax while the game does the heavy lifting. No need to stress about complicated features or complex strategies. Luck Spinner makes it easy for players to win big and have a good time doing it. </w:t>
      </w:r>
    </w:p>
    <w:p>
      <w:pPr>
        <w:pStyle w:val="Heading2"/>
      </w:pPr>
      <w:r>
        <w:t>Looking for More Slot Games? Try These!</w:t>
      </w:r>
    </w:p>
    <w:p>
      <w:r/>
      <w:r>
        <w:t>Are you feeling lucky, punk? If you're looking for more slot games like Luck Spinner, then you're in the right place. Let me spin you two recommendations:</w:t>
      </w:r>
    </w:p>
    <w:p>
      <w:r/>
      <w:r>
        <w:t>If you're a fan of the charms of the Irish and the luck of the Irish, then Irish Pot Luck is the game for you! With free spins, not one, not two, but THREE jackpots, and a wild symbol, you'll be feeling the luck of the leprechauns in no time.</w:t>
      </w:r>
    </w:p>
    <w:p>
      <w:r/>
      <w:r>
        <w:t>Or, if you're looking for something a bit more charming, try out Lucky Lady's Charm. It offers a more diverse gameplay experience with nine paylines and even a gamble feature. Who says you can't charm your way into winning big?</w:t>
      </w:r>
    </w:p>
    <w:p>
      <w:pPr>
        <w:pStyle w:val="Heading2"/>
      </w:pPr>
      <w:r>
        <w:t>FAQ</w:t>
      </w:r>
    </w:p>
    <w:p>
      <w:pPr>
        <w:pStyle w:val="Heading3"/>
      </w:pPr>
      <w:r>
        <w:t>What is Luck Spinner?</w:t>
      </w:r>
    </w:p>
    <w:p>
      <w:r/>
      <w:r>
        <w:t>Luck Spinner is a slot game created by Jade Rabbit Studio that heavily focuses on luck and symbols related to it.</w:t>
      </w:r>
    </w:p>
    <w:p>
      <w:pPr>
        <w:pStyle w:val="Heading3"/>
      </w:pPr>
      <w:r>
        <w:t>What kind of symbols are present in Luck Spinner?</w:t>
      </w:r>
    </w:p>
    <w:p>
      <w:r/>
      <w:r>
        <w:t>Symbols related to luck like a golden scarab, a ladybug, a four-leaf clover, a dreamcatcher, a horseshoe, and a lucky cat are present in Luck Spinner.</w:t>
      </w:r>
    </w:p>
    <w:p>
      <w:pPr>
        <w:pStyle w:val="Heading3"/>
      </w:pPr>
      <w:r>
        <w:t>What is Lady Luck in Luck Spinner?</w:t>
      </w:r>
    </w:p>
    <w:p>
      <w:r/>
      <w:r>
        <w:t>Lady Luck is the calm and sensual female voice that cheers for the player, exulting with them with each win and consoling them with each losing spin.</w:t>
      </w:r>
    </w:p>
    <w:p>
      <w:pPr>
        <w:pStyle w:val="Heading3"/>
      </w:pPr>
      <w:r>
        <w:t>Is Luck Spinner a relaxing game?</w:t>
      </w:r>
    </w:p>
    <w:p>
      <w:r/>
      <w:r>
        <w:t>Yes, Luck Spinner aims to create a relaxing and reassuring environment for players, transforming slot machines into a sort of S.P.A. to unwind.</w:t>
      </w:r>
    </w:p>
    <w:p>
      <w:pPr>
        <w:pStyle w:val="Heading3"/>
      </w:pPr>
      <w:r>
        <w:t>Are the gameplay functions of Luck Spinner complex?</w:t>
      </w:r>
    </w:p>
    <w:p>
      <w:r/>
      <w:r>
        <w:t>No, the gameplay functions of Luck Spinner are extremely simple, and there are only 3 free spin functions, which will allow you to obtain various multipliers.</w:t>
      </w:r>
    </w:p>
    <w:p>
      <w:pPr>
        <w:pStyle w:val="Heading3"/>
      </w:pPr>
      <w:r>
        <w:t>What kind of players will enjoy Luck Spinner?</w:t>
      </w:r>
    </w:p>
    <w:p>
      <w:r/>
      <w:r>
        <w:t>Players who are looking for a relaxing and reassuring slot machine experience will enjoy Luck Spinner.</w:t>
      </w:r>
    </w:p>
    <w:p>
      <w:pPr>
        <w:pStyle w:val="Heading3"/>
      </w:pPr>
      <w:r>
        <w:t>Are there any similar slots to Luck Spinner?</w:t>
      </w:r>
    </w:p>
    <w:p>
      <w:r/>
      <w:r>
        <w:t>Yes, other experiences centered on luck, perhaps less hypnotic and relaxing, include Lucky Lady's Charm and Irish Pot Luck.</w:t>
      </w:r>
    </w:p>
    <w:p>
      <w:pPr>
        <w:pStyle w:val="Heading3"/>
      </w:pPr>
      <w:r>
        <w:t>Is Luck Spinner a novel game?</w:t>
      </w:r>
    </w:p>
    <w:p>
      <w:r/>
      <w:r>
        <w:t>No, Luck Spinner may seem excessively minimal, especially for those who seek novelty and diversity in slot machines.</w:t>
      </w:r>
    </w:p>
    <w:p>
      <w:pPr>
        <w:pStyle w:val="Heading2"/>
      </w:pPr>
      <w:r>
        <w:t>What we like</w:t>
      </w:r>
    </w:p>
    <w:p>
      <w:pPr>
        <w:pStyle w:val="ListBullet"/>
        <w:spacing w:line="240" w:lineRule="auto"/>
        <w:ind w:left="720"/>
      </w:pPr>
      <w:r/>
      <w:r>
        <w:t>Simple gameplay with relaxing atmosphere</w:t>
      </w:r>
    </w:p>
    <w:p>
      <w:pPr>
        <w:pStyle w:val="ListBullet"/>
        <w:spacing w:line="240" w:lineRule="auto"/>
        <w:ind w:left="720"/>
      </w:pPr>
      <w:r/>
      <w:r>
        <w:t>Great voiceover and sound effects</w:t>
      </w:r>
    </w:p>
    <w:p>
      <w:pPr>
        <w:pStyle w:val="ListBullet"/>
        <w:spacing w:line="240" w:lineRule="auto"/>
        <w:ind w:left="720"/>
      </w:pPr>
      <w:r/>
      <w:r>
        <w:t>Three free spin functions with multipliers</w:t>
      </w:r>
    </w:p>
    <w:p>
      <w:pPr>
        <w:pStyle w:val="ListBullet"/>
        <w:spacing w:line="240" w:lineRule="auto"/>
        <w:ind w:left="720"/>
      </w:pPr>
      <w:r/>
      <w:r>
        <w:t>Possible to win with only two matching symbols</w:t>
      </w:r>
    </w:p>
    <w:p>
      <w:pPr>
        <w:pStyle w:val="Heading2"/>
      </w:pPr>
      <w:r>
        <w:t>What we don't like</w:t>
      </w:r>
    </w:p>
    <w:p>
      <w:pPr>
        <w:pStyle w:val="ListBullet"/>
        <w:spacing w:line="240" w:lineRule="auto"/>
        <w:ind w:left="720"/>
      </w:pPr>
      <w:r/>
      <w:r>
        <w:t>May be too simplistic for players seeking more variety</w:t>
      </w:r>
    </w:p>
    <w:p>
      <w:pPr>
        <w:pStyle w:val="ListBullet"/>
        <w:spacing w:line="240" w:lineRule="auto"/>
        <w:ind w:left="720"/>
      </w:pPr>
      <w:r/>
      <w:r>
        <w:t>Limited number of free spin functions</w:t>
      </w:r>
    </w:p>
    <w:p>
      <w:r/>
      <w:r>
        <w:rPr>
          <w:b/>
        </w:rPr>
        <w:t>Play Luck Spinner for Free: Simple Gameplay and Relaxing Atmosphere</w:t>
      </w:r>
    </w:p>
    <w:p>
      <w:r/>
      <w:r>
        <w:rPr>
          <w:i/>
        </w:rPr>
        <w:t>Read our review of Luck Spinner to play for free. Enjoy simple gameplay, diverse sound effects, and Luck's three free spin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