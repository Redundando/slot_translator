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Tiny Gods Slot for Free | Unique Gameplay Features</w:t>
      </w:r>
    </w:p>
    <w:p>
      <w:pPr>
        <w:pStyle w:val="Heading2"/>
      </w:pPr>
      <w:r>
        <w:t>Exploring the Gameplay of 3 Tiny Gods</w:t>
      </w:r>
    </w:p>
    <w:p>
      <w:r/>
      <w:r>
        <w:t>3 Tiny Gods is not your ordinary video slot game as it offers players a lot of unique features and gameplay mechanics that no one would expect from a casino game. It's a game that makes you feel like a god of luck and rewards. With a betting range that starts at €0.10 and goes up to €50, this medium-variance slot game is perfect for players of all kinds- whether you are a newbie or an experienced gambler.</w:t>
      </w:r>
      <w:r/>
    </w:p>
    <w:p>
      <w:r/>
      <w:r>
        <w:t xml:space="preserve">If you are feeling confident enough and want to take a risk, you can activate the Foxify feature. This feature boosts the players' initial stake to give them a greater chance to activate the special and unique functions that 3 Tiny Gods offer. You'll also get to play a free mode to help you get familiar with the game before risking your real money. </w:t>
      </w:r>
      <w:r/>
    </w:p>
    <w:p>
      <w:r/>
      <w:r>
        <w:t>The game offers its players three different reel modifiers to help them unlock more game modifiers and jackpot bonus games. Each modifier offers different benefits and sweet rewards that will keep you invested in the game for hours. And let's not forget about the amazing free spins function that players can trigger repeatedly- giving them more chances to secure huge payouts.</w:t>
      </w:r>
      <w:r/>
    </w:p>
    <w:p>
      <w:r/>
      <w:r>
        <w:t>In summary, 3 Tiny Gods is a game that promises excitement, entertainment and most importantly, rewards! It offers amazing gameplay mechanics and unique takeaways that no other online slot game can match. So if you're looking for a casino game that provides fun and some potential fortune (if the gods grace you), then 3 Tiny Gods is the perfect game for you!</w:t>
      </w:r>
    </w:p>
    <w:p>
      <w:pPr>
        <w:pStyle w:val="Heading2"/>
      </w:pPr>
      <w:r>
        <w:t>Unleash the Power of Scatter and Wild Symbols in 3 Tiny Gods</w:t>
      </w:r>
    </w:p>
    <w:p>
      <w:r/>
      <w:r>
        <w:t>Are you tired of slot games with boring paytables and no excitement? Look no further than 3 Tiny Gods, where the golden game logo reigns supreme as the coveted Wild symbol. With the power to replace all other icons except for the Scatter, winning combinations come with ease. And if that's not enough, it even pays out the most on the paytable with a chance to win up to 100 times your bet per line.</w:t>
      </w:r>
    </w:p>
    <w:p>
      <w:r/>
      <w:r>
        <w:t>But wait, there's more! The BONUS symbol in Foxium's 3 Tiny Gods slot game serves as the Scatter, adding an extra layer of excitement to the game. When the Scatter appears on reels 1, 3, and 5, prepare yourself for the ultimate power play as it triggers the Anubis' Wrath bonus. Now that's what we call divine intervention!</w:t>
      </w:r>
    </w:p>
    <w:p>
      <w:pPr>
        <w:pStyle w:val="Heading2"/>
      </w:pPr>
      <w:r>
        <w:t>Bonus Features in 3 Tiny Gods</w:t>
      </w:r>
    </w:p>
    <w:p>
      <w:r/>
      <w:r>
        <w:t>Are you itching to know what bonus features await you in 3 Tiny Gods? Well, you've come to the right place! In this slot game, your experience is taken to a whole new level with the various bonus features available.</w:t>
      </w:r>
    </w:p>
    <w:p>
      <w:r/>
      <w:r>
        <w:t>If you're feeling lucky and want to increase your chances of activating the Mystery of Horus feature and the free spins bonus, then keep an eye out for the Foxify feature. Though, keep in mind that it costs 50% more than your usual bet. So, the real question is, are you Foxy enough to take that risk?</w:t>
      </w:r>
    </w:p>
    <w:p>
      <w:r/>
      <w:r>
        <w:t>But wait, there's more! The Gift of Bastet is a randomly activated bonus in 3 Tiny Gods that can only be awarded after a non-winning spin. So, don't get too upset when you have a losing spin. Instead, keep your spirits up and hope Bastet's gift comes to you.</w:t>
      </w:r>
    </w:p>
    <w:p>
      <w:r/>
      <w:r>
        <w:t>The Mystery of Horus bonus is another excellent feature to look forward to. This can be activated during any base game spin and adds stacks of Egyptian God Horus symbols to 2 or 3 reels, which then transform into matching symbols (including Wilds). Talk about divine intervention!</w:t>
      </w:r>
    </w:p>
    <w:p>
      <w:r/>
      <w:r>
        <w:t>And last but not least, we have the Free Spins bonus. This bonus round is triggered when the Scatter symbol stops on reels 1, 3, and 5 of the same spin. You'll receive 8 free spins, but Anubis, the God of the Dead, can grant you extras. Anubis can also remove some of the lower-value symbols, giving you a better chance of scoring big wins. The Mystery of Horus feature is also active during this round, so keep your hopes up for those matching symbols.</w:t>
      </w:r>
    </w:p>
    <w:p>
      <w:r/>
      <w:r>
        <w:t>If you're feeling extra adventurous, try your luck with the Jackpot Bonus. This feature is activated when you collect enough golden coin symbols in the meter at the top of the screen. You'll get a series of spins during which you must try and uncover three matching jackpot symbols. If you're lucky enough to hit the right combinations, you can win the Mini (15x your bet), Midi (100x your bet), or Maxi (5,000x your bet) jackpots. Talk about striking gold!</w:t>
      </w:r>
    </w:p>
    <w:p>
      <w:r/>
      <w:r>
        <w:t>So, with these exciting features, your gameplay in 3 Tiny Gods is sure to be one to remember.</w:t>
      </w:r>
    </w:p>
    <w:p>
      <w:pPr>
        <w:pStyle w:val="Heading2"/>
      </w:pPr>
      <w:r>
        <w:t>Theme and Setting</w:t>
      </w:r>
    </w:p>
    <w:p>
      <w:r/>
      <w:r>
        <w:t>Prepare yourself for a trip back in time to ancient Egypt with the latest casino slot game, 3 Tiny Gods! Imagine Anubis, Bastet, and Horus cheering you on as you spin the reels and chase those winning combinations - what more could you ask for?</w:t>
      </w:r>
      <w:r/>
    </w:p>
    <w:p>
      <w:r/>
      <w:r>
        <w:t>While you're exploring the hidden wonders of this game, keep an eye out for Cleopatra and Tutankhamun too! These legendary rulers of Egypt will keep you company throughout your gameplay and may even bring you some luck on the reels.</w:t>
      </w:r>
      <w:r/>
    </w:p>
    <w:p>
      <w:r/>
      <w:r>
        <w:t>The graphics in this game are truly remarkable, and the designers have gone to great lengths to capture the solemn, otherworldly beauty of ancient Egypt. You'll feel like you're stepping into a time machine as you immerse yourself in this game's stunning imagery and magical atmosphere.</w:t>
      </w:r>
      <w:r/>
    </w:p>
    <w:p>
      <w:r/>
      <w:r>
        <w:t>All in all, 3 Tiny Gods does a fantastic job of transporting you to another time and place, and it has quickly become one of our favorite online slot games to play.</w:t>
      </w:r>
    </w:p>
    <w:p>
      <w:pPr>
        <w:pStyle w:val="Heading2"/>
      </w:pPr>
      <w:r>
        <w:t>Reel Modifiers: Make Way for Some Divine Intervention!</w:t>
      </w:r>
    </w:p>
    <w:p>
      <w:r/>
      <w:r>
        <w:t>3 Tiny Gods is a heavenly slot game that offers some divine reel modifiers that are sure to give you a run for your money. With three modifiers - Wrath of Anubis, The Gift of Bastet, and Mystery of Horus - players have the chance to elevate their gaming experience to a whole new level.</w:t>
      </w:r>
      <w:r/>
    </w:p>
    <w:p>
      <w:r/>
      <w:r>
        <w:t>Who knew that the ancient Egyptian gods were so invested in the world of online slots? But hey, who can blame them? It's a game that offers so much entertainment and, with these tiny gods at your side, you're bound to strike it lucky sooner or later.</w:t>
      </w:r>
      <w:r/>
    </w:p>
    <w:p>
      <w:r/>
      <w:r>
        <w:t>Each of these modifiers offers players something different and unique. The Wrath of Anubis will unleash the power of the Anubis symbol on the reels, turning them into Wilds and giving you the chance to trigger some massive wins.</w:t>
      </w:r>
      <w:r/>
    </w:p>
    <w:p>
      <w:r/>
      <w:r>
        <w:t>The Gift of Bastet is just as intriguing, giving players a chance to enjoy a Respin that could lead to bigger payouts. And with the Mystery of Horus, the reels could shuffle and rearrange themselves to present some new winning possibilities.</w:t>
      </w:r>
      <w:r/>
    </w:p>
    <w:p>
      <w:r/>
      <w:r>
        <w:t>These modifiers can be triggered during any base game spin or on a non-winning spin, making it more exciting than ever before. With these divine reel modifiers, it's time for some divine intervention on your online slot experience! Play 3 Tiny Gods today and see if you can win the favour of the gods.</w:t>
      </w:r>
    </w:p>
    <w:p>
      <w:pPr>
        <w:pStyle w:val="Heading2"/>
      </w:pPr>
      <w:r>
        <w:t>Get Lucky with the Jackpot Bonus Game</w:t>
      </w:r>
    </w:p>
    <w:p>
      <w:r/>
      <w:r>
        <w:t>If you're feeling lucky, the Jackpot Bonus in 3 Tiny Gods is waiting to be activated. Don't let the name fool you, there's nothing tiny about the potential rewards! Just collect enough golden coins and you'll be on your way to uncovering three matching jackpot symbols.</w:t>
      </w:r>
    </w:p>
    <w:p>
      <w:r/>
      <w:r>
        <w:t>Of course, the big question is which jackpot will you hit? Will it be the Mini and its 15x your bet? Or maybe the Midi with a juicy 100x your bet? Of course, we're all secretly hoping for the Maxi with the ultimate payout of 5,000x your bet.</w:t>
      </w:r>
    </w:p>
    <w:p>
      <w:r/>
      <w:r>
        <w:t>So, what are you waiting for? Start spinning and collecting those golden coins to get your chance at the jackpot bonus. You never know - you may just be one spin away from hitting it big!</w:t>
      </w:r>
    </w:p>
    <w:p>
      <w:pPr>
        <w:pStyle w:val="Heading2"/>
      </w:pPr>
      <w:r>
        <w:t>Get Spinning for Free with 3 Tiny Gods</w:t>
      </w:r>
    </w:p>
    <w:p>
      <w:r/>
      <w:r>
        <w:t>Are you ready to enjoy some divine intervention? If so, 3 Tiny Gods might just be the game for you. In addition to its charming graphics, fun soundtrack, and immersive gameplay, one of the highlights of this game is the Free Spins bonus round.</w:t>
      </w:r>
    </w:p>
    <w:p>
      <w:r/>
      <w:r>
        <w:t xml:space="preserve">Triggered when the Scatter symbol shows up on the first, third, and fifth reels during the same spin, players can look forward to receiving 8 free spins. But there's more! Anubis might also show up to grant you additional spins and remove lower-value symbols to increase your chances of winning big. </w:t>
      </w:r>
    </w:p>
    <w:p>
      <w:r/>
      <w:r>
        <w:t>With Anubis working some magic on your behalf, you might just come out of the bonus round with more than you bargained for. And did we mention that the Mystery of Horus special feature is also active during the free spins? That's right, you'll have even more chances to rake in some divine rewards, so get spinning and see how much you'll win!</w:t>
      </w:r>
    </w:p>
    <w:p>
      <w:r/>
      <w:r>
        <w:t>So what are you waiting for? Give 3 Tiny Gods a spin and see what the gods have in store for you. Just be careful not to anger them too much - we hear they have a mean thunderbolt when they get upset!</w:t>
      </w:r>
    </w:p>
    <w:p>
      <w:pPr>
        <w:pStyle w:val="Heading2"/>
      </w:pPr>
      <w:r>
        <w:t>Foxify Feature: More Fun and More Winnings</w:t>
      </w:r>
    </w:p>
    <w:p>
      <w:r/>
      <w:r>
        <w:t>The Foxify feature in 3 Tiny Gods is the perfect opportunity for players who love a good challenge. By activating this feature, players can increase their stake by 50% in exchange for the chance to unlock special functions that can significantly increase their chances of winning big.</w:t>
      </w:r>
    </w:p>
    <w:p>
      <w:r/>
      <w:r>
        <w:t>Now, if you’re a brave adventurer with a burning desire to win, you might want to give Foxify a shot. It’s a bit like putting on your lucky socks or your favorite hat before a test, except with Foxify, you actually stand a good chance of winning more money. And if you’re the type who thinks that taking risks is what makes life worth living, then the Foxify feature is definitely the right choice for you.</w:t>
      </w:r>
    </w:p>
    <w:p>
      <w:r/>
      <w:r>
        <w:t>But seriously, folks, the Foxify feature really is a game-changer. By activating it, players have an increased chance of activating the Mystery of Horus feature and the free spins bonus. And as any experienced online slot game player knows, these special features are where the real magic happens. With Foxify, you’ll be able to experience these features more often, which means more chances to win big payouts.</w:t>
      </w:r>
    </w:p>
    <w:p>
      <w:pPr>
        <w:pStyle w:val="Heading2"/>
      </w:pPr>
      <w:r>
        <w:t>Exploring Other Slot Games with an Ancient Egypt Theme</w:t>
      </w:r>
    </w:p>
    <w:p>
      <w:r/>
      <w:r>
        <w:t>Ah Ancient Egypt! The land of the Pharaohs, Pyramids, and Cleopatra. It's an eternal theme in the world of slots and there are plenty of online casino games that roam these sands. But how does 3 Tiny Gods stack up against its competitors? Let's find out!</w:t>
      </w:r>
    </w:p>
    <w:p>
      <w:r/>
      <w:r>
        <w:t>If you're a fan of Barcrest's Legend of the Pharaohs, with its amazing graphics, special features, and ancient storyline, you might want to give 3 Tiny Gods a try. Although both of these games share the same Egyptian theme, 3 Tiny Gods has some unique elements that set it apart from the rest.</w:t>
      </w:r>
    </w:p>
    <w:p>
      <w:r/>
      <w:r>
        <w:t>For starters, the Foxify feature makes every spin more exciting by increasing your chances of winning. Moreover, with the Gift of Bastet, you can awaken the power of Bastet, the goddess of beauty and cats, to trigger some amazing bonuses. What's more, the reel modifiers in 3 Tiny Gods give players the chance to win up to 5,000 times their bet per spin. That's some serious coinage!</w:t>
      </w:r>
    </w:p>
    <w:p>
      <w:r/>
      <w:r>
        <w:t>Of course, 3 Tiny Gods is not the only online slot game with an Egyptian theme. You can play games such as Book of Dead from Play'n GO and Legacy of Egypt from Playson. But if you're looking for something that's fun, unique, and potentially rewarding, then 3 Tiny Gods definitely deserves a spin or two, or maybe even three... who's counting, right?</w:t>
      </w:r>
    </w:p>
    <w:p>
      <w:pPr>
        <w:pStyle w:val="Heading2"/>
      </w:pPr>
      <w:r>
        <w:t>FAQ</w:t>
      </w:r>
    </w:p>
    <w:p>
      <w:pPr>
        <w:pStyle w:val="Heading3"/>
      </w:pPr>
      <w:r>
        <w:t>How many paylines does 3 Tiny Gods have?</w:t>
      </w:r>
    </w:p>
    <w:p>
      <w:r/>
      <w:r>
        <w:t>3 Tiny Gods has 30 paylines.</w:t>
      </w:r>
    </w:p>
    <w:p>
      <w:pPr>
        <w:pStyle w:val="Heading3"/>
      </w:pPr>
      <w:r>
        <w:t>Is there a free demo mode for 3 Tiny Gods?</w:t>
      </w:r>
    </w:p>
    <w:p>
      <w:r/>
      <w:r>
        <w:t>Yes, you can try the 3 Tiny Gods online slot for free in our demo section without making a deposit.</w:t>
      </w:r>
    </w:p>
    <w:p>
      <w:pPr>
        <w:pStyle w:val="Heading3"/>
      </w:pPr>
      <w:r>
        <w:t>What is the RTP of 3 Tiny Gods?</w:t>
      </w:r>
    </w:p>
    <w:p>
      <w:r/>
      <w:r>
        <w:t>The RTP percentage of 3 Tiny Gods is set at approximately 96.4%.</w:t>
      </w:r>
    </w:p>
    <w:p>
      <w:pPr>
        <w:pStyle w:val="Heading3"/>
      </w:pPr>
      <w:r>
        <w:t>What are the bonus features available in 3 Tiny Gods?</w:t>
      </w:r>
    </w:p>
    <w:p>
      <w:r/>
      <w:r>
        <w:t>The bonus features in 3 Tiny Gods include the Foxify feature, The Gift of Bastet, the Mystery of Horus bonus, the Free Spins bonus, and the Jackpot Bonus.</w:t>
      </w:r>
    </w:p>
    <w:p>
      <w:pPr>
        <w:pStyle w:val="Heading3"/>
      </w:pPr>
      <w:r>
        <w:t>How can I activate the Free Spins bonus in 3 Tiny Gods?</w:t>
      </w:r>
    </w:p>
    <w:p>
      <w:r/>
      <w:r>
        <w:t>You can activate the Free Spins bonus in 3 Tiny Gods by landing Scatter symbols on reels 1, 3, and 5 of the same spin.</w:t>
      </w:r>
    </w:p>
    <w:p>
      <w:pPr>
        <w:pStyle w:val="Heading3"/>
      </w:pPr>
      <w:r>
        <w:t>What is the minimum bet for 3 Tiny Gods?</w:t>
      </w:r>
    </w:p>
    <w:p>
      <w:r/>
      <w:r>
        <w:t>The minimum bet for 3 Tiny Gods is €0.10.</w:t>
      </w:r>
    </w:p>
    <w:p>
      <w:pPr>
        <w:pStyle w:val="Heading3"/>
      </w:pPr>
      <w:r>
        <w:t>Is the 3 Tiny Gods online slot safe to play?</w:t>
      </w:r>
    </w:p>
    <w:p>
      <w:r/>
      <w:r>
        <w:t>Yes, it's safe to play 3 Tiny Gods online slot game at a reputable online casino.</w:t>
      </w:r>
    </w:p>
    <w:p>
      <w:pPr>
        <w:pStyle w:val="Heading3"/>
      </w:pPr>
      <w:r>
        <w:t>What is the maximum payout per spin in 3 Tiny Gods?</w:t>
      </w:r>
    </w:p>
    <w:p>
      <w:r/>
      <w:r>
        <w:t>According to Foxium, players can win up to 5,000 times their bet per spin in 3 Tiny Gods.</w:t>
      </w:r>
    </w:p>
    <w:p>
      <w:pPr>
        <w:pStyle w:val="Heading2"/>
      </w:pPr>
      <w:r>
        <w:t>What we like</w:t>
      </w:r>
    </w:p>
    <w:p>
      <w:pPr>
        <w:pStyle w:val="ListBullet"/>
        <w:spacing w:line="240" w:lineRule="auto"/>
        <w:ind w:left="720"/>
      </w:pPr>
      <w:r/>
      <w:r>
        <w:t>Free mode to test game features</w:t>
      </w:r>
    </w:p>
    <w:p>
      <w:pPr>
        <w:pStyle w:val="ListBullet"/>
        <w:spacing w:line="240" w:lineRule="auto"/>
        <w:ind w:left="720"/>
      </w:pPr>
      <w:r/>
      <w:r>
        <w:t>Unique gameplay mechanics with reel modifiers</w:t>
      </w:r>
    </w:p>
    <w:p>
      <w:pPr>
        <w:pStyle w:val="ListBullet"/>
        <w:spacing w:line="240" w:lineRule="auto"/>
        <w:ind w:left="720"/>
      </w:pPr>
      <w:r/>
      <w:r>
        <w:t>Exciting Jackpot Bonus game with three jackpots to win</w:t>
      </w:r>
    </w:p>
    <w:p>
      <w:pPr>
        <w:pStyle w:val="ListBullet"/>
        <w:spacing w:line="240" w:lineRule="auto"/>
        <w:ind w:left="720"/>
      </w:pPr>
      <w:r/>
      <w:r>
        <w:t>Chance to increase stake with the optional Foxify feature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betting range</w:t>
      </w:r>
    </w:p>
    <w:p>
      <w:r/>
      <w:r>
        <w:rPr>
          <w:b/>
        </w:rPr>
        <w:t>Play 3 Tiny Gods Slot for Free | Unique Gameplay Features</w:t>
      </w:r>
    </w:p>
    <w:p>
      <w:r/>
      <w:r>
        <w:rPr>
          <w:i/>
        </w:rPr>
        <w:t>Read our expert review of 3 Tiny Gods slot game and play for free. Enjoy unique gameplay mechanics with reel modifiers and a chance to win jackpots up to 5,000x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