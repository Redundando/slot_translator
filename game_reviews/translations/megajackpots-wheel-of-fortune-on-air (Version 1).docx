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MegaJackpots Wheel of Fortune On Air for Free</w:t>
      </w:r>
    </w:p>
    <w:p>
      <w:pPr>
        <w:pStyle w:val="Heading2"/>
      </w:pPr>
      <w:r>
        <w:t>Get Ready to Spin: Mega Jackpots Wheel of Fortune on Air!</w:t>
      </w:r>
    </w:p>
    <w:p>
      <w:r/>
      <w:r>
        <w:t>Mega Jackpots: Wheel of Fortune On Air is the perfect game for those seeking a classic slot experience with a modern twist. With five reels and three lines featuring fifteen symbols on each spin, this game keeps things fresh with its unique special features.</w:t>
      </w:r>
    </w:p>
    <w:p>
      <w:r/>
      <w:r>
        <w:t>One of those features is the Wheel of Fortune, located on the left side of the slot game. It only takes three matching symbols to win a spin of the wheel, where players can cash in on multipliers or even mysterious symbols. And if you're lucky enough to find four Scatter symbols, the Super Wheel will take you to the next level with some serious multipliers that can go as high as x250. Find all five Scatters for your chance to win big!</w:t>
      </w:r>
    </w:p>
    <w:p>
      <w:r/>
      <w:r>
        <w:t>The cherry on top? The Jackpot symbol, which unlocks a special mode where players open envelopes in hopes of hitting the BIG one! We're talking astronomical figures here, folks.</w:t>
      </w:r>
    </w:p>
    <w:p>
      <w:pPr>
        <w:pStyle w:val="Heading2"/>
      </w:pPr>
      <w:r>
        <w:t>Design and Graphics</w:t>
      </w:r>
    </w:p>
    <w:p>
      <w:r/>
      <w:r>
        <w:t>Prepare for nostalgia overload! Mega Jackpots: Wheel of Fortune On Air is a slot game that appeals to both your eyes and your love for classic TV shows. It’s like grandma’s living room meets Las Vegas.</w:t>
      </w:r>
    </w:p>
    <w:p>
      <w:r/>
      <w:r>
        <w:t>The bright colors and starry sky background will make your eyes pop. The spinning wheel of fortune on the left side of the grid will make your heart race faster than a contestant on the actual TV show. And don't worry, if you hit the jackpot, nobody will force you to buy a vowel.</w:t>
      </w:r>
    </w:p>
    <w:p>
      <w:r/>
      <w:r>
        <w:t>The graphics are straightforward and utterly charming, paying homage to the beloved game show that kept us entertained for years. Trust me; Mega Jackpots: Wheel of Fortune On Air is more fun than getting a puzzle right on the TV show!</w:t>
      </w:r>
    </w:p>
    <w:p>
      <w:pPr>
        <w:pStyle w:val="Heading2"/>
      </w:pPr>
      <w:r>
        <w:t>Hear the Roar of the Crowd in Mega Jackpots: Wheel of Fortune On Air</w:t>
      </w:r>
    </w:p>
    <w:p>
      <w:r/>
      <w:r>
        <w:t xml:space="preserve">Prepare your ears for the perfect blend of sound effects, jingles, and the roaring crowd in Mega Jackpots: Wheel of Fortune On Air. The game creates an entirely immersive experience that makes players feel as though they are part of the live studio audience. With the sound effects in sync with the action on the screen, it's impossible not to get excited. </w:t>
      </w:r>
      <w:r>
        <w:t xml:space="preserve"> </w:t>
      </w:r>
    </w:p>
    <w:p>
      <w:r/>
      <w:r>
        <w:t>Who knew that casino slots could double up as a backstage pass to one of America's longest-running game shows? If you ever had a dream of joining the cheering throng on Wheel of Fortune, then this slot game is for you. It will transport you straight to the studio floor and let you take in the excitement from a front-row seat. Mega Jackpots: Wheel of Fortune On Air will leave you feeling like Pat Sajak's trusty sidekick in no time.</w:t>
      </w:r>
    </w:p>
    <w:p>
      <w:pPr>
        <w:pStyle w:val="Heading2"/>
      </w:pPr>
      <w:r>
        <w:t>Similar Titles in the Same Genre - Yawn, More of the Same!</w:t>
      </w:r>
    </w:p>
    <w:p>
      <w:r/>
      <w:r>
        <w:t>Are you feeling lucky and craving something with a similar vibe to Mega Jackpots: Wheel of Fortune On Air? Look no further! Ash Gaming's got you covered with Who Wants to be a Millionaire and Britain's Got Talent. Just be warned, these games might make you break out into song and dance, or make you feel like you're seconds away from a pop quiz!</w:t>
      </w:r>
    </w:p>
    <w:p>
      <w:pPr>
        <w:pStyle w:val="Heading2"/>
      </w:pPr>
      <w:r>
        <w:t>Winning Big with In-Game Prizes and Jackpots!</w:t>
      </w:r>
    </w:p>
    <w:p>
      <w:r/>
      <w:r>
        <w:t>Get your spin on with Mega Jackpots: Wheel of Fortune On Air and start winning some epic prizes and jackpots. Just match at least three symbols and watch the wheel turn in your favor, awarding all kinds of goodies, from simple bet multipliers to mysterious symbols.</w:t>
      </w:r>
    </w:p>
    <w:p>
      <w:r/>
      <w:r>
        <w:t>But why settle for regular multipliers when you can hit the jackpot with the Super Wheel? Find four Scatter symbols to unlock a high-stakes spin with multipliers reaching up to x250. And if you're really feeling lucky, go for the Jackpot symbol and enter a special mode where you get to anxiously open envelopes in hopes of winning a cosmic fortune.</w:t>
      </w:r>
    </w:p>
    <w:p>
      <w:r/>
      <w:r>
        <w:t>This game is not for the faint of heart, folks. If you're ready to risk it all for a shot at glory, then Mega Jackpots: Wheel of Fortune On Air is the game for you. Play now, and who knows? You might just become the next big winner!</w:t>
      </w:r>
    </w:p>
    <w:p>
      <w:pPr>
        <w:pStyle w:val="Heading2"/>
      </w:pPr>
      <w:r>
        <w:t>FAQ</w:t>
      </w:r>
    </w:p>
    <w:p>
      <w:pPr>
        <w:pStyle w:val="Heading3"/>
      </w:pPr>
      <w:r>
        <w:t>What is Mega Jackpots: Wheel of Fortune On Air?</w:t>
      </w:r>
    </w:p>
    <w:p>
      <w:r/>
      <w:r>
        <w:t>It is a slot game inspired by the TV game show 'Wheel of Fortune'.</w:t>
      </w:r>
    </w:p>
    <w:p>
      <w:pPr>
        <w:pStyle w:val="Heading3"/>
      </w:pPr>
      <w:r>
        <w:t>What are the graphics like in Mega Jackpots: Wheel of Fortune On Air?</w:t>
      </w:r>
    </w:p>
    <w:p>
      <w:r/>
      <w:r>
        <w:t>The graphics are vivid, with bright colors and a starry sky background. The game grid is reminiscent of the program board where letters appeared.</w:t>
      </w:r>
    </w:p>
    <w:p>
      <w:pPr>
        <w:pStyle w:val="Heading3"/>
      </w:pPr>
      <w:r>
        <w:t>What symbols are in Mega Jackpots: Wheel of Fortune On Air?</w:t>
      </w:r>
    </w:p>
    <w:p>
      <w:r/>
      <w:r>
        <w:t>Symbols include playing cards (A, K, Q, J) and special symbols that represent wealth such as yachts, private jets, jewelry, and sports cars.</w:t>
      </w:r>
    </w:p>
    <w:p>
      <w:pPr>
        <w:pStyle w:val="Heading3"/>
      </w:pPr>
      <w:r>
        <w:t>What are the special functions in Mega Jackpots: Wheel of Fortune On Air?</w:t>
      </w:r>
    </w:p>
    <w:p>
      <w:r/>
      <w:r>
        <w:t>The special functions include the Wheel of Fortune, which gives a corresponding prize upon spin, and the Super Wheel where multipliers can reach values up to x250.</w:t>
      </w:r>
    </w:p>
    <w:p>
      <w:pPr>
        <w:pStyle w:val="Heading3"/>
      </w:pPr>
      <w:r>
        <w:t>What is the Jackpot symbol in Mega Jackpots: Wheel of Fortune On Air?</w:t>
      </w:r>
    </w:p>
    <w:p>
      <w:r/>
      <w:r>
        <w:t>The Jackpot symbol allows access to a special mode where you can win astronomical figures by opening envelopes.</w:t>
      </w:r>
    </w:p>
    <w:p>
      <w:pPr>
        <w:pStyle w:val="Heading3"/>
      </w:pPr>
      <w:r>
        <w:t>What are similar slot games to Mega Jackpots: Wheel of Fortune On Air?</w:t>
      </w:r>
    </w:p>
    <w:p>
      <w:r/>
      <w:r>
        <w:t>Similar titles include Who Wants to Be a Millionaire and Britain's Got Talent slots.</w:t>
      </w:r>
    </w:p>
    <w:p>
      <w:pPr>
        <w:pStyle w:val="Heading3"/>
      </w:pPr>
      <w:r>
        <w:t>What is the game grid for Mega Jackpots: Wheel of Fortune On Air?</w:t>
      </w:r>
    </w:p>
    <w:p>
      <w:r/>
      <w:r>
        <w:t>The game grid consists of five reels and three lines, displaying fifteen symbols upon each spin.</w:t>
      </w:r>
    </w:p>
    <w:p>
      <w:pPr>
        <w:pStyle w:val="Heading3"/>
      </w:pPr>
      <w:r>
        <w:t>What are the sound effects like in Mega Jackpots: Wheel of Fortune On Air?</w:t>
      </w:r>
    </w:p>
    <w:p>
      <w:r/>
      <w:r>
        <w:t>The sound effects blend perfectly with the jingles and even the noise of the audience in the background.</w:t>
      </w:r>
    </w:p>
    <w:p>
      <w:pPr>
        <w:pStyle w:val="Heading2"/>
      </w:pPr>
      <w:r>
        <w:t>What we like</w:t>
      </w:r>
    </w:p>
    <w:p>
      <w:pPr>
        <w:pStyle w:val="ListBullet"/>
        <w:spacing w:line="240" w:lineRule="auto"/>
        <w:ind w:left="720"/>
      </w:pPr>
      <w:r/>
      <w:r>
        <w:t>Unique special functions, such as the Wheel of Fortune</w:t>
      </w:r>
    </w:p>
    <w:p>
      <w:pPr>
        <w:pStyle w:val="ListBullet"/>
        <w:spacing w:line="240" w:lineRule="auto"/>
        <w:ind w:left="720"/>
      </w:pPr>
      <w:r/>
      <w:r>
        <w:t>Eye-catching graphics with nostalgic design</w:t>
      </w:r>
    </w:p>
    <w:p>
      <w:pPr>
        <w:pStyle w:val="ListBullet"/>
        <w:spacing w:line="240" w:lineRule="auto"/>
        <w:ind w:left="720"/>
      </w:pPr>
      <w:r/>
      <w:r>
        <w:t>Immersive gaming experience with perfect sound design</w:t>
      </w:r>
    </w:p>
    <w:p>
      <w:pPr>
        <w:pStyle w:val="ListBullet"/>
        <w:spacing w:line="240" w:lineRule="auto"/>
        <w:ind w:left="720"/>
      </w:pPr>
      <w:r/>
      <w:r>
        <w:t>Offers a range of in-game prizes and jackpots</w:t>
      </w:r>
    </w:p>
    <w:p>
      <w:pPr>
        <w:pStyle w:val="Heading2"/>
      </w:pPr>
      <w:r>
        <w:t>What we don't like</w:t>
      </w:r>
    </w:p>
    <w:p>
      <w:pPr>
        <w:pStyle w:val="ListBullet"/>
        <w:spacing w:line="240" w:lineRule="auto"/>
        <w:ind w:left="720"/>
      </w:pPr>
      <w:r/>
      <w:r>
        <w:t>Graphics are simple and might not be appealing to everyone</w:t>
      </w:r>
    </w:p>
    <w:p>
      <w:pPr>
        <w:pStyle w:val="ListBullet"/>
        <w:spacing w:line="240" w:lineRule="auto"/>
        <w:ind w:left="720"/>
      </w:pPr>
      <w:r/>
      <w:r>
        <w:t>Might feel repetitive after a while for some players</w:t>
      </w:r>
    </w:p>
    <w:p>
      <w:r/>
      <w:r>
        <w:rPr>
          <w:b/>
        </w:rPr>
        <w:t>Play MegaJackpots Wheel of Fortune On Air for Free</w:t>
      </w:r>
    </w:p>
    <w:p>
      <w:r/>
      <w:r>
        <w:rPr>
          <w:i/>
        </w:rPr>
        <w:t>Read our review of MegaJackpots Wheel of Fortune On Air and play it for free. Enjoy unique special functions, immersive sound, and big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