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Case slot for free | Unique crushing feature</w:t>
      </w:r>
    </w:p>
    <w:p>
      <w:pPr>
        <w:pStyle w:val="Heading2"/>
      </w:pPr>
      <w:r>
        <w:t>Get Crushed with Fruit Case's Unique Gameplay Mechanics</w:t>
      </w:r>
    </w:p>
    <w:p>
      <w:r/>
      <w:r>
        <w:t>Get ready to be smashed by Fruit Case, the online slot game that has a unique gameplay feature! With a 5x3 game mechanism and 20 pay lines, Fruit Case offers more ways to win big than you could ever imagine.</w:t>
      </w:r>
    </w:p>
    <w:p>
      <w:r/>
      <w:r>
        <w:t>Not only does Fruit Case offer the standard slot game features like Wild symbols, but it also has a unique feature that crushes symbols involved in a winning combination, making way for more symbols to fall from above and give players even more chances to win.</w:t>
      </w:r>
    </w:p>
    <w:p>
      <w:r/>
      <w:r>
        <w:t>And don't forget about the game's Wild symbol - the Fruit Case! This juicy symbol can replace other symbols and even offers a multiplier that increases from x2 to a whopping x8, depending on the number of concatenated combinations achieved. You'll be reaching for your blender to make your own fruit concoction with all the winnings you'll rack up!</w:t>
      </w:r>
    </w:p>
    <w:p>
      <w:pPr>
        <w:pStyle w:val="Heading2"/>
      </w:pPr>
      <w:r>
        <w:t>Graphics and Visual Design</w:t>
      </w:r>
    </w:p>
    <w:p>
      <w:r/>
      <w:r>
        <w:t>Are you ready to be transported to a world of colorful and cartoonish graphics, where fruits come to life with unique expressions and personalities? Then look no further than Fruit Case! This game's design is expertly crafted, creating a fun and youthful atmosphere that will keep you entertained for hours.</w:t>
      </w:r>
      <w:r/>
    </w:p>
    <w:p>
      <w:r/>
      <w:r>
        <w:t>The game grid is filled with various fruit symbols, such as strawberries, oranges, lemons, and pears. Each fruit has its own personality, from the sassy strawberry to the mischievous orange. The card symbols, on the other hand, are printed on the labels of jam jars, which is an innovative and fun twist on traditional card symbols.</w:t>
      </w:r>
      <w:r/>
    </w:p>
    <w:p>
      <w:r/>
      <w:r>
        <w:t>But that's not all-- the game's frame is simple yet colorful, reminiscent of gummy candies. This design choice adds to the game's overall charm and playfulness, making it a perfect choice for anyone looking to play a game that's as fun to look at as it is to play.</w:t>
      </w:r>
      <w:r/>
    </w:p>
    <w:p>
      <w:r/>
      <w:r>
        <w:t>Overall, Fruit Case is a beautifully designed game with graphics and visual elements that will make you feel like you're in a candy-filled paradise. So what are you waiting for? Give the game a spin and see for yourself!</w:t>
      </w:r>
    </w:p>
    <w:p>
      <w:pPr>
        <w:pStyle w:val="Heading2"/>
      </w:pPr>
      <w:r>
        <w:t>Get Wild with Fruit Case's Wild Symbol</w:t>
      </w:r>
    </w:p>
    <w:p>
      <w:r/>
      <w:r>
        <w:t>Are you ready to get wild with Fruit Case's unique Wild symbol? Look no further than this fruity game, where the Fruit Case symbol can replace other symbols to form winning combinations and help you hit the jackpot.</w:t>
      </w:r>
    </w:p>
    <w:p>
      <w:r/>
      <w:r>
        <w:t>But that's not all - as you achieve more wins, the multiplier of the Fruit Case symbol increases up to an impressive x8. That means even more chances to win big and rake in those fruit-filled rewards.</w:t>
      </w:r>
    </w:p>
    <w:p>
      <w:r/>
      <w:r>
        <w:t>So go ahead and get wild with Fruit Case's Wild symbol - who knows, you might just end up with a basketful of riches!</w:t>
      </w:r>
      <w:r>
        <w:t>Sound Effects and Music</w:t>
      </w:r>
    </w:p>
    <w:p>
      <w:r/>
      <w:r>
        <w:t>Fruit Case slot game is an intriguing game which offers a lot of fun. Among the game's most striking features are the sound effects and music. While the game doesn't have any background music, it makes up for it with its hilarious sounds that accompany various combinations during gameplay. When you hit the jackpot, the sound of the machine will fill you with joy and make you feel like a champ.</w:t>
      </w:r>
    </w:p>
    <w:p>
      <w:r/>
      <w:r>
        <w:t>The developers at NetEntertainment put in a lot of effort to ensure that the sound effects enhance the overall gaming experience. When you spin the reels, you can hear the sound of fruits getting squished, which is silly but adds humor to the game. You can also hear whirring sounds and bright flashing lights each time you win a combination. These sounds add to the game's overall cheerful and lighthearted tone.</w:t>
      </w:r>
    </w:p>
    <w:p>
      <w:r/>
      <w:r>
        <w:t>In addition to the sounds, the graphics are colorful and vibrant. The combinations of various fruits and jam jars lining up create a dazzling display that will keep you entertained and excited for the next spin. The sound effects and music will keep you in the zone and provide an immersive playing experience.</w:t>
      </w:r>
    </w:p>
    <w:p>
      <w:r/>
      <w:r>
        <w:t>One thing that I noticed while playing Fruit Case is that the game has a way of making you want to come back for more. The sounds and graphics are engaging, and the gameplay is simple yet captivating, with big payouts on the line. So go ahead and give Fruit Case a spin, and let the sound effects and music engulf you in the game's charming and light-hearted atmosphere.</w:t>
      </w:r>
    </w:p>
    <w:p>
      <w:pPr>
        <w:pStyle w:val="Heading2"/>
      </w:pPr>
      <w:r>
        <w:t>Exploring the Fruit-Filled World of Online Slots</w:t>
      </w:r>
    </w:p>
    <w:p>
      <w:r/>
      <w:r>
        <w:t>When it comes to online slot games, few themes are more classic than fruit. Of course, with so many fruity slots on the market, it can be tough to know which game to choose. But fear not: we've done the legwork to highlight some of the top games in the market for players who can't get enough of fruit-themed slots.</w:t>
      </w:r>
      <w:r/>
    </w:p>
    <w:p>
      <w:pPr>
        <w:pStyle w:val="Heading3"/>
      </w:pPr>
      <w:r>
        <w:t>40 Treasure</w:t>
      </w:r>
      <w:r/>
    </w:p>
    <w:p>
      <w:r/>
      <w:r>
        <w:t>First up is 40 Treasure - a game that's sure to appeal to those who are looking for a more traditional slot experience. In this game, you'll spin the reels to reveal all sorts of juicy fruit symbols - from watermelon and grapes to lemons and cherries. Along the way, you'll have the chance to activate bonus features like free spins and multiplier bonuses. So if you're looking for a slot game that has it all, 40 Treasure is definitely worth checking out.</w:t>
      </w:r>
      <w:r/>
    </w:p>
    <w:p>
      <w:pPr>
        <w:pStyle w:val="Heading3"/>
      </w:pPr>
      <w:r>
        <w:t>30 Spicy Fruits</w:t>
      </w:r>
      <w:r/>
    </w:p>
    <w:p>
      <w:r/>
      <w:r>
        <w:t>Are you looking for something with a bit more kick? Look no further than 30 Spicy Fruits! This slot game takes the classic fruit theme and gives it a fiery twist with the addition of spicy peppers. But don't worry - despite the added heat, this game is still fruity fun at its core. With plenty of chances to win big and exciting bonus features like expanding wilds, 30 Spicy Fruits is a great choice for anyone who loves a little spice in their gaming life.</w:t>
      </w:r>
      <w:r/>
    </w:p>
    <w:p>
      <w:pPr>
        <w:pStyle w:val="Heading3"/>
      </w:pPr>
      <w:r>
        <w:t>All Fruits</w:t>
      </w:r>
      <w:r/>
    </w:p>
    <w:p>
      <w:r/>
      <w:r>
        <w:t>If you're a fan of simplicity, then All Fruits might be right up your alley. This slot game is all about the fruit symbols, with no added frills or gimmicks. While some players might find this lack of bells and whistles to be a drawback, others will appreciate the straightforward gameplay and easy-to-understand mechanics. So if you're looking for a no-nonsense fruit-themed slot, give All Fruits a try.</w:t>
      </w:r>
      <w:r/>
    </w:p>
    <w:p>
      <w:r/>
      <w:r>
        <w:t>Of course, these are just a few of the many fruity slots out there. Whatever your style or preference, chances are you'll be able to find a slot game that's the perfect fit for you. So get spinning those reels, and see if you can strike it lucky with a fruity jackpot!</w:t>
      </w:r>
    </w:p>
    <w:p>
      <w:pPr>
        <w:pStyle w:val="Heading2"/>
      </w:pPr>
      <w:r>
        <w:t>FAQ</w:t>
      </w:r>
    </w:p>
    <w:p>
      <w:pPr>
        <w:pStyle w:val="Heading3"/>
      </w:pPr>
      <w:r>
        <w:t>What is Fruit Case?</w:t>
      </w:r>
    </w:p>
    <w:p>
      <w:r/>
      <w:r>
        <w:t>Fruit Case is an online slot game that features a fruit theme with colorful and cartoonish graphics, and it's produced by NetEnt.</w:t>
      </w:r>
    </w:p>
    <w:p>
      <w:pPr>
        <w:pStyle w:val="Heading3"/>
      </w:pPr>
      <w:r>
        <w:t>What kind of symbols will I find in Fruit Case?</w:t>
      </w:r>
    </w:p>
    <w:p>
      <w:r/>
      <w:r>
        <w:t>The game features several types of fruit symbols, such as pears, oranges, lemons, and strawberries, as well as some card symbols that are printed on the labels of jam jars.</w:t>
      </w:r>
    </w:p>
    <w:p>
      <w:pPr>
        <w:pStyle w:val="Heading3"/>
      </w:pPr>
      <w:r>
        <w:t>How many pay lines does Fruit Case have?</w:t>
      </w:r>
    </w:p>
    <w:p>
      <w:r/>
      <w:r>
        <w:t>Fruit Case has 20 pay lines that can reward a win if you arrange a combination of symbols along each one of them.</w:t>
      </w:r>
    </w:p>
    <w:p>
      <w:pPr>
        <w:pStyle w:val="Heading3"/>
      </w:pPr>
      <w:r>
        <w:t>What is the Wild symbol in Fruit Case?</w:t>
      </w:r>
    </w:p>
    <w:p>
      <w:r/>
      <w:r>
        <w:t>The Wild symbol in Fruit Case is the Fruit Case symbol. It can replace any other symbol and can increase its multiplier from x2 to x8, depending on how many concatenated wins you achieve.</w:t>
      </w:r>
    </w:p>
    <w:p>
      <w:pPr>
        <w:pStyle w:val="Heading3"/>
      </w:pPr>
      <w:r>
        <w:t>Does Fruit Case have any background music?</w:t>
      </w:r>
    </w:p>
    <w:p>
      <w:r/>
      <w:r>
        <w:t>No, Fruit Case doesn't have any background music. You'll only hear funny sounds of various combinations during gameplay.</w:t>
      </w:r>
    </w:p>
    <w:p>
      <w:pPr>
        <w:pStyle w:val="Heading3"/>
      </w:pPr>
      <w:r>
        <w:t>Are there any similar games to Fruit Case?</w:t>
      </w:r>
    </w:p>
    <w:p>
      <w:r/>
      <w:r>
        <w:t>Yes, there are several online slot games with fruit themes, such as 40 Treasure, 30 Spicy Fruits, and All Fruits.</w:t>
      </w:r>
    </w:p>
    <w:p>
      <w:pPr>
        <w:pStyle w:val="Heading3"/>
      </w:pPr>
      <w:r>
        <w:t>What's the special feature of Fruit Case?</w:t>
      </w:r>
    </w:p>
    <w:p>
      <w:r/>
      <w:r>
        <w:t>The special feature of Fruit Case is the opportunity to achieve concatenated wins. After every win, symbols are crushed and others fall from above, giving you the chance to achieve more wins and increase your multiplier.</w:t>
      </w:r>
    </w:p>
    <w:p>
      <w:pPr>
        <w:pStyle w:val="Heading3"/>
      </w:pPr>
      <w:r>
        <w:t>Can I play Fruit Case for free?</w:t>
      </w:r>
    </w:p>
    <w:p>
      <w:r/>
      <w:r>
        <w:t>Yes, you can try Fruit Case for free before playing with real money at most online casinos that offer NetEnt games.</w:t>
      </w:r>
    </w:p>
    <w:p>
      <w:pPr>
        <w:pStyle w:val="Heading2"/>
      </w:pPr>
      <w:r>
        <w:t>What we like</w:t>
      </w:r>
    </w:p>
    <w:p>
      <w:pPr>
        <w:pStyle w:val="ListBullet"/>
        <w:spacing w:line="240" w:lineRule="auto"/>
        <w:ind w:left="720"/>
      </w:pPr>
      <w:r/>
      <w:r>
        <w:t>Unique crushing feature</w:t>
      </w:r>
    </w:p>
    <w:p>
      <w:pPr>
        <w:pStyle w:val="ListBullet"/>
        <w:spacing w:line="240" w:lineRule="auto"/>
        <w:ind w:left="720"/>
      </w:pPr>
      <w:r/>
      <w:r>
        <w:t>Wild symbol with increasing multipliers</w:t>
      </w:r>
    </w:p>
    <w:p>
      <w:pPr>
        <w:pStyle w:val="ListBullet"/>
        <w:spacing w:line="240" w:lineRule="auto"/>
        <w:ind w:left="720"/>
      </w:pPr>
      <w:r/>
      <w:r>
        <w:t>Funny sound effects</w:t>
      </w:r>
    </w:p>
    <w:p>
      <w:pPr>
        <w:pStyle w:val="ListBullet"/>
        <w:spacing w:line="240" w:lineRule="auto"/>
        <w:ind w:left="720"/>
      </w:pPr>
      <w:r/>
      <w:r>
        <w:t>Colorful and cartoonish graphics</w:t>
      </w:r>
    </w:p>
    <w:p>
      <w:pPr>
        <w:pStyle w:val="Heading2"/>
      </w:pPr>
      <w:r>
        <w:t>What we don't like</w:t>
      </w:r>
    </w:p>
    <w:p>
      <w:pPr>
        <w:pStyle w:val="ListBullet"/>
        <w:spacing w:line="240" w:lineRule="auto"/>
        <w:ind w:left="720"/>
      </w:pPr>
      <w:r/>
      <w:r>
        <w:t>No background music</w:t>
      </w:r>
    </w:p>
    <w:p>
      <w:pPr>
        <w:pStyle w:val="ListBullet"/>
        <w:spacing w:line="240" w:lineRule="auto"/>
        <w:ind w:left="720"/>
      </w:pPr>
      <w:r/>
      <w:r>
        <w:t>Theme may not appeal to all players</w:t>
      </w:r>
    </w:p>
    <w:p>
      <w:r/>
      <w:r>
        <w:rPr>
          <w:b/>
        </w:rPr>
        <w:t>Play Fruit Case slot for free | Unique crushing feature</w:t>
      </w:r>
    </w:p>
    <w:p>
      <w:r/>
      <w:r>
        <w:rPr>
          <w:i/>
        </w:rPr>
        <w:t>Read our review of Fruit Case slot and play for free. Unique crushing feature, Wild symbol with increasing multipliers and funny sound effects.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