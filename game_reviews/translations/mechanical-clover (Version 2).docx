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Mechanical Clover Free: Review of Slot Game</w:t>
      </w:r>
    </w:p>
    <w:p>
      <w:pPr>
        <w:pStyle w:val="Heading2"/>
      </w:pPr>
      <w:r>
        <w:t>Get Your Steampunk Fix with Mechanical Clover Slots</w:t>
      </w:r>
    </w:p>
    <w:p>
      <w:r/>
      <w:r>
        <w:t>Mechanical Clover is a fruity slot game that's been given a steampunk twist, which makes for one hell of a visual feast. Players will be delighted with the 3x3 grid and 5 paylines on offer, which can increase up to 27 during the bonus round - woohoo!</w:t>
      </w:r>
    </w:p>
    <w:p>
      <w:r/>
      <w:r>
        <w:t>You don't have to break the bank to have fun here, either. Bet as little as €0.10 or go all-in with €50. Feeling lazy? Activate the autoplay feature and let the game do the heavy lifting for you, with the option to stop after a certain number of spins. Who needs a casino bartender when you can have this nifty feature?</w:t>
      </w:r>
    </w:p>
    <w:p>
      <w:pPr>
        <w:pStyle w:val="Heading2"/>
      </w:pPr>
      <w:r>
        <w:t>Paylines and betting options</w:t>
      </w:r>
    </w:p>
    <w:p>
      <w:r/>
      <w:r>
        <w:t xml:space="preserve">Ready to roll? The game's got a 3x3 grid and five active paylines between €0.10 and €50. That's almost as good as finding loose change in your couch cushions! But during the bonus round, things get even sweeter. The paylines increase to 27, and a progressive multiplier from x2 to x7 makes each Respin more suspenseful than waiting for your crush to text back. And with a theoretical return to player (RTP) of 96.8%, you could be winning big bucks in no time. So why not give it a spin? What's the worst that could happen? Besides, accidentally betting your life savings... </w:t>
      </w:r>
    </w:p>
    <w:p>
      <w:pPr>
        <w:pStyle w:val="Heading2"/>
      </w:pPr>
      <w:r>
        <w:t>Symbols, Wilds, and Lucky Hats</w:t>
      </w:r>
    </w:p>
    <w:p>
      <w:r/>
      <w:r>
        <w:t>Get ready for a classic fruit slot experience with Mechanical Clover. You'll see all the usual suspects, like cherries, plums, watermelons, and more. But keep your eyes peeled for the elusive cylinder-shaped hat, which could have some serious luck up its sleeve.</w:t>
      </w:r>
    </w:p>
    <w:p>
      <w:r/>
      <w:r>
        <w:t>But the real star of the show is the Wild Symbol - a four-leaf clover! Not only does it complete winning combinations, but it also rewards lucky players with up to six free spins. That's more chances for you to strike it rich, without spending a single penny.</w:t>
      </w:r>
    </w:p>
    <w:p>
      <w:pPr>
        <w:pStyle w:val="Heading2"/>
      </w:pPr>
      <w:r>
        <w:t>GET READY TO WIN BIG WITH BONUS ROUND AND FREE SPINS</w:t>
      </w:r>
    </w:p>
    <w:p>
      <w:r/>
      <w:r>
        <w:t>Are you looking for an opportunity to hit the jackpot? Look no further than Mechanical Clover's bonus round, where the paylines increase to 27 and multipliers soar from x2 to x7! It's like having your lucky four-leaf clover on steroids.</w:t>
      </w:r>
    </w:p>
    <w:p>
      <w:r/>
      <w:r>
        <w:t>But wait, there's more! As if that wasn't enough, the Wild symbol also awards free spins. That's right, between 1 and 6 free spins can be yours. It's like the slot gods are smiling down on you.</w:t>
      </w:r>
    </w:p>
    <w:p>
      <w:pPr>
        <w:pStyle w:val="Heading2"/>
      </w:pPr>
      <w:r>
        <w:t>RTP and Gamble Function: Win Big or Go Home!</w:t>
      </w:r>
    </w:p>
    <w:p>
      <w:r/>
      <w:r>
        <w:t xml:space="preserve">Are you ready to rake in the cash with Mechanical Clover? With a theoretical return to player (RTP) of 96.8%, this slot game is the perfect way to turn your luck around. And if you're feeling extra daring, you can try your hand at the Gamble function. It's like a game of high-stakes poker, but without the cigar smoke and cowboy hats. </w:t>
      </w:r>
    </w:p>
    <w:p>
      <w:r/>
      <w:r>
        <w:t>The banker reveals their card and it's up to you to choose one of the four cards hoping it's higher than what you got. Will you walk away a big winner or will you be headed home with your tail tucked between your legs? Give it a shot and let fate decide!</w:t>
      </w:r>
    </w:p>
    <w:p>
      <w:pPr>
        <w:pStyle w:val="Heading2"/>
      </w:pPr>
      <w:r>
        <w:t>FAQ</w:t>
      </w:r>
    </w:p>
    <w:p>
      <w:pPr>
        <w:pStyle w:val="Heading3"/>
      </w:pPr>
      <w:r>
        <w:t>What is Mechanical Clover?</w:t>
      </w:r>
    </w:p>
    <w:p>
      <w:r/>
      <w:r>
        <w:t>Mechanical Clover is an online slot game created by BGaming that combines the classic fruit theme with the steampunk genre.</w:t>
      </w:r>
    </w:p>
    <w:p>
      <w:pPr>
        <w:pStyle w:val="Heading3"/>
      </w:pPr>
      <w:r>
        <w:t>What are the slot features of Mechanical Clover?</w:t>
      </w:r>
    </w:p>
    <w:p>
      <w:r/>
      <w:r>
        <w:t>Mechanical Clover has 3 reels, 3 rows, and 5 paylines. During the bonus round, paylines increase to 27, and a progressive multiplier from x2 to x7 is also assigned to each Respin.</w:t>
      </w:r>
    </w:p>
    <w:p>
      <w:pPr>
        <w:pStyle w:val="Heading3"/>
      </w:pPr>
      <w:r>
        <w:t>What is the minimum and maximum bet of Mechanical Clover?</w:t>
      </w:r>
    </w:p>
    <w:p>
      <w:r/>
      <w:r>
        <w:t>The minimum bet of Mechanical Clover is €0.10 and the maximum bet is €50.</w:t>
      </w:r>
    </w:p>
    <w:p>
      <w:pPr>
        <w:pStyle w:val="Heading3"/>
      </w:pPr>
      <w:r>
        <w:t>What is the return to player (RTP) of Mechanical Clover?</w:t>
      </w:r>
    </w:p>
    <w:p>
      <w:r/>
      <w:r>
        <w:t>The theoretical return to player (RTP) of Mechanical Clover is 96.8%.</w:t>
      </w:r>
    </w:p>
    <w:p>
      <w:pPr>
        <w:pStyle w:val="Heading3"/>
      </w:pPr>
      <w:r>
        <w:t>What are the symbols in Mechanical Clover?</w:t>
      </w:r>
    </w:p>
    <w:p>
      <w:r/>
      <w:r>
        <w:t>The symbols in Mechanical Clover are cherries, plums, oranges, lemons, watermelons, bells, double 7s, and a cylinder-shaped hat. The four-leaf clover is the Wild symbol that lands on the middle reel and completes winning combinations.</w:t>
      </w:r>
    </w:p>
    <w:p>
      <w:pPr>
        <w:pStyle w:val="Heading3"/>
      </w:pPr>
      <w:r>
        <w:t>What is the function of the Wild symbol in Mechanical Clover?</w:t>
      </w:r>
    </w:p>
    <w:p>
      <w:r/>
      <w:r>
        <w:t>The four-leaf clover is the Wild symbol that lands only on the middle reel and completes winning combinations. It also awards between 1 and 6 free spins.</w:t>
      </w:r>
    </w:p>
    <w:p>
      <w:pPr>
        <w:pStyle w:val="Heading3"/>
      </w:pPr>
      <w:r>
        <w:t>What is the Gamble function in Mechanical Clover?</w:t>
      </w:r>
    </w:p>
    <w:p>
      <w:r/>
      <w:r>
        <w:t>The Gamble function in Mechanical Clover allows you to increase the last win or lose the entire amount. After a winning combination, two symbols will appear under the grid: a dollar symbol to collect the win and a card symbol to risk it.</w:t>
      </w:r>
    </w:p>
    <w:p>
      <w:pPr>
        <w:pStyle w:val="Heading3"/>
      </w:pPr>
      <w:r>
        <w:t>Can I use the autoplay mode in Mechanical Clover?</w:t>
      </w:r>
    </w:p>
    <w:p>
      <w:r/>
      <w:r>
        <w:t>Yes, you can choose the autoplay mode in Mechanical Clover, from as little as 10 spins up to 1,000 or infinite, and simply click the same button again to stop. There are also several threshold limits that, once reached, will stop the automatic spins.</w:t>
      </w:r>
    </w:p>
    <w:p>
      <w:pPr>
        <w:pStyle w:val="Heading2"/>
      </w:pPr>
      <w:r>
        <w:t>What we like</w:t>
      </w:r>
    </w:p>
    <w:p>
      <w:pPr>
        <w:pStyle w:val="ListBullet"/>
        <w:spacing w:line="240" w:lineRule="auto"/>
        <w:ind w:left="720"/>
      </w:pPr>
      <w:r/>
      <w:r>
        <w:t>Pleasing steampunk and fruit theme</w:t>
      </w:r>
    </w:p>
    <w:p>
      <w:pPr>
        <w:pStyle w:val="ListBullet"/>
        <w:spacing w:line="240" w:lineRule="auto"/>
        <w:ind w:left="720"/>
      </w:pPr>
      <w:r/>
      <w:r>
        <w:t>Bonus round with increased paylines</w:t>
      </w:r>
    </w:p>
    <w:p>
      <w:pPr>
        <w:pStyle w:val="ListBullet"/>
        <w:spacing w:line="240" w:lineRule="auto"/>
        <w:ind w:left="720"/>
      </w:pPr>
      <w:r/>
      <w:r>
        <w:t>Wild symbol with dual function</w:t>
      </w:r>
    </w:p>
    <w:p>
      <w:pPr>
        <w:pStyle w:val="ListBullet"/>
        <w:spacing w:line="240" w:lineRule="auto"/>
        <w:ind w:left="720"/>
      </w:pPr>
      <w:r/>
      <w:r>
        <w:t>Autoplay mode with threshold limits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Gambling feature may not appeal to all players</w:t>
      </w:r>
    </w:p>
    <w:p>
      <w:r/>
      <w:r>
        <w:rPr>
          <w:b/>
        </w:rPr>
        <w:t>Play Mechanical Clover Free: Review of Slot Game</w:t>
      </w:r>
    </w:p>
    <w:p>
      <w:r/>
      <w:r>
        <w:rPr>
          <w:i/>
        </w:rPr>
        <w:t>Discover Mechanical Clover, a steampunk-themed online slot game that offers a bonus round and free spins. Play now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