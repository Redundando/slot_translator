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Fire Opals Free - Unique Hawaiian-Themed Slot Game</w:t>
      </w:r>
    </w:p>
    <w:p>
      <w:pPr>
        <w:pStyle w:val="Heading2"/>
      </w:pPr>
      <w:r>
        <w:t>Game Theme and Design</w:t>
      </w:r>
    </w:p>
    <w:p>
      <w:r/>
      <w:r>
        <w:t>Fire Opals is one of those slot games that transports players to exotic locations without ever leaving their couch. This exciting game takes you on a mystical and magical journey through Hawaii, where you will encounter breathtaking dreamlike settings like active volcanoes and sunsets so gorgeous they would make you want to ditch your Monday meetings and book a flight right away.</w:t>
      </w:r>
    </w:p>
    <w:p>
      <w:r/>
      <w:r>
        <w:t xml:space="preserve">But let's talk about the game's grid, which is unlike any other we've seen before. The prism-like structure replaces the typical 5x3 design, and it has 19 symbols instead of the standard 15. I mean, who needs more symbols when you have more chances to win, right? </w:t>
      </w:r>
    </w:p>
    <w:p>
      <w:r/>
      <w:r>
        <w:t xml:space="preserve">As you spin the reels, you'll notice the symbols are mainly illustrations of green, blue, and pink opals. But wait, there's more - you'll also meet an attractive goddess with fiery hair, volcanoes, and the Hawaiian state flower - Hibiscus. And if you're lucky enough to land on five of the same symbol on a payline, the goddess might just reward you with payouts so good they'll make you hula dance! </w:t>
      </w:r>
    </w:p>
    <w:p>
      <w:r/>
      <w:r>
        <w:t>Overall, Fire Opals has some of the most captivating visuals of any slot game we've seen. It's well-designed, and the attention to detail is impressive. So sit back, light some tiki torches, sip on some mai tais, and get ready to experience the magic of Hawaii with Fire Opals.</w:t>
      </w:r>
    </w:p>
    <w:p>
      <w:pPr>
        <w:pStyle w:val="Heading2"/>
      </w:pPr>
      <w:r>
        <w:t>Gameplay and Features</w:t>
      </w:r>
    </w:p>
    <w:p>
      <w:r/>
      <w:r>
        <w:t>If you're looking for a slot game that will light your fire, then Fire Opals might just be the one for you. With a whopping 720 paylines, this game offers players a unique gaming experience that you won't find anywhere else. Plus, with an increased level of volatility, you never know what kind of exciting surprises might be in store for you.</w:t>
      </w:r>
      <w:r/>
    </w:p>
    <w:p>
      <w:r/>
      <w:r>
        <w:t>But that's not all - Fire Opals also features a range of special symbols that can help you hit it big. The scatter symbol, for example, can pay out up to 100 times your initial bet. Then there's the wild symbol, which can replace all regular symbols to create even more winning combinations. And if you're lucky enough to land some opals on the reels, you'll trigger the highly sought-after free spin mode.</w:t>
      </w:r>
      <w:r/>
    </w:p>
    <w:p>
      <w:r/>
      <w:r>
        <w:t>The combination of high paylines and the slot's unique structure means that players have the chance to win from both left to right and right to left, increasing your chances of hitting that big win. So why not give Fire Opals a spin and see what all the fuss is about?</w:t>
      </w:r>
    </w:p>
    <w:p>
      <w:pPr>
        <w:pStyle w:val="Heading2"/>
      </w:pPr>
      <w:r>
        <w:t>Unlock Big Wins with 720 Paylines and Innovative Winning Combinations in Fire Opals</w:t>
      </w:r>
    </w:p>
    <w:p>
      <w:r/>
      <w:r>
        <w:t>Get ready for a fiery adventure with Fire Opals, a unique casino slot game that is sure to keep you entertained for hours. With its prism-like structure and innovative win combinations, Fire Opals is the perfect game for players who want to try something new.</w:t>
      </w:r>
      <w:r/>
    </w:p>
    <w:p>
      <w:r/>
      <w:r>
        <w:t>One of the most exciting features of Fire Opals is its 720 paylines, which give players a chance to unlock big wins with every spin. And thanks to the game's innovative design, players can create winning combinations from both left to right and right to left, adding an extra layer of excitement to every spin.</w:t>
      </w:r>
      <w:r/>
    </w:p>
    <w:p>
      <w:r/>
      <w:r>
        <w:t>But that's not all-- Fire Opals is also loaded with other great features that make it stand out from the crowd. For example, the game includes a wide range of symbols, including traditional slot symbols like Ace, King, and Queen, as well as unique images like volcanoes, orchids, and of course, fire opals themselves.</w:t>
      </w:r>
      <w:r/>
    </w:p>
    <w:p>
      <w:r/>
      <w:r>
        <w:t>And with its user-friendly interface, great animations, and fun sound effects, Fire Opals is a great option for both novice and experienced players alike. So why wait? Head over to your favorite online casino, and start spinning those reels today!</w:t>
      </w:r>
    </w:p>
    <w:p>
      <w:pPr>
        <w:pStyle w:val="Heading2"/>
      </w:pPr>
      <w:r>
        <w:t>Special Symbols</w:t>
      </w:r>
    </w:p>
    <w:p>
      <w:r/>
      <w:r>
        <w:t>Are you ready to set the reels on fire? Look no further than Fire Opals! This game has all the special symbols you need to heat up your winnings, including the scatter, wild, and opals.</w:t>
      </w:r>
      <w:r>
        <w:t xml:space="preserve"> </w:t>
      </w:r>
    </w:p>
    <w:p>
      <w:r/>
      <w:r>
        <w:t>The scatter symbol is like the cool breeze you need in the middle of a hot summer day. Just like that breeze, the scatter can bring some exciting cash rewards your way, paying up to 100 times your bet! Who said hot and cool don't mix?</w:t>
      </w:r>
      <w:r>
        <w:t xml:space="preserve"> </w:t>
      </w:r>
    </w:p>
    <w:p>
      <w:r/>
      <w:r>
        <w:t>The wild symbol in any slot game is like a superhero - always coming in clutch when you need it the most. In Fire Opals, the wild can replace any regular symbol, making it an invaluable asset on your quest for riches. It's the jack-of-all-trades of online slots!</w:t>
      </w:r>
      <w:r>
        <w:t xml:space="preserve"> </w:t>
      </w:r>
    </w:p>
    <w:p>
      <w:r/>
      <w:r>
        <w:t>Finally, the opal symbol - the coveted gem that can trigger free spin mode. This is where the real fiery action begins! The more opals you get, the more free spins you can receive. With each free spin, your chances of winning big shoot up like a fireworks display on the Fourth of July.</w:t>
      </w:r>
      <w:r>
        <w:t xml:space="preserve"> </w:t>
      </w:r>
    </w:p>
    <w:p>
      <w:r/>
      <w:r>
        <w:t>So, let's recap: the scatter pays, the wild substitutes, and the opals reward. It looks like Fire Opals has all the special symbols on lock!</w:t>
      </w:r>
    </w:p>
    <w:p>
      <w:pPr>
        <w:pStyle w:val="Heading2"/>
      </w:pPr>
      <w:r>
        <w:t>Comparison with other Hawaiian-themed slots</w:t>
      </w:r>
    </w:p>
    <w:p>
      <w:r/>
      <w:r>
        <w:t>If you're a fan of the Hawaiian theme, then Fire Opals is definitely worth giving a shot. But how does it compare to other slots with similar themes? Let's take a look.</w:t>
      </w:r>
    </w:p>
    <w:p>
      <w:r/>
      <w:r>
        <w:t>First up, we have Aloha! Cluster Pays by NetEnt. While both games share the Hawaiian setting, they have very different gameplay mechanics. While Fire Opals is a more traditional slot with paylines and wilds, Aloha! Cluster Pays uses a unique cluster system to create winning combinations. Think of it as a hula dance between reels. You never know what kind of moves they’ll bust out next!</w:t>
      </w:r>
    </w:p>
    <w:p>
      <w:r/>
      <w:r>
        <w:t>On the other hand, if you're someone who enjoys a game with a bit more of a vintage feel, you might prefer Microgaming's Big Kahuna. The retro graphics are charming, and there's a fun bonus game where you get to pick fruit for prizes. Just watch out for Chit Chat, the cheeky monkey! We heard he likes to steal your winnings and jet off to Kauai...</w:t>
      </w:r>
    </w:p>
    <w:p>
      <w:r/>
      <w:r>
        <w:t>Finally, there's Aloha Party by EGT. Like Fire Opals, this game offers free spins, but it has an added gamble feature where players can potentially double their winnings. It's a bit riskier, but for those who like to live on the edge (and can handle a mai tai or two), it's worth a try!</w:t>
      </w:r>
    </w:p>
    <w:p>
      <w:r/>
      <w:r>
        <w:t>In conclusion, while each of these games has something unique to offer, Fire Opals remains our favorite choice. It may not have the most innovative gameplay mechanics, but it's solid, reliable, and a lot of fun. Like sticking a lei on your head and running along the beach while throwing sand castles around kind of fun.</w:t>
      </w:r>
    </w:p>
    <w:p>
      <w:pPr>
        <w:pStyle w:val="Heading2"/>
      </w:pPr>
      <w:r>
        <w:t>FAQ</w:t>
      </w:r>
    </w:p>
    <w:p>
      <w:pPr>
        <w:pStyle w:val="Heading3"/>
      </w:pPr>
      <w:r>
        <w:t>What is Fire Opals?</w:t>
      </w:r>
    </w:p>
    <w:p>
      <w:r/>
      <w:r>
        <w:t>Fire Opals is an online slot game with 720 paylines and a prism-like structure that replaces the typical 5x3 design.</w:t>
      </w:r>
    </w:p>
    <w:p>
      <w:pPr>
        <w:pStyle w:val="Heading3"/>
      </w:pPr>
      <w:r>
        <w:t>What is the game theme?</w:t>
      </w:r>
    </w:p>
    <w:p>
      <w:r/>
      <w:r>
        <w:t>The game theme is Hawaiian, with a focus on the mysterious and magical aspects rather than just the beautiful beaches.</w:t>
      </w:r>
    </w:p>
    <w:p>
      <w:pPr>
        <w:pStyle w:val="Heading3"/>
      </w:pPr>
      <w:r>
        <w:t>What are the symbols in Fire Opals?</w:t>
      </w:r>
    </w:p>
    <w:p>
      <w:r/>
      <w:r>
        <w:t>The symbols are mostly illustrations of green, blue, and pink opals, accompanied by an attractive goddess with fiery hair, active volcanoes, and the Hawaiian state flower - Hibiscus. There are also classic playing cards from jack to king, which act as scatters and wilds.</w:t>
      </w:r>
    </w:p>
    <w:p>
      <w:pPr>
        <w:pStyle w:val="Heading3"/>
      </w:pPr>
      <w:r>
        <w:t>What is the sound like in Fire Opals?</w:t>
      </w:r>
    </w:p>
    <w:p>
      <w:r/>
      <w:r>
        <w:t>The soundtrack is tribal and enjoyable, but arguably a little too playful compared to the overall divine and dreamy atmosphere of the slot.</w:t>
      </w:r>
    </w:p>
    <w:p>
      <w:pPr>
        <w:pStyle w:val="Heading3"/>
      </w:pPr>
      <w:r>
        <w:t>How many paylines does Fire Opals offer?</w:t>
      </w:r>
    </w:p>
    <w:p>
      <w:r/>
      <w:r>
        <w:t>Fire Opals offers 720 paylines, resulting in an increased number of combinations and volatility.</w:t>
      </w:r>
    </w:p>
    <w:p>
      <w:pPr>
        <w:pStyle w:val="Heading3"/>
      </w:pPr>
      <w:r>
        <w:t>Are there any bonuses in the game?</w:t>
      </w:r>
    </w:p>
    <w:p>
      <w:r/>
      <w:r>
        <w:t>Yes, there are various special symbols that offer free spin modes, scatters that pay up to 100 times your bet, and wilds that can replace all regular symbols.</w:t>
      </w:r>
    </w:p>
    <w:p>
      <w:pPr>
        <w:pStyle w:val="Heading3"/>
      </w:pPr>
      <w:r>
        <w:t>Can you win from both left to right and right to left in Fire Opals?</w:t>
      </w:r>
    </w:p>
    <w:p>
      <w:r/>
      <w:r>
        <w:t>Yes, the structure of the slot allows for winning combinations both from left to right and right to left - a pleasant innovation compared to the more traditional slots that offer only one reading direction.</w:t>
      </w:r>
    </w:p>
    <w:p>
      <w:pPr>
        <w:pStyle w:val="Heading3"/>
      </w:pPr>
      <w:r>
        <w:t>Are there similar slots to Fire Opals?</w:t>
      </w:r>
    </w:p>
    <w:p>
      <w:r/>
      <w:r>
        <w:t>Yes, other Hawaiian-themed slots include Aloha! Cluster Pays by NetEnt, Big Kahuna by Microgaming, and Aloha Party by EGT.</w:t>
      </w:r>
    </w:p>
    <w:p>
      <w:pPr>
        <w:pStyle w:val="Heading2"/>
      </w:pPr>
      <w:r>
        <w:t>What we like</w:t>
      </w:r>
    </w:p>
    <w:p>
      <w:pPr>
        <w:pStyle w:val="ListBullet"/>
        <w:spacing w:line="240" w:lineRule="auto"/>
        <w:ind w:left="720"/>
      </w:pPr>
      <w:r/>
      <w:r>
        <w:t>Unique prism-like grid structure with 720 paylines.</w:t>
      </w:r>
    </w:p>
    <w:p>
      <w:pPr>
        <w:pStyle w:val="ListBullet"/>
        <w:spacing w:line="240" w:lineRule="auto"/>
        <w:ind w:left="720"/>
      </w:pPr>
      <w:r/>
      <w:r>
        <w:t>Special symbols, including Wilds, Scatters, and Free Spin triggers.</w:t>
      </w:r>
    </w:p>
    <w:p>
      <w:pPr>
        <w:pStyle w:val="ListBullet"/>
        <w:spacing w:line="240" w:lineRule="auto"/>
        <w:ind w:left="720"/>
      </w:pPr>
      <w:r/>
      <w:r>
        <w:t>Exciting and Volatile Gameplay.</w:t>
      </w:r>
    </w:p>
    <w:p>
      <w:pPr>
        <w:pStyle w:val="ListBullet"/>
        <w:spacing w:line="240" w:lineRule="auto"/>
        <w:ind w:left="720"/>
      </w:pPr>
      <w:r/>
      <w:r>
        <w:t>Possibility of wins from left to right and right to left.</w:t>
      </w:r>
    </w:p>
    <w:p>
      <w:pPr>
        <w:pStyle w:val="Heading2"/>
      </w:pPr>
      <w:r>
        <w:t>What we don't like</w:t>
      </w:r>
    </w:p>
    <w:p>
      <w:pPr>
        <w:pStyle w:val="ListBullet"/>
        <w:spacing w:line="240" w:lineRule="auto"/>
        <w:ind w:left="720"/>
      </w:pPr>
      <w:r/>
      <w:r>
        <w:t>Not the most widespread Hawaiian-themed slot game.</w:t>
      </w:r>
    </w:p>
    <w:p>
      <w:pPr>
        <w:pStyle w:val="ListBullet"/>
        <w:spacing w:line="240" w:lineRule="auto"/>
        <w:ind w:left="720"/>
      </w:pPr>
      <w:r/>
      <w:r>
        <w:t>Higher volatility may not suit all players.</w:t>
      </w:r>
    </w:p>
    <w:p>
      <w:r/>
      <w:r>
        <w:rPr>
          <w:b/>
        </w:rPr>
        <w:t>Play Fire Opals Free - Unique Hawaiian-Themed Slot Game</w:t>
      </w:r>
    </w:p>
    <w:p>
      <w:r/>
      <w:r>
        <w:rPr>
          <w:i/>
        </w:rPr>
        <w:t>Read our review of Fire Opals, a unique slot game with a prism-like grid structure, special symbols, and 720 Paylines. Play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