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Derby Dash for Free - Review and Ratings</w:t>
      </w:r>
    </w:p>
    <w:p>
      <w:pPr>
        <w:pStyle w:val="Heading2"/>
      </w:pPr>
      <w:r>
        <w:t>Gameplay Features</w:t>
      </w:r>
    </w:p>
    <w:p>
      <w:r/>
      <w:r>
        <w:t>Are you ready to race your way to winnings? Grab the reins and get ready to gallop to victory with Derby Dash! This slot game is not only thrilling, but offers players the chance to win big with its 10 paylines across five reels and four rows. And let's be honest, who doesn't love the sound of winning big?</w:t>
      </w:r>
    </w:p>
    <w:p>
      <w:r/>
      <w:r>
        <w:t>With features such as nudges, free spins, multipliers, and wilds, players have the opportunity to really maximize their winnings and come out on top. And with stakes ranging from €0.2 to €200, you have the freedom to bet big or small as you see fit. Trust me, your heart will be racing as you place those bets!</w:t>
      </w:r>
    </w:p>
    <w:p>
      <w:r/>
      <w:r>
        <w:t>But it's not just the potential winnings that make this game so great. The graphics and design are impeccable, with symbols that are carefully crafted with intricate detail. You'll feel like you're racing through a real-life derby as you spin the reels. And the best part? You can play on your mobile device without registration. Talk about convenience!</w:t>
      </w:r>
    </w:p>
    <w:p>
      <w:r/>
      <w:r>
        <w:t>So, put on your jockey hat and let's get ready to dash to the finish line! With Derby Dash, you're in for an unforgettable race that could leave you with a huge payout. Don't believe me? Try it out for yourself and see.</w:t>
      </w:r>
    </w:p>
    <w:p>
      <w:pPr>
        <w:pStyle w:val="Heading2"/>
      </w:pPr>
      <w:r>
        <w:t>RTP and Variance</w:t>
      </w:r>
    </w:p>
    <w:p>
      <w:r/>
      <w:r>
        <w:t>Let's talk about the money aspect of Derby Dash - the RTP and Variance. With an RTP of 96%, the chances of winning are pretty good, and you can expect some decent payouts. But we all know that doesn't guarantee anything. It's like going to a horse race - you can have the best horse on paper, but there's always a chance that it'll come in last.</w:t>
      </w:r>
    </w:p>
    <w:p>
      <w:r/>
      <w:r>
        <w:t>Speaking of horses, Derby Dash is highly volatile - with a 30% success rate, you'll either win big or lose big. But when you do win, it's worth it - you can win up to 1,000 times your bet! So, if you're feeling lucky, why not give this game a shot?</w:t>
      </w:r>
    </w:p>
    <w:p>
      <w:r/>
      <w:r>
        <w:t>Overall, I'd say that Derby Dash is a great choice for seasoned gamblers or anyone looking for a fun and exciting game. But if you're risk-averse or have a heart condition, you might want to try something a bit less intense. Did I mention that you get to watch horses race during the game? It's like a mini Kentucky Derby!</w:t>
      </w:r>
    </w:p>
    <w:p>
      <w:pPr>
        <w:pStyle w:val="Heading2"/>
      </w:pPr>
      <w:r>
        <w:t>Stake Range</w:t>
      </w:r>
    </w:p>
    <w:p>
      <w:r/>
      <w:r>
        <w:t>Hold your horses, folks! You're in for a race like no other with Derby Dash! But before we get started, let's talk about the stakes. The great thing about this game is that it caters to all kinds of players, whether you're a high roller or on a tighter budget. With a range of stakes from €0.2 all the way up to €200, you can decide how much you want to bet. And who knows, maybe that tiny €0.2 bet will be the one to score you the winning horse!</w:t>
      </w:r>
    </w:p>
    <w:p>
      <w:r/>
      <w:r>
        <w:t>Of course, if you're more daring and want to take some risks, why not go big? With bets up to €200, you've got nothing to lose...except for maybe your wallet. But hey, that's the thrill of the game! So, take a chance and bet on that lucky horse of yours. Who knows, maybe you'll hit the jackpot and the entire stadium will be cheering your name. Just remember, always bet responsibly, and don't let your enthusiasm get in the way of having a good time!</w:t>
      </w:r>
    </w:p>
    <w:p>
      <w:pPr>
        <w:pStyle w:val="Heading2"/>
      </w:pPr>
      <w:r>
        <w:t>Graphics and Symbols</w:t>
      </w:r>
    </w:p>
    <w:p>
      <w:r/>
      <w:r>
        <w:t>Derby Dash is simply breathtaking! The graphics and symbols in this slot game are so beautiful; they would make even Leonardo da Vinci gasp in wonder. The attention to detail is impeccable, and every symbol in the game tells a story. You'll see five racehorses in all their glory, some jockeys, and even the audience cheering for their favorite horse. Frankly, the only thing missing is the sound of the horses galloping across the screen!</w:t>
      </w:r>
    </w:p>
    <w:p>
      <w:r/>
      <w:r>
        <w:t>Let's talk about the card suits for a second. Do you ever wonder why they exist in slot games? Neither do I. Thankfully, in Derby Dash, they're replaced by five stunning racehorses. Each one is unique and has its own personality. It's like choosing your favorite Spice Girl all over again!</w:t>
      </w:r>
    </w:p>
    <w:p>
      <w:r/>
      <w:r>
        <w:t>But wait, there's more! The more lucrative symbols are the jockeys and the audience. I'm not kidding; these symbols can make you rich, people. So, forget bar symbols and lucky sevens, and say hello to the jockeys and audience - the real VIPs of this slot game.</w:t>
      </w:r>
    </w:p>
    <w:p>
      <w:r/>
      <w:r>
        <w:t>And if that's not enough, the wild symbol is the most valuable. It replaces any other symbol except scatters, so you can win big without breaking a sweat. Bonus symbols are also available, adding extra excitement to an already thrilling game.</w:t>
      </w:r>
    </w:p>
    <w:p>
      <w:pPr>
        <w:pStyle w:val="Heading2"/>
      </w:pPr>
      <w:r>
        <w:t>Get Ready for the Hilarious Free Spin Features!</w:t>
      </w:r>
    </w:p>
    <w:p>
      <w:r/>
      <w:r>
        <w:t>If you're looking for some entertaining action, then Derby Dash is the slot game for you! This game offers some fantastic free spin features that are sure to keep you on the edge of your seat.</w:t>
      </w:r>
    </w:p>
    <w:p>
      <w:r/>
      <w:r>
        <w:t xml:space="preserve">With scatters on reels 2, 3, 4, and 5, you can trigger up to 25 free spins and get closer to winning the jackpot! But the fun doesn't stop there, folks! Derby Dash also has the Bucks Feature, which randomly multiplies your winnings by 2x to 10x. That's like finding money on the street, but way cooler! </w:t>
      </w:r>
    </w:p>
    <w:p>
      <w:r/>
      <w:r>
        <w:t>Wait, there's more! The Nudging Reels feature is a total game-changer. It can be randomly activated, allowing selected reels to move up to five positions to give you a winning combination. It's like the game is saying, "Hey, let me help you out. You're welcome."</w:t>
      </w:r>
    </w:p>
    <w:p>
      <w:r/>
      <w:r>
        <w:t xml:space="preserve">Just remember, charming as these features are, it is not possible to reactivate free spins during the bonus game. But honestly, with all the entertainment Derby Dash provides, who needs them? </w:t>
      </w:r>
    </w:p>
    <w:p>
      <w:pPr>
        <w:pStyle w:val="Heading2"/>
      </w:pPr>
      <w:r>
        <w:t>FAQ</w:t>
      </w:r>
    </w:p>
    <w:p>
      <w:pPr>
        <w:pStyle w:val="Heading3"/>
      </w:pPr>
      <w:r>
        <w:t>What is the RTP of Derby Dash?</w:t>
      </w:r>
    </w:p>
    <w:p>
      <w:r/>
      <w:r>
        <w:t>The Return-to-Player percentage of Derby Dash is 96%.</w:t>
      </w:r>
    </w:p>
    <w:p>
      <w:pPr>
        <w:pStyle w:val="Heading3"/>
      </w:pPr>
      <w:r>
        <w:t>Can I play Derby Dash for free?</w:t>
      </w:r>
    </w:p>
    <w:p>
      <w:r/>
      <w:r>
        <w:t>Yes, High 5 Games' online slot machine offers a demo version for players to try before committing to real money wagers.</w:t>
      </w:r>
    </w:p>
    <w:p>
      <w:pPr>
        <w:pStyle w:val="Heading3"/>
      </w:pPr>
      <w:r>
        <w:t>How many paylines are in Derby Dash?</w:t>
      </w:r>
    </w:p>
    <w:p>
      <w:r/>
      <w:r>
        <w:t>Derby Dash has 10 paylines across the five reels and four rows.</w:t>
      </w:r>
    </w:p>
    <w:p>
      <w:pPr>
        <w:pStyle w:val="Heading3"/>
      </w:pPr>
      <w:r>
        <w:t>What is the minimum and maximum stake for Derby Dash?</w:t>
      </w:r>
    </w:p>
    <w:p>
      <w:r/>
      <w:r>
        <w:t>Stakes for Derby Dash range from €0.2 to €200.</w:t>
      </w:r>
    </w:p>
    <w:p>
      <w:pPr>
        <w:pStyle w:val="Heading3"/>
      </w:pPr>
      <w:r>
        <w:t>What kind of symbols are present in Derby Dash?</w:t>
      </w:r>
    </w:p>
    <w:p>
      <w:r/>
      <w:r>
        <w:t>Derby Dash features symbols representing racehorses, jockeys, and the audience. Wilds and bonus symbols are also present.</w:t>
      </w:r>
    </w:p>
    <w:p>
      <w:pPr>
        <w:pStyle w:val="Heading3"/>
      </w:pPr>
      <w:r>
        <w:t>What is the Bucks feature in Derby Dash?</w:t>
      </w:r>
    </w:p>
    <w:p>
      <w:r/>
      <w:r>
        <w:t>The Bucks feature randomly multiplies winnings by 2x to 10x. These symbols appear on 1 to 5 reels, with the highest multiplier only appearing on a single reel and the others offering slightly lower multipliers.</w:t>
      </w:r>
    </w:p>
    <w:p>
      <w:pPr>
        <w:pStyle w:val="Heading3"/>
      </w:pPr>
      <w:r>
        <w:t>What is the Nudging Reels feature in Derby Dash?</w:t>
      </w:r>
    </w:p>
    <w:p>
      <w:r/>
      <w:r>
        <w:t>The Nudging Reels feature can be randomly activated, allowing for selected reels to move up to five positions to give players a winning combination.</w:t>
      </w:r>
    </w:p>
    <w:p>
      <w:pPr>
        <w:pStyle w:val="Heading3"/>
      </w:pPr>
      <w:r>
        <w:t>Can you reactivate free spins during the bonus game in Derby Dash?</w:t>
      </w:r>
    </w:p>
    <w:p>
      <w:r/>
      <w:r>
        <w:t>No, unfortunately, it's not possible to reactivate free spins during the bonus game.</w:t>
      </w:r>
    </w:p>
    <w:p>
      <w:pPr>
        <w:pStyle w:val="Heading2"/>
      </w:pPr>
      <w:r>
        <w:t>What we like</w:t>
      </w:r>
    </w:p>
    <w:p>
      <w:pPr>
        <w:pStyle w:val="ListBullet"/>
        <w:spacing w:line="240" w:lineRule="auto"/>
        <w:ind w:left="720"/>
      </w:pPr>
      <w:r/>
      <w:r>
        <w:t>Impeccable graphics and symbols with intricate detail</w:t>
      </w:r>
    </w:p>
    <w:p>
      <w:pPr>
        <w:pStyle w:val="ListBullet"/>
        <w:spacing w:line="240" w:lineRule="auto"/>
        <w:ind w:left="720"/>
      </w:pPr>
      <w:r/>
      <w:r>
        <w:t>10 paylines that offer chances to win big</w:t>
      </w:r>
    </w:p>
    <w:p>
      <w:pPr>
        <w:pStyle w:val="ListBullet"/>
        <w:spacing w:line="240" w:lineRule="auto"/>
        <w:ind w:left="720"/>
      </w:pPr>
      <w:r/>
      <w:r>
        <w:t>Players can choose from a wide range of stakes</w:t>
      </w:r>
    </w:p>
    <w:p>
      <w:pPr>
        <w:pStyle w:val="ListBullet"/>
        <w:spacing w:line="240" w:lineRule="auto"/>
        <w:ind w:left="720"/>
      </w:pPr>
      <w:r/>
      <w:r>
        <w:t>Free spin features adding extra excitement to the game</w:t>
      </w:r>
    </w:p>
    <w:p>
      <w:pPr>
        <w:pStyle w:val="Heading2"/>
      </w:pPr>
      <w:r>
        <w:t>What we don't like</w:t>
      </w:r>
    </w:p>
    <w:p>
      <w:pPr>
        <w:pStyle w:val="ListBullet"/>
        <w:spacing w:line="240" w:lineRule="auto"/>
        <w:ind w:left="720"/>
      </w:pPr>
      <w:r/>
      <w:r>
        <w:t>Free spins cannot be reactivated during the bonus game</w:t>
      </w:r>
    </w:p>
    <w:p>
      <w:pPr>
        <w:pStyle w:val="ListBullet"/>
        <w:spacing w:line="240" w:lineRule="auto"/>
        <w:ind w:left="720"/>
      </w:pPr>
      <w:r/>
      <w:r>
        <w:t>Highly volatile with a 30% success rate</w:t>
      </w:r>
    </w:p>
    <w:p>
      <w:r/>
      <w:r>
        <w:rPr>
          <w:b/>
        </w:rPr>
        <w:t>Play Derby Dash for Free - Review and Ratings</w:t>
      </w:r>
    </w:p>
    <w:p>
      <w:r/>
      <w:r>
        <w:rPr>
          <w:i/>
        </w:rPr>
        <w:t>Find out all about Derby Dash, its features, winning chances and mobile compatibility, and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