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Fire Queen by WMS - Review</w:t>
      </w:r>
    </w:p>
    <w:p>
      <w:pPr>
        <w:pStyle w:val="Heading2"/>
      </w:pPr>
      <w:r>
        <w:t>Gameplay Mechanics</w:t>
      </w:r>
    </w:p>
    <w:p>
      <w:r/>
      <w:r>
        <w:t xml:space="preserve">Fire Queen, you are one complex dame! Not only do you have an interesting theme, but you have a unique game grid, unlike any other. Two slots with 50 paylines each, is something not often seen in slot games. It definitely adds an extra layer of excitement to the game. </w:t>
      </w:r>
      <w:r>
        <w:t xml:space="preserve"> </w:t>
      </w:r>
    </w:p>
    <w:p>
      <w:r/>
      <w:r>
        <w:t xml:space="preserve">As if that wasn't enough, the slot features a whopping 22 symbols and offers a high number of paylines. It's like Fire Queen wants to make sure you're never bored while playing. </w:t>
      </w:r>
      <w:r>
        <w:t xml:space="preserve"> </w:t>
      </w:r>
    </w:p>
    <w:p>
      <w:r/>
      <w:r>
        <w:t xml:space="preserve">I was a bit thrown off at first with the three reels at the center being common to both slots. But, it's all part of the thrill. Combinations can start in the upper slot and end in the lower one, making it feel like you have double the chance of winning. </w:t>
      </w:r>
      <w:r>
        <w:t xml:space="preserve"> </w:t>
      </w:r>
    </w:p>
    <w:p>
      <w:r/>
      <w:r>
        <w:t>All in all, Fire Queen breaks the mold when it comes to gameplay mechanics. It's intriguing and exciting all at once. You never know when you're going to hit the jackpot, but one thing's for sure – it's going be a hell of a ride.</w:t>
      </w:r>
    </w:p>
    <w:p>
      <w:pPr>
        <w:pStyle w:val="Heading2"/>
      </w:pPr>
      <w:r>
        <w:t>Visuals and Theme</w:t>
      </w:r>
    </w:p>
    <w:p>
      <w:r/>
      <w:r>
        <w:t xml:space="preserve">If you're looking for a slot game with a unique theme, Fire Queen by WMS might not be the right fit for you. However, if you're a fan of beautiful graphics and imaginative elements, this game will definitely captivate you. The symbols found in Fire Queen are unlike any other, with fiery manes on horses and trapped phoenixes that are sure to catch your eye. </w:t>
      </w:r>
      <w:r/>
    </w:p>
    <w:p>
      <w:r/>
      <w:r>
        <w:t>The game doesn't just rely on stunning graphics to draw players in, either. The sound effects are equally engaging, with the crackle of flames and the sound of horses neighing during pauses, and music that kicks in when the reels start spinning. This attention to detail not only makes for a more immersive experience but also helps to set the game apart from others in the crowded slot market.</w:t>
      </w:r>
      <w:r/>
    </w:p>
    <w:p>
      <w:r/>
      <w:r>
        <w:t>Even if you're more of a traditionalist, the unique visuals and creative elements in Fire Queen make it well worth a try. Who knows, you might just find yourself completely engrossed in a world of fantastical creatures and fire-inspired mayhem. Just don't get too carried away and start jumping over flaming hoops in real life, okay?</w:t>
      </w:r>
    </w:p>
    <w:p>
      <w:pPr>
        <w:pStyle w:val="Heading2"/>
      </w:pPr>
      <w:r>
        <w:t>Paylines and Reels</w:t>
      </w:r>
    </w:p>
    <w:p>
      <w:r/>
      <w:r>
        <w:t xml:space="preserve">Oh boy, hold onto your hats because Fire Queen comes packing some heat with its unique game grid. That's right, folks, this slot offers not one, but </w:t>
      </w:r>
      <w:r>
        <w:rPr>
          <w:i/>
        </w:rPr>
        <w:t>two</w:t>
      </w:r>
      <w:r>
        <w:t xml:space="preserve"> slots, each with </w:t>
      </w:r>
      <w:r>
        <w:rPr>
          <w:b/>
        </w:rPr>
        <w:t>50 paylines</w:t>
      </w:r>
      <w:r>
        <w:t>! That's a lot of lines, even for a queen.</w:t>
      </w:r>
    </w:p>
    <w:p>
      <w:r/>
      <w:r>
        <w:t xml:space="preserve">And don't even get me started on the </w:t>
      </w:r>
      <w:r>
        <w:rPr>
          <w:b/>
        </w:rPr>
        <w:t>three reels in the center</w:t>
      </w:r>
      <w:r>
        <w:t xml:space="preserve"> that are shared by both slots. It's like a game of tug-of-war, but with reel symbols. With a whopping </w:t>
      </w:r>
      <w:r>
        <w:rPr>
          <w:b/>
        </w:rPr>
        <w:t>22 symbols</w:t>
      </w:r>
      <w:r>
        <w:t>, there are plenty of opportunities for some fiery-hot wins.</w:t>
      </w:r>
    </w:p>
    <w:p>
      <w:r/>
      <w:r>
        <w:t>This game is perfect for those of you who love to multitask. You can spin two slots at once and try to keep track of all those paylines, or you can focus on just one and hope that the Fire Queen is feeling generous. Either way, get ready for an exciting ride!</w:t>
      </w:r>
    </w:p>
    <w:p>
      <w:pPr>
        <w:pStyle w:val="Heading2"/>
      </w:pPr>
      <w:r>
        <w:t>Suitability for Traditional Players</w:t>
      </w:r>
    </w:p>
    <w:p>
      <w:r/>
      <w:r>
        <w:t>If you're the kind of player who loves the sound of traditional slots but wants to switch things up, you might be intimidated by Fire Queen. This game by WMS is definitely not your ordinary slot machine. As mentioned, it features a unique game grid and mechanism, which can be a bit daunting at first. But don't be discouraged, because once you understand the gameplay, you'll find it to be incredibly entertaining.</w:t>
      </w:r>
    </w:p>
    <w:p>
      <w:r/>
      <w:r>
        <w:t>Of course, if you're the kind of person who struggles to adapt to change (like my grandma when she was first introduced to texting), Fire Queen might not be for you. But hey, that's okay! There are plenty of other old-school slot games out there. However, if you're willing to take a chance and try something new, then Fire Queen is definitely worth your time.</w:t>
      </w:r>
    </w:p>
    <w:p>
      <w:pPr>
        <w:pStyle w:val="Heading2"/>
      </w:pPr>
      <w:r>
        <w:t>Similar Games</w:t>
      </w:r>
    </w:p>
    <w:p>
      <w:r/>
      <w:r>
        <w:t>If you're someone who enjoys casino slots, it's always good to know what other similar games are out there. Let's take a look at some of Fire Queen's competitors.</w:t>
      </w:r>
    </w:p>
    <w:p>
      <w:r/>
      <w:r>
        <w:t>First up, we have WMG's 4 Fowl Play and Fowl Play Gold. Now, I'm not sure about you, but the idea of carrying around a bunch of angry fowl doesn't exactly sound like my idea of a good time. Luckily, these games offer multiple game grids simultaneously, so you can avoid getting pecked.</w:t>
      </w:r>
    </w:p>
    <w:p>
      <w:r/>
      <w:r>
        <w:t>If feathered friends aren't your thing, you can try Playtech's Tropic Reel, Ocean Princess, or Goblins Cave. Perhaps you're like me and you prefer your slot games to be a little bit creepy. If so, Goblins Cave is the one for you. The other two games offer multiple game grids and also feature the Multi Spin mechanic, giving players the chance to spin twice in the same play. It's like double dipping your chips, but with more chances to win money.</w:t>
      </w:r>
    </w:p>
    <w:p>
      <w:r/>
      <w:r>
        <w:t>Overall, there's plenty to keep you entertained if Fire Queen doesn't quite light your fire. (Sorry, I had to make at least one pun.)</w:t>
      </w:r>
    </w:p>
    <w:p>
      <w:pPr>
        <w:pStyle w:val="Heading2"/>
      </w:pPr>
      <w:r>
        <w:t>FAQ</w:t>
      </w:r>
    </w:p>
    <w:p>
      <w:pPr>
        <w:pStyle w:val="Heading3"/>
      </w:pPr>
      <w:r>
        <w:t>What is Fire Queen?</w:t>
      </w:r>
    </w:p>
    <w:p>
      <w:r/>
      <w:r>
        <w:t>Fire Queen is an online slot game created by WMS that follows both unique game mechanics and design.</w:t>
      </w:r>
    </w:p>
    <w:p>
      <w:pPr>
        <w:pStyle w:val="Heading3"/>
      </w:pPr>
      <w:r>
        <w:t>What is the theme of Fire Queen?</w:t>
      </w:r>
    </w:p>
    <w:p>
      <w:r/>
      <w:r>
        <w:t>Fire Queen does not center around one theme. Instead, the slot's symbols show horses with fiery manes and phoenixes trapped in crystal spheres, providing a fantastic world theme.</w:t>
      </w:r>
    </w:p>
    <w:p>
      <w:pPr>
        <w:pStyle w:val="Heading3"/>
      </w:pPr>
      <w:r>
        <w:t>What are the sounds in Fire Queen?</w:t>
      </w:r>
    </w:p>
    <w:p>
      <w:r/>
      <w:r>
        <w:t>The music plays when we spin the reels, while the pauses between plays are accompanied by the crackle of flames and the neighing of horses.</w:t>
      </w:r>
    </w:p>
    <w:p>
      <w:pPr>
        <w:pStyle w:val="Heading3"/>
      </w:pPr>
      <w:r>
        <w:t>How many reels does Fire Queen have?</w:t>
      </w:r>
    </w:p>
    <w:p>
      <w:r/>
      <w:r>
        <w:t>Fire Queen has 5 reels, with 3 symbols on the first two and 6 on the remaining three reels.</w:t>
      </w:r>
    </w:p>
    <w:p>
      <w:pPr>
        <w:pStyle w:val="Heading3"/>
      </w:pPr>
      <w:r>
        <w:t>How many paylines does Fire Queen have?</w:t>
      </w:r>
    </w:p>
    <w:p>
      <w:r/>
      <w:r>
        <w:t>Fire Queen has 100 paylines, with 50 on each of the two grids.</w:t>
      </w:r>
    </w:p>
    <w:p>
      <w:pPr>
        <w:pStyle w:val="Heading3"/>
      </w:pPr>
      <w:r>
        <w:t>What is unique about the game mechanics of Fire Queen?</w:t>
      </w:r>
    </w:p>
    <w:p>
      <w:r/>
      <w:r>
        <w:t>Fire Queen has a unique game mechanism where it is as if there were two slots with 50 paylines each. The three reels on the right are common to both slots, while the two initial reels are separated, which can allow for very interesting combinations.</w:t>
      </w:r>
    </w:p>
    <w:p>
      <w:pPr>
        <w:pStyle w:val="Heading3"/>
      </w:pPr>
      <w:r>
        <w:t>Who is Fire Queen recommended for?</w:t>
      </w:r>
    </w:p>
    <w:p>
      <w:r/>
      <w:r>
        <w:t>Fire Queen is recommended for those looking for a unique and different gameplay experience, but it may not be suitable for those who prefer a traditional approach to online slots.</w:t>
      </w:r>
    </w:p>
    <w:p>
      <w:pPr>
        <w:pStyle w:val="Heading3"/>
      </w:pPr>
      <w:r>
        <w:t>Are there similar titles to Fire Queen?</w:t>
      </w:r>
    </w:p>
    <w:p>
      <w:r/>
      <w:r>
        <w:t>While Fire Queen's game mechanism is unique, there are other online slots with more game grids and gameplay, such as 4 Fowl Play, Fowl Play Gold, Tropic Reel, Ocean Princess, and Goblins Cave.</w:t>
      </w:r>
    </w:p>
    <w:p>
      <w:pPr>
        <w:pStyle w:val="Heading2"/>
      </w:pPr>
      <w:r>
        <w:t>What we like</w:t>
      </w:r>
    </w:p>
    <w:p>
      <w:pPr>
        <w:pStyle w:val="ListBullet"/>
        <w:spacing w:line="240" w:lineRule="auto"/>
        <w:ind w:left="720"/>
      </w:pPr>
      <w:r/>
      <w:r>
        <w:t>Unique game grid and mechanics</w:t>
      </w:r>
    </w:p>
    <w:p>
      <w:pPr>
        <w:pStyle w:val="ListBullet"/>
        <w:spacing w:line="240" w:lineRule="auto"/>
        <w:ind w:left="720"/>
      </w:pPr>
      <w:r/>
      <w:r>
        <w:t>High number of paylines and symbols</w:t>
      </w:r>
    </w:p>
    <w:p>
      <w:pPr>
        <w:pStyle w:val="ListBullet"/>
        <w:spacing w:line="240" w:lineRule="auto"/>
        <w:ind w:left="720"/>
      </w:pPr>
      <w:r/>
      <w:r>
        <w:t>Interesting combinations possible</w:t>
      </w:r>
    </w:p>
    <w:p>
      <w:pPr>
        <w:pStyle w:val="ListBullet"/>
        <w:spacing w:line="240" w:lineRule="auto"/>
        <w:ind w:left="720"/>
      </w:pPr>
      <w:r/>
      <w:r>
        <w:t>Visually appealing graphics and sounds</w:t>
      </w:r>
    </w:p>
    <w:p>
      <w:pPr>
        <w:pStyle w:val="Heading2"/>
      </w:pPr>
      <w:r>
        <w:t>What we don't like</w:t>
      </w:r>
    </w:p>
    <w:p>
      <w:pPr>
        <w:pStyle w:val="ListBullet"/>
        <w:spacing w:line="240" w:lineRule="auto"/>
        <w:ind w:left="720"/>
      </w:pPr>
      <w:r/>
      <w:r>
        <w:t>Not ideal for traditional players</w:t>
      </w:r>
    </w:p>
    <w:p>
      <w:pPr>
        <w:pStyle w:val="ListBullet"/>
        <w:spacing w:line="240" w:lineRule="auto"/>
        <w:ind w:left="720"/>
      </w:pPr>
      <w:r/>
      <w:r>
        <w:t>May require time to fully understand gameplay</w:t>
      </w:r>
    </w:p>
    <w:p>
      <w:r/>
      <w:r>
        <w:rPr>
          <w:b/>
        </w:rPr>
        <w:t>Play Free Fire Queen by WMS - Review</w:t>
      </w:r>
    </w:p>
    <w:p>
      <w:r/>
      <w:r>
        <w:rPr>
          <w:i/>
        </w:rPr>
        <w:t>Read our review on Fire Queen by WMS and play for free. Unique gameplay mechanics with two game grids and high number of paylines.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