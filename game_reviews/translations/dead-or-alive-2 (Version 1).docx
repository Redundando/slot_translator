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2 for free - an immersive Western-themed slot game</w:t>
      </w:r>
    </w:p>
    <w:p>
      <w:r/>
      <w:r>
        <w:rPr>
          <w:b/>
        </w:rPr>
        <w:t>Meta description</w:t>
      </w:r>
      <w:r>
        <w:t>: Read our review of Dead or Alive 2, a Western-themed slot game with exciting free spins mode, and play for free today on your mobile device.</w:t>
      </w:r>
    </w:p>
    <w:p>
      <w:pPr>
        <w:pStyle w:val="Heading2"/>
      </w:pPr>
      <w:r>
        <w:t>Gameplay mechanics</w:t>
      </w:r>
    </w:p>
    <w:p>
      <w:r/>
      <w:r>
        <w:t>Dead or Alive 2 may stick to the classic slot game formula, but it takes the experience to a whole new level. With its 5x3 reel setup and 9 paylines, it offers players a sense of familiarity with the gameplay mechanics, making it easy to understand and start spinning in no time.</w:t>
      </w:r>
    </w:p>
    <w:p>
      <w:r/>
      <w:r>
        <w:t>The addition of special features like Wild symbols and free spins mode are definitely welcomed. However, what really sets this game apart from its predecessor are the new modes - Old Saloon and High Noon Saloon. Be prepared to stare down the barrels of your opponents' guns, but with the potential to win big, it's worth the risk.</w:t>
      </w:r>
    </w:p>
    <w:p>
      <w:r/>
      <w:r>
        <w:t>Overall, Dead or Alive 2 offers a game experience that is both exciting and entertaining. Players can expect to have a wild time spinning the reels and hoping for those big wins. Just make sure you don't end up like a cowboy who's been shot out of his boots by a bandit!</w:t>
      </w:r>
    </w:p>
    <w:p>
      <w:pPr>
        <w:pStyle w:val="Heading2"/>
      </w:pPr>
      <w:r>
        <w:t>Experience the Upgraded Graphics and Technology</w:t>
      </w:r>
    </w:p>
    <w:p>
      <w:r/>
      <w:r>
        <w:t>Dead or Alive 2 is back with a bang! The game has undergone some seriously impressive technical and visual upgrades that are sure to catch the eye of any slot game enthusiast. If you thought that the original Dead or Alive was good, then wait until you see the sequel! The game now boasts a Western-themed environment with a Wild West village inside a canyon.</w:t>
      </w:r>
      <w:r/>
    </w:p>
    <w:p>
      <w:r/>
      <w:r>
        <w:t>One of the things that immediately stands out about the upgraded graphics is the attention to detail that has been put into creating an immersive Western environment. You'll find yourself in a dark setting that still manages to bring to mind the ambience of the original Dead or Alive, but with much mote detailed elements like cattle skulls, bottles and carriage wheels.</w:t>
      </w:r>
      <w:r/>
    </w:p>
    <w:p>
      <w:r/>
      <w:r>
        <w:t>The characters are also drawn with greater care and finesse. The cowgirl, the shady bandit, the Native American adventurer and the young thief are all well-defined and will take you on an exciting adventure you won't forget anytime soon!</w:t>
      </w:r>
      <w:r/>
    </w:p>
    <w:p>
      <w:r/>
      <w:r>
        <w:t>Dead or Alive 2 is a beautiful blend of natural sounds and melodies. You'll hear everything from the creaking sound of old wheels to the barking of dogs. The game will also keep you alert with the sound of a guitar that plays during cowboy duels. It's clear that the developers were hard at work to create a realistic ambiance for this game.</w:t>
      </w:r>
      <w:r/>
    </w:p>
    <w:p>
      <w:r/>
      <w:r>
        <w:t>It's not often that you come across a sequel that outperforms the original, and Dead or Alive 2 is one such game. With its rich and nuanced graphics, as well as its captivating gameplay, this game is a sure hit with both fans of the original Dead or Alive and those new to the world of online slots!</w:t>
      </w:r>
    </w:p>
    <w:p>
      <w:pPr>
        <w:pStyle w:val="Heading2"/>
      </w:pPr>
      <w:r>
        <w:t>Experience the Wild West in Dead or Alive 2</w:t>
      </w:r>
    </w:p>
    <w:p>
      <w:r/>
      <w:r>
        <w:t>Saddle up for a ride through the Wild West with Dead or Alive 2. This online slot game immerses players in a Western theme and environment that will leave you feeling like you're in the middle of a classic Spaghetti Western.</w:t>
      </w:r>
    </w:p>
    <w:p>
      <w:r/>
      <w:r>
        <w:t>The dark setting of the game includes a Wild West village inside a canyon, complete with a saloon and swinging doors. The symbols on the reels are true to the game's theme, including classic Western elements such as whiskey bottles, sheriff’s stars, revolvers, boots, hats, and well-defined characters like cowgirls, bandits, adventurers, and thieves. Keep an eye out for the Wanted poster symbol, which can trigger one of the game's exciting bonus rounds.</w:t>
      </w:r>
    </w:p>
    <w:p>
      <w:r/>
      <w:r>
        <w:t>Natural sounds like creaking, barking dogs, and storm approaching are present in the game, adding to the immersive experience of Dead or Alive 2. And during cowboy duels, a guitar sound effect breaks the typical silence, adding an extra layer of tension to the gameplay.</w:t>
      </w:r>
    </w:p>
    <w:p>
      <w:r/>
      <w:r>
        <w:t>So join the adventure and try your luck at Dead or Alive 2 - you might just hit the jackpot and ride off into the sunset with a bag full of gold. And if luck isn't on your side, you can always drown your sorrows in the saloon.</w:t>
      </w:r>
    </w:p>
    <w:p>
      <w:pPr>
        <w:pStyle w:val="Heading2"/>
      </w:pPr>
      <w:r>
        <w:t>Unleash Your Inner Gambler with the Free Spins Mode!</w:t>
      </w:r>
    </w:p>
    <w:p>
      <w:r/>
      <w:r>
        <w:t>Dead or Alive 2 is not just about the thrilling graphics and cool Wild West theme; it also offers a free spins mode that can double up your winnings. You can activate it by hitting three or more scatter symbols and choose from three different modes - Old Saloon, High Noon Saloon, or Train Heist, each with its unique multipliers and features that would excite even the most experienced player.</w:t>
      </w:r>
    </w:p>
    <w:p>
      <w:r/>
      <w:r>
        <w:t>It might be time to channel your inner John Wayne or Clint Eastwood and start spinning those reels to land the scatter symbols and get to the Free Spins mode. This feature provides an opportunity to amp up your winnings and get even closer to hitting the jackpot.</w:t>
      </w:r>
    </w:p>
    <w:p>
      <w:r/>
      <w:r>
        <w:t>With the Old Saloon, you get twelve free spins, and all your winnings come with a 2x multiplier. It gets even better! If you get a Wild, which is the Wanted Poster symbol, it becomes sticky and remains on the reels for the remainder of the bonus game, giving you more chances to hit big wins.</w:t>
      </w:r>
    </w:p>
    <w:p>
      <w:r/>
      <w:r>
        <w:t>The High Noon Saloon is not for the faint-hearted. The mode offers increased volatility, with the chance to win up to 111,111 times your bet! The free spins come with multipliers ranging from 2x to 3x, with any two Wild symbols sticking for the duration of the feature game to land you even bigger wins.</w:t>
      </w:r>
    </w:p>
    <w:p>
      <w:r/>
      <w:r>
        <w:t>The Train Heist is the most volatile mode of the pack, with the chance to win up to 111,111 times your bet! On each of the free spins, the multiplier increases, up to 16x, and the game offers the highest win potential of all three modes. With symbols like guns, gold, and wanted posters, you will undoubtedly feel like you are in the middle of a high-stakes robbery.</w:t>
      </w:r>
    </w:p>
    <w:p>
      <w:r/>
      <w:r>
        <w:t>Dead or Alive 2's Free Spins mode is an exciting and gratifying addition to an already fantastic game. Enjoy the thrill of the lawless Wild West while winning big and watching your cash pile grow higher. So, what are you waiting for? Saddle up and get spinning!</w:t>
      </w:r>
    </w:p>
    <w:p>
      <w:pPr>
        <w:pStyle w:val="Heading2"/>
      </w:pPr>
      <w:r>
        <w:t>Discover Comparable Slots with Similar Western Themes</w:t>
      </w:r>
    </w:p>
    <w:p>
      <w:r/>
      <w:r>
        <w:t>If you're a fan of the Western theme, you'll be happy to know that there are other slot games out there that you might enjoy just as much. While Dead or Alive 2 might be one of the best in its category, there are other slots out there that offer similar Western elements and thrills.</w:t>
      </w:r>
      <w:r/>
    </w:p>
    <w:p>
      <w:r/>
      <w:r>
        <w:t>For instance, the original Dead or Alive slot game is a great option to consider. It's got a similar Western theme, and the game mechanics are just as enjoyable. Plus, if you're a fan of the sequel, you'll love seeing how Dead or Alive has evolved over time.</w:t>
      </w:r>
      <w:r/>
    </w:p>
    <w:p>
      <w:r/>
      <w:r>
        <w:t xml:space="preserve">If you're looking for something a little different, you might want to check out The Lovely Outlaws. It sticks to the Western theme, but it also incorporates a bit of romance into the mix. You'll be rooting for the outlaws as they try to escape the law and find true love. </w:t>
      </w:r>
      <w:r/>
    </w:p>
    <w:p>
      <w:r/>
      <w:r>
        <w:t>Other Western-themed slots that you can play on your mobile device include Fandango’s 3 Wheels and Ride 'em Cowboy. Both offer different experiences from Dead or Alive 2, but they're worth checking out if you're a fan of the theme.</w:t>
      </w:r>
      <w:r/>
    </w:p>
    <w:p>
      <w:r/>
      <w:r>
        <w:t>So, try your luck with these other slots and see which one you enjoy the most. Who knows, you might even find a new favorite Western-themed slot game!</w:t>
      </w:r>
    </w:p>
    <w:p>
      <w:pPr>
        <w:pStyle w:val="Heading2"/>
      </w:pPr>
      <w:r>
        <w:t>FAQ</w:t>
      </w:r>
    </w:p>
    <w:p>
      <w:pPr>
        <w:pStyle w:val="Heading3"/>
      </w:pPr>
      <w:r>
        <w:t>What is Dead or Alive 2?</w:t>
      </w:r>
    </w:p>
    <w:p>
      <w:r/>
      <w:r>
        <w:t>Dead or Alive 2 is a Western-themed online slot game, which is a sequel to the original Dead or Alive game.</w:t>
      </w:r>
    </w:p>
    <w:p>
      <w:pPr>
        <w:pStyle w:val="Heading3"/>
      </w:pPr>
      <w:r>
        <w:t>What are the graphics of Dead or Alive 2 like?</w:t>
      </w:r>
    </w:p>
    <w:p>
      <w:r/>
      <w:r>
        <w:t>Dead or Alive 2 has undergone a significant graphic renovation. The dark setting is still intact, although now the frame shows us a Wild West village inside a canyon, enriched with the details of cattle skulls, bottles, and carriage wheels. While some symbols in the game grid have remained unchanged, albeit with a graphic restyling, such as the whiskey bottle, the sheriff’s star, the revolvers, the boots, and the hat, the symbols of the cards still keep the typical saloon font. In Dead or Alive 2, a novelty has been introduced: the characters.</w:t>
      </w:r>
    </w:p>
    <w:p>
      <w:pPr>
        <w:pStyle w:val="Heading3"/>
      </w:pPr>
      <w:r>
        <w:t>What are the characters in Dead or Alive 2?</w:t>
      </w:r>
    </w:p>
    <w:p>
      <w:r/>
      <w:r>
        <w:t>Apart from the symbols present in the first game, Dead or Alive 2 introduced well-defined characters such as the cowgirl, a shady bandit, a Native American adventurer, and a young thief.</w:t>
      </w:r>
    </w:p>
    <w:p>
      <w:pPr>
        <w:pStyle w:val="Heading3"/>
      </w:pPr>
      <w:r>
        <w:t>What is the sound design in Dead or Alive 2 like?</w:t>
      </w:r>
    </w:p>
    <w:p>
      <w:r/>
      <w:r>
        <w:t>The sound design of Dead or Alive 2 is similar to the previous game. Only the sound of a guitar breaks the typical silence of a cowboy duel this time, while natural sounds such as storm approaching, creaking, and barking dogs lead the sound design.</w:t>
      </w:r>
    </w:p>
    <w:p>
      <w:pPr>
        <w:pStyle w:val="Heading3"/>
      </w:pPr>
      <w:r>
        <w:t>What are the gameplay mechanics of Dead or Alive 2?</w:t>
      </w:r>
    </w:p>
    <w:p>
      <w:r/>
      <w:r>
        <w:t>Dead or Alive 2 has classic gameplay mechanics, with a 5*3 game mechanism accompanied by 9 paylines. The wanted posters once again play the role of Wild symbols, and it is also possible to access the free spins mode. The Old Saloon and the High Noon Saloon modes make the game much more varied and entertaining than the predecessor.</w:t>
      </w:r>
    </w:p>
    <w:p>
      <w:pPr>
        <w:pStyle w:val="Heading3"/>
      </w:pPr>
      <w:r>
        <w:t>What are some other Western-themed slot games similar to Dead or Alive 2?</w:t>
      </w:r>
    </w:p>
    <w:p>
      <w:r/>
      <w:r>
        <w:t>Some other Western-themed slot games include Dead or Alive (the original game from which this sequel was extracted), The Lovely Outlaws, Fandango’s 3 Wheels, and Ride 'em Cowboy. Some of these games are available in the mobile version for those who prefer to play throughout the day.</w:t>
      </w:r>
    </w:p>
    <w:p>
      <w:pPr>
        <w:pStyle w:val="Heading3"/>
      </w:pPr>
      <w:r>
        <w:t>What is the RTP of Dead or Alive 2?</w:t>
      </w:r>
    </w:p>
    <w:p>
      <w:r/>
      <w:r>
        <w:t>The RTP of Dead or Alive 2 is 96.8%, making it a favorable game for players.</w:t>
      </w:r>
    </w:p>
    <w:p>
      <w:pPr>
        <w:pStyle w:val="Heading3"/>
      </w:pPr>
      <w:r>
        <w:t>Is Dead or Alive 2 available to play on mobile devices?</w:t>
      </w:r>
    </w:p>
    <w:p>
      <w:r/>
      <w:r>
        <w:t>Yes, Dead or Alive 2 is available to play on mobile devices, making it convenient for players who prefer to play on-the-go.</w:t>
      </w:r>
    </w:p>
    <w:p>
      <w:pPr>
        <w:pStyle w:val="Heading2"/>
      </w:pPr>
      <w:r>
        <w:t>What we like</w:t>
      </w:r>
    </w:p>
    <w:p>
      <w:pPr>
        <w:pStyle w:val="ListBullet"/>
        <w:spacing w:line="240" w:lineRule="auto"/>
        <w:ind w:left="720"/>
      </w:pPr>
      <w:r/>
      <w:r>
        <w:t>Exciting free spins mode with three different options</w:t>
      </w:r>
    </w:p>
    <w:p>
      <w:pPr>
        <w:pStyle w:val="ListBullet"/>
        <w:spacing w:line="240" w:lineRule="auto"/>
        <w:ind w:left="720"/>
      </w:pPr>
      <w:r/>
      <w:r>
        <w:t>Graphic and technical upgrades that enhance the game's Western environment</w:t>
      </w:r>
    </w:p>
    <w:p>
      <w:pPr>
        <w:pStyle w:val="ListBullet"/>
        <w:spacing w:line="240" w:lineRule="auto"/>
        <w:ind w:left="720"/>
      </w:pPr>
      <w:r/>
      <w:r>
        <w:t>Well-defined character symbols that add depth to the game</w:t>
      </w:r>
    </w:p>
    <w:p>
      <w:pPr>
        <w:pStyle w:val="ListBullet"/>
        <w:spacing w:line="240" w:lineRule="auto"/>
        <w:ind w:left="720"/>
      </w:pPr>
      <w:r/>
      <w:r>
        <w:t>Immersion in a dark and detailed Western theme</w:t>
      </w:r>
    </w:p>
    <w:p>
      <w:pPr>
        <w:pStyle w:val="Heading2"/>
      </w:pPr>
      <w:r>
        <w:t>What we don't like</w:t>
      </w:r>
    </w:p>
    <w:p>
      <w:pPr>
        <w:pStyle w:val="ListBullet"/>
        <w:spacing w:line="240" w:lineRule="auto"/>
        <w:ind w:left="720"/>
      </w:pPr>
      <w:r/>
      <w:r>
        <w:t>Limited number of paylines compared to other modern slot games</w:t>
      </w:r>
    </w:p>
    <w:p>
      <w:pPr>
        <w:pStyle w:val="ListBullet"/>
        <w:spacing w:line="240" w:lineRule="auto"/>
        <w:ind w:left="720"/>
      </w:pPr>
      <w:r/>
      <w:r>
        <w:t>May be too similar to the original Dead or Alive for some players</w:t>
      </w:r>
    </w:p>
    <w:p>
      <w:r/>
      <w:r>
        <w:rPr>
          <w:i/>
        </w:rPr>
        <w:t>Please create a cartoon style image featuring a happy Maya warrior with glasses. The warrior should be holding a revolver in one hand and a wanted poster in the other, standing in front of a Wild West village inside a canyon, complete with cattle skulls, bottles, and carriage wheels. The background should have storm clouds approaching, and there should be creaking and barking dogs. The image should capture the excitement and adventure of the Wild West, as well as the fun and entertainment of playing a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