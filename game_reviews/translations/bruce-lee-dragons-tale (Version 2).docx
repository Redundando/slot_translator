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Dragon's Tale Slot for Free - Review 2021</w:t>
      </w:r>
    </w:p>
    <w:p>
      <w:r/>
      <w:r>
        <w:rPr>
          <w:b/>
        </w:rPr>
        <w:t>Meta description</w:t>
      </w:r>
      <w:r>
        <w:t>: Enjoy a thrilling and immersive gaming experience with Bruce Lee Dragon's Tale slot game. Explore features, symbols, and betting options in our review. Play for free.</w:t>
      </w:r>
    </w:p>
    <w:p>
      <w:pPr>
        <w:pStyle w:val="Heading2"/>
      </w:pPr>
      <w:r>
        <w:t>Game Overview and Description</w:t>
      </w:r>
    </w:p>
    <w:p>
      <w:r/>
      <w:r>
        <w:t>Bruce Lee Dragon's Tale is a continuation of the previous Bruce Lee slot game from WMS. The sequel takes you on an adventure to the martial arts world, where you battle it out with Bruce Lee himself. The game is crafted with five reels and 80 paylines that provide ample opportunities for players to strike it lucky.</w:t>
      </w:r>
    </w:p>
    <w:p>
      <w:r/>
      <w:r>
        <w:t xml:space="preserve">The improved graphics on the game make it almost feel like you're in the movie yourself - but without all the bumps and bruises. The soundtrack complements the game superbly and contributes to heightening the mesmerizing experience that awaits players. </w:t>
      </w:r>
    </w:p>
    <w:p>
      <w:r/>
      <w:r>
        <w:t xml:space="preserve">Although the game cannot be played on mobile devices yet, desktop computers running on Windows or Mac operating systems can run the game seamlessly. </w:t>
      </w:r>
    </w:p>
    <w:p>
      <w:r/>
      <w:r>
        <w:t xml:space="preserve">Not only can you experience the world of martial arts in this game, but you can also walk away with a fortune. It has always been said that the best way to win a fight is not to get one, and this game offers you a chance to become victorious with each spin. But don't try spinning your way out of a real-life altercation - it might not be as profitable. </w:t>
      </w:r>
    </w:p>
    <w:p>
      <w:pPr>
        <w:pStyle w:val="Heading2"/>
      </w:pPr>
      <w:r>
        <w:t>Exploring Features and Mechanics</w:t>
      </w:r>
    </w:p>
    <w:p>
      <w:r/>
      <w:r>
        <w:t xml:space="preserve">If you've ever watched the iconic martial artist on the big screen, then you'll surely love Bruce Lee Dragon's Tale, which is a five-reel slot game with 80 fixed paylines. The game boasts a 'Super Multi-Pay' engine, which means you have not one but four sets of reels to spin. The first set of reels is the largest and is located in the center of the screen, while the other three sets are located on the side of the screen. </w:t>
      </w:r>
      <w:r/>
    </w:p>
    <w:p>
      <w:r/>
      <w:r>
        <w:t xml:space="preserve">The objective of the game is to spin the reels and hit winning combinations that can pay out in real money. The symbols in Bruce Lee Dragon's Tale comprise of the standard playing card suits (A, K, Q, J, 10, and 9) and an assortment of thematic symbols that are related to the great legendary martial artist, Bruce Lee. These include nunchucks, a throwing star, nuntao, a scroll, and of course, Bruce Lee himself. </w:t>
      </w:r>
      <w:r/>
    </w:p>
    <w:p>
      <w:r/>
      <w:r>
        <w:t xml:space="preserve">The first set of reels spins and transfers any wild or scatter symbols to the smaller reels, which also spin to create winning combinations. The wild symbol in this game appears on the first, second, third, and fourth reels and replaces all other symbols except for the scatter symbol. Landing the wild symbol can significantly boost your payouts and help you hit a big win. </w:t>
      </w:r>
      <w:r/>
    </w:p>
    <w:p>
      <w:r/>
      <w:r>
        <w:t xml:space="preserve">The scatter symbol in Bruce Lee Dragon's Tale is the yin-yang symbol, which triggers the free spins feature. Landing at least three scatter symbols on reels from left to right will activate the free spins round. You can win up to 20 free spins and get a 12x multiplier on your payouts, which can be pretty lucrative. </w:t>
      </w:r>
      <w:r/>
    </w:p>
    <w:p>
      <w:r/>
      <w:r>
        <w:t xml:space="preserve">Betting starts at a minimum of 40 cents, which means you can spin all the reels for just 40 cents. However, if you're a high roller, you can bet up to a maximum of 80 € per spin. In conclusion, Bruce Lee Dragon's Tale is a great slot game that's packed with bonus features, and the 'Super Multi-Pay' engine can give you plenty of opportunities to hit a winning combination. Who knows, maybe you'll become a martial arts legend just like Bruce Lee. </w:t>
      </w:r>
    </w:p>
    <w:p>
      <w:pPr>
        <w:pStyle w:val="Heading2"/>
      </w:pPr>
      <w:r>
        <w:t>Symbols and Theme</w:t>
      </w:r>
    </w:p>
    <w:p>
      <w:r/>
      <w:r>
        <w:t>Ah, Bruce Lee Dragon's Tale - the game built for millennials who have no idea who Bruce Lee is! But don't you worry, this game will make you feel like you're in the middle of a Kung Fu dojo. The symbols are all related to Chinese culture and martial arts, which is pretty impressive considering that most video games these days are just about shooting stuff. So, if you're looking for a way to hone your physical skills, this game is not for you, but if you want to get better at pressing buttons, then you're in the right place.</w:t>
      </w:r>
    </w:p>
    <w:p>
      <w:r/>
      <w:r>
        <w:t>The two primary symbols that pay homage to Bruce Lee are a close-up of the legendary actor and his famous flying kick. The animation is pretty sweet, but not as sweet as the sound effect that accompanies it, which will make you feel like you're in the middle of a Bruce Lee movie. There are other symbols related to Chinese culture, such as weapons, vases, and ideograms, that keep the game's theme consistent. The symbols effectively represent the theme of martial arts and provide players with an immersive experience. If you're into Chinese culture, then this game is perfect for you! If not, then maybe you should stick to shooting stuff.</w:t>
      </w:r>
    </w:p>
    <w:p>
      <w:pPr>
        <w:pStyle w:val="Heading2"/>
      </w:pPr>
      <w:r>
        <w:t>Betting Options</w:t>
      </w:r>
    </w:p>
    <w:p>
      <w:r/>
      <w:r>
        <w:t xml:space="preserve">Bruce Lee Dragon’s Tale is not for the high rollers out there. With a minimum bet of 40 cents and a maximum of 80 € per spin, one might not think of this as the most attractive slot game to wager large amounts of money on, but that doesn’t mean it should be counted out altogether. Trust us, after spending some time with Bruce Lee on your screen, you might just forget about those high betting limits. </w:t>
      </w:r>
    </w:p>
    <w:p>
      <w:r/>
      <w:r>
        <w:t xml:space="preserve">While the betting range may seem narrow, the game itself provides an immersive and engaging experience that you won’t soon forget. And let’s be real here, it’s not all about the money, it’s about the entertainment value as well. And in that regard, Bruce Lee Dragon’s Tale certainly delivers. </w:t>
      </w:r>
    </w:p>
    <w:p>
      <w:pPr>
        <w:pStyle w:val="Heading2"/>
      </w:pPr>
      <w:r>
        <w:t>Return-to-Player (RTP) and Volatility</w:t>
      </w:r>
    </w:p>
    <w:p>
      <w:r/>
      <w:r>
        <w:t>Are you a player who likes the satisfaction of winning frequently? Bruce Lee Dragon's Tale may not be your game. With a return-to-player rate of 95.52%, it might seem like the odds are not in your favor. But don't count it out just yet! This game comes with a high level of volatility, which means players may not win often, but when they do, it could be a monumental payout!</w:t>
      </w:r>
      <w:r>
        <w:t xml:space="preserve"> </w:t>
      </w:r>
    </w:p>
    <w:p>
      <w:r/>
      <w:r>
        <w:t>So, if you have the patience to stick with Bruce Lee Dragon's Tale, you could find yourself raking in some serious cash. Of course, it's possible that you'll spend more time playing than winning, but remember that this slot game is all about taking risks, so you never know what might happen!</w:t>
      </w:r>
    </w:p>
    <w:p>
      <w:pPr>
        <w:pStyle w:val="Heading2"/>
      </w:pPr>
      <w:r>
        <w:t>FAQ</w:t>
      </w:r>
    </w:p>
    <w:p>
      <w:pPr>
        <w:pStyle w:val="Heading3"/>
      </w:pPr>
      <w:r>
        <w:t>What is Bruce Lee Dragon’s Tale?</w:t>
      </w:r>
    </w:p>
    <w:p>
      <w:r/>
      <w:r>
        <w:t>Bruce Lee Dragon’s Tale is a slot game produced by WMS, which features the legendary martial artist. It is an action-packed game that promises hours of entertainment.</w:t>
      </w:r>
    </w:p>
    <w:p>
      <w:pPr>
        <w:pStyle w:val="Heading3"/>
      </w:pPr>
      <w:r>
        <w:t>How many paylines does Bruce Lee Dragon’s Tale have?</w:t>
      </w:r>
    </w:p>
    <w:p>
      <w:r/>
      <w:r>
        <w:t>Bruce Lee Dragon’s Tale has 80 fixed paylines, making it easier for players to score winning combinations.</w:t>
      </w:r>
    </w:p>
    <w:p>
      <w:pPr>
        <w:pStyle w:val="Heading3"/>
      </w:pPr>
      <w:r>
        <w:t>Does Bruce Lee Dragon’s Tale have any special features?</w:t>
      </w:r>
    </w:p>
    <w:p>
      <w:r/>
      <w:r>
        <w:t>Yes, it has a 'Super Multi-Pay' game engine that allows players to transfer wild or scatter symbols to smaller reels on the side of the screen for additional winning combinations.</w:t>
      </w:r>
    </w:p>
    <w:p>
      <w:pPr>
        <w:pStyle w:val="Heading3"/>
      </w:pPr>
      <w:r>
        <w:t>Is Bruce Lee Dragon’s Tale optimized for mobile devices?</w:t>
      </w:r>
    </w:p>
    <w:p>
      <w:r/>
      <w:r>
        <w:t>No, currently it can only be played on desktop computers with Windows or Mac operating systems.</w:t>
      </w:r>
    </w:p>
    <w:p>
      <w:pPr>
        <w:pStyle w:val="Heading3"/>
      </w:pPr>
      <w:r>
        <w:t>What is the minimum and maximum bet for Bruce Lee Dragon’s Tale?</w:t>
      </w:r>
    </w:p>
    <w:p>
      <w:r/>
      <w:r>
        <w:t>Betting starts at a minimum of 40 cents and goes up to a maximum of 80 € per spin, which may not appeal to high rollers.</w:t>
      </w:r>
    </w:p>
    <w:p>
      <w:pPr>
        <w:pStyle w:val="Heading3"/>
      </w:pPr>
      <w:r>
        <w:t>What is the return-to-player rate of Bruce Lee Dragon’s Tale?</w:t>
      </w:r>
    </w:p>
    <w:p>
      <w:r/>
      <w:r>
        <w:t>The return-to-player rate of Bruce Lee Dragon’s Tale is 95.52%, which is not particularly satisfying. However, it has a high level of volatility, meaning players have a chance of winning significant prizes with patience.</w:t>
      </w:r>
    </w:p>
    <w:p>
      <w:pPr>
        <w:pStyle w:val="Heading3"/>
      </w:pPr>
      <w:r>
        <w:t>What are the symbols in Bruce Lee Dragon’s Tale?</w:t>
      </w:r>
    </w:p>
    <w:p>
      <w:r/>
      <w:r>
        <w:t>The symbols are entirely thematic and inspired by Chinese culture, particularly martial arts. There are symbols that pay homage to Bruce Lee, weapons, vases, and ideograms.</w:t>
      </w:r>
    </w:p>
    <w:p>
      <w:pPr>
        <w:pStyle w:val="Heading3"/>
      </w:pPr>
      <w:r>
        <w:t>Who would enjoy playing Bruce Lee Dragon’s Tale?</w:t>
      </w:r>
    </w:p>
    <w:p>
      <w:r/>
      <w:r>
        <w:t>Experienced gamblers who enjoy immersive gameplay and the thrill of high stakes would enjoy playing Bruce Lee Dragon’s Tale.</w:t>
      </w:r>
    </w:p>
    <w:p>
      <w:pPr>
        <w:pStyle w:val="Heading2"/>
      </w:pPr>
      <w:r>
        <w:t>What we like</w:t>
      </w:r>
    </w:p>
    <w:p>
      <w:pPr>
        <w:pStyle w:val="ListBullet"/>
        <w:spacing w:line="240" w:lineRule="auto"/>
        <w:ind w:left="720"/>
      </w:pPr>
      <w:r/>
      <w:r>
        <w:t>Super Multi-Pay game engine for more winning combinations</w:t>
      </w:r>
    </w:p>
    <w:p>
      <w:pPr>
        <w:pStyle w:val="ListBullet"/>
        <w:spacing w:line="240" w:lineRule="auto"/>
        <w:ind w:left="720"/>
      </w:pPr>
      <w:r/>
      <w:r>
        <w:t>Improved graphics and sound compared to its predecessor</w:t>
      </w:r>
    </w:p>
    <w:p>
      <w:pPr>
        <w:pStyle w:val="ListBullet"/>
        <w:spacing w:line="240" w:lineRule="auto"/>
        <w:ind w:left="720"/>
      </w:pPr>
      <w:r/>
      <w:r>
        <w:t>Symbols and theme provide an immersive experience</w:t>
      </w:r>
    </w:p>
    <w:p>
      <w:pPr>
        <w:pStyle w:val="ListBullet"/>
        <w:spacing w:line="240" w:lineRule="auto"/>
        <w:ind w:left="720"/>
      </w:pPr>
      <w:r/>
      <w:r>
        <w:t>Exciting special features to keep things interesting</w:t>
      </w:r>
    </w:p>
    <w:p>
      <w:pPr>
        <w:pStyle w:val="Heading2"/>
      </w:pPr>
      <w:r>
        <w:t>What we don't like</w:t>
      </w:r>
    </w:p>
    <w:p>
      <w:pPr>
        <w:pStyle w:val="ListBullet"/>
        <w:spacing w:line="240" w:lineRule="auto"/>
        <w:ind w:left="720"/>
      </w:pPr>
      <w:r/>
      <w:r>
        <w:t>Narrow betting range unsuitable for high rollers</w:t>
      </w:r>
    </w:p>
    <w:p>
      <w:pPr>
        <w:pStyle w:val="ListBullet"/>
        <w:spacing w:line="240" w:lineRule="auto"/>
        <w:ind w:left="720"/>
      </w:pPr>
      <w:r/>
      <w:r>
        <w:t>Not yet optimized for mobile devices</w:t>
      </w:r>
    </w:p>
    <w:p>
      <w:r/>
      <w:r>
        <w:rPr>
          <w:i/>
        </w:rPr>
        <w:t>Please create a cartoon-style image featuring a happy Maya warrior with glasses for the game "Bruce Lee Dragon's Tale". The image should be exciting and engaging, capturing the action-packed nature of the game. The Maya warrior should be depicted with a big smile on their face and wearing glasses, with their excitement for the game shining through. The background of the image could feature elements of Chinese culture and martial arts, such as a dragon or the Great Wall of China. The image should grab the attention of potential players and entice them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