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Back to Venus for Free - Slot Game Review</w:t>
      </w:r>
    </w:p>
    <w:p>
      <w:pPr>
        <w:pStyle w:val="Heading2"/>
      </w:pPr>
      <w:r>
        <w:t>Game Design and Graphics</w:t>
      </w:r>
    </w:p>
    <w:p>
      <w:r/>
      <w:r>
        <w:t>Prepare yourself for a wacky adventure as Back to Venus presents you with a cartoonish atmosphere that's out of this world. The game boasts advanced graphics that are sure to make you feel like you're in a delightful countryside on a beautiful sunny day, except you're surrounded by carnivorous alien plants. The game's team went out of their way to create a highly immersive environment for players who love the experience.</w:t>
      </w:r>
    </w:p>
    <w:p>
      <w:r/>
      <w:r>
        <w:t>As you spin the reels, you'll see various absurd symbols that feature low-cost poker playing cards, a farmer, a transformed astronaut, and alien plants. The flora and fauna in this game are so breathtakingly bizarre, you'd think you're in a Dr. Seuss novel. You can't miss out the various barns and UFO rockets, which also add to the game's appeal.</w:t>
      </w:r>
    </w:p>
    <w:p>
      <w:pPr>
        <w:pStyle w:val="Heading2"/>
      </w:pPr>
      <w:r>
        <w:t>Reel and Payline Structure</w:t>
      </w:r>
    </w:p>
    <w:p>
      <w:r/>
      <w:r>
        <w:t>Whoever said size doesn't matter hasn't played Back to Venus! This game packs a punch with its five-reel, three-row, and 25-payline structure. And with a betting range from €0.02 to €75, players can spin with confidence, regardless of the size of their bankroll. It's like having the freedom to choose between a compact car and a luxurious SUV, both with equal chances of winning.</w:t>
      </w:r>
      <w:r/>
    </w:p>
    <w:p>
      <w:r/>
      <w:r>
        <w:t>Now, let's talk about the payout potential. Back to Venus's gameplay mechanics are simple to grasp, yet difficult to master. Players must spin their way to at least three matching symbols starting from the leftmost reel to score cash rewards. Reminder: landing them on more than one payline boosts the reward amount! With the right combination and a dash of luck, players can go home with a sky-high win – large enough to make even the greenest of aliens envious.</w:t>
      </w:r>
    </w:p>
    <w:p>
      <w:pPr>
        <w:pStyle w:val="Heading2"/>
      </w:pPr>
      <w:r>
        <w:t>Get Wild with Back to Venus's Symbols</w:t>
      </w:r>
    </w:p>
    <w:p>
      <w:r/>
      <w:r>
        <w:t>Get ready to explore the wonders of the galaxy with Back to Venus's out-of-this-world symbols! The game offers a wild symbol that acts as a cosmic wildcard, replacing all regular symbols and increasing your chances of hitting winning combinations faster than an asteroid racing through space.</w:t>
      </w:r>
    </w:p>
    <w:p>
      <w:r/>
      <w:r>
        <w:t>And let's not forget about the scatter symbols – these babies are out of this world! They might not be able to transport you to a different planet, but they sure can trigger some incredible bonus features that will send your winnings skyrocketing into the cosmos.</w:t>
      </w:r>
    </w:p>
    <w:p>
      <w:r/>
      <w:r>
        <w:t>All jokes aside, we wish we could tell you more about these bonus features, but NASA has yet to release that information. In the meantime, we'll be daydreaming about what kind of crazy adventures we can embark on with these symbols – who knows, we might even discover a new planet or two.</w:t>
      </w:r>
    </w:p>
    <w:p>
      <w:pPr>
        <w:pStyle w:val="Heading2"/>
      </w:pPr>
      <w:r>
        <w:t>Bonus Rounds and Free Spins</w:t>
      </w:r>
    </w:p>
    <w:p>
      <w:r/>
      <w:r>
        <w:t xml:space="preserve">If you're a fan of online slots, you know that bonuses and free spins are what make the game go round. And Back to Venus sure delivers! Bonus rounds are what keep the game interesting and make sure you don't get bored halfway through. And let me tell you, the bonus rounds in this game are out of this world. It's almost as if they're from another planet! </w:t>
      </w:r>
    </w:p>
    <w:p>
      <w:r/>
      <w:r>
        <w:t>Now, you might be wondering about the free spins. And honestly, we were too. They're mentioned in the game, but without further information, it's unclear what these entail. Perhaps the free spins will transport you to a new dimension, or maybe they'll just give you a few more chances to win big. We're not sure yet, but we'll update this review when we find out!</w:t>
      </w:r>
    </w:p>
    <w:p>
      <w:pPr>
        <w:pStyle w:val="Heading2"/>
      </w:pPr>
      <w:r>
        <w:t>Unlock Your Fortune: The Thrilling Ways to Win Cash Rewards in Back to Venus</w:t>
      </w:r>
    </w:p>
    <w:p>
      <w:r/>
      <w:r>
        <w:t>If you’re looking for a slot game that offers countless ways to win cash rewards, then Back to Venus is the game for you! With its 25 paylines, you can experience the thrill of the chase as you spin the reels and land three matching symbols starting from the leftmost reel to claim your rewards. Whether you’re a seasoned pro or a newbie, this game has something to offer.</w:t>
      </w:r>
      <w:r>
        <w:t xml:space="preserve"> </w:t>
      </w:r>
    </w:p>
    <w:p>
      <w:r/>
      <w:r>
        <w:t>But that’s not all! Back to Venus also features exciting wild and scatter symbols that can help you increase your winnings. The wild symbols can substitute for any other symbol on the reels, making it easier for you to complete the winning combinations. And if you’re lucky enough to land three or more scatter symbols, you can activate the free spins feature, giving you even more chances to win big!</w:t>
      </w:r>
      <w:r>
        <w:t xml:space="preserve"> </w:t>
      </w:r>
    </w:p>
    <w:p>
      <w:r/>
      <w:r>
        <w:t>So what are you waiting for? Get ready to embark on an interstellar journey to planet Venus and discover all the thrilling ways to win cash rewards in Back to Venus.</w:t>
      </w:r>
    </w:p>
    <w:p>
      <w:pPr>
        <w:pStyle w:val="Heading2"/>
      </w:pPr>
      <w:r>
        <w:t>Back to Venus: A Farming-Space Invasion Revisited</w:t>
      </w:r>
    </w:p>
    <w:p>
      <w:r/>
      <w:r>
        <w:t>Back to Venus, the latest addition to the online casino slot game universe, will take you on a sci-fi farming adventure you will never forget. You might have played its predecessor, It Came From Venus, and wonder how this new version fares in comparison – well, let us tell you.</w:t>
      </w:r>
      <w:r>
        <w:t xml:space="preserve"> </w:t>
      </w:r>
    </w:p>
    <w:p>
      <w:r/>
      <w:r>
        <w:t>First things first, the farming theme combined with the alien invasion story is pure genius. We love how the developers took two completely unrelated concepts and turned them into an incredibly fun experience. However, what really sets Back to Venus apart is its wilds and multiplier features.</w:t>
      </w:r>
      <w:r>
        <w:t xml:space="preserve"> </w:t>
      </w:r>
    </w:p>
    <w:p>
      <w:r/>
      <w:r>
        <w:t>The wilds in this game can expand to cover entire reels, making it easier to create winning combinations. Plus, the Respin feature, which is triggered when you get a wild on the second, third, or fourth reel, locks the wild in place while the remaining reels spin once more.</w:t>
      </w:r>
      <w:r>
        <w:t xml:space="preserve"> </w:t>
      </w:r>
    </w:p>
    <w:p>
      <w:r/>
      <w:r>
        <w:t xml:space="preserve">But don't think that's all this game has to offer! The multiplier features are equally exciting. The Flowering Wild Boost feature adds a multiplier to your winnings for each reel with a wild that appears during the Respin feature. And if that's not enough, the Alien Picking Bonus feature will have you choose from different plants to reveal cash prizes and multipliers. </w:t>
      </w:r>
      <w:r>
        <w:t xml:space="preserve"> </w:t>
      </w:r>
    </w:p>
    <w:p>
      <w:r/>
      <w:r>
        <w:t>So, there you have it – Back to Venus may share its farming-space invasion theme with It Came From Venus, but thanks to its unique features, it stands out on its own. We highly recommend giving it a spin.</w:t>
      </w:r>
      <w:r>
        <w:t xml:space="preserve"> </w:t>
      </w:r>
    </w:p>
    <w:p>
      <w:r/>
      <w:r>
        <w:t>And if you're a true fan of the original game, why not try Back to Venus first, and then It Came From Venus? That way, you'll get your daily dose of hilarious farm animals while blasting those pesky aliens away. Just remember to duck if one of them throws a tomato at you.</w:t>
      </w:r>
      <w:r>
        <w:t>Feed Me Bonus Feature: Chow Down and Spin the Reels</w:t>
      </w:r>
    </w:p>
    <w:p>
      <w:r/>
      <w:r>
        <w:t>If you, like most people, love to chow down on some tasty snacks, then the Feed Me bonus feature in Back to Venus online slot may be just the thing for you. Unfortunately, not much information is available on this particular feature for Back to Venus, though it was present in the game’s predecessor, ‘It Came from Venus.’ So if you’re familiar with that game, then you’ll know exactly what we’re talking about.</w:t>
      </w:r>
      <w:r/>
    </w:p>
    <w:p>
      <w:r/>
      <w:r>
        <w:t>In It Came from Venus, landing three stacked food symbols would trigger the Feed Me bonus feature and award 11 free spins. And who wouldn’t want to spin the reels without spending any credits? Plus, with the added bonus of extra winning opportunities, this feature is sure to have your appetite for big wins satisfied in no time.</w:t>
      </w:r>
      <w:r/>
    </w:p>
    <w:p>
      <w:r/>
      <w:r>
        <w:t>However, not all players are fans of the feature, as some may find it distressing to watch a giant alien plant creature with a ravenous appetite consume all the delicious treats in its path. But why not embrace the fun and quirky aspect of the game, while hoping that the creature doesn’t develop a taste for human players?</w:t>
      </w:r>
      <w:r/>
    </w:p>
    <w:p>
      <w:r/>
      <w:r>
        <w:t>Overall, we’re eagerly awaiting more information on the Feed Me bonus feature in Back to Venus – but whether you love it or hate it, adding some excitement and humor to your gameplay is never a bad thing!</w:t>
      </w:r>
    </w:p>
    <w:p>
      <w:pPr>
        <w:pStyle w:val="Heading2"/>
      </w:pPr>
      <w:r>
        <w:t>FAQ</w:t>
      </w:r>
    </w:p>
    <w:p>
      <w:pPr>
        <w:pStyle w:val="Heading3"/>
      </w:pPr>
      <w:r>
        <w:t>What is Back to Venus?</w:t>
      </w:r>
    </w:p>
    <w:p>
      <w:r/>
      <w:r>
        <w:t>Back to Venus is a slot game from BetSoft Gaming that will be released in April 2020. It is a farm-style game with high-quality design and graphics and is set on a farm where space carnivorous plants are on the hunt for a farmer.</w:t>
      </w:r>
    </w:p>
    <w:p>
      <w:pPr>
        <w:pStyle w:val="Heading3"/>
      </w:pPr>
      <w:r>
        <w:t>What type of game is Back to Venus?</w:t>
      </w:r>
    </w:p>
    <w:p>
      <w:r/>
      <w:r>
        <w:t>Back to Venus is a video slot game with five reels, three rows, and 25 paylines. It offers wild and scatter symbols and free spins.</w:t>
      </w:r>
    </w:p>
    <w:p>
      <w:pPr>
        <w:pStyle w:val="Heading3"/>
      </w:pPr>
      <w:r>
        <w:t>When will Back to Venus be released?</w:t>
      </w:r>
    </w:p>
    <w:p>
      <w:r/>
      <w:r>
        <w:t>Back to Venus is set to be released in April 2020.</w:t>
      </w:r>
    </w:p>
    <w:p>
      <w:pPr>
        <w:pStyle w:val="Heading3"/>
      </w:pPr>
      <w:r>
        <w:t>What is the range of bets for Back to Venus?</w:t>
      </w:r>
    </w:p>
    <w:p>
      <w:r/>
      <w:r>
        <w:t>The range of bets for Back to Venus is not yet known, but it is expected to be similar to its predecessor, with bets ranging from €0.02 to €75.</w:t>
      </w:r>
    </w:p>
    <w:p>
      <w:pPr>
        <w:pStyle w:val="Heading3"/>
      </w:pPr>
      <w:r>
        <w:t>What is the RTP for Back to Venus?</w:t>
      </w:r>
    </w:p>
    <w:p>
      <w:r/>
      <w:r>
        <w:t>The RTP for Back to Venus is not yet known, but the predecessor, 'It Came From Venus,' has an RTP of 95.80%.</w:t>
      </w:r>
    </w:p>
    <w:p>
      <w:pPr>
        <w:pStyle w:val="Heading3"/>
      </w:pPr>
      <w:r>
        <w:t>What are the symbols in Back to Venus?</w:t>
      </w:r>
    </w:p>
    <w:p>
      <w:r/>
      <w:r>
        <w:t>The symbols in Back to Venus include low-cost poker playing cards, as well as the farmer, the transformed astronaut, alien plants, barns, UFO rockets, and fields.</w:t>
      </w:r>
    </w:p>
    <w:p>
      <w:pPr>
        <w:pStyle w:val="Heading3"/>
      </w:pPr>
      <w:r>
        <w:t>How do you win cash rewards in Back to Venus?</w:t>
      </w:r>
    </w:p>
    <w:p>
      <w:r/>
      <w:r>
        <w:t>To win cash rewards in Back to Venus, you need to land at least three matching symbols on a single payline, starting from the leftmost reel. There are 25 paylines in total in this game, which means that there are 25 winning combinations for cash reward scores. Additionally, wild and scatter symbols are here to increase your wins.</w:t>
      </w:r>
    </w:p>
    <w:p>
      <w:pPr>
        <w:pStyle w:val="Heading3"/>
      </w:pPr>
      <w:r>
        <w:t>What bonus features does Back to Venus have?</w:t>
      </w:r>
    </w:p>
    <w:p>
      <w:r/>
      <w:r>
        <w:t>Back to Venus includes a wild symbol that behaves as a substitute and a Bonus Round symbol that will likely reward players with free spins. The exact bonus features are not yet known.</w:t>
      </w:r>
    </w:p>
    <w:p>
      <w:pPr>
        <w:pStyle w:val="Heading2"/>
      </w:pPr>
      <w:r>
        <w:t>What we like</w:t>
      </w:r>
    </w:p>
    <w:p>
      <w:pPr>
        <w:pStyle w:val="ListBullet"/>
        <w:spacing w:line="240" w:lineRule="auto"/>
        <w:ind w:left="720"/>
      </w:pPr>
      <w:r/>
      <w:r>
        <w:t>High-quality design and advanced graphics</w:t>
      </w:r>
    </w:p>
    <w:p>
      <w:pPr>
        <w:pStyle w:val="ListBullet"/>
        <w:spacing w:line="240" w:lineRule="auto"/>
        <w:ind w:left="720"/>
      </w:pPr>
      <w:r/>
      <w:r>
        <w:t>Interesting farming-space invasion theme</w:t>
      </w:r>
    </w:p>
    <w:p>
      <w:pPr>
        <w:pStyle w:val="ListBullet"/>
        <w:spacing w:line="240" w:lineRule="auto"/>
        <w:ind w:left="720"/>
      </w:pPr>
      <w:r/>
      <w:r>
        <w:t>25 paylines to win cash rewards</w:t>
      </w:r>
    </w:p>
    <w:p>
      <w:pPr>
        <w:pStyle w:val="ListBullet"/>
        <w:spacing w:line="240" w:lineRule="auto"/>
        <w:ind w:left="720"/>
      </w:pPr>
      <w:r/>
      <w:r>
        <w:t>Wild and scatter symbols to increase wins</w:t>
      </w:r>
    </w:p>
    <w:p>
      <w:pPr>
        <w:pStyle w:val="Heading2"/>
      </w:pPr>
      <w:r>
        <w:t>What we don't like</w:t>
      </w:r>
    </w:p>
    <w:p>
      <w:pPr>
        <w:pStyle w:val="ListBullet"/>
        <w:spacing w:line="240" w:lineRule="auto"/>
        <w:ind w:left="720"/>
      </w:pPr>
      <w:r/>
      <w:r>
        <w:t>RTP still to be announced</w:t>
      </w:r>
    </w:p>
    <w:p>
      <w:pPr>
        <w:pStyle w:val="ListBullet"/>
        <w:spacing w:line="240" w:lineRule="auto"/>
        <w:ind w:left="720"/>
      </w:pPr>
      <w:r/>
      <w:r>
        <w:t>No information available on some bonus features</w:t>
      </w:r>
    </w:p>
    <w:p>
      <w:r/>
      <w:r>
        <w:rPr>
          <w:b/>
        </w:rPr>
        <w:t>Play Back to Venus for Free - Slot Game Review</w:t>
      </w:r>
    </w:p>
    <w:p>
      <w:r/>
      <w:r>
        <w:rPr>
          <w:i/>
        </w:rPr>
        <w:t>Read our review of Back to Venus, a new slot game with a farming-space invasion theme. Play for free and win cash rewards with 25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