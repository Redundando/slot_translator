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Disco Diamonds Free Slot: Review &amp; Similar Games</w:t>
      </w:r>
    </w:p>
    <w:p>
      <w:pPr>
        <w:pStyle w:val="Heading2"/>
      </w:pPr>
      <w:r>
        <w:t>Get Your Groove On with Disco Diamonds Slot Game</w:t>
      </w:r>
    </w:p>
    <w:p>
      <w:r/>
      <w:r>
        <w:t>Are you ready to get down and boogie with Disco Diamonds? This slot game is sure to get you grooving with its simple yet captivating gameplay. The 5-reel, 3-row game grid is filled with traditional symbols such as diamonds, cherries, 7, and BARS, giving the game a classic feel.</w:t>
      </w:r>
    </w:p>
    <w:p>
      <w:r/>
      <w:r>
        <w:t>But don't let the simplicity fool you - there are two special modes that can really make your winnings shine. The Bonus Wheel mode is triggered by the scatter symbol, giving you the chance to spin the wheel and multiply your winnings. And if you're lucky enough to land the wild symbol, you can trigger the Disco Re-Spin mode, which can lead to even more wins!</w:t>
      </w:r>
    </w:p>
    <w:p>
      <w:r/>
      <w:r>
        <w:t>So put on your disco shoes and get ready to dance your way to the jackpot with Disco Diamonds. If you're looking for a slot game that's both fun and rewarding, it's time to give Disco Diamonds a spin!</w:t>
      </w:r>
    </w:p>
    <w:p>
      <w:pPr>
        <w:pStyle w:val="Heading2"/>
      </w:pPr>
      <w:r>
        <w:t>Get Your Groove On with the Graphics and Interface of Disco Diamonds</w:t>
      </w:r>
    </w:p>
    <w:p>
      <w:r/>
      <w:r>
        <w:t>If you're looking for a game that will transport you to the disco era, Disco Diamonds will definitely make you feel like you're grooving to the beat of the funky bass lines and psychedelic lights. The graphics of this game are a spectacle to behold, with its groovy neon colors, Art Nouveau stylings, and disco aesthetics. You'll feel like you're right in the middle of a party at Studio 54, and John Travolta might pop out at any moment!</w:t>
      </w:r>
    </w:p>
    <w:p>
      <w:r/>
      <w:r>
        <w:t>One of the things that really stands out in this game is its use of purple and magenta tones in the background. These colors help to create a fascinating environment that truly captures the essence of disco. The feline statues that flank the reels add an extra touch of glamour that makes you feel like you're in a luxurious nightclub.</w:t>
      </w:r>
    </w:p>
    <w:p>
      <w:r/>
      <w:r>
        <w:t>As for the symbols, they are rendered in a unique style reminiscent of neon signs, which adds to the overall retro vibe of this game. The sparkling diamonds, glittering disco balls, golden sevens, and other icons are all superbly detailed and beautifully designed.</w:t>
      </w:r>
    </w:p>
    <w:p>
      <w:r/>
      <w:r>
        <w:t>Finally, we can't forget to mention the interface. It's simple, easy-to-use, and visually appealing. Even if you're new to online slots, you won't have any trouble finding your way around. The buttons are clearly labeled, and the controls are intuitive enough that you can start playing right away.</w:t>
      </w:r>
    </w:p>
    <w:p>
      <w:r/>
      <w:r>
        <w:t>All in all, if you're looking for a slot game that combines stunning visuals with an enticing theme, Disco Diamonds is definitely worth checking out. You'll be tapping your feet and swaying to the music in no time!</w:t>
      </w:r>
    </w:p>
    <w:p>
      <w:pPr>
        <w:pStyle w:val="Heading2"/>
      </w:pPr>
      <w:r>
        <w:t>Symbols and Game Grid in Disco Diamonds</w:t>
      </w:r>
    </w:p>
    <w:p>
      <w:r/>
      <w:r>
        <w:t>The game grid in Disco Diamonds is like a dance floor - it's simple, bright, and full of energy. With 5 reels and 3 rows, it won't take you long to get into the groove of spinning and winning. The symbols in this game are straight from a classic Vegas slot machine, but with a neon twist that brings them to life. You've got your diamonds, cherries, 7s, and of course, BARS. And let's be honest, who doesn't love a good bar?</w:t>
      </w:r>
    </w:p>
    <w:p>
      <w:r/>
      <w:r>
        <w:t>But it's not just the classic symbols that make this game so fun. It's the special symbols that'll really get you grooving. The Bonus Wheel scatter is your ticket to the big bucks, and the golden Disco Re-Spin symbol is like a VIP pass to the best party in town. Plus, who doesn't love a good disco ball? It's like they say, all that glitters is gold. Or in this case, all that glitters is Disco Diamonds, baby!</w:t>
      </w:r>
    </w:p>
    <w:p>
      <w:pPr>
        <w:pStyle w:val="Heading2"/>
      </w:pPr>
      <w:r>
        <w:t>RTP and Volatility in Disco Diamonds</w:t>
      </w:r>
    </w:p>
    <w:p>
      <w:r/>
      <w:r>
        <w:t>Disco Diamonds is a groovy slot game that can get those toes tapping to the beat of the spinning reels. But what really sets this game apart are its variable RTP and high volatility, which can make gameplay both exciting and unpredictable.</w:t>
      </w:r>
    </w:p>
    <w:p>
      <w:r/>
      <w:r>
        <w:t>Let's talk about that RTP first. While the casino can set it between a minimum of 84.44% and a maximum of 96.29%, the default RTP of 94.55% is a bit below average for slot games. But hey, maybe that just means the disco gods will bless you with bigger payouts!</w:t>
      </w:r>
    </w:p>
    <w:p>
      <w:r/>
      <w:r>
        <w:t>Speaking of payouts, the high volatility in Disco Diamonds means that players may experience long stretches of time without a win. It can be frustrating, but just like a disco ball that suddenly lights up the dance floor, the game can surprise you with larger payouts when you least expect it.</w:t>
      </w:r>
    </w:p>
    <w:p>
      <w:r/>
      <w:r>
        <w:t>Overall, Disco Diamonds is a fun and funky slot game that's worth a spin. Just don't forget to wear your dancing shoes and keep an eye on your balance - those disco moves can be expensive!</w:t>
      </w:r>
    </w:p>
    <w:p>
      <w:pPr>
        <w:pStyle w:val="Heading2"/>
      </w:pPr>
      <w:r>
        <w:t>Similar Slot Game Recommendations</w:t>
      </w:r>
    </w:p>
    <w:p>
      <w:r/>
      <w:r>
        <w:t>Disco Diamonds is a party on your screen, and if you can't get enough of the funky disco beats, we have some slot game recommendations to keep your inner disco ball spinning. We know that after a good Disco Diamonds game, the only thing you want to do is keep the party going, and what's a better way to do that than with another disco-themed game, right?</w:t>
      </w:r>
    </w:p>
    <w:p>
      <w:r/>
      <w:r>
        <w:t>First up is Disco Danny, an electronic disco game that makes you want to bust out your roller skates while spinning those reels. The vibrant colors, funky music, and charismatic animations of the game will have you dancing in your seat. You won't be able to get enough of the flashy disco-themed symbols, and the bonus rounds will give you an unmatched party experience.</w:t>
      </w:r>
    </w:p>
    <w:p>
      <w:r/>
      <w:r>
        <w:t>Another Disco Diamond alternative is the Dance Party slot game. This game will transport you from your living room straight to a club dance floor. The flashy animations and vibrant colors make the game feel like party central. The game's bonus features, including Free Spins and the Multiplier Wall, guarantee that you will have as much fun as possible. The more you spin, the more you dance! We highly recommend this slot game for anyone looking for a wild night in and plenty of chances to win big.</w:t>
      </w:r>
    </w:p>
    <w:p>
      <w:r/>
      <w:r>
        <w:t>So, are you ready to keep the party going? With these similar slot games, your disco-infused desires will be fulfilled. So dive back into the world of glitz and glamor, and, who knows, maybe the night could work its magic and you'll hit the jackpot with a dazzling array of dazzling disco diamonds.</w:t>
      </w:r>
    </w:p>
    <w:p>
      <w:pPr>
        <w:pStyle w:val="Heading2"/>
      </w:pPr>
      <w:r>
        <w:t>FAQ</w:t>
      </w:r>
    </w:p>
    <w:p>
      <w:pPr>
        <w:pStyle w:val="Heading3"/>
      </w:pPr>
      <w:r>
        <w:t>What is Disco Diamonds?</w:t>
      </w:r>
    </w:p>
    <w:p>
      <w:r/>
      <w:r>
        <w:t>Disco Diamonds is a slot game developed by Play 'N Go with a disco theme. It has a simple interface and gameplay, with traditional slot machine symbols and two special symbols that trigger Bonus Wheel and Re-Spin modes.</w:t>
      </w:r>
    </w:p>
    <w:p>
      <w:pPr>
        <w:pStyle w:val="Heading3"/>
      </w:pPr>
      <w:r>
        <w:t>What is the visual style of Disco Diamonds?</w:t>
      </w:r>
    </w:p>
    <w:p>
      <w:r/>
      <w:r>
        <w:t>Disco Diamonds has neon colors and combines disco aesthetics with Art Nouveau stylings. It features a feline statue and a background with magenta and purple tones.</w:t>
      </w:r>
    </w:p>
    <w:p>
      <w:pPr>
        <w:pStyle w:val="Heading3"/>
      </w:pPr>
      <w:r>
        <w:t>What are the symbols in Disco Diamonds?</w:t>
      </w:r>
    </w:p>
    <w:p>
      <w:r/>
      <w:r>
        <w:t>Disco Diamonds features traditional slot machine symbols like 7, cherries, lemons, diamonds, and 'BARS'. It also has two special symbols: the Bonus Wheel scatter and the Disco Re-Spin (the Wild symbol) represented by a golden disco ball.</w:t>
      </w:r>
    </w:p>
    <w:p>
      <w:pPr>
        <w:pStyle w:val="Heading3"/>
      </w:pPr>
      <w:r>
        <w:t>What are the special modes in Disco Diamonds?</w:t>
      </w:r>
    </w:p>
    <w:p>
      <w:r/>
      <w:r>
        <w:t>Disco Diamonds has two special modes triggered by the Bonus Wheel scatter and the Disco Re-Spin (the Wild symbol). The Bonus Wheel mode offers immediate payouts or up to 20 free spins via a wheel of fortune. The Disco Re-Spin function offers re-triggers, free spins, and multipliers.</w:t>
      </w:r>
    </w:p>
    <w:p>
      <w:pPr>
        <w:pStyle w:val="Heading3"/>
      </w:pPr>
      <w:r>
        <w:t>What is the RTP of Disco Diamonds?</w:t>
      </w:r>
    </w:p>
    <w:p>
      <w:r/>
      <w:r>
        <w:t>Disco Diamonds usually has an RTP of 94.55%, which is below average. However, the RTP can vary depending on the casino's settings, ranging between a minimum of 84.44% and a maximum of 96.29%.</w:t>
      </w:r>
    </w:p>
    <w:p>
      <w:pPr>
        <w:pStyle w:val="Heading3"/>
      </w:pPr>
      <w:r>
        <w:t>What is the volatility of Disco Diamonds?</w:t>
      </w:r>
    </w:p>
    <w:p>
      <w:r/>
      <w:r>
        <w:t>The volatility of Disco Diamonds is high.</w:t>
      </w:r>
    </w:p>
    <w:p>
      <w:pPr>
        <w:pStyle w:val="Heading3"/>
      </w:pPr>
      <w:r>
        <w:t>What are some similar games to Disco Diamonds?</w:t>
      </w:r>
    </w:p>
    <w:p>
      <w:r/>
      <w:r>
        <w:t>If you enjoy the disco party atmosphere of Disco Diamonds, you may also like Disco Danny and Dance Party slot games.</w:t>
      </w:r>
    </w:p>
    <w:p>
      <w:pPr>
        <w:pStyle w:val="Heading3"/>
      </w:pPr>
      <w:r>
        <w:t>Is Disco Diamonds a good game to play?</w:t>
      </w:r>
    </w:p>
    <w:p>
      <w:r/>
      <w:r>
        <w:t>Disco Diamonds is a simple and captivating slot game with a unique charm. However, it's important to be aware of its RTP and volatility before playing. If you enjoy straightforward gameplay and disco themes, this game is definitely worth trying.</w:t>
      </w:r>
    </w:p>
    <w:p>
      <w:pPr>
        <w:pStyle w:val="Heading2"/>
      </w:pPr>
      <w:r>
        <w:t>What we like</w:t>
      </w:r>
    </w:p>
    <w:p>
      <w:pPr>
        <w:pStyle w:val="ListBullet"/>
        <w:spacing w:line="240" w:lineRule="auto"/>
        <w:ind w:left="720"/>
      </w:pPr>
      <w:r/>
      <w:r>
        <w:t>Captivating gameplay with Bonus Wheel and Disco Re-Spin modes</w:t>
      </w:r>
    </w:p>
    <w:p>
      <w:pPr>
        <w:pStyle w:val="ListBullet"/>
        <w:spacing w:line="240" w:lineRule="auto"/>
        <w:ind w:left="720"/>
      </w:pPr>
      <w:r/>
      <w:r>
        <w:t>Stylish neon-sign graphics with feline statues and disco aesthetics</w:t>
      </w:r>
    </w:p>
    <w:p>
      <w:pPr>
        <w:pStyle w:val="ListBullet"/>
        <w:spacing w:line="240" w:lineRule="auto"/>
        <w:ind w:left="720"/>
      </w:pPr>
      <w:r/>
      <w:r>
        <w:t>Simple 5x3 game grid with traditional slot symbols</w:t>
      </w:r>
    </w:p>
    <w:p>
      <w:pPr>
        <w:pStyle w:val="ListBullet"/>
        <w:spacing w:line="240" w:lineRule="auto"/>
        <w:ind w:left="720"/>
      </w:pPr>
      <w:r/>
      <w:r>
        <w:t>High volatility for larger payouts</w:t>
      </w:r>
    </w:p>
    <w:p>
      <w:pPr>
        <w:pStyle w:val="Heading2"/>
      </w:pPr>
      <w:r>
        <w:t>What we don't like</w:t>
      </w:r>
    </w:p>
    <w:p>
      <w:pPr>
        <w:pStyle w:val="ListBullet"/>
        <w:spacing w:line="240" w:lineRule="auto"/>
        <w:ind w:left="720"/>
      </w:pPr>
      <w:r/>
      <w:r>
        <w:t>Below-average default RTP of 94.55%</w:t>
      </w:r>
    </w:p>
    <w:p>
      <w:pPr>
        <w:pStyle w:val="ListBullet"/>
        <w:spacing w:line="240" w:lineRule="auto"/>
        <w:ind w:left="720"/>
      </w:pPr>
      <w:r/>
      <w:r>
        <w:t>Variable RTP with a minimum of 84.44%</w:t>
      </w:r>
    </w:p>
    <w:p>
      <w:r/>
      <w:r>
        <w:rPr>
          <w:b/>
        </w:rPr>
        <w:t>Play Disco Diamonds Free Slot: Review &amp; Similar Games</w:t>
      </w:r>
    </w:p>
    <w:p>
      <w:r/>
      <w:r>
        <w:rPr>
          <w:i/>
        </w:rPr>
        <w:t>Read our review of Disco Diamonds and play it for free. Find similar party slots like Disco Danny and Dance Party.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