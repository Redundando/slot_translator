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 Slot for free – Top-notch graphics and music</w:t>
      </w:r>
    </w:p>
    <w:p>
      <w:pPr>
        <w:pStyle w:val="Heading2"/>
      </w:pPr>
      <w:r>
        <w:t>Game Theme and Atmosphere</w:t>
      </w:r>
    </w:p>
    <w:p>
      <w:r/>
      <w:r>
        <w:t xml:space="preserve">Get ready to be transported to a German inn without ever leaving your home in Bar Slot! This game's theme is nothing short of spectacular, and the attention to detail will blow you away. The game perfectly captures the essence of a traditional German pub, and it's impossible not to feel like you're right in the middle of all the action. </w:t>
      </w:r>
      <w:r/>
    </w:p>
    <w:p>
      <w:r/>
      <w:r>
        <w:t>The graphics are on point, rich and detailed, creating a delightfully immersive experience. Even the sound effects are well thought-out, taking you back to the lively atmosphere of a real-life German pub. You'll see barrels of beer, bar stools, and other décor elements that accurately portray the theme, creating a fun and exciting atmosphere.</w:t>
      </w:r>
      <w:r/>
    </w:p>
    <w:p>
      <w:r/>
      <w:r>
        <w:t>With its vibrant colors and lively music, Bar Slot sets the tone for a festive and enjoyable gaming experience. You'll love the way the reels spin and the symbols land, accompanied by cheerful sounds of laughter and clinking of beer mugs. You might even feel like you're part of the party!</w:t>
      </w:r>
      <w:r/>
    </w:p>
    <w:p>
      <w:r/>
      <w:r>
        <w:t>This game is perfect for anyone looking to add a little excitement to their day while indulging in their passion for the quirky atmosphere of a German inn. If you're a fan of classic slots games, you're sure to appreciate the unique twist offered by Bar Slot. Overall, a game that stands out for its great graphics, lively soundtrack, and A+ atmosphere.</w:t>
      </w:r>
    </w:p>
    <w:p>
      <w:pPr>
        <w:pStyle w:val="Heading2"/>
      </w:pPr>
      <w:r>
        <w:t>Pay Lines and Betting</w:t>
      </w:r>
    </w:p>
    <w:p>
      <w:r/>
      <w:r>
        <w:t>Ready for some good news? Bar Slot comes with not just one, not just two, but five fixed pay lines! You know what they say, the more the merrier! These pay lines are conveniently displayed around the frame, making it easy to keep track of your winnings and losses.</w:t>
      </w:r>
      <w:r/>
    </w:p>
    <w:p>
      <w:r/>
      <w:r>
        <w:t>Unfortunately, Bar Slot does not feature the Gambling feature. Don't worry though, you won't even have time to think about it because you'll be too busy using the game's auto-spin feature. Talk about accessible! This feature makes it perfect for all types of players, even those who are just dipping their toes into the thrilling world of online slot games.</w:t>
      </w:r>
      <w:r/>
    </w:p>
    <w:p>
      <w:r/>
      <w:r>
        <w:t>But hold on to your wallets, because while the minimum bet is €0.10, making it perfect for casual players, the high rollers may need to spend a few more rounds to hit the big wins. We don't want to discourage you, but we also don't want you to be caught off guard when you decide to go all in. Best of luck to you all!</w:t>
      </w:r>
    </w:p>
    <w:p>
      <w:pPr>
        <w:pStyle w:val="Heading2"/>
      </w:pPr>
      <w:r>
        <w:t>Potential Winnings: You Could be Rolling in Dough!</w:t>
      </w:r>
    </w:p>
    <w:p>
      <w:r/>
      <w:r>
        <w:t>Here at Bar Slot, we firmly believe that gambling can be a profitable and fun experience. With the potential to win up to 1,020 times your bet, this game is definitely worth playing. You might just end up rolling in dough! Unless you're gluten intolerant, in which case we suggest you roll in something else...</w:t>
      </w:r>
    </w:p>
    <w:p>
      <w:r/>
      <w:r>
        <w:t>The Return To Player (RTP) rate for Bar Slot is quite impressive, clocking in at a whopping 96.55%. That's well above the average for most slot games, meaning you have a higher chance of winning big. So don't be shy - give the game a spin and see what fortune has in store for you!</w:t>
      </w:r>
    </w:p>
    <w:p>
      <w:r/>
      <w:r>
        <w:t>Want to know the best part? Bar Slot has some impressive bonus and free spin features that can skyrocket your winnings. I mean, who doesn't love a good bonus? It's like finding extra fries at the bottom of your fast food bag - except in this case, the fries are money. Yum!</w:t>
      </w:r>
    </w:p>
    <w:p>
      <w:pPr>
        <w:pStyle w:val="Heading2"/>
      </w:pPr>
      <w:r>
        <w:t>Symbols and Special Features</w:t>
      </w:r>
    </w:p>
    <w:p>
      <w:r/>
      <w:r>
        <w:t xml:space="preserve">Who knew that you could win big while drinking and playing slots? The creators of Bar Slot sure did, and they combined the two for a winning game experience. Speaking of winning, let's talk about the symbols of this game. </w:t>
      </w:r>
      <w:r/>
    </w:p>
    <w:p>
      <w:r/>
      <w:r>
        <w:t xml:space="preserve">The ten symbols in Bar Slot may seem like your typical playing card symbols at first glance, but look closer and you'll see that they represent different types of drinks! And unlike a real bar, the value of these drinks increases as you go up the scale. </w:t>
      </w:r>
      <w:r/>
    </w:p>
    <w:p>
      <w:r/>
      <w:r>
        <w:t xml:space="preserve">But this game isn't all about getting drunk and forgetting about your worries. Bar Slot also offers two unique symbols that can help you hit it big: the Wild and Scatter symbol represented by an iced glass, and the Bonus symbol represented by a beautiful innkeeper. The iced glass symbol is the ultimate multitasker, rewarding winning combinations with one of the top five symbols and granting players five free spins. Meanwhile, the innkeeper symbol offers a real treat – the same amount of earnings from the last round before Free Spins activated, all in your pocket! </w:t>
      </w:r>
      <w:r/>
    </w:p>
    <w:p>
      <w:r/>
      <w:r>
        <w:t>Overall, Bar Slot offers a refreshing twist on the traditional slot game, with amusing symbols and generous winning opportunities. So what are you waiting for? Grab a drink, sit back, and let the spins and drinks flow!</w:t>
      </w:r>
    </w:p>
    <w:p>
      <w:pPr>
        <w:pStyle w:val="Heading2"/>
      </w:pPr>
      <w:r>
        <w:t>Return to Player (RTP) Rate</w:t>
      </w:r>
    </w:p>
    <w:p>
      <w:r/>
      <w:r>
        <w:t>Bar Slot's RTP rate is 96.55%, significantly higher than the average rate. That's right, folks, you heard it here first! This game is practically begging for you to give it a spin. With an RTP rate like that, you'd be a fool not to try your luck.</w:t>
      </w:r>
      <w:r>
        <w:t xml:space="preserve"> </w:t>
      </w:r>
    </w:p>
    <w:p>
      <w:r/>
      <w:r>
        <w:t>Now, we know what you're thinking. Sure, the RTP rate is high, but what about the actual gameplay? Don't worry, we've got you covered. Bar Slot boasts a simple yet classic design that is easy to follow and a joy to play. It's perfect for both beginners and experienced players alike. So whether you're a seasoned pro or just starting to dip your toes into the world of online casino games, Bar Slot is a great choice.</w:t>
      </w:r>
      <w:r>
        <w:t xml:space="preserve"> </w:t>
      </w:r>
    </w:p>
    <w:p>
      <w:r/>
      <w:r>
        <w:t>The game's high RTP rate is one of the reasons why it's so popular among online slot game enthusiasts. And with good reason! What's not to love about a game that gives you better odds of winning and making a profit in the long run? So if you're looking for the perfect way to spend a lazy afternoon, give Bar Slot a try. Who knows? Maybe Lady Luck will be on your side and you'll hit the jackpot!</w:t>
      </w:r>
    </w:p>
    <w:p>
      <w:pPr>
        <w:pStyle w:val="Heading2"/>
      </w:pPr>
      <w:r>
        <w:t>FAQ</w:t>
      </w:r>
    </w:p>
    <w:p>
      <w:pPr>
        <w:pStyle w:val="Heading3"/>
      </w:pPr>
      <w:r>
        <w:t>What is the theme of Bar Slot?</w:t>
      </w:r>
    </w:p>
    <w:p>
      <w:r/>
      <w:r>
        <w:t>The theme of Bar Slot is based on a German inn, surrounded by alcohol-related symbols like beer, wine glasses, vodka, and more.</w:t>
      </w:r>
    </w:p>
    <w:p>
      <w:pPr>
        <w:pStyle w:val="Heading3"/>
      </w:pPr>
      <w:r>
        <w:t>How many pay lines does Bar Slot have?</w:t>
      </w:r>
    </w:p>
    <w:p>
      <w:r/>
      <w:r>
        <w:t>Bar Slot has five fixed pay lines.</w:t>
      </w:r>
    </w:p>
    <w:p>
      <w:pPr>
        <w:pStyle w:val="Heading3"/>
      </w:pPr>
      <w:r>
        <w:t>What is the minimum bet in Bar Slot?</w:t>
      </w:r>
    </w:p>
    <w:p>
      <w:r/>
      <w:r>
        <w:t>The minimum bet in Bar Slot is €0.10.</w:t>
      </w:r>
    </w:p>
    <w:p>
      <w:pPr>
        <w:pStyle w:val="Heading3"/>
      </w:pPr>
      <w:r>
        <w:t>Does Bar Slot have an auto-spin feature?</w:t>
      </w:r>
    </w:p>
    <w:p>
      <w:r/>
      <w:r>
        <w:t>Yes, Bar Slot has an auto-spin feature that makes it accessible to different players.</w:t>
      </w:r>
    </w:p>
    <w:p>
      <w:pPr>
        <w:pStyle w:val="Heading3"/>
      </w:pPr>
      <w:r>
        <w:t>What is the maximum winning amount in Bar Slot?</w:t>
      </w:r>
    </w:p>
    <w:p>
      <w:r/>
      <w:r>
        <w:t>The maximum winning amount in Bar Slot is up to 1,020 times the bet.</w:t>
      </w:r>
    </w:p>
    <w:p>
      <w:pPr>
        <w:pStyle w:val="Heading3"/>
      </w:pPr>
      <w:r>
        <w:t>What is the RTP rate of Bar Slot?</w:t>
      </w:r>
    </w:p>
    <w:p>
      <w:r/>
      <w:r>
        <w:t>The RTP rate of Bar Slot is 96.55%, which is a significant margin above the average.</w:t>
      </w:r>
    </w:p>
    <w:p>
      <w:pPr>
        <w:pStyle w:val="Heading3"/>
      </w:pPr>
      <w:r>
        <w:t>What are the symbols in Bar Slot?</w:t>
      </w:r>
    </w:p>
    <w:p>
      <w:r/>
      <w:r>
        <w:t>Bar Slot has ten symbols - five minor playing card symbols and five major alcohol-related symbols.</w:t>
      </w:r>
    </w:p>
    <w:p>
      <w:pPr>
        <w:pStyle w:val="Heading3"/>
      </w:pPr>
      <w:r>
        <w:t>Does Bar Slot have any special symbols?</w:t>
      </w:r>
    </w:p>
    <w:p>
      <w:r/>
      <w:r>
        <w:t>Yes, Bar Slot has two special symbols - the iced glass, which represents both the Wild and the Scatter symbol, and the beautiful innkeeper, which can only appear during a Bonus game.</w:t>
      </w:r>
    </w:p>
    <w:p>
      <w:pPr>
        <w:pStyle w:val="Heading2"/>
      </w:pPr>
      <w:r>
        <w:t>What we like</w:t>
      </w:r>
    </w:p>
    <w:p>
      <w:pPr>
        <w:pStyle w:val="ListBullet"/>
        <w:spacing w:line="240" w:lineRule="auto"/>
        <w:ind w:left="720"/>
      </w:pPr>
      <w:r/>
      <w:r>
        <w:t>Unique and exciting German inn theme</w:t>
      </w:r>
    </w:p>
    <w:p>
      <w:pPr>
        <w:pStyle w:val="ListBullet"/>
        <w:spacing w:line="240" w:lineRule="auto"/>
        <w:ind w:left="720"/>
      </w:pPr>
      <w:r/>
      <w:r>
        <w:t>Immersive and engaging gaming experience</w:t>
      </w:r>
    </w:p>
    <w:p>
      <w:pPr>
        <w:pStyle w:val="ListBullet"/>
        <w:spacing w:line="240" w:lineRule="auto"/>
        <w:ind w:left="720"/>
      </w:pPr>
      <w:r/>
      <w:r>
        <w:t>Impressive 96.55% RTP rate</w:t>
      </w:r>
    </w:p>
    <w:p>
      <w:pPr>
        <w:pStyle w:val="ListBullet"/>
        <w:spacing w:line="240" w:lineRule="auto"/>
        <w:ind w:left="720"/>
      </w:pPr>
      <w:r/>
      <w:r>
        <w:t>Opportunity to win big with free spin features</w:t>
      </w:r>
    </w:p>
    <w:p>
      <w:pPr>
        <w:pStyle w:val="Heading2"/>
      </w:pPr>
      <w:r>
        <w:t>What we don't like</w:t>
      </w:r>
    </w:p>
    <w:p>
      <w:pPr>
        <w:pStyle w:val="ListBullet"/>
        <w:spacing w:line="240" w:lineRule="auto"/>
        <w:ind w:left="720"/>
      </w:pPr>
      <w:r/>
      <w:r>
        <w:t>No Gambling feature</w:t>
      </w:r>
    </w:p>
    <w:p>
      <w:pPr>
        <w:pStyle w:val="ListBullet"/>
        <w:spacing w:line="240" w:lineRule="auto"/>
        <w:ind w:left="720"/>
      </w:pPr>
      <w:r/>
      <w:r>
        <w:t>Volatile slot enthusiasts may need to spend more rounds to win big</w:t>
      </w:r>
    </w:p>
    <w:p>
      <w:r/>
      <w:r>
        <w:rPr>
          <w:b/>
        </w:rPr>
        <w:t>Play Bar Slot for free – Top-notch graphics and music</w:t>
      </w:r>
    </w:p>
    <w:p>
      <w:r/>
      <w:r>
        <w:rPr>
          <w:i/>
        </w:rPr>
        <w:t>Bar Slot review: Unique German inn theme, high RTP rate and a chance to win big – all for free.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