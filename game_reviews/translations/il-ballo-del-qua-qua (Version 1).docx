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 Ballo Del Qua Qua for Free</w:t>
      </w:r>
    </w:p>
    <w:p>
      <w:pPr>
        <w:pStyle w:val="Heading2"/>
      </w:pPr>
      <w:r>
        <w:t>The Game Symbols and Features: Wacky Ducks and Froggy Fun</w:t>
      </w:r>
    </w:p>
    <w:p>
      <w:r/>
      <w:r>
        <w:t>What do you get when you combine ducks, frogs, and mini-games? Il Ballo del Qua Qua, of course! This video slot game keeps it classic and simple with a touch of charming graphics. You'll spot some love-struck ducks, a flock of flying ducks, and a black and yellow duckling that looks like it's ready to rock a bee costume. Keep an eye out for the symbol of a water lily, which serves as the Wild. And who could forget the bonus symbols, featuring two ducks that are ready to shake their tail feathers.</w:t>
      </w:r>
      <w:r/>
    </w:p>
    <w:p>
      <w:r/>
      <w:r>
        <w:t>Now, let's talk about the mini-games. The first one is inspired by the classic board game of goose, and it's called Il Giro Del Qua Qua. Three or more bonus symbols on the first, third, and fifth reels are all you need to activate this fun game. And if that's not enough, the second mini-game is just as exciting. Get two bonus symbols on the first and fifth reels with a frog, and her mini-game begins. Players can choose which lily pad the frog should jump on. Who says frogs can't be high jumpers?</w:t>
      </w:r>
    </w:p>
    <w:p>
      <w:pPr>
        <w:pStyle w:val="Heading2"/>
      </w:pPr>
      <w:r>
        <w:t>Mini-Games and Variations</w:t>
      </w:r>
    </w:p>
    <w:p>
      <w:r/>
      <w:r>
        <w:t>Il Ballo Del Qua Qua isn't your typical slot game that just relies on spinning reels. No, no, no! This game offers players not one, but two mini-games that'll make you feel like you're in the middle of an Italian carnival. The first mini-game, 'Il Giro Del Qua Qua,' is like playing a classic board game with a slot game twist. It's like Chutes and Ladders, but instead, you're climbing to mega-wins and sliding away from danger. The second mini-game involves a frog! Yes, a frog! You'll be jumping from lily pad to lily pad while trying to avoid falling into the murky water below. It's like a froggy version of The Floor is Lava, but with money! Who knew that adding animals to a slot game could be so much fun?</w:t>
      </w:r>
    </w:p>
    <w:p>
      <w:r/>
      <w:r>
        <w:t xml:space="preserve">These mini-games are triggered by collecting bonus symbols on specific reels, and I don't know about you, but I love a good challenge. Plus, having these mini-games sprinkled throughout the gameplay adds variety and keeps things fresh. I mean, who wants to spin the same old reels over and over again anyway? Not me, that's for sure! </w:t>
      </w:r>
    </w:p>
    <w:p>
      <w:pPr>
        <w:pStyle w:val="Heading2"/>
      </w:pPr>
      <w:r>
        <w:t>Graphics and Overall Design</w:t>
      </w:r>
    </w:p>
    <w:p>
      <w:r/>
      <w:r>
        <w:t>Prepare to be transported to a world of whimsy with Il Ballo del Qua Qua's classic and simple graphics. The pond background is home to a cast of quirky characters that you won't find in any other slot game. From love-struck ducks to a family of dancing ducklings, and even a black and yellow duckling that looks like it's ready to join a bee colony - this game is packed with interesting symbols.</w:t>
      </w:r>
    </w:p>
    <w:p>
      <w:r/>
      <w:r>
        <w:t>The cartoon-style drawings are charming and vibrant, making it a pleasure to watch the reels spin. You'll also spot a dragonfly, a fish, and a butterfly that add to the game's overall ambiance.</w:t>
      </w:r>
    </w:p>
    <w:p>
      <w:r/>
      <w:r>
        <w:t>Oh, and let's not forget the soundtrack! The game's theme song, Il Ballo Del Qua Qua, will have you tapping your toes as you play. Although, we must warn you, it can get a bit repetitive - it's like that one hit song everyone can't stop humming!</w:t>
      </w:r>
    </w:p>
    <w:p>
      <w:pPr>
        <w:pStyle w:val="Heading2"/>
      </w:pPr>
      <w:r>
        <w:t>Is Il Ballo Del Qua Qua Worth the Risk?</w:t>
      </w:r>
    </w:p>
    <w:p>
      <w:r/>
      <w:r>
        <w:t>Are you feeling lucky, punk? Il Ballo Del Qua Qua might just be the game for you...if you're willing to take some risks! With a high volatility and an RTP of 94.4%, this game is not for the faint of heart. But hey, who needs a safety net when you've got a dancing duck as your guide?</w:t>
      </w:r>
    </w:p>
    <w:p>
      <w:pPr>
        <w:pStyle w:val="Heading2"/>
      </w:pPr>
      <w:r>
        <w:t>Other Fun Games to Try Out</w:t>
      </w:r>
    </w:p>
    <w:p>
      <w:r/>
      <w:r>
        <w:t>If you're looking for more laid-back slot games that won't make you feel like a grown-up, then you'll definitely have a buzz playing Bee Frenzy and Beetle Jewels.</w:t>
      </w:r>
      <w:r/>
    </w:p>
    <w:p>
      <w:r/>
      <w:r>
        <w:t>These games will make you feel like you're hanging out in a garden, surrounded by friendly bees and dazzling jewels. I mean, who wouldn't want to spend an afternoon with those little fuzzy guys?</w:t>
      </w:r>
      <w:r/>
    </w:p>
    <w:p>
      <w:r/>
      <w:r>
        <w:t>Give them a spin and take a break from the intense slot games that make you question your life choices and financial decisions. Your wallet (and your stress levels) will thank you!</w:t>
      </w:r>
    </w:p>
    <w:p>
      <w:pPr>
        <w:pStyle w:val="Heading2"/>
      </w:pPr>
      <w:r>
        <w:t>FAQ</w:t>
      </w:r>
    </w:p>
    <w:p>
      <w:pPr>
        <w:pStyle w:val="Heading3"/>
      </w:pPr>
      <w:r>
        <w:t>What song inspired Il Ballo Del Qua Qua slot machine?</w:t>
      </w:r>
    </w:p>
    <w:p>
      <w:r/>
      <w:r>
        <w:t>Il Ballo Del Qua Qua slot machine is based on the song with the same name.</w:t>
      </w:r>
    </w:p>
    <w:p>
      <w:pPr>
        <w:pStyle w:val="Heading3"/>
      </w:pPr>
      <w:r>
        <w:t>What is the RTP rate for Il Ballo Del Qua Qua?</w:t>
      </w:r>
    </w:p>
    <w:p>
      <w:r/>
      <w:r>
        <w:t>Il Ballo Del Qua Qua has an RTP of 94.4%.</w:t>
      </w:r>
    </w:p>
    <w:p>
      <w:pPr>
        <w:pStyle w:val="Heading3"/>
      </w:pPr>
      <w:r>
        <w:t>What is the volatility of Il Ballo Del Qua Qua slot?</w:t>
      </w:r>
    </w:p>
    <w:p>
      <w:r/>
      <w:r>
        <w:t>Il Ballo Del Qua Qua slot has high volatility.</w:t>
      </w:r>
    </w:p>
    <w:p>
      <w:pPr>
        <w:pStyle w:val="Heading3"/>
      </w:pPr>
      <w:r>
        <w:t>What is the bonus symbol in Il Ballo Del Qua Qua?</w:t>
      </w:r>
    </w:p>
    <w:p>
      <w:r/>
      <w:r>
        <w:t>The bonus symbol in Il Ballo Del Qua Qua is two ducks shaking their hips.</w:t>
      </w:r>
    </w:p>
    <w:p>
      <w:pPr>
        <w:pStyle w:val="Heading3"/>
      </w:pPr>
      <w:r>
        <w:t>What is the Wild symbol in Il Ballo Del Qua Qua?</w:t>
      </w:r>
    </w:p>
    <w:p>
      <w:r/>
      <w:r>
        <w:t>The Wild symbol in Il Ballo Del Qua Qua is a water lily.</w:t>
      </w:r>
    </w:p>
    <w:p>
      <w:pPr>
        <w:pStyle w:val="Heading3"/>
      </w:pPr>
      <w:r>
        <w:t>Does Il Ballo Del Qua Qua have any mini-games?</w:t>
      </w:r>
    </w:p>
    <w:p>
      <w:r/>
      <w:r>
        <w:t>Yes, Il Ballo Del Qua Qua has two mini-games.</w:t>
      </w:r>
    </w:p>
    <w:p>
      <w:pPr>
        <w:pStyle w:val="Heading3"/>
      </w:pPr>
      <w:r>
        <w:t>What is the first mini-game in Il Ballo Del Qua Qua?</w:t>
      </w:r>
    </w:p>
    <w:p>
      <w:r/>
      <w:r>
        <w:t>The first mini-game in Il Ballo Del Qua Qua is 'Il Giro Del Qua Qua'.</w:t>
      </w:r>
    </w:p>
    <w:p>
      <w:pPr>
        <w:pStyle w:val="Heading3"/>
      </w:pPr>
      <w:r>
        <w:t>What is the second mini-game in Il Ballo Del Qua Qua?</w:t>
      </w:r>
    </w:p>
    <w:p>
      <w:r/>
      <w:r>
        <w:t>The second mini-game in Il Ballo Del Qua Qua is a jumping race with a frog on water lilies.</w:t>
      </w:r>
    </w:p>
    <w:p>
      <w:pPr>
        <w:pStyle w:val="Heading2"/>
      </w:pPr>
      <w:r>
        <w:t>What we like</w:t>
      </w:r>
    </w:p>
    <w:p>
      <w:pPr>
        <w:pStyle w:val="ListBullet"/>
        <w:spacing w:line="240" w:lineRule="auto"/>
        <w:ind w:left="720"/>
      </w:pPr>
      <w:r/>
      <w:r>
        <w:t>Interesting mini-games adding variety to gameplay</w:t>
      </w:r>
    </w:p>
    <w:p>
      <w:pPr>
        <w:pStyle w:val="ListBullet"/>
        <w:spacing w:line="240" w:lineRule="auto"/>
        <w:ind w:left="720"/>
      </w:pPr>
      <w:r/>
      <w:r>
        <w:t>Classic and charming graphic style</w:t>
      </w:r>
    </w:p>
    <w:p>
      <w:pPr>
        <w:pStyle w:val="ListBullet"/>
        <w:spacing w:line="240" w:lineRule="auto"/>
        <w:ind w:left="720"/>
      </w:pPr>
      <w:r/>
      <w:r>
        <w:t>Cartoon-style drawings with interesting characters</w:t>
      </w:r>
    </w:p>
    <w:p>
      <w:pPr>
        <w:pStyle w:val="ListBullet"/>
        <w:spacing w:line="240" w:lineRule="auto"/>
        <w:ind w:left="720"/>
      </w:pPr>
      <w:r/>
      <w:r>
        <w:t>Relaxing appearance and themes</w:t>
      </w:r>
    </w:p>
    <w:p>
      <w:pPr>
        <w:pStyle w:val="Heading2"/>
      </w:pPr>
      <w:r>
        <w:t>What we don't like</w:t>
      </w:r>
    </w:p>
    <w:p>
      <w:pPr>
        <w:pStyle w:val="ListBullet"/>
        <w:spacing w:line="240" w:lineRule="auto"/>
        <w:ind w:left="720"/>
      </w:pPr>
      <w:r/>
      <w:r>
        <w:t>Repetitive soundtrack</w:t>
      </w:r>
    </w:p>
    <w:p>
      <w:pPr>
        <w:pStyle w:val="ListBullet"/>
        <w:spacing w:line="240" w:lineRule="auto"/>
        <w:ind w:left="720"/>
      </w:pPr>
      <w:r/>
      <w:r>
        <w:t>High volatility and lower RTP</w:t>
      </w:r>
    </w:p>
    <w:p>
      <w:r/>
      <w:r>
        <w:rPr>
          <w:b/>
        </w:rPr>
        <w:t>Play Il Ballo Del Qua Qua for Free</w:t>
      </w:r>
    </w:p>
    <w:p>
      <w:r/>
      <w:r>
        <w:rPr>
          <w:i/>
        </w:rPr>
        <w:t>Read our review of Il Ballo Del Qua Qua and play for free. Experience interesting mini-games and classic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