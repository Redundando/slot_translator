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Maximus Soldier of Rome for Free - Slot Game Review</w:t>
      </w:r>
    </w:p>
    <w:p>
      <w:pPr>
        <w:pStyle w:val="Heading2"/>
      </w:pPr>
      <w:r>
        <w:t>Game Features That Will Make You Say 'Veni, Vidi, Vici'</w:t>
      </w:r>
    </w:p>
    <w:p>
      <w:r/>
      <w:r>
        <w:t>Maximus Soldier of Rome offers a classic layout with 5 reels and 3 rows, housing 20 fixed paylines. If you're on a budget, no worries! This game allows you to bet as little as 0.01 € per line, allowing you to conquer Rome without breaking the bank. For the high rollers out there, the game offers a maximum bet of 250 €. Winning combinations are formed by lining up symbols on adjacent reels, starting from the left. With a respectable RTP of 95%, you'll have a fair shot at winning some serious gold.</w:t>
      </w:r>
    </w:p>
    <w:p>
      <w:pPr>
        <w:pStyle w:val="Heading2"/>
      </w:pPr>
      <w:r>
        <w:t>Symbols and Payouts</w:t>
      </w:r>
    </w:p>
    <w:p>
      <w:r/>
      <w:r>
        <w:t xml:space="preserve">Let's talk symbols. Now, we're not talking about hieroglyphics here, people. We're talking K, Q, and J symbols - the low earners. And hey, we've all been there, right? They're followed by the helmet, coin, shield, and Colosseum. But don't be fooled - the real moneymaker is the phrase that pays: 'Maximus Soldier of Rome'. You'll want to see that on your screen as much as you want a pizza on a Friday night. Oh, and if a centurion playing a trumpet pops up, don't worry - he's not lost. He's just got one of four fun reel modifiers for you: Reelus Maximus, Super Bonus Reels, Big Win, or 5 Equals. It's like he's your own personal cheerleader! </w:t>
      </w:r>
    </w:p>
    <w:p>
      <w:pPr>
        <w:pStyle w:val="Heading2"/>
      </w:pPr>
      <w:r>
        <w:t>Bonus Games and Features that Will Make You Shout: Hail Maximus!</w:t>
      </w:r>
    </w:p>
    <w:p>
      <w:r/>
      <w:r>
        <w:t>If you're after bonus games and features that will make you feel like a true champion, then look no further than Maximus Soldier of Rome. When three or more Bonus symbols appear, players get to trigger one of four epic bonus games - Prizes on Parade, Caesars Free Spins, Road to Rome, and Wild Power Spins.</w:t>
      </w:r>
    </w:p>
    <w:p>
      <w:r/>
      <w:r>
        <w:t>In Prizes on Parade, players will have to select from three shields holding prizes that will make you shout 'Hail Maximus!'. In Caesars Free Spins, players spin two wheels that will grant free spins and a multiplier. Unlike the games in Rome, what happens in Caesars Free Spins, stays in Caesars Free Spins. Who doesn't like free spins anyway? In Road to Rome, players roll the dice and navigate through a path towards Rome, collecting big wins along the way. Just be sure to pack some sandals, because it's going to be a long walk. If you're looking for a more explosive experience, Wild Power Spins has got you covered. You'll get three free spins and a centurion who drops Wild symbols on the reels, helping you increase winnings. It's like having a secret weapon in your back pocket.</w:t>
      </w:r>
    </w:p>
    <w:p>
      <w:pPr>
        <w:pStyle w:val="Heading2"/>
      </w:pPr>
      <w:r>
        <w:t>Betting Options: A Game for Every Wallet!</w:t>
      </w:r>
    </w:p>
    <w:p>
      <w:r/>
      <w:r>
        <w:t>Is your wallet feeling a little light? Fear not, friends! Maximus Soldier of Rome has got your back with a minimum bet of just 0.01 €! So even if you're flat broke, you can still indulge in some slot spinning fun. And if you're feeling particularly lucky (or just have some extra cash to burn), the game allows a maximum bet of 250 € per spin.</w:t>
      </w:r>
    </w:p>
    <w:p>
      <w:r/>
      <w:r>
        <w:t>Now, some might argue that having only 20 fixed paylines might limit your options, but we say: who needs options when you've got the chance to win big? So, sit back, relax, place your bet, and let Maximus take you on a Roman adventure you'll never forget!</w:t>
      </w:r>
    </w:p>
    <w:p>
      <w:pPr>
        <w:pStyle w:val="Heading2"/>
      </w:pPr>
      <w:r>
        <w:t>RTP and Random Modifiers</w:t>
      </w:r>
    </w:p>
    <w:p>
      <w:r/>
      <w:r>
        <w:t xml:space="preserve">Maximus Soldier of Rome isn't just about making bank, it's also about putting on a tight helmet and letting out a battle cry! In terms of RTP, it measures up to industry standards with a rating of 95%, so you can rest assured that you won't be spending all of your hard-earned coins in one sitting. </w:t>
      </w:r>
    </w:p>
    <w:p>
      <w:r/>
      <w:r>
        <w:t xml:space="preserve">During regular play, keep an ear out for a trumpet-playing centurion who may introduce some exciting, random modifiers like Reelus Maximus, Super Bonus Reels, Big Win, and 5 Equals. These modifiers can make your gaming experience even more exhilarating than a chariot race. </w:t>
      </w:r>
    </w:p>
    <w:p>
      <w:pPr>
        <w:pStyle w:val="Heading2"/>
      </w:pPr>
      <w:r>
        <w:t>FAQ</w:t>
      </w:r>
    </w:p>
    <w:p>
      <w:pPr>
        <w:pStyle w:val="Heading3"/>
      </w:pPr>
      <w:r>
        <w:t>What is Maximus Soldier of Rome?</w:t>
      </w:r>
    </w:p>
    <w:p>
      <w:r/>
      <w:r>
        <w:t>Maximus Soldier of Rome is an online slot game that is based on the Roman army and war techniques.</w:t>
      </w:r>
    </w:p>
    <w:p>
      <w:pPr>
        <w:pStyle w:val="Heading3"/>
      </w:pPr>
      <w:r>
        <w:t>What are the features of Maximus Soldier of Rome?</w:t>
      </w:r>
    </w:p>
    <w:p>
      <w:r/>
      <w:r>
        <w:t>Maximus Soldier of Rome has a traditional structure with 5 reels and 3 rows. It has 20 fixed paylines, and the minimum bet per line is 0.01 €. It's possible to increase the bet up to a maximum of 250 €. It has an RTP of 95%.</w:t>
      </w:r>
    </w:p>
    <w:p>
      <w:pPr>
        <w:pStyle w:val="Heading3"/>
      </w:pPr>
      <w:r>
        <w:t>What symbols are in Maximus Soldier of Rome?</w:t>
      </w:r>
    </w:p>
    <w:p>
      <w:r/>
      <w:r>
        <w:t>The symbols in Maximus Soldier of Rome include K, Q, J, the helmet, the coin, the shield, the Colosseum, the chariot, and the inscription 'Maximus Soldier of Rome'.</w:t>
      </w:r>
    </w:p>
    <w:p>
      <w:pPr>
        <w:pStyle w:val="Heading3"/>
      </w:pPr>
      <w:r>
        <w:t>What is the value of the Wild inscription in Maximus Soldier of Rome?</w:t>
      </w:r>
    </w:p>
    <w:p>
      <w:r/>
      <w:r>
        <w:t>The Wild inscription has the value of a wild card and replaces all symbols except the Bonus one.</w:t>
      </w:r>
    </w:p>
    <w:p>
      <w:pPr>
        <w:pStyle w:val="Heading3"/>
      </w:pPr>
      <w:r>
        <w:t>What are the reel modifiers in Maximus Soldier of Rome that can occur during regular play?</w:t>
      </w:r>
    </w:p>
    <w:p>
      <w:r/>
      <w:r>
        <w:t>The reel modifiers in Maximus Soldier of Rome include Reelus Maximus, Super Bonus Reels, Big Win, and 5 Equals.</w:t>
      </w:r>
    </w:p>
    <w:p>
      <w:pPr>
        <w:pStyle w:val="Heading3"/>
      </w:pPr>
      <w:r>
        <w:t>What happens if 3 or more Bonus symbols appear on the reels in Maximus Soldier of Rome?</w:t>
      </w:r>
    </w:p>
    <w:p>
      <w:r/>
      <w:r>
        <w:t>If 3 or more Bonus symbols appear on the reels in Maximus Soldier of Rome, the grid will be replaced by a wheel that will give a Bonus game.</w:t>
      </w:r>
    </w:p>
    <w:p>
      <w:pPr>
        <w:pStyle w:val="Heading3"/>
      </w:pPr>
      <w:r>
        <w:t>What are the Bonus games in Maximus Soldier of Rome?</w:t>
      </w:r>
    </w:p>
    <w:p>
      <w:r/>
      <w:r>
        <w:t>The Bonus games in Maximus Soldier of Rome include Prizes on Parade, Caesars Free Spins, Road to Rome, and Wild Power Spins.</w:t>
      </w:r>
    </w:p>
    <w:p>
      <w:pPr>
        <w:pStyle w:val="Heading3"/>
      </w:pPr>
      <w:r>
        <w:t>What is the minimum bet in Maximus Soldier of Rome?</w:t>
      </w:r>
    </w:p>
    <w:p>
      <w:r/>
      <w:r>
        <w:t>The minimum bet per line in Maximus Soldier of Rome is 0.01 €, making the total minimum bet 0.20 €.</w:t>
      </w:r>
    </w:p>
    <w:p>
      <w:pPr>
        <w:pStyle w:val="Heading2"/>
      </w:pPr>
      <w:r>
        <w:t>What we like</w:t>
      </w:r>
    </w:p>
    <w:p>
      <w:pPr>
        <w:pStyle w:val="ListBullet"/>
        <w:spacing w:line="240" w:lineRule="auto"/>
        <w:ind w:left="720"/>
      </w:pPr>
      <w:r/>
      <w:r>
        <w:t>Multiple bonus games and reel modifiers</w:t>
      </w:r>
    </w:p>
    <w:p>
      <w:pPr>
        <w:pStyle w:val="ListBullet"/>
        <w:spacing w:line="240" w:lineRule="auto"/>
        <w:ind w:left="720"/>
      </w:pPr>
      <w:r/>
      <w:r>
        <w:t>Accessible betting options for low-stakes players</w:t>
      </w:r>
    </w:p>
    <w:p>
      <w:pPr>
        <w:pStyle w:val="ListBullet"/>
        <w:spacing w:line="240" w:lineRule="auto"/>
        <w:ind w:left="720"/>
      </w:pPr>
      <w:r/>
      <w:r>
        <w:t>Good RTP at 95%</w:t>
      </w:r>
    </w:p>
    <w:p>
      <w:pPr>
        <w:pStyle w:val="ListBullet"/>
        <w:spacing w:line="240" w:lineRule="auto"/>
        <w:ind w:left="720"/>
      </w:pPr>
      <w:r/>
      <w:r>
        <w:t>High-quality graphics and sound effects</w:t>
      </w:r>
    </w:p>
    <w:p>
      <w:pPr>
        <w:pStyle w:val="Heading2"/>
      </w:pPr>
      <w:r>
        <w:t>What we don't like</w:t>
      </w:r>
    </w:p>
    <w:p>
      <w:pPr>
        <w:pStyle w:val="ListBullet"/>
        <w:spacing w:line="240" w:lineRule="auto"/>
        <w:ind w:left="720"/>
      </w:pPr>
      <w:r/>
      <w:r>
        <w:t>Limited flexibility with fixed paylines</w:t>
      </w:r>
    </w:p>
    <w:p>
      <w:pPr>
        <w:pStyle w:val="ListBullet"/>
        <w:spacing w:line="240" w:lineRule="auto"/>
        <w:ind w:left="720"/>
      </w:pPr>
      <w:r/>
      <w:r>
        <w:t>Some bonus game outcomes may not lead to huge payouts</w:t>
      </w:r>
    </w:p>
    <w:p>
      <w:r/>
      <w:r>
        <w:rPr>
          <w:b/>
        </w:rPr>
        <w:t>Play Maximus Soldier of Rome for Free - Slot Game Review</w:t>
      </w:r>
    </w:p>
    <w:p>
      <w:r/>
      <w:r>
        <w:rPr>
          <w:i/>
        </w:rPr>
        <w:t>Discover what we like and don't like about Maximus Soldier of Rome slot game. Play for free and explore bonus games, reel modifiers, and accessible betting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