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Alaska Fever Free: Review of Engaging Slot Game</w:t>
      </w:r>
    </w:p>
    <w:p>
      <w:r/>
      <w:r>
        <w:rPr>
          <w:b/>
        </w:rPr>
        <w:t>Meta description</w:t>
      </w:r>
      <w:r>
        <w:t>: Play Alaska Fever for free and read our review of this engaging slot game featuring bonus features like Free Spins and Fishing Bonus.</w:t>
      </w:r>
    </w:p>
    <w:p>
      <w:pPr>
        <w:pStyle w:val="Heading2"/>
      </w:pPr>
      <w:r>
        <w:t>Gameplay Features</w:t>
      </w:r>
    </w:p>
    <w:p>
      <w:r/>
      <w:r>
        <w:t xml:space="preserve">Are you ready to brave the cold and go hunting for jackpots in the beautiful wilderness of Alaska? Look no further than Alaska Fever, the latest addition to the world of online slots. The game features a traditional game grid with five reels on three lines and twenty-five paylines. Despite its somewhat basic setup, this game has plenty to offer. </w:t>
      </w:r>
    </w:p>
    <w:p>
      <w:r/>
      <w:r>
        <w:t>With bets starting from one cent to a maximum bet of €25, there's something for everyone. Don't let the low volatility fool you; there are still plenty of opportunities to hit it big in this game.</w:t>
      </w:r>
    </w:p>
    <w:p>
      <w:r/>
      <w:r>
        <w:t>However, with a theoretical return to player (RTP) of just over 95%, it's worth noting that Alaska Fever's payout rate is lower than the average for slot games of at least 96%. That being said, the game is easy to play, making it an excellent option for beginners. Whether you're an experienced player or just starting, you're sure to enjoy the thrill of the hunt for the biggest jackpots in this exciting game.</w:t>
      </w:r>
    </w:p>
    <w:p>
      <w:r/>
      <w:r>
        <w:t>And who knows? Maybe you'll catch a glimpse of a real-life moose while you're spinning those reels. Just don't get too excited and forget to place your bets – we wouldn't want you to miss out on any potential winnings!</w:t>
      </w:r>
    </w:p>
    <w:p>
      <w:pPr>
        <w:pStyle w:val="Heading2"/>
      </w:pPr>
      <w:r>
        <w:t xml:space="preserve"> VOLATILITY AND RTP </w:t>
      </w:r>
    </w:p>
    <w:p>
      <w:r/>
      <w:r>
        <w:t>Are you tired of high-risk casino games leaving your wallet feeling empty? Then Alaska Fever is the perfect game for you! With a low-volatility score, you'll experience frequent, small wins that'll keep you playing for hours.</w:t>
      </w:r>
      <w:r/>
    </w:p>
    <w:p>
      <w:r/>
      <w:r>
        <w:t>However, make sure to manage your expectations accordingly as the game's theoretical RTP (Return to Player) is just over 95%. While it's not the highest in the industry, it's certainly not the lowest either. Just don't expect to win big prizes as often as you would in other slot games.</w:t>
      </w:r>
      <w:r/>
    </w:p>
    <w:p>
      <w:r/>
      <w:r>
        <w:t>But hey, who needs to win big when you have a fluffy husky dog as your slot machine companion? That's right, Alaska Fever features a cute and cuddly husky who'll keep you entertained even when you're on a losing streak. He might not give you cash prizes, but he'll definitely give you some much-needed emotional support.</w:t>
      </w:r>
    </w:p>
    <w:p>
      <w:pPr>
        <w:pStyle w:val="Heading2"/>
      </w:pPr>
      <w:r>
        <w:t>Symbol Functions</w:t>
      </w:r>
    </w:p>
    <w:p>
      <w:r/>
      <w:r>
        <w:t xml:space="preserve">Looking for a slot game that can give you more ways to win? Look no further than Alaska Fever! This game has a Wild symbol that's so wild, it not only replaces other symbols to create winning combos, but also expands to create new chances to win big. It's like having your very own lucky charm - only this one doesn't take up any pocket space! </w:t>
      </w:r>
      <w:r/>
    </w:p>
    <w:p>
      <w:r/>
      <w:r>
        <w:t>But wait, there's more! Alaska Fever also has other symbols that trigger special features and bonuses, like the Fishing Boat and the Fish symbols. With these icons, you can earn extra spins and multipliers that can boost your winnings to even greater heights. Whether you're an experienced player or brand-new to the world of online slots, you'll find plenty to enjoy in Alaska Fever.</w:t>
      </w:r>
      <w:r/>
    </w:p>
    <w:p>
      <w:r/>
      <w:r>
        <w:t>So what are you waiting for? Grab your parka and join the Alaskan adventure today. And don't worry, you don't actually have to leave your house - playing Alaska Fever from the comfort of your own home is just as thrilling (and a lot warmer).</w:t>
      </w:r>
    </w:p>
    <w:p>
      <w:pPr>
        <w:pStyle w:val="Heading2"/>
      </w:pPr>
      <w:r>
        <w:t>Bonus Features</w:t>
      </w:r>
    </w:p>
    <w:p>
      <w:r/>
      <w:r>
        <w:t>Alaska Fever, as its name implies, throws players right into the heart of Alaska with multiple bonus features that are sure to keep them on their toes. Firstly, there's the Free Spins feature, which can be triggered by landing three or more Scatter symbols on the reels. Players can receive up to a whopping 20 free spins and enter Magic Spins mode, which multiplies all wins by 2 or 3 times. Now, that's what we call hitting the jackpot!</w:t>
      </w:r>
      <w:r/>
    </w:p>
    <w:p>
      <w:r/>
      <w:r>
        <w:t>But that's not all - the Fishing Bonus is where it's at. To trigger it, players need to land three or more Bonus symbols on the reels. Once activated, brace yourself for an exciting ride as you cast your fishing rod and try to catch a fish. But beware, there are some boots lurking in the depths of the Alaska waters that players need to steer clear of, or they'll miss out on the prize. Remember, there's no shame in borrowing a line from a seasoned fisherman!</w:t>
      </w:r>
      <w:r/>
    </w:p>
    <w:p>
      <w:r/>
      <w:r>
        <w:t>All in all, Alaska Fever is an exciting online slot game that offers its players so much more than just spinning reels and hoping for the best. With its engaging bonus features and fun Alaskan theme, this game is sure to become a crowd favorite. So, get ready to explore the great outdoors and catch some big wins with this thrilling game!</w:t>
      </w:r>
    </w:p>
    <w:p>
      <w:pPr>
        <w:pStyle w:val="Heading2"/>
      </w:pPr>
      <w:r>
        <w:t>Overall Game Experience</w:t>
      </w:r>
    </w:p>
    <w:p>
      <w:r/>
      <w:r>
        <w:t>If you're looking for a game that will keep you engaged while you navigate through the icy glaciers of Alaska, then Alaska Fever might be just the perfect fit for you. With its sharp graphics, simple gameplay, and a range of bonus features, this nautical adventure is sure to grab your attention.</w:t>
      </w:r>
    </w:p>
    <w:p>
      <w:r/>
      <w:r>
        <w:t>The bearded sailor who greets you as you start the game is charming in his own way. His presence sets the tone for the journey that you're about to undertake - one that you won't regret. The gameplay is easy to understand, and the overall feel of the game is relaxing and engaging without being too complicated.</w:t>
      </w:r>
    </w:p>
    <w:p>
      <w:r/>
      <w:r>
        <w:t>The special symbols and bonus features add to the excitement, and the bets are relatively low compared to other slots games. So, it's ideal for those who want to enjoy the gameplay without breaking the bank. However, if you're a high roller who likes placing big bets, you might want to look elsewhere.</w:t>
      </w:r>
    </w:p>
    <w:p>
      <w:r/>
      <w:r>
        <w:t>All in all, Alaska Fever is a great game that's sure to delight players who are looking for a fun and exciting experience. So, if you want to sail away to the wilds of Alaska without leaving your living room, give this game a spin and get ready for some icy fun.</w:t>
      </w:r>
    </w:p>
    <w:p>
      <w:r/>
      <w:r>
        <w:t>Psst! Just make sure you don't catch a cold while setting those reels in motion!</w:t>
      </w:r>
    </w:p>
    <w:p>
      <w:pPr>
        <w:pStyle w:val="Heading2"/>
      </w:pPr>
      <w:r>
        <w:t>FAQ</w:t>
      </w:r>
    </w:p>
    <w:p>
      <w:pPr>
        <w:pStyle w:val="Heading3"/>
      </w:pPr>
      <w:r>
        <w:t>What is Alaska Fever?</w:t>
      </w:r>
    </w:p>
    <w:p>
      <w:r/>
      <w:r>
        <w:t>Alaska Fever is a slot game developed by Capecod that follows the adventure of a sailor named Joe Gold on a fishing boat in the stormy sea of Alaska.</w:t>
      </w:r>
    </w:p>
    <w:p>
      <w:pPr>
        <w:pStyle w:val="Heading3"/>
      </w:pPr>
      <w:r>
        <w:t>What are the main features of the slot machine?</w:t>
      </w:r>
    </w:p>
    <w:p>
      <w:r/>
      <w:r>
        <w:t>Alaska Fever comes with 5 reels on 3 lines and 25 paylines. You can bet amounts starting from one cent up to a maximum bet of €25. Its volatility is low, meaning it provides frequent but small wins. Additionally, it has a theoretical RTP of over 95%.</w:t>
      </w:r>
    </w:p>
    <w:p>
      <w:pPr>
        <w:pStyle w:val="Heading3"/>
      </w:pPr>
      <w:r>
        <w:t>Is Alaska Fever suitable for high rollers?</w:t>
      </w:r>
    </w:p>
    <w:p>
      <w:r/>
      <w:r>
        <w:t>Unfortunately, the betting range of Alaska Fever may frown upon high rollers as it's not particularly wide. However, it can be ideal for those who don't like to invest much money in the game.</w:t>
      </w:r>
    </w:p>
    <w:p>
      <w:pPr>
        <w:pStyle w:val="Heading3"/>
      </w:pPr>
      <w:r>
        <w:t>Is Alaska Fever a complex slot concerning gameplay?</w:t>
      </w:r>
    </w:p>
    <w:p>
      <w:r/>
      <w:r>
        <w:t>No, Alaska Fever is not a particularly complex slot concerning gameplay. Therefore, it could be an excellent option for players who love linear game modes or beginners who are still getting familiar with the world of slot machines.</w:t>
      </w:r>
    </w:p>
    <w:p>
      <w:pPr>
        <w:pStyle w:val="Heading3"/>
      </w:pPr>
      <w:r>
        <w:t>What is the special feature of Alaska Fever's Wild symbol?</w:t>
      </w:r>
    </w:p>
    <w:p>
      <w:r/>
      <w:r>
        <w:t xml:space="preserve">The Wild symbol of Alaska Fever has the traditional function of a wild card, replacing all other symbols to complete a winning combination but can also expand on the reels, determining new possibilities of winning. </w:t>
      </w:r>
    </w:p>
    <w:p>
      <w:pPr>
        <w:pStyle w:val="Heading3"/>
      </w:pPr>
      <w:r>
        <w:t>Are there any bonuses in Alaska Fever?</w:t>
      </w:r>
    </w:p>
    <w:p>
      <w:r/>
      <w:r>
        <w:t>Yes, there are two bonuses in Alaska Fever: Free Spins and Fishing Bonus. Free Spins gives up to 20 free spins, where the Expanded Wild can appear on the reels, entering Magic Spins mode, where all wins will be multiplied x 2 or 3 times. Fishing Bonus requires the player to cast a fishing rod into the water, and if they manage to catch a fish, they receive a prize.</w:t>
      </w:r>
    </w:p>
    <w:p>
      <w:pPr>
        <w:pStyle w:val="Heading3"/>
      </w:pPr>
      <w:r>
        <w:t>What is the Fishing Bonus?</w:t>
      </w:r>
    </w:p>
    <w:p>
      <w:r/>
      <w:r>
        <w:t>The Fishing Bonus is a special feature in Alaska Fever that requires the player to cast a fishing rod into the water. If they manage to catch a fish, they will receive a prize. However, if they hook a boot, they won't win anything.</w:t>
      </w:r>
    </w:p>
    <w:p>
      <w:pPr>
        <w:pStyle w:val="Heading3"/>
      </w:pPr>
      <w:r>
        <w:t>What is the volatility of Alaska Fever?</w:t>
      </w:r>
    </w:p>
    <w:p>
      <w:r/>
      <w:r>
        <w:t>The volatility of Alaska Fever is low, which means it provides frequent but small wins. However, it rarely gives big prizes.</w:t>
      </w:r>
    </w:p>
    <w:p>
      <w:pPr>
        <w:pStyle w:val="Heading2"/>
      </w:pPr>
      <w:r>
        <w:t>What we like</w:t>
      </w:r>
    </w:p>
    <w:p>
      <w:pPr>
        <w:pStyle w:val="ListBullet"/>
        <w:spacing w:line="240" w:lineRule="auto"/>
        <w:ind w:left="720"/>
      </w:pPr>
      <w:r/>
      <w:r>
        <w:t>Engaging gameplay with bonus features</w:t>
      </w:r>
    </w:p>
    <w:p>
      <w:pPr>
        <w:pStyle w:val="ListBullet"/>
        <w:spacing w:line="240" w:lineRule="auto"/>
        <w:ind w:left="720"/>
      </w:pPr>
      <w:r/>
      <w:r>
        <w:t>Low minimum bet makes it accessible to many players</w:t>
      </w:r>
    </w:p>
    <w:p>
      <w:pPr>
        <w:pStyle w:val="ListBullet"/>
        <w:spacing w:line="240" w:lineRule="auto"/>
        <w:ind w:left="720"/>
      </w:pPr>
      <w:r/>
      <w:r>
        <w:t>Sharp and well-defined graphics</w:t>
      </w:r>
    </w:p>
    <w:p>
      <w:pPr>
        <w:pStyle w:val="ListBullet"/>
        <w:spacing w:line="240" w:lineRule="auto"/>
        <w:ind w:left="720"/>
      </w:pPr>
      <w:r/>
      <w:r>
        <w:t>Expanding Wild symbol creates new winning opportunities</w:t>
      </w:r>
    </w:p>
    <w:p>
      <w:pPr>
        <w:pStyle w:val="Heading2"/>
      </w:pPr>
      <w:r>
        <w:t>What we don't like</w:t>
      </w:r>
    </w:p>
    <w:p>
      <w:pPr>
        <w:pStyle w:val="ListBullet"/>
        <w:spacing w:line="240" w:lineRule="auto"/>
        <w:ind w:left="720"/>
      </w:pPr>
      <w:r/>
      <w:r>
        <w:t>Low RTP means big wins aren't as common</w:t>
      </w:r>
    </w:p>
    <w:p>
      <w:pPr>
        <w:pStyle w:val="ListBullet"/>
        <w:spacing w:line="240" w:lineRule="auto"/>
        <w:ind w:left="720"/>
      </w:pPr>
      <w:r/>
      <w:r>
        <w:t>Betting range may not appeal to high rollers</w:t>
      </w:r>
    </w:p>
    <w:p>
      <w:r/>
      <w:r>
        <w:rPr>
          <w:i/>
        </w:rPr>
        <w:t>Prompt: Create a feature image for "Alaska Fever" that is in cartoon style and features a happy Maya warrior with glasses. The image should be bright and colorful, with the Maya warrior standing on a boat in the middle of a stormy sea. The warrior should be holding a fishing rod with a fish on the end and surrounded by symbols from the game, such as the Wild symbol and the game logo. The overall tone of the image should be exciting and adventurous, capturing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