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Jimi Hendrix Free Slot Game | NetEnt Slot Review</w:t>
      </w:r>
    </w:p>
    <w:p>
      <w:pPr>
        <w:pStyle w:val="Heading2"/>
      </w:pPr>
      <w:r>
        <w:t>Get Your Groove On with Jimi Hendrix Slot Game</w:t>
      </w:r>
    </w:p>
    <w:p>
      <w:r/>
      <w:r>
        <w:t>Get ready to rock and roll with Jimi Hendrix, the online slot game from NetEnt that will transport you straight to the 60s. The game's design and theme captures the essence of the era, with a grid that looks like Jimi's favorite guitar and a desert backdrop that screams Woodstock.</w:t>
      </w:r>
    </w:p>
    <w:p>
      <w:r/>
      <w:r>
        <w:t>But it's not just the visuals that will draw you in - the thematic symbols will make you feel like a peace-loving hippie once again. From flowers to vinyl records and the peace symbol, the game will take you back to a simpler time.</w:t>
      </w:r>
    </w:p>
    <w:p>
      <w:r/>
      <w:r>
        <w:t>And let's not forget the soundtrack. This game will have you feelin' groovy with its classic tunes, starting with the iconic Voodoo Child. Get ready to jam out while you spin those reels!</w:t>
      </w:r>
    </w:p>
    <w:p>
      <w:pPr>
        <w:pStyle w:val="Heading2"/>
      </w:pPr>
      <w:r>
        <w:t>Get Ready to Rock with Jimi Hendrix's Reel Grid and Pay Lines</w:t>
      </w:r>
    </w:p>
    <w:p>
      <w:r/>
      <w:r>
        <w:t>Are you ready to rock out with one of the greatest guitarists of all time? Jimi Hendrix slot game has got you covered with its classic grid of 5 reels and 3 rows that'll make you feel like you're on stage with the legend himself. With 20 fixed pay lines arranged to maximize your winnings, you won't regret giving this game a spin.</w:t>
      </w:r>
    </w:p>
    <w:p>
      <w:r/>
      <w:r>
        <w:t>Feeling lucky? Adjust your bet levels and coin costs to create personalized bets that'll knock your socks off. And with a medium volatility and a 96.9% RTP value, you'll have plenty of chances to feel like a rock star. Plus, with a minimum bet per spin of only €0.20 and a maximum bet of €200, you don't need to be a guitar virtuoso to win big.</w:t>
      </w:r>
    </w:p>
    <w:p>
      <w:pPr>
        <w:pStyle w:val="Heading2"/>
      </w:pPr>
      <w:r>
        <w:t xml:space="preserve"> Special Features </w:t>
      </w:r>
    </w:p>
    <w:p>
      <w:r/>
      <w:r>
        <w:t xml:space="preserve"> If you're a fan of Jimi Hendrix and slot games, you'll be blown away by the special features included in this game! Not only does it feature symbols at three different levels of awesomeness, but also some special symbols that add extra excitement. One of these is Jimi's face, which replaces all symbols except for the Scatter (because even Jimi Hendrix can't do everything). </w:t>
      </w:r>
    </w:p>
    <w:p>
      <w:r/>
      <w:r>
        <w:t xml:space="preserve"> But wait, there's more! The game also boasts two special features that take it to the next level. Purple Haze turns low-level symbols into wild ones, making it even easier to win big. And if that's not enough, Re-Spin Red Guitar offers a free spin. It's like getting a bonus hug from Jimi himself! </w:t>
      </w:r>
      <w:r>
        <w:t xml:space="preserve"> </w:t>
      </w:r>
    </w:p>
    <w:p>
      <w:pPr>
        <w:pStyle w:val="Heading2"/>
      </w:pPr>
      <w:r>
        <w:t>Bonus Features: The Grooviest Ways to Win Big</w:t>
      </w:r>
    </w:p>
    <w:p>
      <w:r/>
      <w:r>
        <w:t xml:space="preserve">If you're looking for something truly psychedelic, Jimi Hendrix slots have four bonus features triggered by three Scatter symbols! That's groovy, baby. This funky game has Coins, Free Spins Crosstown Traffic, Free Spins Purple Haze, and Free Spins Little Wing waiting for you to hit it big. </w:t>
      </w:r>
      <w:r>
        <w:t xml:space="preserve"> </w:t>
      </w:r>
    </w:p>
    <w:p>
      <w:r/>
      <w:r>
        <w:t xml:space="preserve">During Coins, players win a rad prize between 8x and 30x the bet. It's like finding a dollar bill in your pocket you forgot about, but cooler. The Free Spins Crosstown Traffic feature is freaky good! Players win six free spins with walking Wild symbols that move on each turn. It's almost like having a hype man cheering you on as you win big. The Free Spins Purple Haze is something else altogether. For six to 12 free spins, low-level symbols are transformed into Wild symbols. It's like getting a contact high from all the winning. </w:t>
      </w:r>
      <w:r>
        <w:t xml:space="preserve"> </w:t>
      </w:r>
    </w:p>
    <w:p>
      <w:r/>
      <w:r>
        <w:t>The Free Spins Little Wing feature is like having a lucky charm on your side. Players gain six to 12 free spins with randomly overlapping Wild symbols on the reels, giving you some serious mojo. So don't be a square, get your groove on, and try out Jimi Hendrix slots today!</w:t>
      </w:r>
    </w:p>
    <w:p>
      <w:pPr>
        <w:pStyle w:val="Heading2"/>
      </w:pPr>
      <w:r>
        <w:t>Compatibility Across Devices: Don't Miss a Jammin' Beat!</w:t>
      </w:r>
    </w:p>
    <w:p>
      <w:r/>
      <w:r>
        <w:t xml:space="preserve">Get ready to rock out to Jimi Hendrix, no matter where you are! This game is optimized for all types of devices, so whether you're using a clunky old desktop or the latest cutting-edge smartphone, you'll be able to play with ease. </w:t>
      </w:r>
    </w:p>
    <w:p>
      <w:r/>
      <w:r>
        <w:t>Feeling nostalgic? Dust off your Windows or Mac computer and let Jimi take you on a psychedelic journey. Want to rock out on-the-go? Grab your Android or iOS device and play whenever and wherever you want.</w:t>
      </w:r>
    </w:p>
    <w:p>
      <w:pPr>
        <w:pStyle w:val="Heading2"/>
      </w:pPr>
      <w:r>
        <w:t>FAQ</w:t>
      </w:r>
    </w:p>
    <w:p>
      <w:pPr>
        <w:pStyle w:val="Heading3"/>
      </w:pPr>
      <w:r>
        <w:t>How many pay lines are there in Jimi Hendrix?</w:t>
      </w:r>
    </w:p>
    <w:p>
      <w:r/>
      <w:r>
        <w:t>There are 20 fixed pay lines in Jimi Hendrix.</w:t>
      </w:r>
    </w:p>
    <w:p>
      <w:pPr>
        <w:pStyle w:val="Heading3"/>
      </w:pPr>
      <w:r>
        <w:t>What is the RTP of Jimi Hendrix?</w:t>
      </w:r>
    </w:p>
    <w:p>
      <w:r/>
      <w:r>
        <w:t>The theoretical return to player in this game is 96.9%.</w:t>
      </w:r>
    </w:p>
    <w:p>
      <w:pPr>
        <w:pStyle w:val="Heading3"/>
      </w:pPr>
      <w:r>
        <w:t>What is the volatility of Jimi Hendrix?</w:t>
      </w:r>
    </w:p>
    <w:p>
      <w:r/>
      <w:r>
        <w:t>This game has medium volatility.</w:t>
      </w:r>
    </w:p>
    <w:p>
      <w:pPr>
        <w:pStyle w:val="Heading3"/>
      </w:pPr>
      <w:r>
        <w:t>What is the minimum bet in Jimi Hendrix?</w:t>
      </w:r>
    </w:p>
    <w:p>
      <w:r/>
      <w:r>
        <w:t>The minimum bet in Jimi Hendrix is €0.20.</w:t>
      </w:r>
    </w:p>
    <w:p>
      <w:pPr>
        <w:pStyle w:val="Heading3"/>
      </w:pPr>
      <w:r>
        <w:t>How many special symbols can be found in Jimi Hendrix?</w:t>
      </w:r>
    </w:p>
    <w:p>
      <w:r/>
      <w:r>
        <w:t>There are three special symbols: the Wild, Scatter, and Purple Haze.</w:t>
      </w:r>
    </w:p>
    <w:p>
      <w:pPr>
        <w:pStyle w:val="Heading3"/>
      </w:pPr>
      <w:r>
        <w:t>Are there any special features in Jimi Hendrix?</w:t>
      </w:r>
    </w:p>
    <w:p>
      <w:r/>
      <w:r>
        <w:t>Yes, there are a total of six special features available in this game.</w:t>
      </w:r>
    </w:p>
    <w:p>
      <w:pPr>
        <w:pStyle w:val="Heading3"/>
      </w:pPr>
      <w:r>
        <w:t>Can I play Jimi Hendrix on my mobile device?</w:t>
      </w:r>
    </w:p>
    <w:p>
      <w:r/>
      <w:r>
        <w:t>Yes, this game is designed to work on all devices.</w:t>
      </w:r>
    </w:p>
    <w:p>
      <w:pPr>
        <w:pStyle w:val="Heading3"/>
      </w:pPr>
      <w:r>
        <w:t>What is the maximum bet in Jimi Hendrix?</w:t>
      </w:r>
    </w:p>
    <w:p>
      <w:r/>
      <w:r>
        <w:t>The maximum bet in this game is €200.</w:t>
      </w:r>
    </w:p>
    <w:p>
      <w:pPr>
        <w:pStyle w:val="Heading2"/>
      </w:pPr>
      <w:r>
        <w:t>What we like</w:t>
      </w:r>
    </w:p>
    <w:p>
      <w:pPr>
        <w:pStyle w:val="ListBullet"/>
        <w:spacing w:line="240" w:lineRule="auto"/>
        <w:ind w:left="720"/>
      </w:pPr>
      <w:r/>
      <w:r>
        <w:t>Captivating 60s theme captures the spirit of the era</w:t>
      </w:r>
    </w:p>
    <w:p>
      <w:pPr>
        <w:pStyle w:val="ListBullet"/>
        <w:spacing w:line="240" w:lineRule="auto"/>
        <w:ind w:left="720"/>
      </w:pPr>
      <w:r/>
      <w:r>
        <w:t>Various special features and bonus features keep the gameplay exciting</w:t>
      </w:r>
    </w:p>
    <w:p>
      <w:pPr>
        <w:pStyle w:val="ListBullet"/>
        <w:spacing w:line="240" w:lineRule="auto"/>
        <w:ind w:left="720"/>
      </w:pPr>
      <w:r/>
      <w:r>
        <w:t>Compatible with all devices</w:t>
      </w:r>
    </w:p>
    <w:p>
      <w:pPr>
        <w:pStyle w:val="ListBullet"/>
        <w:spacing w:line="240" w:lineRule="auto"/>
        <w:ind w:left="720"/>
      </w:pPr>
      <w:r/>
      <w:r>
        <w:t>Adjustable betting options allow for personalized bets</w:t>
      </w:r>
    </w:p>
    <w:p>
      <w:pPr>
        <w:pStyle w:val="Heading2"/>
      </w:pPr>
      <w:r>
        <w:t>What we don't like</w:t>
      </w:r>
    </w:p>
    <w:p>
      <w:pPr>
        <w:pStyle w:val="ListBullet"/>
        <w:spacing w:line="240" w:lineRule="auto"/>
        <w:ind w:left="720"/>
      </w:pPr>
      <w:r/>
      <w:r>
        <w:t>Limited number of pay lines</w:t>
      </w:r>
    </w:p>
    <w:p>
      <w:pPr>
        <w:pStyle w:val="ListBullet"/>
        <w:spacing w:line="240" w:lineRule="auto"/>
        <w:ind w:left="720"/>
      </w:pPr>
      <w:r/>
      <w:r>
        <w:t>No progressive jackpot</w:t>
      </w:r>
    </w:p>
    <w:p>
      <w:r/>
      <w:r>
        <w:rPr>
          <w:b/>
        </w:rPr>
        <w:t>Play Jimi Hendrix Free Slot Game | NetEnt Slot Review</w:t>
      </w:r>
    </w:p>
    <w:p>
      <w:r/>
      <w:r>
        <w:rPr>
          <w:i/>
        </w:rPr>
        <w:t>Experience the freedom and excitement of Jimi Hendrix in this online slot game by NetEnt. Play for free and unlock special and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