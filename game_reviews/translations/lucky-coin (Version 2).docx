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Coin for Free - Review and Ratings</w:t>
      </w:r>
    </w:p>
    <w:p>
      <w:pPr>
        <w:pStyle w:val="Heading2"/>
      </w:pPr>
      <w:r>
        <w:t>How to Play Lucky Coin</w:t>
      </w:r>
    </w:p>
    <w:p>
      <w:r/>
      <w:r>
        <w:t>So you want to try your luck with Lucky Coin? Well, it's a simple game to play, my friend. All you have to do is set your bet amount, give the coin a spin, and then decide whether to double or halve your bet. Easy peasy lemon squeezy!</w:t>
      </w:r>
    </w:p>
    <w:p>
      <w:r/>
      <w:r>
        <w:t>And the best part? Lucky Coin provides ample opportunities to double your winnings. So even if you're down on your luck, you can always try to turn things around and avoid the dreaded zero balance. Just be sure to keep a close eye on that reward mechanism, as you'll have to activate it manually when the time comes.</w:t>
      </w:r>
    </w:p>
    <w:p>
      <w:r/>
      <w:r>
        <w:t>So what are you waiting for? Give Lucky Coin a spin and see if you have the luck of the Irish (or insert your favorite lucky charm here). Who knows, maybe you'll strike it rich and be able to afford a real gold coin!</w:t>
      </w:r>
    </w:p>
    <w:p>
      <w:pPr>
        <w:pStyle w:val="Heading2"/>
      </w:pPr>
      <w:r>
        <w:t>Graphics and Animations</w:t>
      </w:r>
    </w:p>
    <w:p>
      <w:r/>
      <w:r>
        <w:t xml:space="preserve">Get ready to travel to ancient China with the slot game "Lucky Coin". While the graphics are not jaw-dropping, they are simplistic and easy on the eyes. You won't need a Ph.D. in animation to navigate this game! The only movement is the coin spinning to simulate a toss. It's not quite as exciting as watching your laundry spin, but it's close! </w:t>
      </w:r>
    </w:p>
    <w:p>
      <w:r/>
      <w:r>
        <w:t xml:space="preserve">An accompanying soundtrack could've certainly made the game livelier, or at least less quiet than a church mouse. But don't despair, you can always put on a pair of headphones and listen to the sounds of coins jingling and clanging as you play. In the end, Lucky Coin may not have flashy graphics or fancy animations, but if you're looking for a straightforward game with a singular focus, you've found your match! </w:t>
      </w:r>
    </w:p>
    <w:p>
      <w:pPr>
        <w:pStyle w:val="Heading2"/>
      </w:pPr>
      <w:r>
        <w:t>Features</w:t>
      </w:r>
    </w:p>
    <w:p>
      <w:r/>
      <w:r>
        <w:t>Oh, Lucky Coin. You know, sometimes less is more. And in this case, it's a lot more straightforward. This game has a clean screen without any pesky distractions like dancing pandas or flashing lights. Nope, just pure, unadulterated slot-playing goodness.</w:t>
      </w:r>
    </w:p>
    <w:p>
      <w:r/>
      <w:r>
        <w:t>There aren't any fancy features to keep track of either. No spins, scatters, or wilds to fuss over. Just you and the machine, mano a mano. The only thing that really matters is how much money you're willing to put down. It's like playing poker, without any of the bluffing.</w:t>
      </w:r>
    </w:p>
    <w:p>
      <w:r/>
      <w:r>
        <w:t>So yeah, Onlyplay decided to go with a more stripped-down approach for this game. And you know what? Sometimes simplicity is the ultimate sophistication. Plus, this game has a new function in remote machines, which sounds really fancy. Like something spies would use.</w:t>
      </w:r>
    </w:p>
    <w:p>
      <w:pPr>
        <w:pStyle w:val="Heading2"/>
      </w:pPr>
      <w:r>
        <w:t>Rolling the Dice: Odds and RTP</w:t>
      </w:r>
    </w:p>
    <w:p>
      <w:r/>
      <w:r>
        <w:t xml:space="preserve">Lucky Coin's RTP of 97% is like finally getting that jackpot after hours of playing. I mean, sure, you didn't hit the mega-million prize pool, but enough to keep you going for the night. Plus, with part of your initial bet always returning to you, it's like a safety net. And hey, if you're feeling risky, you can always halve your bet, just remember to keep some change in the game! </w:t>
      </w:r>
    </w:p>
    <w:p>
      <w:r/>
      <w:r>
        <w:t xml:space="preserve">The possibilities are endless in Lucky Coin, and so are the solutions and opportunities to double your winnings. You never have to worry about your balance dropping to zero, at least until you run out of beers and need to hit the ATM. So let's cheers to Lucky Coin, and may the odds forever be in our favor! </w:t>
      </w:r>
    </w:p>
    <w:p>
      <w:pPr>
        <w:pStyle w:val="Heading2"/>
      </w:pPr>
      <w:r>
        <w:t>Is Lucky Coin Worth Your Time?</w:t>
      </w:r>
    </w:p>
    <w:p>
      <w:r/>
      <w:r>
        <w:t>If you're the kind of person who likes to keep things simple, then Lucky Coin could be right up your alley. This game forgoes the usual flashy gimmicks and instead focuses on providing a stripped-down gaming experience that's perfect for those who want a no-fuss gaming session.</w:t>
      </w:r>
      <w:r>
        <w:t xml:space="preserve"> </w:t>
      </w:r>
    </w:p>
    <w:p>
      <w:r/>
      <w:r>
        <w:t>But if you're someone who enjoys a bit of excitement and thrills when playing online slots, Lucky Coin might not be the best fit for you. Sure, you'll have the chance to win big with a double, but there aren't a lot of plot twists or surprises to keep things interesting in the long term.</w:t>
      </w:r>
    </w:p>
    <w:p>
      <w:r/>
      <w:r>
        <w:t>Ultimately, whether Lucky Coin is worth your time or not will depend on your personal preferences. Are you content with a Big Win? Or do you prefer a game with more features, bonus rounds, and engaging storylines? So, put on your lucky underwear, grab a coin, and decide for yourself.</w:t>
      </w:r>
    </w:p>
    <w:p>
      <w:pPr>
        <w:pStyle w:val="Heading2"/>
      </w:pPr>
      <w:r>
        <w:t>FAQ</w:t>
      </w:r>
    </w:p>
    <w:p>
      <w:pPr>
        <w:pStyle w:val="Heading3"/>
      </w:pPr>
      <w:r>
        <w:t>What is Lucky Coin?</w:t>
      </w:r>
    </w:p>
    <w:p>
      <w:r/>
      <w:r>
        <w:t>Lucky Coin is a slot game that focuses on simplicity and the outcome of a coin flip.</w:t>
      </w:r>
    </w:p>
    <w:p>
      <w:pPr>
        <w:pStyle w:val="Heading3"/>
      </w:pPr>
      <w:r>
        <w:t>What is the RTP of Lucky Coin?</w:t>
      </w:r>
    </w:p>
    <w:p>
      <w:r/>
      <w:r>
        <w:t>The RTP of Lucky Coin is 97%.</w:t>
      </w:r>
    </w:p>
    <w:p>
      <w:pPr>
        <w:pStyle w:val="Heading3"/>
      </w:pPr>
      <w:r>
        <w:t>Is the gameplay complicated?</w:t>
      </w:r>
    </w:p>
    <w:p>
      <w:r/>
      <w:r>
        <w:t>No, the gameplay is very simple. The only thing you need to do is set the amount of money for your bet and spin the coin.</w:t>
      </w:r>
    </w:p>
    <w:p>
      <w:pPr>
        <w:pStyle w:val="Heading3"/>
      </w:pPr>
      <w:r>
        <w:t>Are there any special bonuses or promotions in Lucky Coin?</w:t>
      </w:r>
    </w:p>
    <w:p>
      <w:r/>
      <w:r>
        <w:t>No, there aren't any special bonuses, promotions, scatters, or wilds in Lucky Coin. It's just you, a lucky coin, and the outcome of the coin toss.</w:t>
      </w:r>
    </w:p>
    <w:p>
      <w:pPr>
        <w:pStyle w:val="Heading3"/>
      </w:pPr>
      <w:r>
        <w:t>Can you lose all of your initial bet in Lucky Coin?</w:t>
      </w:r>
    </w:p>
    <w:p>
      <w:r/>
      <w:r>
        <w:t>No, you can't ever really 'lose' because at least part of your initial bet returns to you. However, halving the bet leaves part of it in play.</w:t>
      </w:r>
    </w:p>
    <w:p>
      <w:pPr>
        <w:pStyle w:val="Heading3"/>
      </w:pPr>
      <w:r>
        <w:t>Is there a lot of animation or soundtrack in Lucky Coin?</w:t>
      </w:r>
    </w:p>
    <w:p>
      <w:r/>
      <w:r>
        <w:t>No, there isn't much animation or soundtrack in Lucky Coin. The only animation is that of the coin spinning to simulate a toss.</w:t>
      </w:r>
    </w:p>
    <w:p>
      <w:pPr>
        <w:pStyle w:val="Heading3"/>
      </w:pPr>
      <w:r>
        <w:t>Who is Lucky Coin recommended for?</w:t>
      </w:r>
    </w:p>
    <w:p>
      <w:r/>
      <w:r>
        <w:t>Lucky Coin is recommended for players who prefer minimalist games and are satisfied with a simple outcome of a coin flip.</w:t>
      </w:r>
    </w:p>
    <w:p>
      <w:pPr>
        <w:pStyle w:val="Heading3"/>
      </w:pPr>
      <w:r>
        <w:t>What should be considered before playing Lucky Coin?</w:t>
      </w:r>
    </w:p>
    <w:p>
      <w:r/>
      <w:r>
        <w:t>Evaluate your play style and see if a Big Win with a double is enough to satisfy your entertainment needs with this title.</w:t>
      </w:r>
    </w:p>
    <w:p>
      <w:pPr>
        <w:pStyle w:val="Heading2"/>
      </w:pPr>
      <w:r>
        <w:t>What we like</w:t>
      </w:r>
    </w:p>
    <w:p>
      <w:pPr>
        <w:pStyle w:val="ListBullet"/>
        <w:spacing w:line="240" w:lineRule="auto"/>
        <w:ind w:left="720"/>
      </w:pPr>
      <w:r/>
      <w:r>
        <w:t>Simple and straightforward gameplay mechanics</w:t>
      </w:r>
    </w:p>
    <w:p>
      <w:pPr>
        <w:pStyle w:val="ListBullet"/>
        <w:spacing w:line="240" w:lineRule="auto"/>
        <w:ind w:left="720"/>
      </w:pPr>
      <w:r/>
      <w:r>
        <w:t>Many opportunities to double winnings</w:t>
      </w:r>
    </w:p>
    <w:p>
      <w:pPr>
        <w:pStyle w:val="ListBullet"/>
        <w:spacing w:line="240" w:lineRule="auto"/>
        <w:ind w:left="720"/>
      </w:pPr>
      <w:r/>
      <w:r>
        <w:t>Clean screen and lack of distractions</w:t>
      </w:r>
    </w:p>
    <w:p>
      <w:pPr>
        <w:pStyle w:val="ListBullet"/>
        <w:spacing w:line="240" w:lineRule="auto"/>
        <w:ind w:left="720"/>
      </w:pPr>
      <w:r/>
      <w:r>
        <w:t>High RTP of 97%</w:t>
      </w:r>
    </w:p>
    <w:p>
      <w:pPr>
        <w:pStyle w:val="Heading2"/>
      </w:pPr>
      <w:r>
        <w:t>What we don't like</w:t>
      </w:r>
    </w:p>
    <w:p>
      <w:pPr>
        <w:pStyle w:val="ListBullet"/>
        <w:spacing w:line="240" w:lineRule="auto"/>
        <w:ind w:left="720"/>
      </w:pPr>
      <w:r/>
      <w:r>
        <w:t>Very basic graphics and animations</w:t>
      </w:r>
    </w:p>
    <w:p>
      <w:pPr>
        <w:pStyle w:val="ListBullet"/>
        <w:spacing w:line="240" w:lineRule="auto"/>
        <w:ind w:left="720"/>
      </w:pPr>
      <w:r/>
      <w:r>
        <w:t>No special features like wilds or scatters</w:t>
      </w:r>
    </w:p>
    <w:p>
      <w:r/>
      <w:r>
        <w:rPr>
          <w:b/>
        </w:rPr>
        <w:t>Play Lucky Coin for Free - Review and Ratings</w:t>
      </w:r>
    </w:p>
    <w:p>
      <w:r/>
      <w:r>
        <w:rPr>
          <w:i/>
        </w:rPr>
        <w:t>Find out about the gameplay, features, and odds of Lucky Coin. Play it for free and see if it's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