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Halvar Free: Review and Features</w:t>
      </w:r>
    </w:p>
    <w:p>
      <w:r/>
      <w:r>
        <w:rPr>
          <w:b/>
        </w:rPr>
        <w:t>Meta description</w:t>
      </w:r>
      <w:r>
        <w:t>: Enjoy Age of Halvar slot game with Wild Halvar and bonus mode. Discover the pros and cons in our review and play for free.</w:t>
      </w:r>
    </w:p>
    <w:p>
      <w:pPr>
        <w:pStyle w:val="Heading2"/>
      </w:pPr>
      <w:r>
        <w:t>Get Ready to Win Big with Age of Halvar's Epic Gameplay and Features</w:t>
      </w:r>
    </w:p>
    <w:p>
      <w:r/>
      <w:r>
        <w:t>If you're looking for a thrilling and rewarding online slot game, Age of Halvar is definitely worth a spin. With its classic slot structure and impressive graphics, the game has everything you need for an unforgettable gaming experience. Let's take a closer look at its gameplay and features below.</w:t>
      </w:r>
    </w:p>
    <w:p>
      <w:r/>
      <w:r>
        <w:t>First and foremost, Age of Halvar boasts an exciting Wild Halvar feature. As you play, you'll notice the suits of playing cards displayed at the top of the screen. If the Wild Halvar symbol lands, one of these suits will transform into a Wild symbol - and that's where the real fun begins. All matching suits of that play will also turn into Wild symbols, giving you the chance to win big with every spin.</w:t>
      </w:r>
    </w:p>
    <w:p>
      <w:r/>
      <w:r>
        <w:t>But that's not all - Age of Halvar also has a bonus mode that's triggered by the axe Scatter symbol. This exciting feature gives you the chance to win even more, with a wide range of special bonuses up for grabs. With every spin, you'll be on the edge of your seat, wondering what your fate will be.</w:t>
      </w:r>
    </w:p>
    <w:p>
      <w:r/>
      <w:r>
        <w:t>So what are you waiting for? Give Age of Halvar a spin and see for yourself why it's quickly becoming one of the most popular online slot games around. With its exciting gameplay and features, you won't be able to resist coming back for more. Who knows - with a little luck on your side, you could be the next big winner in this epic slot adventure.</w:t>
      </w:r>
    </w:p>
    <w:p>
      <w:pPr>
        <w:pStyle w:val="Heading2"/>
      </w:pPr>
      <w:r>
        <w:t>Design and Atmosphere of the Game</w:t>
      </w:r>
    </w:p>
    <w:p>
      <w:r/>
      <w:r>
        <w:t>Age of Halvar is not your ordinary slot game with boring visuals. It boasts a cartoon-style design that looks cute, yet fierce at the same time. Its Nordic and Viking theme will give you the feeling of being in the middle of an epic adventure. The mountains, trees, and lake surrounding the game are just a few of the elements that make you feel like you're in a different world.</w:t>
      </w:r>
    </w:p>
    <w:p>
      <w:r/>
      <w:r>
        <w:t>As you start playing, the atmospheric music will catch your attention and take your experience to the next level. It is so immersive that you can easily forget about the outside world. Watch out though, you might end up feeling like a real Viking and start pillaging the town! Just kidding, please do not pillage anything.</w:t>
      </w:r>
    </w:p>
    <w:p>
      <w:pPr>
        <w:pStyle w:val="Heading2"/>
      </w:pPr>
      <w:r>
        <w:t>The Wild Halvar Feature</w:t>
      </w:r>
    </w:p>
    <w:p>
      <w:r/>
      <w:r>
        <w:t>The Age Of Halvar slot game boasts an impressive array of features, but the one that stands out the most is undoubtedly the Wild Halvar feature. It's wild, it's exciting, and it's the key to unlocking massive winnings. It's like getting a surprise package from a secret admirer every time.</w:t>
      </w:r>
      <w:r/>
    </w:p>
    <w:p>
      <w:r/>
      <w:r>
        <w:t>When the symbols transform into Wild symbols, it's like watching a caterpillar turn into a butterfly, or a zombie turn into a human. Okay, maybe not that dramatic, but you get the point. It's a total transformation that ultimately leads to a sweet, sweet payout. And who doesn't love a good transformation story, am I right?</w:t>
      </w:r>
      <w:r/>
    </w:p>
    <w:p>
      <w:r/>
      <w:r>
        <w:t>But here's the really cool part: The Wild Halvar feature is not just some elusive bonus mode that only lucky players stumble upon. It's an integral part of every single play, which means that every spin of the reel comes with an added thrill. It's like adding sprinkles to your ice cream - it makes everything better!</w:t>
      </w:r>
      <w:r/>
    </w:p>
    <w:p>
      <w:r/>
      <w:r>
        <w:t>If you're looking for a game that will keep you on the edge of your seat, Age Of Halvar is the one. With the Wild Halvar feature, the wins come faster, bigger, and certainly wilder. So, grab a drink, put on your game face, and let's get this party started!</w:t>
      </w:r>
    </w:p>
    <w:p>
      <w:pPr>
        <w:pStyle w:val="Heading2"/>
      </w:pPr>
      <w:r>
        <w:t>Bonus Mode: How to Trigger It and Why It's Worth the Wait</w:t>
      </w:r>
    </w:p>
    <w:p>
      <w:r/>
      <w:r>
        <w:t>Catching three scatter symbols is all it takes to activate the epic bonus mode in Age of Halvar. And as far as triggers go, it's pretty straightforward—forget complicated bonus wheels or extra rounds. All you need is a trusty axe by your side to get the game going.</w:t>
      </w:r>
    </w:p>
    <w:p>
      <w:r/>
      <w:r>
        <w:t>Once activated, the bonus mode unleashes a flurry of excitement and action. The graphics become even more impressive, with the reels set against a stunning backdrop of Viking ships and roaring fjords. And as you spin the reels, you'll notice that the symbols themselves have received a thematic makeover. Expect a full roster of Viking-inspired icons such as helmets, axes, and shields.</w:t>
      </w:r>
    </w:p>
    <w:p>
      <w:r/>
      <w:r>
        <w:t xml:space="preserve">But the real appeal of the bonus mode lies in the prizes it can offer. In fact, some players find that hitting the bonus round can be more rewarding than winning the base game. With more free spins and greater multipliers up for grabs, the added value of the bonus round cannot be overstated. </w:t>
      </w:r>
    </w:p>
    <w:p>
      <w:r/>
      <w:r>
        <w:t>That being said, playing Age of Halvar is already a thrilling experience without the bonus mode. The game's graphics are top-notch, and the gameplay is smooth and enjoyable. Plus, with plenty of small wins available, players will never feel discouraged while waiting for their chance to hit the bonus round.</w:t>
      </w:r>
    </w:p>
    <w:p>
      <w:r/>
      <w:r>
        <w:t xml:space="preserve"> However, it's worth mentioning that the bonus mode is like discovering a hidden treasure in the game. And as any Vikings would tell you, the thrill of the chase is half the fun. So grab your axe and get ready to spin the reels—the Age of Halvar bonus round awaits!</w:t>
      </w:r>
    </w:p>
    <w:p>
      <w:pPr>
        <w:pStyle w:val="Heading2"/>
      </w:pPr>
      <w:r>
        <w:t>Comparison to Other Viking-Themed Online Slot Games</w:t>
      </w:r>
    </w:p>
    <w:p>
      <w:r/>
      <w:r>
        <w:t xml:space="preserve">The Vikings are back! And they seem to have a thing for online slot games. The Viking theme has taken the online casino world by storm, and Age of Halvar is a worthy contender to the list of Viking-themed slots we have come to love. </w:t>
      </w:r>
      <w:r/>
    </w:p>
    <w:p>
      <w:r/>
      <w:r>
        <w:t xml:space="preserve">If you're a fan of games like Vikings Fortune, Viking Smash, Viking Reign, and Book of Vikings, you'll find Age of Halvar to be right up your alley. One thing that sets Age of Halvar apart from its counterparts is the game's attention to detail in the background graphics. </w:t>
      </w:r>
      <w:r/>
    </w:p>
    <w:p>
      <w:r/>
      <w:r>
        <w:t xml:space="preserve">But why have the Vikings become such a popular online slot game theme? Is it the allure of adventure and treasure? Or is it simply the fascination with a time long gone? Regardless of the reason, several game developers have taken advantage of this popular theme. StakeLogic, WMG, and Pragmatic Play are just some of the companies that offer Viking-themed slots. </w:t>
      </w:r>
      <w:r/>
    </w:p>
    <w:p>
      <w:r/>
      <w:r>
        <w:t>Playing these games can make you feel like you're part of the fierce Viking army, pillaging and looting treasures. However, it's essential to remember that these are just games, and there's always a chance to win real money, but there's also a possibility of losing it. In the end, it's all about having fun and enjoying the experience.</w:t>
      </w:r>
      <w:r/>
    </w:p>
    <w:p>
      <w:r/>
      <w:r>
        <w:t>So, if you're ready to sail the seas with Halvar and his crew and see what treasures await, Age of Halvar is an excellent choice. This game has its unique set of features that will make you feel like you're in the middle of a Viking battle. And who knew conquering the reels could be this much fun?</w:t>
      </w:r>
    </w:p>
    <w:p>
      <w:pPr>
        <w:pStyle w:val="Heading2"/>
      </w:pPr>
      <w:r>
        <w:t>FAQ</w:t>
      </w:r>
    </w:p>
    <w:p>
      <w:pPr>
        <w:pStyle w:val="Heading3"/>
      </w:pPr>
      <w:r>
        <w:t>What is Age of Halvar?</w:t>
      </w:r>
    </w:p>
    <w:p>
      <w:r/>
      <w:r>
        <w:t>Age of Halvar is an online slot game with a Viking theme and developed by Betixon.</w:t>
      </w:r>
    </w:p>
    <w:p>
      <w:pPr>
        <w:pStyle w:val="Heading3"/>
      </w:pPr>
      <w:r>
        <w:t>What is the structure of Age of Halvar?</w:t>
      </w:r>
    </w:p>
    <w:p>
      <w:r/>
      <w:r>
        <w:t>Age of Halvar has five reels with four symbols on each of them, making a total of twenty symbols.</w:t>
      </w:r>
    </w:p>
    <w:p>
      <w:pPr>
        <w:pStyle w:val="Heading3"/>
      </w:pPr>
      <w:r>
        <w:t>What is the Wild Halvar feature?</w:t>
      </w:r>
    </w:p>
    <w:p>
      <w:r/>
      <w:r>
        <w:t>Wild Halvar is a unique feature where one of the suits on the screen can be transformed into a Wild. All matching suits with that play will also become Wild symbols, which can help players get greater chances of winning.</w:t>
      </w:r>
    </w:p>
    <w:p>
      <w:pPr>
        <w:pStyle w:val="Heading3"/>
      </w:pPr>
      <w:r>
        <w:t>Is there a bonus mode in Age of Halvar?</w:t>
      </w:r>
    </w:p>
    <w:p>
      <w:r/>
      <w:r>
        <w:t>Yes, there is a bonus mode triggered by the Scatter symbol, which is an axe. Players need to find at least three in a single play to activate the mode.</w:t>
      </w:r>
    </w:p>
    <w:p>
      <w:pPr>
        <w:pStyle w:val="Heading3"/>
      </w:pPr>
      <w:r>
        <w:t>What other Viking-themed slots are there?</w:t>
      </w:r>
    </w:p>
    <w:p>
      <w:r/>
      <w:r>
        <w:t>Some of the other Viking-themed slots include Vikings Fortune, Viking Smash, Viking Reign, and Book of Vikings, developed by StakeLogic, WMG, and Pragmatic Play.</w:t>
      </w:r>
    </w:p>
    <w:p>
      <w:pPr>
        <w:pStyle w:val="Heading3"/>
      </w:pPr>
      <w:r>
        <w:t>What is the visual aspect of Age of Halvar?</w:t>
      </w:r>
    </w:p>
    <w:p>
      <w:r/>
      <w:r>
        <w:t>The game's background features a Nordic setting with mountains, trees, and lakes. The Viking characters are illustrated in a cartoon style and are alternating with stones engraved with the suits of playing cards.</w:t>
      </w:r>
    </w:p>
    <w:p>
      <w:pPr>
        <w:pStyle w:val="Heading3"/>
      </w:pPr>
      <w:r>
        <w:t>What is the music like in Age of Halvar?</w:t>
      </w:r>
    </w:p>
    <w:p>
      <w:r/>
      <w:r>
        <w:t>The game features an epic atmospheric music that completely immerses players in the Viking environment.</w:t>
      </w:r>
    </w:p>
    <w:p>
      <w:pPr>
        <w:pStyle w:val="Heading3"/>
      </w:pPr>
      <w:r>
        <w:t>Is Age of Halvar worth playing?</w:t>
      </w:r>
    </w:p>
    <w:p>
      <w:r/>
      <w:r>
        <w:t>With its exciting gameplay, unique features, and pleasant visual aspect, Age of Halvar is definitely worth playing for anyone who loves online slots and the Viking theme.</w:t>
      </w:r>
    </w:p>
    <w:p>
      <w:pPr>
        <w:pStyle w:val="Heading2"/>
      </w:pPr>
      <w:r>
        <w:t>What we like</w:t>
      </w:r>
    </w:p>
    <w:p>
      <w:pPr>
        <w:pStyle w:val="ListBullet"/>
        <w:spacing w:line="240" w:lineRule="auto"/>
        <w:ind w:left="720"/>
      </w:pPr>
      <w:r/>
      <w:r>
        <w:t>Wild Halvar feature</w:t>
      </w:r>
    </w:p>
    <w:p>
      <w:pPr>
        <w:pStyle w:val="ListBullet"/>
        <w:spacing w:line="240" w:lineRule="auto"/>
        <w:ind w:left="720"/>
      </w:pPr>
      <w:r/>
      <w:r>
        <w:t>Bonus mode with Scatter symbols</w:t>
      </w:r>
    </w:p>
    <w:p>
      <w:pPr>
        <w:pStyle w:val="ListBullet"/>
        <w:spacing w:line="240" w:lineRule="auto"/>
        <w:ind w:left="720"/>
      </w:pPr>
      <w:r/>
      <w:r>
        <w:t>Atmospheric Norse/Viking design</w:t>
      </w:r>
    </w:p>
    <w:p>
      <w:pPr>
        <w:pStyle w:val="ListBullet"/>
        <w:spacing w:line="240" w:lineRule="auto"/>
        <w:ind w:left="720"/>
      </w:pPr>
      <w:r/>
      <w:r>
        <w:t>Massive/extraordinary winnings possible</w:t>
      </w:r>
    </w:p>
    <w:p>
      <w:pPr>
        <w:pStyle w:val="Heading2"/>
      </w:pPr>
      <w:r>
        <w:t>What we don't like</w:t>
      </w:r>
    </w:p>
    <w:p>
      <w:pPr>
        <w:pStyle w:val="ListBullet"/>
        <w:spacing w:line="240" w:lineRule="auto"/>
        <w:ind w:left="720"/>
      </w:pPr>
      <w:r/>
      <w:r>
        <w:t>No progressive jackpot available</w:t>
      </w:r>
    </w:p>
    <w:p>
      <w:pPr>
        <w:pStyle w:val="ListBullet"/>
        <w:spacing w:line="240" w:lineRule="auto"/>
        <w:ind w:left="720"/>
      </w:pPr>
      <w:r/>
      <w:r>
        <w:t>Bonus mode is not easy to trigger</w:t>
      </w:r>
    </w:p>
    <w:p>
      <w:r/>
      <w:r>
        <w:rPr>
          <w:i/>
        </w:rPr>
        <w:t>Create a feature image fitting the game "Age Of Halvar": - The image should be in cartoon style - The should feature a happy Maya warrior with glasses Sorry, there seems to be a confusion in your prompt. The game is called "Age Of Halvar", which is based on Vikings theme, but your prompt is asking for a feature image of a happy Maya warrior with glasses. Please clarify the prompt so I can provide an appropriate response.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