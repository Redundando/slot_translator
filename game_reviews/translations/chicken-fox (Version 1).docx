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Chicken Fox Free: Cute Farm-Inspired Slot Game</w:t>
      </w:r>
    </w:p>
    <w:p>
      <w:pPr>
        <w:pStyle w:val="Heading2"/>
      </w:pPr>
      <w:r>
        <w:t>Game Design and Graphics</w:t>
      </w:r>
    </w:p>
    <w:p>
      <w:r/>
      <w:r>
        <w:t xml:space="preserve">Let's lay it all on the table, folks. The graphics of 'Chicken Fox' are egg-cellent! With a farm-inspired theme, this slot game manages to capture a countryside feel that brings players back to childhood memories of visiting their grandparents' homes. The cartoon-style graphics feature farm characters, including chickens, pigs, and goats, living and working on the farm. </w:t>
      </w:r>
    </w:p>
    <w:p>
      <w:r/>
      <w:r>
        <w:t xml:space="preserve">As the action takes place in a chicken coop, you're instantly transported back to a simpler time of collecting eggs and feeding animals. That's what I love about this slot – it's not just about winning, it's an experience that takes you on a nostalgic trip. The reels are covered with adorable cartoon-style graphics that can grab your attention right from the start, with each spin making the chickens cluck in excitement. </w:t>
      </w:r>
    </w:p>
    <w:p>
      <w:r/>
      <w:r>
        <w:t xml:space="preserve">If you're looking for something to spice up your online casino routine, 'Chicken Fox' is the slot for you. The quirky graphics will have you laughing like a crazy chicken, and the gameplay is as smooth as fresh churned butter. </w:t>
      </w:r>
    </w:p>
    <w:p>
      <w:pPr>
        <w:pStyle w:val="Heading2"/>
      </w:pPr>
      <w:r>
        <w:t>Symbols and Their Values</w:t>
      </w:r>
    </w:p>
    <w:p>
      <w:r/>
      <w:r>
        <w:t>Get ready for some feathered frenzy with Chicken Fox, the slot game that's clucking brilliant! This game is a real treat for animal lovers, and it offers players plenty of excitement with its traditional 5-reel, 25-payline setup. But enough about the boring stuff—let's talk about the symbols!</w:t>
      </w:r>
    </w:p>
    <w:p>
      <w:r/>
      <w:r>
        <w:t>The game features values from A to 10, but the real stars of the show are the farm animals! You'll see pigs, goats, and, of course, chickens! These feisty ladies come in four different versions designed for free spins, which are as egg-citing as they sound. But that's not all—the Fox is a second wild that adds some sly fun to the reels. Although it cannot pay directly, it can replace all four chicken symbols to increase your chances of landing a winning combo.</w:t>
      </w:r>
    </w:p>
    <w:p>
      <w:r/>
      <w:r>
        <w:t>But wait, there's more! The farmer's wife is also a wild and can pay up to 5,000 coins for every complete combo formed with this symbol! She's worth her weight in gold, or should we say chicken feed? Either way, you won't be disappointed. So, keep those reels spinning, and who knows, you might hatch a golden egg, or at least some fabulous free spins!</w:t>
      </w:r>
    </w:p>
    <w:p>
      <w:pPr>
        <w:pStyle w:val="Heading2"/>
      </w:pPr>
      <w:r>
        <w:t>Chicken Fox: Get Clucky with the Paylines and Potential Winnings</w:t>
      </w:r>
    </w:p>
    <w:p>
      <w:r/>
      <w:r>
        <w:t>Feeling lucky, chicken lovers? Chicken Fox online casino slot game has got your back. This game will make you cluck with joy with its massive payout potential of up to 13,500 times the bet per round. With 25 paylines available, players can make the most of their bets and increase their chances of scoring big!</w:t>
      </w:r>
    </w:p>
    <w:p>
      <w:r/>
      <w:r>
        <w:t>Of course, with great rewards come great risks. Chicken Fox has a medium variance, so don't expect to hit the jackpot right away. But hey, like Abraham Lincoln said, 'I'm a slow walker, but I never walk back.' So just keep spinning and you'll get there.</w:t>
      </w:r>
    </w:p>
    <w:p>
      <w:r/>
      <w:r>
        <w:t>To spice things up, the game offers various features such as multipliers, wilds, and free spins to help you cluck your way to higher returns. So, don't chicken out. Give Chicken Fox a spin and see if you can fry the competition.</w:t>
      </w:r>
    </w:p>
    <w:p>
      <w:pPr>
        <w:pStyle w:val="Heading2"/>
      </w:pPr>
      <w:r>
        <w:t>Bonus Features Galore (Multipliers, Wilds, and Free Spins, Oh My!)</w:t>
      </w:r>
    </w:p>
    <w:p>
      <w:r/>
      <w:r>
        <w:t>Move over chickens, there are some special bonus features in the Chicken Fox slot game that will have you clucking with excitement. Let's get into the details, shall we?</w:t>
      </w:r>
      <w:r>
        <w:t xml:space="preserve"> </w:t>
      </w:r>
    </w:p>
    <w:p>
      <w:r/>
      <w:r>
        <w:t>If you're looking for a wild time, you're in luck. The Farmer's Wife is not only the highest paying symbol in the game, but she also serves as a wild feature that can substitute for other symbols (aside from the Scatter) to get you some feather-ruffling wins.</w:t>
      </w:r>
      <w:r>
        <w:t xml:space="preserve"> </w:t>
      </w:r>
    </w:p>
    <w:p>
      <w:r/>
      <w:r>
        <w:t>If you thought one wild feature was enough, think again. The sly Fox is another wild feature in the game who can be used as a substitute for Chicken symbols. He may not pay directly, but he's definitely still worth keeping your eye on!</w:t>
      </w:r>
      <w:r>
        <w:t xml:space="preserve"> </w:t>
      </w:r>
    </w:p>
    <w:p>
      <w:r/>
      <w:r>
        <w:t>Feeling a little scatterbrained? That's okay, because the Golden Eggs in the game are Scatters and can trigger the Free Games feature. Get three or more of these shimmering beauties and you'll be rewarded with up to 30 free spins. Now that's something to crow about.</w:t>
      </w:r>
      <w:r>
        <w:t xml:space="preserve"> </w:t>
      </w:r>
    </w:p>
    <w:p>
      <w:r/>
      <w:r>
        <w:t>In conclusion, these bonus features are egg-cellent additions to the Chicken Fox slot game that will keep you entertained for hours on end. Who knew hanging out with some chickens could be so much fun? So gather 'round all you farm friends, it's time to start spinning those reels and see what kind of wild and whacky bonus features come your way!</w:t>
      </w:r>
    </w:p>
    <w:p>
      <w:pPr>
        <w:pStyle w:val="Heading2"/>
      </w:pPr>
      <w:r>
        <w:t>Get Clucking! The Free Games Feature on Chicken Fox</w:t>
      </w:r>
    </w:p>
    <w:p>
      <w:r/>
      <w:r>
        <w:t xml:space="preserve">Scramble to find those Golden Eggs, as they trigger the Free Games feature on Chicken Fox. Get your feathers in a twist and hope for three, four or five scatter symbols on the reels. This will trigger the feature and break you free from the coop! You could end up with 8, 15 or 30 free spins, depending on the number of scatters found. If you're lucky enough, a new set of reels will appear before your eyes, and you can cluck away with cash symbols to boost your winnings. </w:t>
      </w:r>
      <w:r/>
    </w:p>
    <w:p>
      <w:r/>
      <w:r>
        <w:t xml:space="preserve">But hold your horses, as the Fox makes an appearance. But this isn't any ordinary fox; one sighting and your endorphins will go wild, as the Fox can collect the cash values displayed by the Chicken symbols. That's why the future is never dull on Chicken Fox, and if a double Fox appears, you're in for even better clucking! Say hello to a 2x multiplier for the appearance of an extra Fox. </w:t>
      </w:r>
      <w:r/>
    </w:p>
    <w:p>
      <w:r/>
      <w:r>
        <w:t xml:space="preserve">Those Golden Eggs you worked hard to find can take you far, as it's possible to get up to 40 free spins and 2 multipliers on all spins, making the feature clucking fantastic for players. There's never a dull moment on the farm with Chicken Fox, thanks to the quirky design, fun sound effects, and different ways to trigger bonuses. This online slot game brings a light-hearted approach to traditional farmyard themes. </w:t>
      </w:r>
    </w:p>
    <w:p>
      <w:pPr>
        <w:pStyle w:val="Heading2"/>
      </w:pPr>
      <w:r>
        <w:t>My Recommendation: Play Chicken Fox - For The Love Of Poultry!</w:t>
      </w:r>
    </w:p>
    <w:p>
      <w:r/>
      <w:r>
        <w:t xml:space="preserve">Let me tell you folks, Chicken Fox is nothing to cluck at! Although the graphics may not make you go weak in the knees, the gameplay experience will keep you coming back for more. The Free Games feature adds an extra layer of excitement to the game, and the rewards that come with it are definitely worth a poultry amount. </w:t>
      </w:r>
      <w:r/>
    </w:p>
    <w:p>
      <w:r/>
      <w:r>
        <w:t>The high payout potential and fun gameplay are worth the investment. It's rare to find a game that caters to all types of players, but Chicken Fox definitely achieves that feat. The farm-inspiration style game is perfect for those who appreciate a funny pun and love animals. But don't worry if livestock isn't your thing, the game is still a good fit for anyone who wants to try something new and, well, a little different. The game is not only exciting, but it also offers a refreshing change of pace from the usual slot games that one can find in the online casino world.</w:t>
      </w:r>
      <w:r/>
    </w:p>
    <w:p>
      <w:r/>
      <w:r>
        <w:t>If you're looking for a new game to brighten up your gaming experience and want some unique, cluckin' good fun, then there's no reason not to give Chicken Fox a try. Just remember: bet wisely and don't count your chickens before they hatch!</w:t>
      </w:r>
    </w:p>
    <w:p>
      <w:pPr>
        <w:pStyle w:val="Heading2"/>
      </w:pPr>
      <w:r>
        <w:t>FAQ</w:t>
      </w:r>
    </w:p>
    <w:p>
      <w:pPr>
        <w:pStyle w:val="Heading3"/>
      </w:pPr>
      <w:r>
        <w:t>What is the theme of Chicken Fox?</w:t>
      </w:r>
    </w:p>
    <w:p>
      <w:r/>
      <w:r>
        <w:t>Chicken Fox has a backyard theme, set in a chicken coop, with cute farm animals on the reels such as pigs, goats and chickens.</w:t>
      </w:r>
    </w:p>
    <w:p>
      <w:pPr>
        <w:pStyle w:val="Heading3"/>
      </w:pPr>
      <w:r>
        <w:t>How many paylines are involved in Chicken Fox?</w:t>
      </w:r>
    </w:p>
    <w:p>
      <w:r/>
      <w:r>
        <w:t>Chicken Fox has 25 paylines involved.</w:t>
      </w:r>
    </w:p>
    <w:p>
      <w:pPr>
        <w:pStyle w:val="Heading3"/>
      </w:pPr>
      <w:r>
        <w:t>What are the highest paying symbols in Chicken Fox?</w:t>
      </w:r>
    </w:p>
    <w:p>
      <w:r/>
      <w:r>
        <w:t>The farmer's wife and the tractor are the highest paying symbols in Chicken Fox. Land 5 of either in combination and you will receive a prize of up to 166.66 times your bet or up to 13.33 times your bet per payline.</w:t>
      </w:r>
    </w:p>
    <w:p>
      <w:pPr>
        <w:pStyle w:val="Heading3"/>
      </w:pPr>
      <w:r>
        <w:t>What are the special features in Chicken Fox?</w:t>
      </w:r>
    </w:p>
    <w:p>
      <w:r/>
      <w:r>
        <w:t>Chicken Fox has multipliers, wilds, and free spins as special features.</w:t>
      </w:r>
    </w:p>
    <w:p>
      <w:pPr>
        <w:pStyle w:val="Heading3"/>
      </w:pPr>
      <w:r>
        <w:t>What is the Scatter symbol in Chicken Fox?</w:t>
      </w:r>
    </w:p>
    <w:p>
      <w:r/>
      <w:r>
        <w:t>The golden egg is the Scatter symbol in Chicken Fox.</w:t>
      </w:r>
    </w:p>
    <w:p>
      <w:pPr>
        <w:pStyle w:val="Heading3"/>
      </w:pPr>
      <w:r>
        <w:t>What is the Free Games feature in Chicken Fox?</w:t>
      </w:r>
    </w:p>
    <w:p>
      <w:r/>
      <w:r>
        <w:t>The Free Games feature is activated by landing 3, 4 or 5 golden egg scatters. You could receive 8, 15 or 30 free spins and these are played on a new set of reels composed of empty spaces, the 4 chicken symbols, an egg, and the fox.</w:t>
      </w:r>
    </w:p>
    <w:p>
      <w:pPr>
        <w:pStyle w:val="Heading3"/>
      </w:pPr>
      <w:r>
        <w:t>How do I win in the Free Games feature in Chicken Fox?</w:t>
      </w:r>
    </w:p>
    <w:p>
      <w:r/>
      <w:r>
        <w:t>Each of the chicken symbols has a cash value. If a fox lands, it collects all the cash values displayed by the chicken symbols and that's how much you win. The wins range from 2.5 times your bet for the smallest chick to 33.33 times your bet if you see the fox and the adult rooster. If you land a double fox, it increases the win with a 2x multiplier. If you land a fox and an egg on the same free spin, you win up to 5 extra free spins.</w:t>
      </w:r>
    </w:p>
    <w:p>
      <w:pPr>
        <w:pStyle w:val="Heading3"/>
      </w:pPr>
      <w:r>
        <w:t>What is the potential payout in Chicken Fox?</w:t>
      </w:r>
    </w:p>
    <w:p>
      <w:r/>
      <w:r>
        <w:t>Chicken Fox is capable of offering 13,500 times the bet per round, while Jackaroo Jack by the same developer has a huge payout of 768,000 times your bet to win.</w:t>
      </w:r>
    </w:p>
    <w:p>
      <w:pPr>
        <w:pStyle w:val="Heading3"/>
      </w:pPr>
      <w:r>
        <w:t>Are there other farm-themed slot machines like Chicken Fox?</w:t>
      </w:r>
    </w:p>
    <w:p>
      <w:r/>
      <w:r>
        <w:t>Jackaroo Jack is another farm-themed slot machine from Lightning Box Games, while other similar slot machines include Barnyard Bonanza from Ainsworth and Golden Farm from Push Gaming.</w:t>
      </w:r>
    </w:p>
    <w:p>
      <w:pPr>
        <w:pStyle w:val="Heading2"/>
      </w:pPr>
      <w:r>
        <w:t>What we like</w:t>
      </w:r>
    </w:p>
    <w:p>
      <w:pPr>
        <w:pStyle w:val="ListBullet"/>
        <w:spacing w:line="240" w:lineRule="auto"/>
        <w:ind w:left="720"/>
      </w:pPr>
      <w:r/>
      <w:r>
        <w:t>Cute farm-inspired graphics</w:t>
      </w:r>
    </w:p>
    <w:p>
      <w:pPr>
        <w:pStyle w:val="ListBullet"/>
        <w:spacing w:line="240" w:lineRule="auto"/>
        <w:ind w:left="720"/>
      </w:pPr>
      <w:r/>
      <w:r>
        <w:t>Exciting bonus features</w:t>
      </w:r>
    </w:p>
    <w:p>
      <w:pPr>
        <w:pStyle w:val="ListBullet"/>
        <w:spacing w:line="240" w:lineRule="auto"/>
        <w:ind w:left="720"/>
      </w:pPr>
      <w:r/>
      <w:r>
        <w:t>High payout potential</w:t>
      </w:r>
    </w:p>
    <w:p>
      <w:pPr>
        <w:pStyle w:val="ListBullet"/>
        <w:spacing w:line="240" w:lineRule="auto"/>
        <w:ind w:left="720"/>
      </w:pPr>
      <w:r/>
      <w:r>
        <w:t>Solid return potential</w:t>
      </w:r>
    </w:p>
    <w:p>
      <w:pPr>
        <w:pStyle w:val="Heading2"/>
      </w:pPr>
      <w:r>
        <w:t>What we don't like</w:t>
      </w:r>
    </w:p>
    <w:p>
      <w:pPr>
        <w:pStyle w:val="ListBullet"/>
        <w:spacing w:line="240" w:lineRule="auto"/>
        <w:ind w:left="720"/>
      </w:pPr>
      <w:r/>
      <w:r>
        <w:t>Medium variance may slow down action</w:t>
      </w:r>
    </w:p>
    <w:p>
      <w:pPr>
        <w:pStyle w:val="ListBullet"/>
        <w:spacing w:line="240" w:lineRule="auto"/>
        <w:ind w:left="720"/>
      </w:pPr>
      <w:r/>
      <w:r>
        <w:t>Minimalist graphics may not appeal to some players</w:t>
      </w:r>
    </w:p>
    <w:p>
      <w:r/>
      <w:r>
        <w:rPr>
          <w:b/>
        </w:rPr>
        <w:t>Play Chicken Fox Free: Cute Farm-Inspired Slot Game</w:t>
      </w:r>
    </w:p>
    <w:p>
      <w:r/>
      <w:r>
        <w:rPr>
          <w:i/>
        </w:rPr>
        <w:t>Check out our review of Chicken Fox, a cute and playful online slot game with exciting bonus features. Play for free and enjoy the farm-inspired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