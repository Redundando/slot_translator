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Train 3 Free: Review of Features, Multipliers &amp; Design</w:t>
      </w:r>
    </w:p>
    <w:p>
      <w:r/>
      <w:r>
        <w:rPr>
          <w:b/>
        </w:rPr>
        <w:t>Meta description</w:t>
      </w:r>
      <w:r>
        <w:t>: Discover Money Train 3 slot: features, multipliers, gameplay, design, soundtrack &amp; more. Play for free and win big!</w:t>
      </w:r>
    </w:p>
    <w:p>
      <w:pPr>
        <w:pStyle w:val="Heading2"/>
      </w:pPr>
      <w:r>
        <w:t>Special Features</w:t>
      </w:r>
    </w:p>
    <w:p>
      <w:r/>
      <w:r>
        <w:t>If you're looking for a casino slot game with an abundance of special features, look no further than Money Train 3! This game has a ton of unique offerings that take gameplay to the next level, giving you an unforgettable experience that you'll come back to time and time again. One standout feature is the Money Cart Bonus Round. Triggered by landing three bonus symbols on the reels, this round takes you to a whole new level, where you can earn various prizes, including cash values, bonuses, and more. There's nothing better than seeing those bonus symbols line up and knowing that you're in for a treat.</w:t>
      </w:r>
      <w:r/>
    </w:p>
    <w:p>
      <w:r/>
      <w:r>
        <w:t>But that's not all! Another great special feature of this game is the Buy Feature. As the name suggests, this feature allows you to skip ahead and access the Money Cart Bonus Round without having to trigger it through gameplay. This is a great option for those times when you're feeling particularly impatient - or when you're just really confident that you're about to win big! It's like a VIP pass to the best part of the game, and it's definitely worth trying out if you're a fan of slot games.</w:t>
      </w:r>
      <w:r/>
    </w:p>
    <w:p>
      <w:r/>
      <w:r>
        <w:t>Overall, Money Train 3 is a superb example of what a slot game can be. With so many unique features and gameplay options, it's impossible to get bored with this one. So what are you waiting for? Hop on board the Money Train and see how much you can win!</w:t>
      </w:r>
    </w:p>
    <w:p>
      <w:pPr>
        <w:pStyle w:val="Heading2"/>
      </w:pPr>
      <w:r>
        <w:t>Get Ready to Multiply Your Winnings with Multipliers!</w:t>
      </w:r>
    </w:p>
    <w:p>
      <w:r/>
      <w:r>
        <w:t>If you're a fan of slot games and big wins, you're going to love Money Train 3. The game takes things up a notch by introducing multipliers, which are symbols that can appear on the reels and give you a chance to significantly increase your bet.</w:t>
      </w:r>
    </w:p>
    <w:p>
      <w:r/>
      <w:r>
        <w:t>But wait, it gets even better! These multipliers don't just add up - they can also stack up and multiply each other to give you truly epic rewards. With regular, persistent, and bonus multipliers available, there's never a shortage of ways to boost your winnings.</w:t>
      </w:r>
    </w:p>
    <w:p>
      <w:r/>
      <w:r>
        <w:t>If you're lucky enough to score high-value symbols alongside these multipliers, you'll be looking at a payout that's worth shouting about. In fact, the multipliers can be so powerful that you might just want to pinch yourself to make sure you're not dreaming!</w:t>
      </w:r>
    </w:p>
    <w:p>
      <w:r/>
      <w:r>
        <w:t>So, don't wait any longer. If you want to experience the thrill of multipliers and big wins, give Money Train 3 a spin. Who knows? You might just walk away feeling like a money train yourself!</w:t>
      </w:r>
    </w:p>
    <w:p>
      <w:pPr>
        <w:pStyle w:val="Heading2"/>
      </w:pPr>
      <w:r>
        <w:t>Game Mechanics</w:t>
      </w:r>
    </w:p>
    <w:p>
      <w:r/>
      <w:r>
        <w:t>Get ready to hop aboard the Money Train 3! This five-reel slot game has a whopping 40 paylines, so you can bet your bottom dollar that your chances of winning big are good. And if you do hit it big, you'll be doing your happy dance all the way to the bank.</w:t>
      </w:r>
    </w:p>
    <w:p>
      <w:r/>
      <w:r>
        <w:t>Of course, everyone's bet size is different, but don't worry! Money Train 3 offers a variety of options to customize your game play. You can select your coin value and adjust the number of coins you want to wager per spin, making it possible for all types of players to get in on the action.</w:t>
      </w:r>
    </w:p>
    <w:p>
      <w:r/>
      <w:r>
        <w:t>But wait, there's more! With an RTP of 96.2%, the odds are ever in your favor. For every $100 you wager, you can expect to win back $96.20. And let's face it, who couldn't use a little extra cash? It's like hitting the jackpot without even trying.</w:t>
      </w:r>
    </w:p>
    <w:p>
      <w:r/>
      <w:r>
        <w:t>But that's not all! Money Train 3 also offers an autospin feature. So, when you need to take a break from spinning the reels, you can set the game to play automatically for a designated number of spins. It's like having your own personal slot machine butler. All you have to do is sit back, relax, and watch the winnings roll in.</w:t>
      </w:r>
    </w:p>
    <w:p>
      <w:pPr>
        <w:pStyle w:val="Heading2"/>
      </w:pPr>
      <w:r>
        <w:t>Game Design</w:t>
      </w:r>
    </w:p>
    <w:p>
      <w:r/>
      <w:r>
        <w:t>Money Train 3 has a design that will pull players in like a train coming towards them. Okay, maybe not so much that they'll feel like they're about to get run over, but the graphics alone are enough to give them a rush. The visual effects are crisp and clear, bringing the Wild West to life like your own personal cowboy movie.</w:t>
      </w:r>
      <w:r/>
    </w:p>
    <w:p>
      <w:r/>
      <w:r>
        <w:t>The symbols are representative of the era too. Guns, hats, and bags of gold make the player feel like they're right in the heart of a heist. The game's interface runs as smoothly as a well-oiled revolver, with menus and controls that could be mastered by a novice or a seasoned player with ease. This user-friendly aspect of the game is one reason that it has been so successful.</w:t>
      </w:r>
    </w:p>
    <w:p>
      <w:pPr>
        <w:pStyle w:val="Heading2"/>
      </w:pPr>
      <w:r>
        <w:t>Soundtrack</w:t>
      </w:r>
    </w:p>
    <w:p>
      <w:r/>
      <w:r>
        <w:t>Money Train 3's soundtrack is more epic than the last season of Game of Thrones. It has the power to raise the hairs on your arms and increase your heart rate as you play. The intensity of the music perfectly matches the high stakes of the game, making every spin feel like a suspenseful journey towards a big payout.</w:t>
      </w:r>
    </w:p>
    <w:p>
      <w:r/>
      <w:r>
        <w:t>As far as sound effects go, the game's developers have truly outdone themselves. The sounds of the reels spinning and the coins falling into place are so realistic, it's like you're in a casino. And let's not forget the train whistle that blows when the Money Train bonus feature is triggered - it's enough to make you jump out of your seat!</w:t>
      </w:r>
    </w:p>
    <w:p>
      <w:r/>
      <w:r>
        <w:t>Overall, the soundtrack is a significant part of what makes this game truly stand out. It's like the icing on top of an already delicious cake, making the whole experience even sweeter.</w:t>
      </w:r>
    </w:p>
    <w:p>
      <w:pPr>
        <w:pStyle w:val="Heading2"/>
      </w:pPr>
      <w:r>
        <w:t>FAQ</w:t>
      </w:r>
    </w:p>
    <w:p>
      <w:pPr>
        <w:pStyle w:val="Heading3"/>
      </w:pPr>
      <w:r>
        <w:t>What is Money Train 3?</w:t>
      </w:r>
    </w:p>
    <w:p>
      <w:r/>
      <w:r>
        <w:t>Money Train 3 is an online slot game with incredible graphics and high chances of winning.</w:t>
      </w:r>
    </w:p>
    <w:p>
      <w:pPr>
        <w:pStyle w:val="Heading3"/>
      </w:pPr>
      <w:r>
        <w:t>What are the special features of Money Train 3?</w:t>
      </w:r>
    </w:p>
    <w:p>
      <w:r/>
      <w:r>
        <w:t>Money Train 3 has multiple special features like multipliers that keep players engaged in the anticipation of a big win.</w:t>
      </w:r>
    </w:p>
    <w:p>
      <w:pPr>
        <w:pStyle w:val="Heading3"/>
      </w:pPr>
      <w:r>
        <w:t>Is Money Train 3 a game for experienced gamblers?</w:t>
      </w:r>
    </w:p>
    <w:p>
      <w:r/>
      <w:r>
        <w:t>Yes, Money Train 3 is a game suitable for experienced gamblers due to its potential for big wins.</w:t>
      </w:r>
    </w:p>
    <w:p>
      <w:pPr>
        <w:pStyle w:val="Heading3"/>
      </w:pPr>
      <w:r>
        <w:t>Is Money Train 3 only for high rollers?</w:t>
      </w:r>
    </w:p>
    <w:p>
      <w:r/>
      <w:r>
        <w:t>No, Money Train 3 has a wide range of betting options, making it suitable for both high rollers and casual players.</w:t>
      </w:r>
    </w:p>
    <w:p>
      <w:pPr>
        <w:pStyle w:val="Heading3"/>
      </w:pPr>
      <w:r>
        <w:t>Can I play Money Train 3 for free?</w:t>
      </w:r>
    </w:p>
    <w:p>
      <w:r/>
      <w:r>
        <w:t>Yes, some online casinos offer the option to play Money Train 3 in demo mode for free.</w:t>
      </w:r>
    </w:p>
    <w:p>
      <w:pPr>
        <w:pStyle w:val="Heading3"/>
      </w:pPr>
      <w:r>
        <w:t>Is Money Train 3 a fair game?</w:t>
      </w:r>
    </w:p>
    <w:p>
      <w:r/>
      <w:r>
        <w:t>Yes, Money Train 3 uses random number generators to ensure that the game is fair.</w:t>
      </w:r>
    </w:p>
    <w:p>
      <w:pPr>
        <w:pStyle w:val="Heading3"/>
      </w:pPr>
      <w:r>
        <w:t>What is the RTP (return to player) of Money Train 3?</w:t>
      </w:r>
    </w:p>
    <w:p>
      <w:r/>
      <w:r>
        <w:t>The RTP of Money Train 3 ranges from 96.4% to 98%, depending on the online casino you're playing at.</w:t>
      </w:r>
    </w:p>
    <w:p>
      <w:pPr>
        <w:pStyle w:val="Heading3"/>
      </w:pPr>
      <w:r>
        <w:t>Is Money Train 3 available on mobile devices?</w:t>
      </w:r>
    </w:p>
    <w:p>
      <w:r/>
      <w:r>
        <w:t>Yes, Money Train 3 is available on mobile devices, including smartphones and tablets.</w:t>
      </w:r>
    </w:p>
    <w:p>
      <w:pPr>
        <w:pStyle w:val="Heading2"/>
      </w:pPr>
      <w:r>
        <w:t>What we like</w:t>
      </w:r>
    </w:p>
    <w:p>
      <w:pPr>
        <w:pStyle w:val="ListBullet"/>
        <w:spacing w:line="240" w:lineRule="auto"/>
        <w:ind w:left="720"/>
      </w:pPr>
      <w:r/>
      <w:r>
        <w:t>Abundance of special features like Money Cart Bonus Round and Buy Feature</w:t>
      </w:r>
    </w:p>
    <w:p>
      <w:pPr>
        <w:pStyle w:val="ListBullet"/>
        <w:spacing w:line="240" w:lineRule="auto"/>
        <w:ind w:left="720"/>
      </w:pPr>
      <w:r/>
      <w:r>
        <w:t>Exciting use of multipliers that can lead to massive rewards</w:t>
      </w:r>
    </w:p>
    <w:p>
      <w:pPr>
        <w:pStyle w:val="ListBullet"/>
        <w:spacing w:line="240" w:lineRule="auto"/>
        <w:ind w:left="720"/>
      </w:pPr>
      <w:r/>
      <w:r>
        <w:t>Easy-to-navigate game mechanics and user-friendly interface</w:t>
      </w:r>
    </w:p>
    <w:p>
      <w:pPr>
        <w:pStyle w:val="ListBullet"/>
        <w:spacing w:line="240" w:lineRule="auto"/>
        <w:ind w:left="720"/>
      </w:pPr>
      <w:r/>
      <w:r>
        <w:t>Captivating game design with high-quality graphics and sound effects</w:t>
      </w:r>
    </w:p>
    <w:p>
      <w:pPr>
        <w:pStyle w:val="Heading2"/>
      </w:pPr>
      <w:r>
        <w:t>What we don't like</w:t>
      </w:r>
    </w:p>
    <w:p>
      <w:pPr>
        <w:pStyle w:val="ListBullet"/>
        <w:spacing w:line="240" w:lineRule="auto"/>
        <w:ind w:left="720"/>
      </w:pPr>
      <w:r/>
      <w:r>
        <w:t>May not be suitable for players who prefer simpler slot games</w:t>
      </w:r>
    </w:p>
    <w:p>
      <w:pPr>
        <w:pStyle w:val="ListBullet"/>
        <w:spacing w:line="240" w:lineRule="auto"/>
        <w:ind w:left="720"/>
      </w:pPr>
      <w:r/>
      <w:r>
        <w:t>Higher volatility may not appeal to players who prefer more consistent payouts</w:t>
      </w:r>
    </w:p>
    <w:p>
      <w:r/>
      <w:r>
        <w:rPr>
          <w:i/>
        </w:rPr>
        <w:t>Create a feature image that captures the excitement of Money Train 3, featuring a happy Maya warrior with glasses. The image should be in a cartoon style that shows the character eagerly anticipating their next big win. Use bright and vibrant colors to make the image pop and draw attention. The Maya warrior should be shown playing the game on a computer or mobile device, with symbols and multipliers floating around them to emphasize the game's special features. In the background, show the train heading towards a mountain of gold, further emphasizing the potential for big wins. Overall, the feature image should convey the thrill and excitement of Money Train 3 for both experienced and novice gamblers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