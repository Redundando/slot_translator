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Captain Venture Free Slot Review | Pros and Cons</w:t>
      </w:r>
    </w:p>
    <w:p>
      <w:r/>
      <w:r>
        <w:rPr>
          <w:b/>
        </w:rPr>
        <w:t>Meta description</w:t>
      </w:r>
      <w:r>
        <w:t>: Read about the pros and cons of Captain Venture slot and play it for free. Find out about the game mechanics, symbols, and volatility.</w:t>
      </w:r>
    </w:p>
    <w:p>
      <w:pPr>
        <w:pStyle w:val="Heading2"/>
      </w:pPr>
      <w:r>
        <w:t>Game Mechanics and Features</w:t>
      </w:r>
    </w:p>
    <w:p>
      <w:r/>
      <w:r>
        <w:t>Are you ready to set sail and conquer the high seas? Captain Venture is just the slot to make it happen! With its high-volatility and 94.01% RTP, you'll have the chance to strike it big with every spin. This 5x3 grid slot game boasts 10 winning lines that can make you feel like a true sea explorer and conqueror.</w:t>
      </w:r>
      <w:r/>
    </w:p>
    <w:p>
      <w:r/>
      <w:r>
        <w:t>One of the standout features of Captain Venture is its gamble function, which allows players to bet on their winnings. Just be careful not to gamble away everything you've won, or you might have to walk the plank! The gamble game is structured as a funnel, which can add to the excitement and anticipation of what's to come.</w:t>
      </w:r>
      <w:r/>
    </w:p>
    <w:p>
      <w:r/>
      <w:r>
        <w:t>But fear not, you won't have to face the perils of the sea alone. The Captain Venture slot game offers a Wild symbol, aptly represented by the Captain himself. Oh Cap'n, my Cap'n! This Wild symbol can substitute for all others to create those oh-so-necessary winning combinations. And as if that wasn't enough, there's also a Scatter symbol represented by the ship's helm. Get three or more of these symbols to trigger the bonus mode and get ready to set sail on an even more adventurous ride.</w:t>
      </w:r>
      <w:r/>
    </w:p>
    <w:p>
      <w:r/>
      <w:r>
        <w:t xml:space="preserve">So hoist the mainsails, weigh anchor and get ready to go on an adventure that could lead to the biggest treasure haul of your life. Settle in and get ready to explore all that Captain Venture has to offer you. Just be ready for the swashbuckling ride of your life! Yo ho ho and a bottle of rum indeed. </w:t>
      </w:r>
    </w:p>
    <w:p>
      <w:pPr>
        <w:pStyle w:val="Heading2"/>
      </w:pPr>
      <w:r>
        <w:t>Game Graphics and Sound Effects</w:t>
      </w:r>
    </w:p>
    <w:p>
      <w:r/>
      <w:r>
        <w:t>The graphics and sound effects of Captain Venture are a mixed bag. The illustrations are high-quality but the overall design is quite generic. The colors used in the game do not complement each other, making the game visually uninteresting.</w:t>
      </w:r>
    </w:p>
    <w:p>
      <w:r/>
      <w:r>
        <w:t>The sound effects, including the music and jingles for winning combinations, lack originality and do not match the theme particularly well. It feels like the sound designer may have just used stock sound effects from a library. However, this may be an advantage for those who seek the same feedback as classic slots. You can take solace in the usual beeps and ding-dongs of a casino machine.</w:t>
      </w:r>
    </w:p>
    <w:p>
      <w:r/>
      <w:r>
        <w:t>Overall, the graphics and sound effects of Captain Venture are decent but not standout. They won't be a barrier to enjoyment but also won't be the reason why you fall in love with the game. Finally, if you want to fully enjoy the game, it is highly recommended to wear your captain's hat and a fake moustache and pretend you're a seafarer looking for treasures. You never know, it might just pay off!</w:t>
      </w:r>
    </w:p>
    <w:p>
      <w:pPr>
        <w:pStyle w:val="Heading2"/>
      </w:pPr>
      <w:r>
        <w:t>Symbols and Their Relevance to the Theme</w:t>
      </w:r>
    </w:p>
    <w:p>
      <w:r/>
      <w:r>
        <w:t>Ahoy, me mateys! If you're looking for a slot game that'll transport you to the high seas, Captain Venture is the perfect game for you. The symbols in this game are maritime-themed, with anchors, telescopes, treasure maps, and steering wheels. It's like being on a pirate ship without the risk of scurvy.</w:t>
      </w:r>
    </w:p>
    <w:p>
      <w:r/>
      <w:r>
        <w:t>Now, let's talk about the special symbols in this game. The captain (Wild) and the helm (Scatter) are the ones you should keep an eye out for, as they trigger the bonus mode. But let's be real here, the true captain of this ship is the one spinning the reels.</w:t>
      </w:r>
    </w:p>
    <w:p>
      <w:r/>
      <w:r>
        <w:t>While the symbols in Captain Venture definitely fit the theme, they aren't particularly unique or innovative. But hey, why fix what isn't broken, right? As long as we're winning some booty, we're happy sailors.</w:t>
      </w:r>
    </w:p>
    <w:p>
      <w:pPr>
        <w:pStyle w:val="Heading2"/>
      </w:pPr>
      <w:r>
        <w:t>Volatility and RTP</w:t>
      </w:r>
    </w:p>
    <w:p>
      <w:r/>
      <w:r>
        <w:t>Captain Venture, oh Captain Venture! This exciting slot game will have you jumping with joy and seasickness all at once. With its high-volatility gameplay, players can expect to need a healthy investment of bets to potentially win big. But, hey, no risk no reward, am I right?</w:t>
      </w:r>
    </w:p>
    <w:p>
      <w:r/>
      <w:r>
        <w:t>Now, don't let the 94.01% RTP scare you away. Sure, it's slightly below the market average, but it's still more than acceptable. Plus, who wants to play it safe all the time? Not this pirate, that's for sure.</w:t>
      </w:r>
    </w:p>
    <w:p>
      <w:r/>
      <w:r>
        <w:t>Just be careful with that gamble function, matey. It can be useful for increasing low winnings, but it's a risky bet not recommended for higher value wins. You don't want to be walking the plank because of a bad gamble now, do you?</w:t>
      </w:r>
    </w:p>
    <w:p>
      <w:pPr>
        <w:pStyle w:val="Heading2"/>
      </w:pPr>
      <w:r>
        <w:t>More Oceanic Options: Other Sea-themed Slots</w:t>
      </w:r>
    </w:p>
    <w:p>
      <w:r/>
      <w:r>
        <w:t>If you're hooked on Captain Venture, you're definitely going to want to check out some other sea-themed slots to keep you afloat when the luck dries up. Allow us to be your navigators, so you can explore the waters of similar slots, without getting lost at sea. The following recommendations feature their own unique take on the seafaring theme, such as:</w:t>
      </w:r>
    </w:p>
    <w:p>
      <w:pPr>
        <w:pStyle w:val="ListBullet"/>
        <w:spacing w:line="240" w:lineRule="auto"/>
        <w:ind w:left="720"/>
      </w:pPr>
      <w:r/>
      <w:r>
        <w:t>Wild Seas by Elk Studios - watch out for those wild buccaneers and avoid that treacherous Kraken!</w:t>
      </w:r>
    </w:p>
    <w:p>
      <w:pPr>
        <w:pStyle w:val="ListBullet"/>
        <w:spacing w:line="240" w:lineRule="auto"/>
        <w:ind w:left="720"/>
      </w:pPr>
      <w:r/>
      <w:r>
        <w:t>Deep Sea Magic by Shuffle Master - immerse yourself in a submerged world of mermaids and coral reefs that come alive.</w:t>
      </w:r>
    </w:p>
    <w:p>
      <w:pPr>
        <w:pStyle w:val="ListBullet"/>
        <w:spacing w:line="240" w:lineRule="auto"/>
        <w:ind w:left="720"/>
      </w:pPr>
      <w:r/>
      <w:r>
        <w:t>Sea Hunter by Play'n Go - dive into the depths to explore the sea floor and experience explosive gameplay!</w:t>
      </w:r>
    </w:p>
    <w:p>
      <w:r/>
      <w:r>
        <w:t>With these games, you can avoid feeling like a lonely, shipwrecked sailor, and instead enjoy the company of interesting and colorful characters on these exciting and rewarding slot adventures!</w:t>
      </w:r>
    </w:p>
    <w:p>
      <w:pPr>
        <w:pStyle w:val="Heading2"/>
      </w:pPr>
      <w:r>
        <w:t>FAQ</w:t>
      </w:r>
    </w:p>
    <w:p>
      <w:pPr>
        <w:pStyle w:val="Heading3"/>
      </w:pPr>
      <w:r>
        <w:t>What is Captain Venture?</w:t>
      </w:r>
    </w:p>
    <w:p>
      <w:r/>
      <w:r>
        <w:t>Captain Venture is an online slot game with a maritime theme developed by Novomatic.</w:t>
      </w:r>
    </w:p>
    <w:p>
      <w:pPr>
        <w:pStyle w:val="Heading3"/>
      </w:pPr>
      <w:r>
        <w:t>What are the graphic aspects of Captain Venture?</w:t>
      </w:r>
    </w:p>
    <w:p>
      <w:r/>
      <w:r>
        <w:t>Although the illustrations are of good quality, the final result is generic. The colors do not match well with each other, and it lacks its own identity.</w:t>
      </w:r>
    </w:p>
    <w:p>
      <w:pPr>
        <w:pStyle w:val="Heading3"/>
      </w:pPr>
      <w:r>
        <w:t>What are the technical aspects of Captain Venture?</w:t>
      </w:r>
    </w:p>
    <w:p>
      <w:r/>
      <w:r>
        <w:t>Captain Venture has high volatility and an RTP of 94.01%. It features a 5x3 grid mechanism and 10 winning lines.</w:t>
      </w:r>
    </w:p>
    <w:p>
      <w:pPr>
        <w:pStyle w:val="Heading3"/>
      </w:pPr>
      <w:r>
        <w:t>What is the gamble function in Captain Venture?</w:t>
      </w:r>
    </w:p>
    <w:p>
      <w:r/>
      <w:r>
        <w:t>Following a win, players have the opportunity to bet their winnings in a game of double or nothing. It is useful for increasing small winnings, but not recommended for high-value wins.</w:t>
      </w:r>
    </w:p>
    <w:p>
      <w:pPr>
        <w:pStyle w:val="Heading3"/>
      </w:pPr>
      <w:r>
        <w:t>What symbols should players look out for in Captain Venture?</w:t>
      </w:r>
    </w:p>
    <w:p>
      <w:r/>
      <w:r>
        <w:t>The helm acts as a scatter symbol to access the bonus mode, and the captain plays the role of a wild symbol.</w:t>
      </w:r>
    </w:p>
    <w:p>
      <w:pPr>
        <w:pStyle w:val="Heading3"/>
      </w:pPr>
      <w:r>
        <w:t>What is the RTP of Captain Venture?</w:t>
      </w:r>
    </w:p>
    <w:p>
      <w:r/>
      <w:r>
        <w:t>The RTP of Captain Venture is 94.01%, which is slightly below the market average but still more than acceptable.</w:t>
      </w:r>
    </w:p>
    <w:p>
      <w:pPr>
        <w:pStyle w:val="Heading3"/>
      </w:pPr>
      <w:r>
        <w:t>What is the game mechanism for Captain Venture?</w:t>
      </w:r>
    </w:p>
    <w:p>
      <w:r/>
      <w:r>
        <w:t>Captain Venture features a 5x3 grid mechanism and 10 winning lines.</w:t>
      </w:r>
    </w:p>
    <w:p>
      <w:pPr>
        <w:pStyle w:val="Heading3"/>
      </w:pPr>
      <w:r>
        <w:t>Are there any similar slots to Captain Venture?</w:t>
      </w:r>
    </w:p>
    <w:p>
      <w:r/>
      <w:r>
        <w:t>Yes, there are similar slots with a maritime theme, such as Wild Seas by Elk Studios, Deep Sea Magic by Shuffle Master, and Sea Hunter by Play’n Go.</w:t>
      </w:r>
    </w:p>
    <w:p>
      <w:pPr>
        <w:pStyle w:val="Heading2"/>
      </w:pPr>
      <w:r>
        <w:t>What we like</w:t>
      </w:r>
    </w:p>
    <w:p>
      <w:pPr>
        <w:pStyle w:val="ListBullet"/>
        <w:spacing w:line="240" w:lineRule="auto"/>
        <w:ind w:left="720"/>
      </w:pPr>
      <w:r/>
      <w:r>
        <w:t>High-volatility gameplay</w:t>
      </w:r>
    </w:p>
    <w:p>
      <w:pPr>
        <w:pStyle w:val="ListBullet"/>
        <w:spacing w:line="240" w:lineRule="auto"/>
        <w:ind w:left="720"/>
      </w:pPr>
      <w:r/>
      <w:r>
        <w:t>10 winning lines</w:t>
      </w:r>
    </w:p>
    <w:p>
      <w:pPr>
        <w:pStyle w:val="ListBullet"/>
        <w:spacing w:line="240" w:lineRule="auto"/>
        <w:ind w:left="720"/>
      </w:pPr>
      <w:r/>
      <w:r>
        <w:t>Wild and Scatter symbols</w:t>
      </w:r>
    </w:p>
    <w:p>
      <w:pPr>
        <w:pStyle w:val="ListBullet"/>
        <w:spacing w:line="240" w:lineRule="auto"/>
        <w:ind w:left="720"/>
      </w:pPr>
      <w:r/>
      <w:r>
        <w:t>Gamble function for extra excitement</w:t>
      </w:r>
    </w:p>
    <w:p>
      <w:pPr>
        <w:pStyle w:val="Heading2"/>
      </w:pPr>
      <w:r>
        <w:t>What we don't like</w:t>
      </w:r>
    </w:p>
    <w:p>
      <w:pPr>
        <w:pStyle w:val="ListBullet"/>
        <w:spacing w:line="240" w:lineRule="auto"/>
        <w:ind w:left="720"/>
      </w:pPr>
      <w:r/>
      <w:r>
        <w:t>Generic graphics</w:t>
      </w:r>
    </w:p>
    <w:p>
      <w:pPr>
        <w:pStyle w:val="ListBullet"/>
        <w:spacing w:line="240" w:lineRule="auto"/>
        <w:ind w:left="720"/>
      </w:pPr>
      <w:r/>
      <w:r>
        <w:t>Unoriginal sound effects</w:t>
      </w:r>
    </w:p>
    <w:p>
      <w:r/>
      <w:r>
        <w:rPr>
          <w:i/>
        </w:rPr>
        <w:t>Prompt: Create a feature image for "Captain Venture" that captures the adventurous and fun nature of the game. The image should be in a cartoon style and prominently feature a happy Maya warrior wearing glasses, which is a symbol in the game. The image should also include a treasure chest overflowing with gold coins and jewels, as well as a pirate ship in the background to represent the maritime theme of the game. The overall style should be colorful and playful, with a sense of excitement and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