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Star Knockout Free - Exciting medium-low variance fruit slot</w:t>
      </w:r>
    </w:p>
    <w:p>
      <w:r/>
      <w:r>
        <w:rPr>
          <w:b/>
        </w:rPr>
        <w:t>Meta description</w:t>
      </w:r>
      <w:r>
        <w:t>: Try All Star Knockout for free with its Random Bonus feature and 5 Multipliers. With a bet range of €0.20 to €400.00, it's suitable for all players.</w:t>
      </w:r>
    </w:p>
    <w:p>
      <w:pPr>
        <w:pStyle w:val="Heading2"/>
      </w:pPr>
      <w:r>
        <w:t>The Exciting Gameplay and Features of All Star Knockout Slot Game</w:t>
      </w:r>
    </w:p>
    <w:p>
      <w:r/>
      <w:r>
        <w:t xml:space="preserve">Looking for a visually appealing and entertaining fruity slot game? You may not need to look further than All Star Knockout. This slot game has been developed by Yggdrasil and Northern Lights Gaming to provide players with an excellent gaming experience. The slot features medium-low variance that offers frequent payouts. It comes with 5 reels and 20 active paylines, which pay left to right. The game offers a whopping payout of up to 4,500 times the bet, so you can expect to win big prizes in this exciting fruit slot. </w:t>
      </w:r>
      <w:r/>
    </w:p>
    <w:p>
      <w:r/>
      <w:r>
        <w:t xml:space="preserve">The bet options available in All Star Knockout cater to players of all skill levels, so if you are new to slot games or a seasoned player, you will find the right betting amount for your gaming style. The betting limits range from a minimum amount of €0.20 to a maximum amount of €400.00. </w:t>
      </w:r>
      <w:r/>
    </w:p>
    <w:p>
      <w:r/>
      <w:r>
        <w:t xml:space="preserve">Now, let's talk about some of the features of All Star Knockout. The game offers a Random Bonus feature, Free Spins, and 5 Multipliers, which makes it a lot more fun than traditional fruit-themed slot games. The Random Bonus feature is, well, random, thus it can occur at any time! It awards the player with free spins or even unique game features. Free Spins, as the name implies, award the player with free spins that can increase their chances of winning big prizes even further. The Multipliers feature can increase the winning amount by up to 5 times. You can imagine how great it would be to hit the jackpot multiplier on your profitable win! </w:t>
      </w:r>
      <w:r/>
    </w:p>
    <w:p>
      <w:r/>
      <w:r>
        <w:t>If you are a fan of slot games, then All Star Knockout is a must-try for you. It offers excellent features, amazing graphics, and exciting gameplay that will keep you hooked for hours. Wait, did we mention its super-sweet fruit symbols and classic sound effects? You will surely enjoy playing All Star Knockout while sipping your favorite fruit drink. Don't miss out on the chance to try out this fun and entertaining game.</w:t>
      </w:r>
    </w:p>
    <w:p>
      <w:pPr>
        <w:pStyle w:val="Heading2"/>
      </w:pPr>
      <w:r>
        <w:t>Design and Theme</w:t>
      </w:r>
    </w:p>
    <w:p>
      <w:r/>
      <w:r>
        <w:t>Oh boy, All Star Knockout looks like a game straight out of a classic Vegas casino. The black reels and classic fruit symbols might make you feel nostalgic enough to go get your grandpa's fedora out of the closet.</w:t>
      </w:r>
    </w:p>
    <w:p>
      <w:r/>
      <w:r>
        <w:t>But don't let the old-school vibe deceive you. This game has a touch of elegance as well, thanks to the stars in the backdrop. It's like playing slots in the sky. Who needs a private jet when you can have this?</w:t>
      </w:r>
    </w:p>
    <w:p>
      <w:r/>
      <w:r>
        <w:t>One of the coolest things about the design is the Prize Board. It's like the scoreboard in a basketball game, but instead of showing you the points, it shows you the rewards you can win. It's like a little motivational poster reminding you of what you're playing for. So, go knock those stars out of the sky... or the reels, rather.</w:t>
      </w:r>
    </w:p>
    <w:p>
      <w:pPr>
        <w:pStyle w:val="Heading2"/>
      </w:pPr>
      <w:r>
        <w:t>Paylines and RTP</w:t>
      </w:r>
    </w:p>
    <w:p>
      <w:r/>
      <w:r>
        <w:t>If you're the kind of player who loves a good old fashioned slot machine with plenty of paylines, then All Star Knockout is the game for you! With 20 active paylines that pay from left to right, you'll have many opportunities to score winning combinations and cash in on some epic payouts.</w:t>
      </w:r>
    </w:p>
    <w:p>
      <w:r/>
      <w:r>
        <w:t>But what's even better is that this game boasts an impressive RTP of 96.09%, meaning that you're statistically more likely to walk away a winner than with many other online slot games out there. So take advantage of those paylines and give yourself the best shot at hitting the jackpot!</w:t>
      </w:r>
    </w:p>
    <w:p>
      <w:r/>
      <w:r>
        <w:t>And hey, even if you don't win big, at least you'll have had some fun and a few laughs along the way. After all, what's not to love about a game full of cartoon symbols and goofy sound effects? So sit back, relax, and enjoy the ride - who knows, you could be the next All Star to knock it out of the park!</w:t>
      </w:r>
    </w:p>
    <w:p>
      <w:pPr>
        <w:pStyle w:val="Heading2"/>
      </w:pPr>
      <w:r>
        <w:t>Symbols and Payouts</w:t>
      </w:r>
    </w:p>
    <w:p>
      <w:r/>
      <w:r>
        <w:t>Are you ready to get your five a day in a more exciting way? Look no further than All Star Knockout, the online slot game with traditional fruit symbols such as cherries, oranges, lemons, and plums. And for those seeking a little extra luck, keep an eye out for the different colored lucky number 7s.</w:t>
      </w:r>
      <w:r/>
    </w:p>
    <w:p>
      <w:r/>
      <w:r>
        <w:t>As much as we love these fruity icons, let's be honest - the real cherry on top is the KO symbol. Land three, four, or five of these bad boys on a payline and you'll be rolling in some serious cash - 1.5, 3, or 5 times your bet, respectively. And no, that's not just a knock-out, it's a straight-up win.</w:t>
      </w:r>
      <w:r/>
    </w:p>
    <w:p>
      <w:r/>
      <w:r>
        <w:t>Now, it might surprise you to hear that All Star Knockout doesn't feature a wild symbol. That's right, you won't find any wild antics here. But hey, who needs a wild symbol when you've got knockout wins and enough fruit to make even the healthiest of diets jealous?</w:t>
      </w:r>
    </w:p>
    <w:p>
      <w:pPr>
        <w:pStyle w:val="Heading2"/>
      </w:pPr>
      <w:r>
        <w:t>Variance and Suitability for Players</w:t>
      </w:r>
    </w:p>
    <w:p>
      <w:r/>
      <w:r>
        <w:t xml:space="preserve">If you're looking for a game that won't knock you out with high variance, All Star Knockout is the perfect choice! Whether you're a newbie or a seasoned gambler who doesn't want to risk losing much, the game's medium-low variance fits the bill perfectly. With a betting range between €0.20 to €400.00, everyone can find a stake that suits them. And let's be honest, who wouldn't want to play a slot game where the stakes are as high as the moon? </w:t>
      </w:r>
    </w:p>
    <w:p>
      <w:r/>
      <w:r>
        <w:t>But it's not just about the betting range that makes All Star Knockout so appealing for players. The game is also packed with features that add to the entertainment and reward potential. Plus, the game offers the opportunity to play with real money, giving you a real skin in the game. And let's be real, it's always more fun when there's something to lose.</w:t>
      </w:r>
    </w:p>
    <w:p>
      <w:r/>
      <w:r>
        <w:t>In short, All Star Knockout is a game that's suitable for anyone who loves playing slots. Whether you're a conservative player or a high-roller, this game ticks all the boxes. So step up to the plate and give it a spin! You won't be disappointed!</w:t>
      </w:r>
    </w:p>
    <w:p>
      <w:pPr>
        <w:pStyle w:val="Heading2"/>
      </w:pPr>
      <w:r>
        <w:t>FAQ</w:t>
      </w:r>
    </w:p>
    <w:p>
      <w:pPr>
        <w:pStyle w:val="Heading3"/>
      </w:pPr>
      <w:r>
        <w:t>What is All Star Knockout?</w:t>
      </w:r>
    </w:p>
    <w:p>
      <w:r/>
      <w:r>
        <w:t>All Star Knockout is a classic free fruit slot developed by Yggdrasil in collaboration with Northern Lights Gaming.</w:t>
      </w:r>
    </w:p>
    <w:p>
      <w:pPr>
        <w:pStyle w:val="Heading3"/>
      </w:pPr>
      <w:r>
        <w:t>What are the key features of All Star Knockout?</w:t>
      </w:r>
    </w:p>
    <w:p>
      <w:r/>
      <w:r>
        <w:t>All Star Knockout is a video slot with 5 reels and 20 active paylines that pay from left to right. It offers great rewards that can go up to 4,500 times the bet, with an RTP of 96.09%. The medium-low variance allows players of all levels to make their bets. The game includes a Random Bonus feature, Free Spins, and 5 Multipliers.</w:t>
      </w:r>
    </w:p>
    <w:p>
      <w:pPr>
        <w:pStyle w:val="Heading3"/>
      </w:pPr>
      <w:r>
        <w:t>What is the bet range for All Star Knockout?</w:t>
      </w:r>
    </w:p>
    <w:p>
      <w:r/>
      <w:r>
        <w:t>The bet ranges from €0.20 to €400.00. This should give you from €0.01 to €20.00 on each of the 20 paylines.</w:t>
      </w:r>
    </w:p>
    <w:p>
      <w:pPr>
        <w:pStyle w:val="Heading3"/>
      </w:pPr>
      <w:r>
        <w:t>What symbols can I expect in All Star Knockout?</w:t>
      </w:r>
    </w:p>
    <w:p>
      <w:r/>
      <w:r>
        <w:t>On the reels of All Star Knockout, you will notice eight different classic fruit symbols: cherries, oranges, lemons, plums, lucky number 7s (blue, white, and red), and the KO symbol.</w:t>
      </w:r>
    </w:p>
    <w:p>
      <w:pPr>
        <w:pStyle w:val="Heading3"/>
      </w:pPr>
      <w:r>
        <w:t>What is the Random Bonus feature of All Star Knockout?</w:t>
      </w:r>
    </w:p>
    <w:p>
      <w:r/>
      <w:r>
        <w:t>The Random Bonus feature is a bonus that can be activated after losing the game in standard play, that includes up to three free spins that guarantee you winning combinations.</w:t>
      </w:r>
    </w:p>
    <w:p>
      <w:pPr>
        <w:pStyle w:val="Heading3"/>
      </w:pPr>
      <w:r>
        <w:t>What is the All Star Knockout Bonus feature of All Star Knockout?</w:t>
      </w:r>
    </w:p>
    <w:p>
      <w:r/>
      <w:r>
        <w:t>The All Star Knockout Bonus feature is connected to the prize game and can be activated when you collect 5 stars for a particular symbol. Once activated, you will receive five free spins with an additional 5X bet multiplier. During the spins, stars will continue to appear on the reels, helping you form winning combinations. If you win other prizes during this bonus, you will be awarded two additional free spins.</w:t>
      </w:r>
    </w:p>
    <w:p>
      <w:pPr>
        <w:pStyle w:val="Heading3"/>
      </w:pPr>
      <w:r>
        <w:t>What is the most lucrative symbol in All Star Knockout?</w:t>
      </w:r>
    </w:p>
    <w:p>
      <w:r/>
      <w:r>
        <w:t>The KO symbol is the most lucrative icon in the game, which pays 1.5, 3, or 5 times the bet if three, four, or five land on a payline.</w:t>
      </w:r>
    </w:p>
    <w:p>
      <w:pPr>
        <w:pStyle w:val="Heading3"/>
      </w:pPr>
      <w:r>
        <w:t>Is All Star Knockout worth playing?</w:t>
      </w:r>
    </w:p>
    <w:p>
      <w:r/>
      <w:r>
        <w:t>If you are a fan of classic fruit slots, you should try this game, both in demo mode and with real money directly from one of our online casinos. Not only does it remind you of traditional slot machines, but thanks to the bonus features and free spins, you will have the opportunity to increase your winnings!</w:t>
      </w:r>
    </w:p>
    <w:p>
      <w:pPr>
        <w:pStyle w:val="Heading2"/>
      </w:pPr>
      <w:r>
        <w:t>What we like</w:t>
      </w:r>
    </w:p>
    <w:p>
      <w:pPr>
        <w:pStyle w:val="ListBullet"/>
        <w:spacing w:line="240" w:lineRule="auto"/>
        <w:ind w:left="720"/>
      </w:pPr>
      <w:r/>
      <w:r>
        <w:t>Medium-low variance with a potential of up to 4,500 times the bet</w:t>
      </w:r>
    </w:p>
    <w:p>
      <w:pPr>
        <w:pStyle w:val="ListBullet"/>
        <w:spacing w:line="240" w:lineRule="auto"/>
        <w:ind w:left="720"/>
      </w:pPr>
      <w:r/>
      <w:r>
        <w:t>Random Bonus Feature and 5 Multipliers</w:t>
      </w:r>
    </w:p>
    <w:p>
      <w:pPr>
        <w:pStyle w:val="ListBullet"/>
        <w:spacing w:line="240" w:lineRule="auto"/>
        <w:ind w:left="720"/>
      </w:pPr>
      <w:r/>
      <w:r>
        <w:t>20 active paylines that pay from left to right</w:t>
      </w:r>
    </w:p>
    <w:p>
      <w:pPr>
        <w:pStyle w:val="ListBullet"/>
        <w:spacing w:line="240" w:lineRule="auto"/>
        <w:ind w:left="720"/>
      </w:pPr>
      <w:r/>
      <w:r>
        <w:t>Suitable for all types of players with a bet ranging from €0.20 to €400.00</w:t>
      </w:r>
    </w:p>
    <w:p>
      <w:pPr>
        <w:pStyle w:val="Heading2"/>
      </w:pPr>
      <w:r>
        <w:t>What we don't like</w:t>
      </w:r>
    </w:p>
    <w:p>
      <w:pPr>
        <w:pStyle w:val="ListBullet"/>
        <w:spacing w:line="240" w:lineRule="auto"/>
        <w:ind w:left="720"/>
      </w:pPr>
      <w:r/>
      <w:r>
        <w:t>No Wild symbol</w:t>
      </w:r>
    </w:p>
    <w:p>
      <w:pPr>
        <w:pStyle w:val="ListBullet"/>
        <w:spacing w:line="240" w:lineRule="auto"/>
        <w:ind w:left="720"/>
      </w:pPr>
      <w:r/>
      <w:r>
        <w:t>Simple gameplay may not be appealing to some players</w:t>
      </w:r>
    </w:p>
    <w:p>
      <w:r/>
      <w:r>
        <w:rPr>
          <w:i/>
        </w:rPr>
        <w:t>Prompt: Create a cartoon-style feature image for All Star Knockout that features a happy Maya warrior with glasses. The image should be colorful and eye-catching, with the Maya warrior front and center. The warrior should be wearing a headpiece with feathers and a pair of glasses, imparting a modern twist to their traditional attire. The background should include elements that reference the game, such as stars, fruits, and the prize board. The overall feel of the image should be playful and inviting, encouraging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