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Bill &amp; Ted's Excellent Adventure Slot Game</w:t>
      </w:r>
    </w:p>
    <w:p>
      <w:r/>
      <w:r>
        <w:rPr>
          <w:b/>
        </w:rPr>
        <w:t>Meta description</w:t>
      </w:r>
      <w:r>
        <w:t>: Read our review of Bill &amp; Ted's Excellent Adventure slot game with real cast images, Lock &amp; Respin feature, and Wyld Stallyns possible bonus. Play for free.</w:t>
      </w:r>
    </w:p>
    <w:p>
      <w:pPr>
        <w:pStyle w:val="Heading2"/>
      </w:pPr>
      <w:r>
        <w:t>Gameplay Features</w:t>
      </w:r>
    </w:p>
    <w:p>
      <w:r/>
      <w:r>
        <w:t>Are you ready to embark on a most excellent adventure with Bill &amp; Ted? Well, look no further than this 5-reel, 20-payline slot game! Featuring real images of the cast, it's like you're right there in San Dimas with them.</w:t>
      </w:r>
    </w:p>
    <w:p>
      <w:r/>
      <w:r>
        <w:t>But what really sets this game apart are the Lock &amp; Respin feature and the Wyld Stallyns bonus round. Trust us, you won't want to miss out on the extra wild symbols that can really boost your winnings. And speaking of winnings, players have the chance to win more than 8000x their bet!</w:t>
      </w:r>
    </w:p>
    <w:p>
      <w:r/>
      <w:r>
        <w:t>Don't worry about any complicated controls or buttons either. Everything is located at the bottom of the reels, making it a breeze to play. Just be warned, the graphics may only make sense if you've seen the movie. But if you're a fan, this game is an excellent addition to your slot game collection.</w:t>
      </w:r>
    </w:p>
    <w:p>
      <w:r/>
      <w:r>
        <w:t>So, are you ready to party on with Bill &amp; Ted? Give this slot game a spin, dude!</w:t>
      </w:r>
    </w:p>
    <w:p>
      <w:pPr>
        <w:pStyle w:val="Heading2"/>
      </w:pPr>
      <w:r>
        <w:t>Paylines and Betting</w:t>
      </w:r>
    </w:p>
    <w:p>
      <w:r/>
      <w:r>
        <w:t>Get ready to rock and roll with Bill &amp; Ted- the two coolest dudes in high school who've managed to travel through time and space! But wait, you're not here to read about their journey- you're here to know about the betting! Well, let's just say that it won't burn a hole in your pocket, as you can play this game with a minimum bet of just 10 cents! And for those high rollers who want to party on, the maximum bet is capped at a cool 30.00 per spin. So, prepare to groove to the beat while also keeping your budget in check.</w:t>
      </w:r>
    </w:p>
    <w:p>
      <w:r/>
      <w:r>
        <w:t xml:space="preserve"> The game is played on three rows and five reels that spin on 20 active paylines, but it isn't all about the numbers. The graphics are also nostalgically retro and will transport you back to the 80s. The symbols include electric guitars, musical notes, and the most excellent duo themselves- Bill and Ted. And if you happen to land these wild symbols on a payline, you get to party on with some amazing multipliers! </w:t>
      </w:r>
    </w:p>
    <w:p>
      <w:pPr>
        <w:pStyle w:val="Heading2"/>
      </w:pPr>
      <w:r>
        <w:t>Return to Player and Variance</w:t>
      </w:r>
    </w:p>
    <w:p>
      <w:r/>
      <w:r>
        <w:t>Buckle up, folks! Let's talk about the juicy details that matter: return to player and variance. Theoretical return to the player for Bill &amp; Ted's Excellent Adventure is 96.49%, which is pretty impressive! If you're not well-versed in gambling lingo, this percentage means that, on average, a player can expect to win back 96.49 cents from every dollar spent playing this game. That being said, don't expect to be rolling in the dough right away - remember that RTP is long-term, and the short-term wins and losses you experience can vary significantly.</w:t>
      </w:r>
    </w:p>
    <w:p>
      <w:r/>
      <w:r>
        <w:t>Speaking of variance, we're happy to say that Bill &amp; Ted's Excellent Adventure falls between medium and high on the variance scale. Essentially, this means that while there may be some stretches of time where you don't win much at all, when the big wins do roll in, they're likely to be pretty substantial. Of course, in the wise words of Bill and Ted themselves, 'Be excellent to each other' - and don't forget to enjoy the ride!</w:t>
      </w:r>
    </w:p>
    <w:p>
      <w:pPr>
        <w:pStyle w:val="Heading2"/>
      </w:pPr>
      <w:r>
        <w:t>Theme and Graphics</w:t>
      </w:r>
    </w:p>
    <w:p>
      <w:r/>
      <w:r>
        <w:t>Bill &amp; Ted's Excellent Adventure takes us on a wild ride through time, following the adventures of two air-guitar playing, sardonic metalheads as they navigate through five reels and 20 paylines. The graphics are a delight to the fans of the movie. If you haven't seen the movie, you might not quite understand the background for the game's reels. But, hey, who hasn't seen the movie?</w:t>
      </w:r>
    </w:p>
    <w:p>
      <w:r/>
      <w:r>
        <w:t>The Circle K store, where Bill and Ted first meet Rufus in his time-traveling phone booth, serves as the backdrop for the game's reels. It's clear the designers put great care into the details, as you'll see sights such as the San Dimas mall and Napoleon frolicking among the symbols. While lower-value symbols are simply playing card suits, the game actually pays off when you hit real images of Keanu Reeves and Alex Winter with some of the biggest prizes. For those who have been yearning for Rufus and the Princesses, well, they return halfway up the ranks.</w:t>
      </w:r>
    </w:p>
    <w:p>
      <w:r/>
      <w:r>
        <w:t xml:space="preserve"> When playing Bill &amp; Ted's Excellent Adventure, you feel like you're right alongside the duo in their famous phone booth. It's like the designers have made every fan's dream come true!</w:t>
      </w:r>
    </w:p>
    <w:p>
      <w:pPr>
        <w:pStyle w:val="Heading2"/>
      </w:pPr>
      <w:r>
        <w:t>Bonus Bonanza: Bill &amp; Ted's Excellent Adventure Has It All</w:t>
      </w:r>
    </w:p>
    <w:p>
      <w:r/>
      <w:r>
        <w:t>Bill &amp; Ted's Excellent Adventure is a jolly slot game that brings the joy of the hit movie to your screens. But, it's not all about the aesthetics. Players are in for a real treat with two fantastic bonuses that have the potential to make any player's day.</w:t>
      </w:r>
    </w:p>
    <w:p>
      <w:r/>
      <w:r>
        <w:t>The first bonus is the Lock &amp; Respin feature. No, this isn't a euphemism for some dodgy mechanic fixing your car. Instead, players need to land three or more phone booths simultaneously. Once activated, the reels lock, and players get a respin. It's all a bit Back to the Future, and we love it.</w:t>
      </w:r>
    </w:p>
    <w:p>
      <w:r/>
      <w:r>
        <w:t>But wait, there's more! The second bonus is the random Wyld Stallyns feature. Land at least one Bill symbol and one Ted symbol on the reels, and you'll trigger this bonus. All of the Bill and Ted symbols become wilds, and players have the chance to descend on the heathens and score a righteous win. With these bonuses, you may well think you have traveled through time to medieval England.</w:t>
      </w:r>
    </w:p>
    <w:p>
      <w:r/>
      <w:r>
        <w:t>Bill and Ted may be a little long in the tooth, but their excellent adventure lives on through this slot game. So grab a drink, don your leather jacket, plug in your guitar, and get ready for an excellent time!</w:t>
      </w:r>
    </w:p>
    <w:p>
      <w:pPr>
        <w:pStyle w:val="Heading2"/>
      </w:pPr>
      <w:r>
        <w:t>Lock &amp; Respin Feature</w:t>
      </w:r>
    </w:p>
    <w:p>
      <w:r/>
      <w:r>
        <w:t>Looking for a feature that will take you on an excellent adventure? Look no further than the Lock &amp; Respin feature in Bill &amp; Ted's Excellent Adventure. This feature will have you spinning with excitement as each symbol position spins three times independently. And who knows what you will uncover?</w:t>
      </w:r>
    </w:p>
    <w:p>
      <w:r/>
      <w:r>
        <w:t xml:space="preserve">Any phone booth symbol you reveal could bring you prize values ranging from 1x to 100x the bet, or one of the eight historical characters from the film. And that is just the beginning! Phone booths not only help you claim those sweet jackpots, but they also reset the number of respins to three. Talk about a win-win! </w:t>
      </w:r>
    </w:p>
    <w:p>
      <w:r/>
      <w:r>
        <w:t>In this feature, it's all about those historical characters. Collect them as you spin to claim those jackpots. And if you really hit the jackpot, some characters will even update the final jackpots with the first prize of 2000 coins if all 15 spots on the reels are filled with historical characters in this online Bill &amp; Ted's Excellent Adventure slot feature. It's enough to make you say, 'Excellent!'</w:t>
      </w:r>
    </w:p>
    <w:p>
      <w:r/>
      <w:r>
        <w:t>Whatever happens, all phone booth multipliers and any jackpots combine to give the final prize. So, take a step back in time and enjoy this Lock &amp; Respin feature today. Who knows? You might just be the next one to claim those historical characters and hit the jackpot. All we know is, it's going to be an excellent adventure!</w:t>
      </w:r>
    </w:p>
    <w:p>
      <w:pPr>
        <w:pStyle w:val="Heading2"/>
      </w:pPr>
      <w:r>
        <w:t>Real Images of Cast</w:t>
      </w:r>
    </w:p>
    <w:p>
      <w:r/>
      <w:r>
        <w:t>If you're a fan of the cult classic Bill &amp; Ted's Excellent Adventure, get ready to party on, dudes! The slot game adaptation is here, and it features real images of the cast from the original 1989 film - that's right, Keanu Reeves and Alex Winter are back! And not only that, but you'll also spot some of the supporting acts such as the historical figures Napoleon, Socrates, and Joan of Arc.</w:t>
      </w:r>
    </w:p>
    <w:p>
      <w:r/>
      <w:r>
        <w:t>These images aren't just for show, though. They play a key role in the Lock &amp; Respin feature, which can lead to some truly excellent rewards. So, if you've ever wanted to spin with Bill and Ted, now's your chance to tag along on their wild adventure to save the world through time travel and rock and roll!</w:t>
      </w:r>
    </w:p>
    <w:p>
      <w:r/>
      <w:r>
        <w:t>Just be warned, though - after playing this game, you may develop a sudden urge to hop in a time machine and head back to the '80s. Don't worry, we won't judge you. Just make sure you bring back some excellent souvenirs!</w:t>
      </w:r>
    </w:p>
    <w:p>
      <w:pPr>
        <w:pStyle w:val="Heading2"/>
      </w:pPr>
      <w:r>
        <w:t>FAQ</w:t>
      </w:r>
    </w:p>
    <w:p>
      <w:pPr>
        <w:pStyle w:val="Heading3"/>
      </w:pPr>
      <w:r>
        <w:t>What is the minimum bet I can place?</w:t>
      </w:r>
    </w:p>
    <w:p>
      <w:r/>
      <w:r>
        <w:t>The minimum bet on Bill &amp; Ted's Excellent Adventure slot machine is 10 cents per spin.</w:t>
      </w:r>
    </w:p>
    <w:p>
      <w:pPr>
        <w:pStyle w:val="Heading3"/>
      </w:pPr>
      <w:r>
        <w:t>What is the maximum bet I can place?</w:t>
      </w:r>
    </w:p>
    <w:p>
      <w:r/>
      <w:r>
        <w:t>The maximum bet on Bill &amp; Ted's Excellent Adventure slot machine is 30.00 per spin.</w:t>
      </w:r>
    </w:p>
    <w:p>
      <w:pPr>
        <w:pStyle w:val="Heading3"/>
      </w:pPr>
      <w:r>
        <w:t>What is the theoretical return to player for this game?</w:t>
      </w:r>
    </w:p>
    <w:p>
      <w:r/>
      <w:r>
        <w:t>The theoretical return to player for the Bill &amp; Ted's Excellent Adventure slot machine is 96.49%.</w:t>
      </w:r>
    </w:p>
    <w:p>
      <w:pPr>
        <w:pStyle w:val="Heading3"/>
      </w:pPr>
      <w:r>
        <w:t>What is the variance of this game?</w:t>
      </w:r>
    </w:p>
    <w:p>
      <w:r/>
      <w:r>
        <w:t>The variance of the Bill &amp; Ted's Excellent Adventure slot machine is between medium and high.</w:t>
      </w:r>
    </w:p>
    <w:p>
      <w:pPr>
        <w:pStyle w:val="Heading3"/>
      </w:pPr>
      <w:r>
        <w:t>What is the Lock &amp; Respin feature?</w:t>
      </w:r>
    </w:p>
    <w:p>
      <w:r/>
      <w:r>
        <w:t>The Lock &amp; Respin feature is triggered when three or more phone booths appear on the reels, and each symbol position spins three times independently.</w:t>
      </w:r>
    </w:p>
    <w:p>
      <w:pPr>
        <w:pStyle w:val="Heading3"/>
      </w:pPr>
      <w:r>
        <w:t>What is the Wyld Stallyns feature?</w:t>
      </w:r>
    </w:p>
    <w:p>
      <w:r/>
      <w:r>
        <w:t>The Wyld Stallyns feature is a random game round that turns all Bill and Ted symbols into other wild symbols.</w:t>
      </w:r>
    </w:p>
    <w:p>
      <w:pPr>
        <w:pStyle w:val="Heading3"/>
      </w:pPr>
      <w:r>
        <w:t>What is the Autoplay mode?</w:t>
      </w:r>
    </w:p>
    <w:p>
      <w:r/>
      <w:r>
        <w:t>Autoplay is a mode that allows players to choose from pre-set automatic spins and add optional controls such as balance spending limits and notification when the bonus feature is triggered.</w:t>
      </w:r>
    </w:p>
    <w:p>
      <w:pPr>
        <w:pStyle w:val="Heading3"/>
      </w:pPr>
      <w:r>
        <w:t>What is the minimum winning combination?</w:t>
      </w:r>
    </w:p>
    <w:p>
      <w:r/>
      <w:r>
        <w:t>The minimum winning combination requires landing at least one Ted symbol and one Bill symbol on the reels.</w:t>
      </w:r>
    </w:p>
    <w:p>
      <w:pPr>
        <w:pStyle w:val="Heading2"/>
      </w:pPr>
      <w:r>
        <w:t>What we like</w:t>
      </w:r>
    </w:p>
    <w:p>
      <w:pPr>
        <w:pStyle w:val="ListBullet"/>
        <w:spacing w:line="240" w:lineRule="auto"/>
        <w:ind w:left="720"/>
      </w:pPr>
      <w:r/>
      <w:r>
        <w:t>Real images of the cast</w:t>
      </w:r>
    </w:p>
    <w:p>
      <w:pPr>
        <w:pStyle w:val="ListBullet"/>
        <w:spacing w:line="240" w:lineRule="auto"/>
        <w:ind w:left="720"/>
      </w:pPr>
      <w:r/>
      <w:r>
        <w:t>Lock &amp; Respin feature</w:t>
      </w:r>
    </w:p>
    <w:p>
      <w:pPr>
        <w:pStyle w:val="ListBullet"/>
        <w:spacing w:line="240" w:lineRule="auto"/>
        <w:ind w:left="720"/>
      </w:pPr>
      <w:r/>
      <w:r>
        <w:t>Bonus round of Wyld Stallyns</w:t>
      </w:r>
    </w:p>
    <w:p>
      <w:pPr>
        <w:pStyle w:val="ListBullet"/>
        <w:spacing w:line="240" w:lineRule="auto"/>
        <w:ind w:left="720"/>
      </w:pPr>
      <w:r/>
      <w:r>
        <w:t>Chance to win more than 8000x multiplied by the bet</w:t>
      </w:r>
    </w:p>
    <w:p>
      <w:pPr>
        <w:pStyle w:val="Heading2"/>
      </w:pPr>
      <w:r>
        <w:t>What we don't like</w:t>
      </w:r>
    </w:p>
    <w:p>
      <w:pPr>
        <w:pStyle w:val="ListBullet"/>
        <w:spacing w:line="240" w:lineRule="auto"/>
        <w:ind w:left="720"/>
      </w:pPr>
      <w:r/>
      <w:r>
        <w:t>Graphics may only make sense if you've seen the movie</w:t>
      </w:r>
    </w:p>
    <w:p>
      <w:pPr>
        <w:pStyle w:val="ListBullet"/>
        <w:spacing w:line="240" w:lineRule="auto"/>
        <w:ind w:left="720"/>
      </w:pPr>
      <w:r/>
      <w:r>
        <w:t>Lower-value symbols are simply playing card suits</w:t>
      </w:r>
    </w:p>
    <w:p>
      <w:r/>
      <w:r>
        <w:rPr>
          <w:i/>
        </w:rPr>
        <w:t>Create a feature image for "Bill &amp; Ted's Excellent Adventure" that captures the fun, time-traveling theme of the online slot game. The image should be in cartoon style and prominently feature a happy Maya warrior with glasses, who is a key character in the game. The warrior can be shown in a time-traveling phone booth, which could be flying through time or parked on a vibrant background. The image should convey the excitement of the game and appeal to players who enjoy retro movies, time-traveling adventures, and cartoon-style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