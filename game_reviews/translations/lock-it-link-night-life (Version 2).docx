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Lock it Link Night Life for Free - Review</w:t>
      </w:r>
    </w:p>
    <w:p>
      <w:pPr>
        <w:pStyle w:val="Heading2"/>
      </w:pPr>
      <w:r>
        <w:t>Gameplay and Features</w:t>
      </w:r>
    </w:p>
    <w:p>
      <w:r/>
      <w:r>
        <w:t>Are you ready to unlock the nightlife and hit it big? Look no further than Lock it Link Night Life, with its 5x3 grid and 50 paylines. And with a payout percentage of 96.2%, you'll be living the high life in no time.</w:t>
      </w:r>
      <w:r>
        <w:t xml:space="preserve"> </w:t>
      </w:r>
    </w:p>
    <w:p>
      <w:r/>
      <w:r>
        <w:t xml:space="preserve">The wildcard symbol, a shiny gold coin, is your ticket to replacing any other symbol for a winning combination. And don't forget about the skyline image, which will trigger not one, but TWO mini-games. </w:t>
      </w:r>
      <w:r>
        <w:rPr>
          <w:i/>
        </w:rPr>
        <w:t>Insert gasp here.</w:t>
      </w:r>
      <w:r>
        <w:t xml:space="preserve"> First up is FreeSpins, where you can rack up those all-important free spins. But why stop there? Go for the gusto with Lock it, the mini-game that allows you to snag special hearts and progressive jackpots. Talk about heart-emoji-eyes-worthy. And don't worry about keeping track of those jackpots - they're clearly displayed above the grid. Easy peasy.</w:t>
      </w:r>
    </w:p>
    <w:p>
      <w:pPr>
        <w:pStyle w:val="Heading2"/>
      </w:pPr>
      <w:r>
        <w:t>Lock in Your Fortune: Symbols and Paylines</w:t>
      </w:r>
    </w:p>
    <w:p>
      <w:r/>
      <w:r>
        <w:t xml:space="preserve">Hold onto your wallets and raise your champagne glasses- we're diving into the luxurious world of </w:t>
      </w:r>
      <w:r>
        <w:rPr>
          <w:i/>
        </w:rPr>
        <w:t>Lock it Link Night Life</w:t>
      </w:r>
      <w:r>
        <w:t>! If you're into decadent living and sparkling jewels, then this game's for you. The symbols are all about flaunting your wealth, with everything from sleek yachts to flashy sports cars. But don't let the fancy lifestyle intimidate you - the game revolves around the classic poker cards that we all know and love.</w:t>
      </w:r>
    </w:p>
    <w:p>
      <w:r/>
      <w:r>
        <w:t>Just like a Vegas vacation, the potential payouts are sky high. Make sure to keep your eye out for that shiny gold coin, as it swoops in as the ultimate wildcard. All of the symbols are designed with bright colors and attention to detail to make your experience as rich as possible. And with multiple paylines, you'll have plenty of opportunities to strike it rich!</w:t>
      </w:r>
    </w:p>
    <w:p>
      <w:pPr>
        <w:pStyle w:val="Heading2"/>
      </w:pPr>
      <w:r>
        <w:t>Get Your Heart Racing with Progressive Jackpots</w:t>
      </w:r>
    </w:p>
    <w:p>
      <w:r/>
      <w:r>
        <w:t xml:space="preserve">Who doesn't love the heart-pumping excitement that comes with the thrill of winning big? With Lock It Link Night Life, you get to experience just that! This popular slot offers players the chance to participate in </w:t>
      </w:r>
      <w:r>
        <w:rPr>
          <w:i/>
        </w:rPr>
        <w:t>progressive jackpots</w:t>
      </w:r>
      <w:r>
        <w:t xml:space="preserve"> that are sure to get your heart racing. </w:t>
      </w:r>
    </w:p>
    <w:p>
      <w:r/>
      <w:r>
        <w:t xml:space="preserve">The Lock It feature is a favorite among players. Not just because it's easy to play, but also because it allows you to </w:t>
      </w:r>
      <w:r>
        <w:rPr>
          <w:i/>
        </w:rPr>
        <w:t>collect special heart symbols</w:t>
      </w:r>
      <w:r>
        <w:t xml:space="preserve"> – and let's face it, doesn't everyone need a little extra love in their life?</w:t>
      </w:r>
    </w:p>
    <w:p>
      <w:r/>
      <w:r>
        <w:t xml:space="preserve">But here's the clincher: each heart comes with a specific prize, so if you're lucky enough, you could walk away with a sweet payout of up to 2,500 euros! And with a good number of </w:t>
      </w:r>
      <w:r>
        <w:rPr>
          <w:i/>
        </w:rPr>
        <w:t>paying symbols and wildcards</w:t>
      </w:r>
      <w:r>
        <w:t xml:space="preserve"> in the game, your chances of hitting the jackpot are pretty high.</w:t>
      </w:r>
    </w:p>
    <w:p>
      <w:r/>
      <w:r>
        <w:t>So what are you waiting for? Give Lock It Link Night Life a spin and see if you've got what it takes to win big!</w:t>
      </w:r>
    </w:p>
    <w:p>
      <w:pPr>
        <w:pStyle w:val="Heading2"/>
      </w:pPr>
      <w:r>
        <w:t>Graphics and Immersion</w:t>
      </w:r>
    </w:p>
    <w:p>
      <w:r/>
      <w:r>
        <w:t>Get ready to feel more electrified than your hair after rubbing a balloon, because Lock it Link Night Life is one of the most visually stunning slots out there! With a Saturday night party theme that'll make you feel like you're hitting the biggest clubs in the world, this game will transport you to a world of glitz and glamour.</w:t>
      </w:r>
    </w:p>
    <w:p>
      <w:r/>
      <w:r>
        <w:t>The backdrop is a stunning skyline that looks like it belongs in the city that never sleeps (that's right, we mean New York), complete with towering buildings and hypnotic lights that overlook a shimmering body of water. It's so visually appealing that you'll want to take a screenshot and frame it in your living room.</w:t>
      </w:r>
    </w:p>
    <w:p>
      <w:r/>
      <w:r>
        <w:t>But it's not just what meets the eye that makes Lock It Link Night Life such an immersive experience. The sound effects that bring the game to life complete the package, making you feel like you've truly entered a world of excitement and adventure.</w:t>
      </w:r>
    </w:p>
    <w:p>
      <w:pPr>
        <w:pStyle w:val="Heading2"/>
      </w:pPr>
      <w:r>
        <w:t>Comparable Games</w:t>
      </w:r>
    </w:p>
    <w:p>
      <w:r/>
      <w:r>
        <w:t xml:space="preserve">Lock it Link Night Life has got some competition, ladies and gentlemen. Meet Hot City – the slot machine that's all about girl power! If you're ready to strut your stuff and show off your bling, this game is right up your alley. I'm talking high heels, dresses, diamonds, and all the fancy things you deserve. And just like our main game, Hot City has got some serious bonus features that'll get your heart racing. </w:t>
      </w:r>
      <w:r/>
    </w:p>
    <w:p>
      <w:r/>
      <w:r>
        <w:t xml:space="preserve">Hot City might not have as many paylines as Lock it Link Night Life, but she's still got some tricks up her sleeve. With an RTP of 96.1%, you won't be disappointed with your winning potential. And let's face it, who needs more paylines when you're killing it on the ones you've got? </w:t>
      </w:r>
      <w:r/>
    </w:p>
    <w:p>
      <w:r/>
      <w:r>
        <w:t xml:space="preserve">When it comes to themes, both games bring their A-Game. Whether you want to rub elbows with high society in Lock it Link Night Life or get a taste of the single life in Hot City, you're in for a good time. </w:t>
      </w:r>
    </w:p>
    <w:p>
      <w:pPr>
        <w:pStyle w:val="Heading2"/>
      </w:pPr>
      <w:r>
        <w:t>FAQ</w:t>
      </w:r>
    </w:p>
    <w:p>
      <w:pPr>
        <w:pStyle w:val="Heading3"/>
      </w:pPr>
      <w:r>
        <w:t>How many paylines does Lock it Link Night Life have?</w:t>
      </w:r>
    </w:p>
    <w:p>
      <w:r/>
      <w:r>
        <w:t>Lock it Link Night Life has 50 paylines.</w:t>
      </w:r>
    </w:p>
    <w:p>
      <w:pPr>
        <w:pStyle w:val="Heading3"/>
      </w:pPr>
      <w:r>
        <w:t>What is the payout percentage of Lock it Link Night Life?</w:t>
      </w:r>
    </w:p>
    <w:p>
      <w:r/>
      <w:r>
        <w:t>The payout percentage of Lock it Link Night Life is 96.2%.</w:t>
      </w:r>
    </w:p>
    <w:p>
      <w:pPr>
        <w:pStyle w:val="Heading3"/>
      </w:pPr>
      <w:r>
        <w:t>What is the wild symbol in Lock it Link Night Life?</w:t>
      </w:r>
    </w:p>
    <w:p>
      <w:r/>
      <w:r>
        <w:t>The gold coin is the wild symbol in Lock it Link Night Life and it can replace all other symbols to obtain winning combinations.</w:t>
      </w:r>
    </w:p>
    <w:p>
      <w:pPr>
        <w:pStyle w:val="Heading3"/>
      </w:pPr>
      <w:r>
        <w:t>What are the two mini-games you can play in Lock it Link Night Life?</w:t>
      </w:r>
    </w:p>
    <w:p>
      <w:r/>
      <w:r>
        <w:t>The two mini-games you can play in Lock it Link Night Life are FreeSpins and Lock it. FreeSpins allows you to win free spins, while Lock it allows you to obtain special hearts, each one corresponding to a progressive jackpot.</w:t>
      </w:r>
    </w:p>
    <w:p>
      <w:pPr>
        <w:pStyle w:val="Heading3"/>
      </w:pPr>
      <w:r>
        <w:t>What is the highest jackpot you can win in Lock it Link Night Life?</w:t>
      </w:r>
    </w:p>
    <w:p>
      <w:r/>
      <w:r>
        <w:t>The highest jackpot you can win in Lock it Link Night Life comes close to 2,500 euros.</w:t>
      </w:r>
    </w:p>
    <w:p>
      <w:pPr>
        <w:pStyle w:val="Heading3"/>
      </w:pPr>
      <w:r>
        <w:t>What are the symbols in Lock it Link Night Life?</w:t>
      </w:r>
    </w:p>
    <w:p>
      <w:r/>
      <w:r>
        <w:t>The symbols in Lock it Link Night Life include the gold coin, leather bag, champagne glasses, luxury cars, yachts, and the classic slot machine poker cards.</w:t>
      </w:r>
    </w:p>
    <w:p>
      <w:pPr>
        <w:pStyle w:val="Heading3"/>
      </w:pPr>
      <w:r>
        <w:t>Is there a similar slot machine to Lock it Link Night Life?</w:t>
      </w:r>
    </w:p>
    <w:p>
      <w:r/>
      <w:r>
        <w:t>Yes, Hot City is a similar slot machine to Lock it Link Night Life, with symbols linked to the world of women and very lucrative bonuses.</w:t>
      </w:r>
    </w:p>
    <w:p>
      <w:pPr>
        <w:pStyle w:val="Heading3"/>
      </w:pPr>
      <w:r>
        <w:t>What is the graphics style of Lock it Link Night Life?</w:t>
      </w:r>
    </w:p>
    <w:p>
      <w:r/>
      <w:r>
        <w:t>The graphics style of Lock it Link Night Life is electrifying and immersive, with a city skyline background and symbols related to wealth, all designed with brilliant colors.</w:t>
      </w:r>
    </w:p>
    <w:p>
      <w:pPr>
        <w:pStyle w:val="Heading2"/>
      </w:pPr>
      <w:r>
        <w:t>What we like</w:t>
      </w:r>
    </w:p>
    <w:p>
      <w:pPr>
        <w:pStyle w:val="ListBullet"/>
        <w:spacing w:line="240" w:lineRule="auto"/>
        <w:ind w:left="720"/>
      </w:pPr>
      <w:r/>
      <w:r>
        <w:t>High payout percentage of 96.2%</w:t>
      </w:r>
    </w:p>
    <w:p>
      <w:pPr>
        <w:pStyle w:val="ListBullet"/>
        <w:spacing w:line="240" w:lineRule="auto"/>
        <w:ind w:left="720"/>
      </w:pPr>
      <w:r/>
      <w:r>
        <w:t>Progressive jackpots with special heart symbols</w:t>
      </w:r>
    </w:p>
    <w:p>
      <w:pPr>
        <w:pStyle w:val="ListBullet"/>
        <w:spacing w:line="240" w:lineRule="auto"/>
        <w:ind w:left="720"/>
      </w:pPr>
      <w:r/>
      <w:r>
        <w:t>Immersive game experience with graphics and sound effects</w:t>
      </w:r>
    </w:p>
    <w:p>
      <w:pPr>
        <w:pStyle w:val="ListBullet"/>
        <w:spacing w:line="240" w:lineRule="auto"/>
        <w:ind w:left="720"/>
      </w:pPr>
      <w:r/>
      <w:r>
        <w:t>Multiple paylines increase winning potential</w:t>
      </w:r>
    </w:p>
    <w:p>
      <w:pPr>
        <w:pStyle w:val="Heading2"/>
      </w:pPr>
      <w:r>
        <w:t>What we don't like</w:t>
      </w:r>
    </w:p>
    <w:p>
      <w:pPr>
        <w:pStyle w:val="ListBullet"/>
        <w:spacing w:line="240" w:lineRule="auto"/>
        <w:ind w:left="720"/>
      </w:pPr>
      <w:r/>
      <w:r>
        <w:t>Limited symbol variation</w:t>
      </w:r>
    </w:p>
    <w:p>
      <w:pPr>
        <w:pStyle w:val="ListBullet"/>
        <w:spacing w:line="240" w:lineRule="auto"/>
        <w:ind w:left="720"/>
      </w:pPr>
      <w:r/>
      <w:r>
        <w:t>May not appeal to all players due to its theme</w:t>
      </w:r>
    </w:p>
    <w:p>
      <w:r/>
      <w:r>
        <w:rPr>
          <w:b/>
        </w:rPr>
        <w:t>Play Lock it Link Night Life for Free - Review</w:t>
      </w:r>
    </w:p>
    <w:p>
      <w:r/>
      <w:r>
        <w:rPr>
          <w:i/>
        </w:rPr>
        <w:t>Read our review of Lock it Link Night Life. Play for free and discover the game's features, symbols, graphics, and comparison to other slots.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