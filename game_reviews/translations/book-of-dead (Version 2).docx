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Dead for Free - Slot Game Review</w:t>
      </w:r>
    </w:p>
    <w:p>
      <w:r/>
      <w:r>
        <w:rPr>
          <w:b/>
        </w:rPr>
        <w:t>Meta description</w:t>
      </w:r>
      <w:r>
        <w:t>: Read our review of the Book of Dead slot game. Play for free with a wide range of betting options and unique features like wild and scatter symbols represented by the same symbol.</w:t>
      </w:r>
    </w:p>
    <w:p>
      <w:pPr>
        <w:pStyle w:val="Heading2"/>
      </w:pPr>
      <w:r>
        <w:t>Get ready for exciting gameplay mechanics and features!</w:t>
      </w:r>
    </w:p>
    <w:p>
      <w:r/>
      <w:r>
        <w:t>If you're looking for a high stakes slot game with exciting gameplay mechanics and features, then look no further than Book of Dead! With 10 paylines and a range of bets starting from €0.01 up to €100, this game is perfect for beginners and high rollers alike.</w:t>
      </w:r>
      <w:r/>
    </w:p>
    <w:p>
      <w:r/>
      <w:r>
        <w:t>One of the best features of Book of Dead is the bonus round, which is triggered by landing three or more Book symbols, the games scatter. The Book symbol also serves as both the wild and scatter symbol which is kind of like getting two for the price of one, which is always a bonus! Additionally, the Book of Dead triggers the main bonus feature, which includes a free spin round. This unique feature keeps you on your toes and adds to the excitement of the game.</w:t>
      </w:r>
      <w:r/>
    </w:p>
    <w:p>
      <w:r/>
      <w:r>
        <w:t>Another thrilling aspect of this game is the gambling feature, which allows you to double your winnings by predicting the next color or suit of playing cards. Just be careful not to get too ambitious, we don't want you to go broke trying to chase those high-risk bets!</w:t>
      </w:r>
      <w:r/>
    </w:p>
    <w:p>
      <w:r/>
      <w:r>
        <w:t>All in all, Book of Dead is a fantastic online slot game that offers a great gaming experience in every way. So why not take it for a spin and see what untold treasures you can uncover?</w:t>
      </w:r>
    </w:p>
    <w:p>
      <w:pPr>
        <w:pStyle w:val="Heading2"/>
      </w:pPr>
      <w:r>
        <w:t>Graphics and Visualization</w:t>
      </w:r>
    </w:p>
    <w:p>
      <w:r/>
      <w:r>
        <w:t>Get ready to transport yourself to ancient Egypt with the Book of Dead slot game - a visually stunning game that features excellently illustrated symbols. The graphics are so amazing that every time you play the game, you will feel like you are exploring ancient tombs in search of hidden treasures.</w:t>
      </w:r>
      <w:r/>
    </w:p>
    <w:p>
      <w:r/>
      <w:r>
        <w:t xml:space="preserve">The designers have put in a lot of effort into creating high-quality graphics that transport you into a world full of thrills and suspense. You can see the care and attention to detail that has gone into designing every symbol in the game. From the golden Anubis statue to Horus's Eye, you’ll feel like every symbol is precious. </w:t>
      </w:r>
      <w:r/>
    </w:p>
    <w:p>
      <w:r/>
      <w:r>
        <w:t xml:space="preserve">In addition to its high-quality graphics, the game also has excellent visualization features. It is easy to navigate, and the clear layout provides players with a hassle-free gaming experience. The visuals not only provide an immersive experience but also add extra excitement to the game. </w:t>
      </w:r>
      <w:r/>
    </w:p>
    <w:p>
      <w:r/>
      <w:r>
        <w:t>The Book of Dead game isn't just about winning big; it's an experience to savor with its stunning graphics and visualization. So, be ready to embark on an adventure of a lifetime and witness the ancient Egyptian civilization come to life with this fantastic game!</w:t>
      </w:r>
    </w:p>
    <w:p>
      <w:pPr>
        <w:pStyle w:val="Heading2"/>
      </w:pPr>
      <w:r>
        <w:t>Paylines and Betting Options</w:t>
      </w:r>
    </w:p>
    <w:p>
      <w:r/>
      <w:r>
        <w:t>Are you a high roller or a cautious beginner? Regardless of your experience level, Book of Dead has the perfect betting options for you! With ten paylines, the game offers plenty of chances to score a winning combination. And the bets start as low as €0.01, so even the smallest bankroll can afford to give this game a try.</w:t>
      </w:r>
    </w:p>
    <w:p>
      <w:r/>
      <w:r>
        <w:t>If you're a high roller who likes to live life on the edge, you can bet up to €100 per spin. That's right – one hundred euros at the push of a button. Just don't be surprised if you start feeling dizzy from all the excitement! And if you're not quite ready to gamble away your life savings just yet, that's okay too. The minimum bet is the perfect way to dip your toes in the water and explore the game with minimal risk.</w:t>
      </w:r>
    </w:p>
    <w:p>
      <w:r/>
      <w:r>
        <w:t>So, whether you're a seasoned gambler or a newbie, Book of Dead has something for everyone. Who knows – maybe the luck of the dead pharaohs will be on your side. Just don't forget to hold onto your hat when the action gets intense!</w:t>
      </w:r>
    </w:p>
    <w:p>
      <w:pPr>
        <w:pStyle w:val="Heading2"/>
      </w:pPr>
      <w:r>
        <w:t>Return to Player (RTP)</w:t>
      </w:r>
    </w:p>
    <w:p>
      <w:r/>
      <w:r>
        <w:t>Buckle up, ladies and gents, because Book of Dead is here to offer you a ride of a lifetime with a fantastic return to player rate standing at 96.21%!</w:t>
      </w:r>
    </w:p>
    <w:p>
      <w:r/>
      <w:r>
        <w:t>And let’s be real here; if there’s one thing we love about casino games, it’s a good RTP rate. With this in mind, let’s just say that Book of Dead has got a lot going for it. I mean, you can't really go wrong with a slot game that gives you a return rate like this.</w:t>
      </w:r>
    </w:p>
    <w:p>
      <w:r/>
      <w:r>
        <w:t>And if you’re one of those players who’s always looking for big wins, then you’re in for a treat. The maximum amount that can be won in this game is a multiplier of x1,000. So, the stakes are high, the RTP is good, and the rewards are just a spin away!</w:t>
      </w:r>
    </w:p>
    <w:p>
      <w:pPr>
        <w:pStyle w:val="Heading2"/>
      </w:pPr>
      <w:r>
        <w:t>Special Symbols</w:t>
      </w:r>
    </w:p>
    <w:p>
      <w:r/>
      <w:r>
        <w:t xml:space="preserve">Book of Dead is packed full of exciting symbols and features that will have you feeling like an intrepid adventurer in no time. The game includes high-value symbols such as Anubis and other Egyptian deities, which add to the game's fun and mystical atmosphere. </w:t>
      </w:r>
      <w:r>
        <w:t xml:space="preserve"> </w:t>
      </w:r>
    </w:p>
    <w:p>
      <w:r/>
      <w:r>
        <w:t>But what really sets Book of Dead apart are the wild and scatter symbols, which are both represented by the Book of the Dead itself. The wild symbol can substitute for any other symbol except the scatter, and the scatter symbol triggers the game's main bonus feature. If you land three or more scatter symbols, you'll be awarded ten free spins - which means even more chances to win!</w:t>
      </w:r>
      <w:r>
        <w:t xml:space="preserve"> </w:t>
      </w:r>
    </w:p>
    <w:p>
      <w:r/>
      <w:r>
        <w:t xml:space="preserve">During the free spin round, a random symbol is selected as an expanding icon that covers all positions on the reels. This increases your chances of hitting a winning combination and racking up some serious cash. And speaking of cash, the game's gambling feature allows you to double or even quadruple your winnings by guessing the color or the suit of a card. </w:t>
      </w:r>
      <w:r>
        <w:t xml:space="preserve"> </w:t>
      </w:r>
    </w:p>
    <w:p>
      <w:r/>
      <w:r>
        <w:t>Overall, Book of Dead is a thrilling and fun-filled slot game that's full of surprises. Whether you're a seasoned player or a newcomer to the world of online casinos, this game is sure to keep you entertained for hours on end. So why not give it a spin and see what treasures you can uncover?</w:t>
      </w:r>
    </w:p>
    <w:p>
      <w:pPr>
        <w:pStyle w:val="Heading2"/>
      </w:pPr>
      <w:r>
        <w:t>How does Book of Dead compare to other games?</w:t>
      </w:r>
    </w:p>
    <w:p>
      <w:r/>
      <w:r>
        <w:t>Book of Dead is one of the most popular online slot games out there, but how does it stack up against other games with a similar theme?</w:t>
      </w:r>
    </w:p>
    <w:p>
      <w:r/>
      <w:r>
        <w:t>Well, if you've played Book of Ra, you'll notice that the ancient Egyptian theme is similar, but Book of Dead has a few more tricks up its sleeve.</w:t>
      </w:r>
    </w:p>
    <w:p>
      <w:r/>
      <w:r>
        <w:t>For starters, Book of Dead features both wild and scatter symbols represented by the same icon, making it easier to hit winning combinations. And let's not forget the main bonus feature, where a randomly selected symbol expands to cover the entire reel, creating more opportunities for big wins.</w:t>
      </w:r>
    </w:p>
    <w:p>
      <w:r/>
      <w:r>
        <w:t>But what really sets Book of Dead apart is its flexible betting options. Whether you're a penny slot player or a high roller, you'll find a betting range that works for you. Play for just €0.01 per spin or bet big and aim for that jackpot.</w:t>
      </w:r>
    </w:p>
    <w:p>
      <w:r/>
      <w:r>
        <w:t>So, while there may be other games out there with a similar theme, Book of Dead's unique features and betting options make it a top choice for online slot enthusiasts.</w:t>
      </w:r>
    </w:p>
    <w:p>
      <w:r/>
      <w:r>
        <w:t>And if you're a fan of all things ancient Egypt, it's worth giving Book of Dead a spin just to see what all the fuss is about. Who knows, you may even unearth some hidden treasures along the way.</w:t>
      </w:r>
    </w:p>
    <w:p>
      <w:pPr>
        <w:pStyle w:val="Heading2"/>
      </w:pPr>
      <w:r>
        <w:t>FAQ</w:t>
      </w:r>
    </w:p>
    <w:p>
      <w:pPr>
        <w:pStyle w:val="Heading3"/>
      </w:pPr>
      <w:r>
        <w:t>What is the maximum win amount of the Book of Dead slot game?</w:t>
      </w:r>
    </w:p>
    <w:p>
      <w:r/>
      <w:r>
        <w:t>The maximum amount that can be won with the slot is thanks to its multiplier of 1000 times your bet.</w:t>
      </w:r>
    </w:p>
    <w:p>
      <w:pPr>
        <w:pStyle w:val="Heading3"/>
      </w:pPr>
      <w:r>
        <w:t>What is the betting range of the Book of Dead slot?</w:t>
      </w:r>
    </w:p>
    <w:p>
      <w:r/>
      <w:r>
        <w:t>You can bet from 0.01 to 100 €, taking advantage of a wide range of betting options.</w:t>
      </w:r>
    </w:p>
    <w:p>
      <w:pPr>
        <w:pStyle w:val="Heading3"/>
      </w:pPr>
      <w:r>
        <w:t>Does Book of Dead have a high RTP?</w:t>
      </w:r>
    </w:p>
    <w:p>
      <w:r/>
      <w:r>
        <w:t>Yes, it has a good player return rate set at 96.21%.</w:t>
      </w:r>
    </w:p>
    <w:p>
      <w:pPr>
        <w:pStyle w:val="Heading3"/>
      </w:pPr>
      <w:r>
        <w:t>What symbols represent the highest value in the Book of Dead slot?</w:t>
      </w:r>
    </w:p>
    <w:p>
      <w:r/>
      <w:r>
        <w:t>Three Egyptian deities, including Anubis among others, represent the highest value symbols.</w:t>
      </w:r>
    </w:p>
    <w:p>
      <w:pPr>
        <w:pStyle w:val="Heading3"/>
      </w:pPr>
      <w:r>
        <w:t>Are there any bonus features in the Book of Dead slot?</w:t>
      </w:r>
    </w:p>
    <w:p>
      <w:r/>
      <w:r>
        <w:t>Yes, the game's free spin feature is triggered by landing three or more book symbols, which represent the game's scatter.</w:t>
      </w:r>
    </w:p>
    <w:p>
      <w:pPr>
        <w:pStyle w:val="Heading3"/>
      </w:pPr>
      <w:r>
        <w:t>How is the free spin feature activated in Book of Dead?</w:t>
      </w:r>
    </w:p>
    <w:p>
      <w:r/>
      <w:r>
        <w:t>The free spin feature is activated by landing three or more book symbols, which represent the game's scatter.</w:t>
      </w:r>
    </w:p>
    <w:p>
      <w:pPr>
        <w:pStyle w:val="Heading3"/>
      </w:pPr>
      <w:r>
        <w:t>Is there a gambling feature in the Book of Dead slot?</w:t>
      </w:r>
    </w:p>
    <w:p>
      <w:r/>
      <w:r>
        <w:t>Yes, there is a gambling feature where you can double or even quadruple your money after every win by correctly guessing the next color or suit of cards.</w:t>
      </w:r>
    </w:p>
    <w:p>
      <w:pPr>
        <w:pStyle w:val="Heading3"/>
      </w:pPr>
      <w:r>
        <w:t>Are there any similar slot machines to Book of Dead?</w:t>
      </w:r>
    </w:p>
    <w:p>
      <w:r/>
      <w:r>
        <w:t>Yes, Book of Ra is another popular slot machine with an ancient Egyptian theme, produced by Novomatic and available both as a bar slot and online.</w:t>
      </w:r>
    </w:p>
    <w:p>
      <w:pPr>
        <w:pStyle w:val="Heading2"/>
      </w:pPr>
      <w:r>
        <w:t>What we like</w:t>
      </w:r>
    </w:p>
    <w:p>
      <w:pPr>
        <w:pStyle w:val="ListBullet"/>
        <w:spacing w:line="240" w:lineRule="auto"/>
        <w:ind w:left="720"/>
      </w:pPr>
      <w:r/>
      <w:r>
        <w:t>High-quality graphics and excellent design</w:t>
      </w:r>
    </w:p>
    <w:p>
      <w:pPr>
        <w:pStyle w:val="ListBullet"/>
        <w:spacing w:line="240" w:lineRule="auto"/>
        <w:ind w:left="720"/>
      </w:pPr>
      <w:r/>
      <w:r>
        <w:t>Wide range of betting options for all types of players</w:t>
      </w:r>
    </w:p>
    <w:p>
      <w:pPr>
        <w:pStyle w:val="ListBullet"/>
        <w:spacing w:line="240" w:lineRule="auto"/>
        <w:ind w:left="720"/>
      </w:pPr>
      <w:r/>
      <w:r>
        <w:t>Unique feature of wild and scatter symbols represented by the same symbol</w:t>
      </w:r>
    </w:p>
    <w:p>
      <w:pPr>
        <w:pStyle w:val="ListBullet"/>
        <w:spacing w:line="240" w:lineRule="auto"/>
        <w:ind w:left="720"/>
      </w:pPr>
      <w:r/>
      <w:r>
        <w:t>Good player return rate with an RTP of 96.21%</w:t>
      </w:r>
    </w:p>
    <w:p>
      <w:pPr>
        <w:pStyle w:val="Heading2"/>
      </w:pPr>
      <w:r>
        <w:t>What we don't like</w:t>
      </w:r>
    </w:p>
    <w:p>
      <w:pPr>
        <w:pStyle w:val="ListBullet"/>
        <w:spacing w:line="240" w:lineRule="auto"/>
        <w:ind w:left="720"/>
      </w:pPr>
      <w:r/>
      <w:r>
        <w:t>Theme may not be appealing to some players</w:t>
      </w:r>
    </w:p>
    <w:p>
      <w:pPr>
        <w:pStyle w:val="ListBullet"/>
        <w:spacing w:line="240" w:lineRule="auto"/>
        <w:ind w:left="720"/>
      </w:pPr>
      <w:r/>
      <w:r>
        <w:t>The bonus feature may be difficult to trigger</w:t>
      </w:r>
    </w:p>
    <w:p>
      <w:r/>
      <w:r>
        <w:rPr>
          <w:i/>
        </w:rPr>
        <w:t>Create a cartoon-style feature image for the game "Book of Dead" featuring a happy Maya warrior with glasses. The image should have vibrant colors and showcase the ancient Egyptian theme of the game. The Maya warrior should be holding the Book of Dead and standing in front of the pyramids. The background should have a sunset hue with Egyptian hieroglyphics in the sky. Make sure to highlight the warrior's glasses which should be oversized and reflective. The overall style of the image should be fun and eye-catching, inviting players to dive into the adventure-packed world of "Book of Dead."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