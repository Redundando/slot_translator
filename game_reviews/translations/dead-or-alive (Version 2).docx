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Dead or Alive Free: Wild West Theme Slot Game</w:t>
      </w:r>
    </w:p>
    <w:p>
      <w:pPr>
        <w:pStyle w:val="Heading2"/>
      </w:pPr>
      <w:r>
        <w:t>Graphics and Design</w:t>
      </w:r>
    </w:p>
    <w:p>
      <w:r/>
      <w:r>
        <w:t xml:space="preserve">Dead or Alive offers a visually stunning and well-crafted slot game set against the Wild West landscape. It's almost as beautiful as if a sunset and a cactus had a lovechild. The animations, such as lightning flashes and swaying oil lamps, make you feel like you're in your own Western movie. The only thing missing is your trusty horse, but we'll pretend that's what the spin button is for. </w:t>
      </w:r>
    </w:p>
    <w:p>
      <w:r/>
      <w:r>
        <w:t xml:space="preserve">From the detailed background to the well-designed symbols, Dead or Alive has everything a player could want in terms of aesthetics. The sound effects and audio design is also top-notch, adding another layer of immersion to the game. The sound of the reels spinning makes you feel like you're in a saloon playing a classic slot machine, except this one won't spill your whiskey. </w:t>
      </w:r>
    </w:p>
    <w:p>
      <w:pPr>
        <w:pStyle w:val="Heading2"/>
      </w:pPr>
      <w:r>
        <w:t>Gameplay Features</w:t>
      </w:r>
    </w:p>
    <w:p>
      <w:r/>
      <w:r>
        <w:t>When it comes to online slot games, Dead or Alive is bringing the heat with its impressive gameplay features. One of the most exciting features of this game is the Sticky Win feature, which is perfect for those moments when you're one symbol short of a winning combination. The feature allows you to hold onto those winning symbols while spinning the remaining reels, giving you extra chances to win big. It's like having a second chance at love, except this time, it's with a lot more money.</w:t>
      </w:r>
      <w:r/>
    </w:p>
    <w:p>
      <w:r/>
      <w:r>
        <w:t>But that's not all, Dead or Alive also comes equipped with an Autoplay feature. This means you can sit back, relax, and watch as the reels spin on their own. It's like having your own personal slot machine valet. You don't have to worry about clicking the spin button every few seconds, just let the game do the work for you. However, make sure you keep your eyes open, or you might miss out on some of the big wins.</w:t>
      </w:r>
      <w:r/>
    </w:p>
    <w:p>
      <w:r/>
      <w:r>
        <w:t>Overall, Dead or Alive's gameplay features are top-notch. With its Sticky Win feature and Autoplay option, the game ensures that you'll have an enjoyable and effortless time. It's like having a personal assistant at your fingertips - one that can make you rich! So why not give Dead or Alive a spin and see if you can hit the jackpot? Just make sure you don't become one of the game's undead or alive!</w:t>
      </w:r>
    </w:p>
    <w:p>
      <w:pPr>
        <w:pStyle w:val="Heading2"/>
      </w:pPr>
      <w:r>
        <w:t>Symbols and Theme</w:t>
      </w:r>
    </w:p>
    <w:p>
      <w:r/>
      <w:r>
        <w:t>Yeehaw! Get ready to saddle up and ride into the sunset with Dead or Alive, a Wild West themed slot game that will make you feel like you're on the dusty streets of a deserted town. The symbols in this game are spot-on, featuring cowboy boots, Sheriff badges, and of course, guns. But don't worry, no outlaws were harmed in the making of this game.</w:t>
      </w:r>
      <w:r/>
    </w:p>
    <w:p>
      <w:r/>
      <w:r>
        <w:t>The Wanted symbol plays the role of the Wild, and it's definitely one you'll want to keep an eye out for. This symbol can replace any other symbol in the game, increasing your chances of hitting a winning combination. And let's not forget about the crossed guns, which are the Scatter. Not only are they a great nod to the Wild West theme, but they also allow players to trigger free spins and increase their winnings.</w:t>
      </w:r>
      <w:r/>
    </w:p>
    <w:p>
      <w:r/>
      <w:r>
        <w:t>Overall, the attention to detail in Dead or Alive is impressive, from the symbols to the background music. So grab your cowboy hat and get ready to lasso some big wins with this fun and exciting slot game.</w:t>
      </w:r>
    </w:p>
    <w:p>
      <w:pPr>
        <w:pStyle w:val="Heading2"/>
      </w:pPr>
      <w:r>
        <w:t>Winning Potential</w:t>
      </w:r>
    </w:p>
    <w:p>
      <w:r/>
      <w:r>
        <w:t>Dead or Alive is not just another run-of-the-mill slot game. This game takes the wild west theme and amps it up with the chance to win big bucks. You have the potential to walk out of the saloon doors with a maximum jackpot of €54,000.</w:t>
      </w:r>
    </w:p>
    <w:p>
      <w:r/>
      <w:r>
        <w:t>But wait, there's more! The Sticky Win feature makes things interesting by allowing players to hold the reels that contain the winning symbols, giving them a better chance to hit the jackpot. It's like catching the bandit right before he escapes on his horse.</w:t>
      </w:r>
    </w:p>
    <w:p>
      <w:r/>
      <w:r>
        <w:t>Plus, the possibility of activating up to 12 free spins means more opportunities for players to increase their chances of winning. Yeehaw! That's enough to make a cowboy wanna holler, "Howdy, moneymaker!"</w:t>
      </w:r>
    </w:p>
    <w:p>
      <w:pPr>
        <w:pStyle w:val="Heading2"/>
      </w:pPr>
      <w:r>
        <w:t>Playing Options</w:t>
      </w:r>
    </w:p>
    <w:p>
      <w:r/>
      <w:r>
        <w:t>When it comes to playing options, Dead or Alive is a slot game that truly delivers. Whether you're a seasoned slot player or a newbie, this game has something to offer for everyone. The best part? You can test it out for free in Play for Fun mode, no risk involved!</w:t>
      </w:r>
    </w:p>
    <w:p>
      <w:r/>
      <w:r>
        <w:t>For those who want to play with real money, Dead or Alive offers the option to adjust coin value and level, giving players the chance to customize their playing experience and make the most of their budget. And if you're feeling a bit lazy or simply want to multitask, Autoplay is there to save the day! Just sit back and watch the action unfold on its own.</w:t>
      </w:r>
    </w:p>
    <w:p>
      <w:r/>
      <w:r>
        <w:t>Overall, Dead or Alive's playing options give players plenty of flexibility and control, making it a great choice for anyone who wants to have fun and potentially earn big at the same time. Just be sure to keep one hand free for high-fiving your fellow gaming enthusiasts and the other one for holding your favorite salty snack.</w:t>
      </w:r>
    </w:p>
    <w:p>
      <w:pPr>
        <w:pStyle w:val="Heading2"/>
      </w:pPr>
      <w:r>
        <w:t>FAQ</w:t>
      </w:r>
    </w:p>
    <w:p>
      <w:pPr>
        <w:pStyle w:val="Heading3"/>
      </w:pPr>
      <w:r>
        <w:t>What is Dead or Alive?</w:t>
      </w:r>
    </w:p>
    <w:p>
      <w:r/>
      <w:r>
        <w:t>Dead or Alive is a slot game inspired by the Wild West, developed by NetEnt and featuring cowboy boots, sheriff's badges, and smoking guns as symbols.</w:t>
      </w:r>
    </w:p>
    <w:p>
      <w:pPr>
        <w:pStyle w:val="Heading3"/>
      </w:pPr>
      <w:r>
        <w:t>What is the minimum and maximum coin value for Dead or Alive?</w:t>
      </w:r>
    </w:p>
    <w:p>
      <w:r/>
      <w:r>
        <w:t>The minimum coin value is €0.01 and the maximum coin value is €0.50.</w:t>
      </w:r>
    </w:p>
    <w:p>
      <w:pPr>
        <w:pStyle w:val="Heading3"/>
      </w:pPr>
      <w:r>
        <w:t>Is there an Autoplay function in Dead or Alive?</w:t>
      </w:r>
    </w:p>
    <w:p>
      <w:r/>
      <w:r>
        <w:t>Yes, there is an Autoplay function that can be started after setting the game, and the reels will spin automatically.</w:t>
      </w:r>
    </w:p>
    <w:p>
      <w:pPr>
        <w:pStyle w:val="Heading3"/>
      </w:pPr>
      <w:r>
        <w:t>What is the Wild symbol in Dead or Alive?</w:t>
      </w:r>
    </w:p>
    <w:p>
      <w:r/>
      <w:r>
        <w:t>The Wild symbol is represented by the 'Wanted' sign, and it can act as a Jolly, replacing all the other symbols in completing a winning combination, and it can activate the Sticky Win feature.</w:t>
      </w:r>
    </w:p>
    <w:p>
      <w:pPr>
        <w:pStyle w:val="Heading3"/>
      </w:pPr>
      <w:r>
        <w:t>What is the Sticky Win feature in Dead or Alive?</w:t>
      </w:r>
    </w:p>
    <w:p>
      <w:r/>
      <w:r>
        <w:t>The Sticky Win feature is activated by the Wild symbol and after getting a winning alignment. You can hold the symbols that determined it and spin only the reels corresponding to the remaining symbols, increasing your chances of winning.</w:t>
      </w:r>
    </w:p>
    <w:p>
      <w:pPr>
        <w:pStyle w:val="Heading3"/>
      </w:pPr>
      <w:r>
        <w:t>What is the Scatter symbol in Dead or Alive?</w:t>
      </w:r>
    </w:p>
    <w:p>
      <w:r/>
      <w:r>
        <w:t>Two crossed guns are the Scatter symbol, and they award free spins if they appear on the reels, in any position, at least three times. You can get up to 12 free spins.</w:t>
      </w:r>
    </w:p>
    <w:p>
      <w:pPr>
        <w:pStyle w:val="Heading3"/>
      </w:pPr>
      <w:r>
        <w:t>What is the maximum win that can be achieved in Dead or Alive?</w:t>
      </w:r>
    </w:p>
    <w:p>
      <w:r/>
      <w:r>
        <w:t>The maximum win that can be achieved on Dead or Alive, also by using the Sticky Win feature, is €54,000, a respectable jackpot.</w:t>
      </w:r>
    </w:p>
    <w:p>
      <w:pPr>
        <w:pStyle w:val="Heading3"/>
      </w:pPr>
      <w:r>
        <w:t>Can I play Dead or Alive for free?</w:t>
      </w:r>
    </w:p>
    <w:p>
      <w:r/>
      <w:r>
        <w:t>Yes, you can play Dead or Alive in Play for Fun mode, completely for free.</w:t>
      </w:r>
    </w:p>
    <w:p>
      <w:pPr>
        <w:pStyle w:val="Heading2"/>
      </w:pPr>
      <w:r>
        <w:t>What we like</w:t>
      </w:r>
    </w:p>
    <w:p>
      <w:pPr>
        <w:pStyle w:val="ListBullet"/>
        <w:spacing w:line="240" w:lineRule="auto"/>
        <w:ind w:left="720"/>
      </w:pPr>
      <w:r/>
      <w:r>
        <w:t>Stunning graphics and design</w:t>
      </w:r>
    </w:p>
    <w:p>
      <w:pPr>
        <w:pStyle w:val="ListBullet"/>
        <w:spacing w:line="240" w:lineRule="auto"/>
        <w:ind w:left="720"/>
      </w:pPr>
      <w:r/>
      <w:r>
        <w:t>Innovative Sticky Win feature</w:t>
      </w:r>
    </w:p>
    <w:p>
      <w:pPr>
        <w:pStyle w:val="ListBullet"/>
        <w:spacing w:line="240" w:lineRule="auto"/>
        <w:ind w:left="720"/>
      </w:pPr>
      <w:r/>
      <w:r>
        <w:t>Immersive Wild West theme</w:t>
      </w:r>
    </w:p>
    <w:p>
      <w:pPr>
        <w:pStyle w:val="ListBullet"/>
        <w:spacing w:line="240" w:lineRule="auto"/>
        <w:ind w:left="720"/>
      </w:pPr>
      <w:r/>
      <w:r>
        <w:t>High winning potential</w:t>
      </w:r>
    </w:p>
    <w:p>
      <w:pPr>
        <w:pStyle w:val="Heading2"/>
      </w:pPr>
      <w:r>
        <w:t>What we don't like</w:t>
      </w:r>
    </w:p>
    <w:p>
      <w:pPr>
        <w:pStyle w:val="ListBullet"/>
        <w:spacing w:line="240" w:lineRule="auto"/>
        <w:ind w:left="720"/>
      </w:pPr>
      <w:r/>
      <w:r>
        <w:t>Lack of Bonus Game</w:t>
      </w:r>
    </w:p>
    <w:p>
      <w:pPr>
        <w:pStyle w:val="ListBullet"/>
        <w:spacing w:line="240" w:lineRule="auto"/>
        <w:ind w:left="720"/>
      </w:pPr>
      <w:r/>
      <w:r>
        <w:t>Limited betting options</w:t>
      </w:r>
    </w:p>
    <w:p>
      <w:r/>
      <w:r>
        <w:rPr>
          <w:b/>
        </w:rPr>
        <w:t>Play Dead or Alive Free: Wild West Theme Slot Game</w:t>
      </w:r>
    </w:p>
    <w:p>
      <w:r/>
      <w:r>
        <w:rPr>
          <w:i/>
        </w:rPr>
        <w:t>Discover Dead or Alive's stunning graphics, innovative gameplay features, and high winning potential. Play now for free and experience the Wild West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