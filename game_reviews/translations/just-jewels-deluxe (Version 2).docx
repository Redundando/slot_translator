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Just Jewels Deluxe for Free - Game Review</w:t>
      </w:r>
    </w:p>
    <w:p>
      <w:r/>
      <w:r>
        <w:rPr>
          <w:b/>
        </w:rPr>
        <w:t>Meta description</w:t>
      </w:r>
      <w:r>
        <w:t>: Read our review of Just Jewels Deluxe, a simple but exciting online slot game with a wide betting range. Play for free!</w:t>
      </w:r>
    </w:p>
    <w:p>
      <w:pPr>
        <w:pStyle w:val="Heading2"/>
      </w:pPr>
      <w:r>
        <w:t>Gameplay Mechanics</w:t>
      </w:r>
    </w:p>
    <w:p>
      <w:r/>
      <w:r>
        <w:t xml:space="preserve">Just Jewels Deluxe is a straightforward slot game that doesn't overcomplicate things with multiple bonus games. It only has one extra feature - the 'Gamble' function. But hey, at least you won't get lost in a labyrinth of options and end up more confused than a drunk guy in a corn maze. Although, if you are drunk and trying to play this game - good luck! We don't recommend it. </w:t>
      </w:r>
      <w:r/>
    </w:p>
    <w:p>
      <w:r/>
      <w:r>
        <w:t xml:space="preserve">By adding an extra payline, the game gives players a better shot at winning. Of course, it doesn't guarantee you'll win every time - unless you have some sort of secret slot game superpower, in which case we'd love to know about it! Just remember, it's all about luck, and sometimes the odds just aren't in your favor. </w:t>
      </w:r>
      <w:r/>
    </w:p>
    <w:p>
      <w:r/>
      <w:r>
        <w:t xml:space="preserve">There's no wild symbol in Just Jewels Deluxe, but they do have a scatter symbol. Just like when your mom told you to scatter on the dance floor at your cousin's wedding (remember that?), you want to land three Scatters on the reels to trigger the free spins. And honestly, who doesn't love free spins? Other than lactose intolerant cows who can't handle the spins after eating ice cream. </w:t>
      </w:r>
    </w:p>
    <w:p>
      <w:pPr>
        <w:pStyle w:val="Heading2"/>
      </w:pPr>
      <w:r>
        <w:t>BETTING OPTIONS</w:t>
      </w:r>
    </w:p>
    <w:p>
      <w:r/>
      <w:r>
        <w:t>Are you the kind of player who likes to bet big and win big? Then you are in luck with Just Jewels Deluxe, as the game offers an impressive betting range that is wider than the previous version. This means you can now place your bets starting from €0.40 all the way up to €100, providing you with ample opportunities to hit the jackpot.</w:t>
      </w:r>
      <w:r/>
    </w:p>
    <w:p>
      <w:r/>
      <w:r>
        <w:t>But beware, dear player! Don’t let the glitter and glamour of these jewels blind you! Make sure that you bet within your budget and within your limits, otherwise you may end up losing more than you bargained for. A game of Just Jewels Deluxe can be as thrilling as a real-life treasure hunt, so make sure you are prepared to handle the adrenaline rush that comes with it.</w:t>
      </w:r>
      <w:r/>
    </w:p>
    <w:p>
      <w:r/>
      <w:r>
        <w:t>With that being said, let’s get back to the fun! Nothing beats the feeling of placing a bet and watching as your winnings pile up. And with the exciting betting options in Just Jewels Deluxe, you are sure to have a good time. Whether you prefer to play it safe with lower bets or have a more high-stakes approach, there is something for everyone in this game.</w:t>
      </w:r>
      <w:r/>
    </w:p>
    <w:p>
      <w:r/>
      <w:r>
        <w:t>In conclusion, Just Jewels Deluxe offers a wider betting range than the previous version, giving players more opportunities to win big and have a good time. However, always remember to gamble responsibly and within your budget. Good luck, and happy spinning!</w:t>
      </w:r>
    </w:p>
    <w:p>
      <w:pPr>
        <w:pStyle w:val="Heading2"/>
      </w:pPr>
      <w:r>
        <w:t>Symbol design</w:t>
      </w:r>
    </w:p>
    <w:p>
      <w:r/>
      <w:r>
        <w:t>Get ready to feel like you're dripping in diamonds with Just Jewels Deluxe. This game's symbols are all about portraying a luxurious and wealthy lifestyle in the most bling-tastic way. From sparkling precious stones to bundles of banknotes and glittering gold bars, these symbols will transport you straight into the world of the mega-rich.</w:t>
      </w:r>
    </w:p>
    <w:p>
      <w:r/>
      <w:r>
        <w:t>But let's not forget about the real star of this slot show - the crown symbol. This regal icon is the game's highest paying symbol and will have you feeling like royalty in no time. On the other hand, the precious stones might not make you feel as glamorous, but they still bring in some much-needed cash. And who knows, maybe you'll end up with enough winnings to buy your own gem-studded crown!</w:t>
      </w:r>
    </w:p>
    <w:p>
      <w:r/>
      <w:r>
        <w:t>While it's no surprise to see these symbols of affluence, it's nice to see a unique twist in the form of the euro logo acting as a Scatter symbol. Because honestly, what's more luxurious than being showered in euros? It's like they always say - money talks, and in Just Jewels Deluxe, it's shouting from the rooftops (or should we say, the reels).</w:t>
      </w:r>
    </w:p>
    <w:p>
      <w:pPr>
        <w:pStyle w:val="Heading2"/>
      </w:pPr>
      <w:r>
        <w:t>Similar Games</w:t>
      </w:r>
    </w:p>
    <w:p>
      <w:r/>
      <w:r>
        <w:t>The theme of wealth and luxury seems to be a popular choice among slot machine developers, and there are other games out there that offer similar motifs to Just Jewels Deluxe. For instance, Microgaming's King of Cash transports players to a world of ancient nobility with chests overflowing with gold coins and regal carriages fit for royalty. Although, let's be honest, having a car with that kind of mileage might not be worth too many gold coins these days.</w:t>
      </w:r>
    </w:p>
    <w:p>
      <w:r/>
      <w:r>
        <w:t>If you're looking for an even more flashy and extravagant experience, GameArt's Slot of Money may be the game for you. With symbols featuring champagne bottles, luxury cars, gold watches, and jaw-dropping yachts, you'll feel like a millionaire even if your bank account begs to differ. Just make sure to keep a tissue nearby, you wouldn't want to get drool all over your keyboard.</w:t>
      </w:r>
    </w:p>
    <w:p>
      <w:pPr>
        <w:pStyle w:val="Heading2"/>
      </w:pPr>
      <w:r>
        <w:t>Is Just Jewels Deluxe Worth Giving a Spin?</w:t>
      </w:r>
    </w:p>
    <w:p>
      <w:r/>
      <w:r>
        <w:rPr>
          <w:b/>
        </w:rPr>
        <w:t>Payout rate:</w:t>
      </w:r>
      <w:r>
        <w:t xml:space="preserve"> Are you tired of slot machines that don't pay out what they promise? With Just Jewels Deluxe, you won't have to worry about feeling ripped off. The payout rate of 95.42% puts it right on par with other popular online slot games, so you can trust that you'll get a fair return on your wagers.</w:t>
      </w:r>
    </w:p>
    <w:p>
      <w:r/>
      <w:r>
        <w:t>But let's be real here - we're all in it for the bling. And with a name like Just Jewels Deluxe, you better believe this game delivers. The reels are packed with sparkling gems, gold bars, and cold hard cash. It's like playing a slot game inside a high-end jewelry store.</w:t>
      </w:r>
    </w:p>
    <w:p>
      <w:r/>
      <w:r>
        <w:t>And the best part? You don't need to be a millionaire to play. Unlike some slot games that require big bets to win big, Just Jewels Deluxe offers plenty of opportunities for players with all bankroll sizes to cash in on some serious riches. So what are you waiting for? Roll those jeweled reels and see if you've got what it takes to strike it rich.</w:t>
      </w:r>
    </w:p>
    <w:p>
      <w:pPr>
        <w:pStyle w:val="Heading2"/>
      </w:pPr>
      <w:r>
        <w:t>FAQ</w:t>
      </w:r>
    </w:p>
    <w:p>
      <w:pPr>
        <w:pStyle w:val="Heading3"/>
      </w:pPr>
      <w:r>
        <w:t>What is the minimum bet in Just Jewels deluxe?</w:t>
      </w:r>
    </w:p>
    <w:p>
      <w:r/>
      <w:r>
        <w:t>The minimum bet in Just Jewels deluxe is €0.40.</w:t>
      </w:r>
    </w:p>
    <w:p>
      <w:pPr>
        <w:pStyle w:val="Heading3"/>
      </w:pPr>
      <w:r>
        <w:t>What is the maximum bet in Just Jewels deluxe?</w:t>
      </w:r>
    </w:p>
    <w:p>
      <w:r/>
      <w:r>
        <w:t>The maximum bet in Just Jewels deluxe is €100.</w:t>
      </w:r>
    </w:p>
    <w:p>
      <w:pPr>
        <w:pStyle w:val="Heading3"/>
      </w:pPr>
      <w:r>
        <w:t>What is the payout rate of Just Jewels deluxe?</w:t>
      </w:r>
    </w:p>
    <w:p>
      <w:r/>
      <w:r>
        <w:t>The payout rate of Just Jewels deluxe is 95.42%.</w:t>
      </w:r>
    </w:p>
    <w:p>
      <w:pPr>
        <w:pStyle w:val="Heading3"/>
      </w:pPr>
      <w:r>
        <w:t>Are there any differences between Just Jewels deluxe and the previous version?</w:t>
      </w:r>
    </w:p>
    <w:p>
      <w:r/>
      <w:r>
        <w:t>Yes, Just Jewels deluxe has an extra payline, wider betting range, and a Scatter symbol compared to the previous version.</w:t>
      </w:r>
    </w:p>
    <w:p>
      <w:pPr>
        <w:pStyle w:val="Heading3"/>
      </w:pPr>
      <w:r>
        <w:t>What type of symbols are in Just Jewels deluxe?</w:t>
      </w:r>
    </w:p>
    <w:p>
      <w:r/>
      <w:r>
        <w:t>The symbols in Just Jewels deluxe are related to wealth and include precious stones, the euro logo, bundles of banknotes, gold bars, and gem-studded crowns.</w:t>
      </w:r>
    </w:p>
    <w:p>
      <w:pPr>
        <w:pStyle w:val="Heading3"/>
      </w:pPr>
      <w:r>
        <w:t>What is the Scatter symbol in Just Jewels deluxe?</w:t>
      </w:r>
    </w:p>
    <w:p>
      <w:r/>
      <w:r>
        <w:t>The Scatter symbol in Just Jewels deluxe is the euro logo.</w:t>
      </w:r>
    </w:p>
    <w:p>
      <w:pPr>
        <w:pStyle w:val="Heading3"/>
      </w:pPr>
      <w:r>
        <w:t>What is the Gamble function in Just Jewels deluxe?</w:t>
      </w:r>
    </w:p>
    <w:p>
      <w:r/>
      <w:r>
        <w:t>The Gamble function in Just Jewels deluxe allows players to double their prize by guessing the color of a card, but if they get it wrong, they lose the entire amount.</w:t>
      </w:r>
    </w:p>
    <w:p>
      <w:pPr>
        <w:pStyle w:val="Heading3"/>
      </w:pPr>
      <w:r>
        <w:t>What are some similar slot machines to Just Jewels deluxe?</w:t>
      </w:r>
    </w:p>
    <w:p>
      <w:r/>
      <w:r>
        <w:t>Some similar slot machines to Just Jewels deluxe are King of Cash and Slot of Money, both featuring symbols related to wealth and luxury.</w:t>
      </w:r>
    </w:p>
    <w:p>
      <w:pPr>
        <w:pStyle w:val="Heading2"/>
      </w:pPr>
      <w:r>
        <w:t>What we like</w:t>
      </w:r>
    </w:p>
    <w:p>
      <w:pPr>
        <w:pStyle w:val="ListBullet"/>
        <w:spacing w:line="240" w:lineRule="auto"/>
        <w:ind w:left="720"/>
      </w:pPr>
      <w:r/>
      <w:r>
        <w:t>Simple and intuitive gameplay</w:t>
      </w:r>
    </w:p>
    <w:p>
      <w:pPr>
        <w:pStyle w:val="ListBullet"/>
        <w:spacing w:line="240" w:lineRule="auto"/>
        <w:ind w:left="720"/>
      </w:pPr>
      <w:r/>
      <w:r>
        <w:t>Extra payline for more winning combinations</w:t>
      </w:r>
    </w:p>
    <w:p>
      <w:pPr>
        <w:pStyle w:val="ListBullet"/>
        <w:spacing w:line="240" w:lineRule="auto"/>
        <w:ind w:left="720"/>
      </w:pPr>
      <w:r/>
      <w:r>
        <w:t>Wide betting range</w:t>
      </w:r>
    </w:p>
    <w:p>
      <w:pPr>
        <w:pStyle w:val="ListBullet"/>
        <w:spacing w:line="240" w:lineRule="auto"/>
        <w:ind w:left="720"/>
      </w:pPr>
      <w:r/>
      <w:r>
        <w:t>Scatter symbol present</w:t>
      </w:r>
    </w:p>
    <w:p>
      <w:pPr>
        <w:pStyle w:val="Heading2"/>
      </w:pPr>
      <w:r>
        <w:t>What we don't like</w:t>
      </w:r>
    </w:p>
    <w:p>
      <w:pPr>
        <w:pStyle w:val="ListBullet"/>
        <w:spacing w:line="240" w:lineRule="auto"/>
        <w:ind w:left="720"/>
      </w:pPr>
      <w:r/>
      <w:r>
        <w:t>No Bonus Game, only one extra feature</w:t>
      </w:r>
    </w:p>
    <w:p>
      <w:pPr>
        <w:pStyle w:val="ListBullet"/>
        <w:spacing w:line="240" w:lineRule="auto"/>
        <w:ind w:left="720"/>
      </w:pPr>
      <w:r/>
      <w:r>
        <w:t>No Wild symbol present</w:t>
      </w:r>
    </w:p>
    <w:p>
      <w:r/>
      <w:r>
        <w:rPr>
          <w:i/>
        </w:rPr>
        <w:t>Prompt for DALLE: Create a fun and vibrant cartoon-style feature image for "Just Jewels Deluxe" that features a happy and energetic Maya warrior wearing a pair of cool glasses. The image should include elements of wealth and luxury such as gold bars, stacks of money, and precious gems. The Maya warrior should be surrounded by symbols from the game, including crowns, euro logos, and gemstones. The overall tone should be playful and exciting, reflecting the fun and rewarding experience of playing the game. Use bold colors and dynamic composition to make the image eye-catching and attention-grabbing.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