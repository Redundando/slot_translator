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Cinderella's Ball Free: Magical Slot Machine Review</w:t>
      </w:r>
    </w:p>
    <w:p>
      <w:pPr>
        <w:pStyle w:val="Heading2"/>
      </w:pPr>
      <w:r>
        <w:t>Game Design</w:t>
      </w:r>
    </w:p>
    <w:p>
      <w:r/>
      <w:r>
        <w:t>Get ready to be dazzled by the enchanting game design of Cinderella's Ball! The designers have done a splendid job of creating a visually pleasing game with a coherent theme. The blue background sets the perfect tone for a fairytale unlike any other.</w:t>
      </w:r>
    </w:p>
    <w:p>
      <w:r/>
      <w:r>
        <w:t>The main attraction of the game has to be the pumpkin carriage symbol, which is beautifully crafted and fits right in with the theme of the game. The golden letters of the title are also a nice touch and give the game an added level of elegance.</w:t>
      </w:r>
    </w:p>
    <w:p>
      <w:r/>
      <w:r>
        <w:t>If you're tired of slot games with dull and repetitive designs, then Cinderella's Ball is the breath of fresh air you've been looking for. The red curtain framing the game screen adds a touch of class and sophistication, transporting you to a world of luxury and pure indulgence.</w:t>
      </w:r>
    </w:p>
    <w:p>
      <w:r/>
      <w:r>
        <w:t>All in all, the game design of Cinderella's Ball is a stroke of genius, blending simplicity and elegance in just the right proportions. You won't be disappointed with how visually appealing this game is!</w:t>
      </w:r>
    </w:p>
    <w:p>
      <w:pPr>
        <w:pStyle w:val="Heading2"/>
      </w:pPr>
      <w:r>
        <w:t>Theme</w:t>
      </w:r>
    </w:p>
    <w:p>
      <w:r/>
      <w:r>
        <w:t xml:space="preserve">Are you dreaming of a slot game that would whisk you away into a land of fairy tales? Look no further than Cinderella’s Ball! With this game, you can immerse yourself in the magical and enchanting world of the Cinderella fairy tale. The background graphics and symbols on the reels perfectly embody the fairytale atmosphere, giving players a truly memorable experience. </w:t>
      </w:r>
    </w:p>
    <w:p>
      <w:r/>
      <w:r>
        <w:t xml:space="preserve">Now, some skeptics might say that Cinderella’s Ball is a game only for female fans of the fairy tale, but I beg to differ. Anyone who enjoys thrilling gameplay and exciting features like free spins and multipliers will be delighted by this game, regardless of their gender identity. Hey, who says guys can’t dream of going to the ball, too? </w:t>
      </w:r>
    </w:p>
    <w:p>
      <w:pPr>
        <w:pStyle w:val="Heading2"/>
      </w:pPr>
      <w:r>
        <w:t>Target Audience</w:t>
      </w:r>
    </w:p>
    <w:p>
      <w:r/>
      <w:r>
        <w:t>Cinderella's Ball is the perfect game for anyone who is looking for a thrilling and enchanting gaming experience. This slot game may have been specifically designed to attract a female audience, but it doesn't mean that it's only for the ladies. In fact, this game has a lot to offer to anyone who is looking for an exciting adventure.</w:t>
      </w:r>
    </w:p>
    <w:p>
      <w:r/>
      <w:r>
        <w:t>The wide range of bets available is perfect for both casual players and high rollers. So, whether you're a penny pincher or a big spender, you can find a bet that suits your budget. Whether you're looking to win big or just enjoy the gameplay, Cinderella's Ball offers a perfect balance of excitement and entertainment.</w:t>
      </w:r>
    </w:p>
    <w:p>
      <w:r/>
      <w:r>
        <w:t>So, whether you're a fairy tale fanatic or just someone who loves a good slot game, Cinderella's Ball is definitely worth checking out. Who knows, you might just hit the jackpot and have your very own happily ever after!</w:t>
      </w:r>
    </w:p>
    <w:p>
      <w:pPr>
        <w:pStyle w:val="Heading2"/>
      </w:pPr>
      <w:r>
        <w:t>Features and Bonuses</w:t>
      </w:r>
    </w:p>
    <w:p>
      <w:r/>
      <w:r>
        <w:t>Get ready to put on your glass slippers and dance the night away with the online slot game, Cinderella's Ball. This game may only consist of five reels, three rows, and 20 paylines, but don't let its simplicity fool you. There's a high chance of winning big and having a ball while doing it!</w:t>
      </w:r>
    </w:p>
    <w:p>
      <w:r/>
      <w:r>
        <w:t>Speaking of winning, the game offers a range of bets that can lead to a maximum winnings potential of up to 800 times the value of your bet. That's enough to make even a fairy godmother envious!</w:t>
      </w:r>
    </w:p>
    <w:p>
      <w:r/>
      <w:r>
        <w:t>But what really sets Cinderella's Ball apart are the exciting bonuses and features that can be triggered. Who doesn't love a good bonus round, right? The Bonus Ballroom is one of the standout features that can lead to the maximum prize of 800 times your bet. That's a lot of glass slippers!</w:t>
      </w:r>
    </w:p>
    <w:p>
      <w:r/>
      <w:r>
        <w:t>Another fun feature is the Fairy Godmother Spin, which can randomly appear and turn losing spins into wins. Now, that's what we call a fairy tale ending!</w:t>
      </w:r>
    </w:p>
    <w:p>
      <w:pPr>
        <w:pStyle w:val="Heading2"/>
      </w:pPr>
      <w:r>
        <w:t>GAMEPLAY AND PAYOUTS</w:t>
      </w:r>
    </w:p>
    <w:p>
      <w:r/>
      <w:r>
        <w:t>Cinderella's Ball is like an online casino fairy tale, with an average variance that features a theoretical return to player percentage of 95.23%. Players can expect some small prizes that appear more or less constantly, but with a bit of patience and some magic dust, they can potentially earn incredible payouts.</w:t>
      </w:r>
    </w:p>
    <w:p>
      <w:r/>
      <w:r>
        <w:t>The game's symbols are divided into two types: thematic and non-thematic. The thematic symbols include a beautiful horse-drawn carriage, a magnificent castle, a crystal slipper fit for a princess, and a magic wand that grants wishes. The non-thematic symbols include the standard playing card symbols that range from 10 to Ace.</w:t>
      </w:r>
    </w:p>
    <w:p>
      <w:r/>
      <w:r>
        <w:t>Cinderella's Ball offers an intuitive and thrilling gameplay experience that will make you feel like you're at the ball with Cinderella herself. With the game's enchanting soundtrack and charming graphics, you'll be swept off your feet!</w:t>
      </w:r>
    </w:p>
    <w:p>
      <w:pPr>
        <w:pStyle w:val="Heading2"/>
      </w:pPr>
      <w:r>
        <w:t>FAQ</w:t>
      </w:r>
    </w:p>
    <w:p>
      <w:pPr>
        <w:pStyle w:val="Heading3"/>
      </w:pPr>
      <w:r>
        <w:t>What is Cinderella's Ball?</w:t>
      </w:r>
    </w:p>
    <w:p>
      <w:r/>
      <w:r>
        <w:t>Cinderella's Ball is an online slot machine game that has a fairy tale theme based on the story of Cinderella.</w:t>
      </w:r>
    </w:p>
    <w:p>
      <w:pPr>
        <w:pStyle w:val="Heading3"/>
      </w:pPr>
      <w:r>
        <w:t>How many paylines does Cinderella's Ball have?</w:t>
      </w:r>
    </w:p>
    <w:p>
      <w:r/>
      <w:r>
        <w:t>Cinderella's Ball has 20 paylines.</w:t>
      </w:r>
    </w:p>
    <w:p>
      <w:pPr>
        <w:pStyle w:val="Heading3"/>
      </w:pPr>
      <w:r>
        <w:t>What is the betting range for Cinderella's Ball?</w:t>
      </w:r>
    </w:p>
    <w:p>
      <w:r/>
      <w:r>
        <w:t>The betting range for Cinderella's Ball is from just 20 cents to €500 per spin.</w:t>
      </w:r>
    </w:p>
    <w:p>
      <w:pPr>
        <w:pStyle w:val="Heading3"/>
      </w:pPr>
      <w:r>
        <w:t>What is the maximum prize that can be won from Cinderella's Ball?</w:t>
      </w:r>
    </w:p>
    <w:p>
      <w:r/>
      <w:r>
        <w:t>The maximum prize that can be won from Cinderella's Ball is worth up to 800 times the value of the bet.</w:t>
      </w:r>
    </w:p>
    <w:p>
      <w:pPr>
        <w:pStyle w:val="Heading3"/>
      </w:pPr>
      <w:r>
        <w:t>What is the RTP of Cinderella's Ball?</w:t>
      </w:r>
    </w:p>
    <w:p>
      <w:r/>
      <w:r>
        <w:t>The RTP of Cinderella's Ball is 95.23%.</w:t>
      </w:r>
    </w:p>
    <w:p>
      <w:pPr>
        <w:pStyle w:val="Heading3"/>
      </w:pPr>
      <w:r>
        <w:t>What is the volatility of Cinderella's Ball?</w:t>
      </w:r>
    </w:p>
    <w:p>
      <w:r/>
      <w:r>
        <w:t>Cinderella's Ball has an average volatility, meaning there will be some small more or less constant prizes with a chance to win very profitable winnings.</w:t>
      </w:r>
    </w:p>
    <w:p>
      <w:pPr>
        <w:pStyle w:val="Heading3"/>
      </w:pPr>
      <w:r>
        <w:t>What kind of symbols are in Cinderella's Ball?</w:t>
      </w:r>
    </w:p>
    <w:p>
      <w:r/>
      <w:r>
        <w:t>Cinderella's Ball has both thematic and non-thematic symbols, including playing card suits, the carriage, castle, crystal slipper, and magic wand.</w:t>
      </w:r>
    </w:p>
    <w:p>
      <w:pPr>
        <w:pStyle w:val="Heading3"/>
      </w:pPr>
      <w:r>
        <w:t>What are the bonus rounds in Cinderella's Ball?</w:t>
      </w:r>
    </w:p>
    <w:p>
      <w:r/>
      <w:r>
        <w:t>Cinderella's Ball has various bonus rounds, including the Bonus Ballroom function, where players choose from scrolls to get the maximum prize worth up to 800 times the value of the bet.</w:t>
      </w:r>
    </w:p>
    <w:p>
      <w:pPr>
        <w:pStyle w:val="Heading2"/>
      </w:pPr>
      <w:r>
        <w:t>What we like</w:t>
      </w:r>
    </w:p>
    <w:p>
      <w:pPr>
        <w:pStyle w:val="ListBullet"/>
        <w:spacing w:line="240" w:lineRule="auto"/>
        <w:ind w:left="720"/>
      </w:pPr>
      <w:r/>
      <w:r>
        <w:t>A simple yet aesthetically pleasing game design</w:t>
      </w:r>
    </w:p>
    <w:p>
      <w:pPr>
        <w:pStyle w:val="ListBullet"/>
        <w:spacing w:line="240" w:lineRule="auto"/>
        <w:ind w:left="720"/>
      </w:pPr>
      <w:r/>
      <w:r>
        <w:t>Enchanting Cinderella-themed background graphics and symbols</w:t>
      </w:r>
    </w:p>
    <w:p>
      <w:pPr>
        <w:pStyle w:val="ListBullet"/>
        <w:spacing w:line="240" w:lineRule="auto"/>
        <w:ind w:left="720"/>
      </w:pPr>
      <w:r/>
      <w:r>
        <w:t>Wide range of bets from casual bettors to high rollers</w:t>
      </w:r>
    </w:p>
    <w:p>
      <w:pPr>
        <w:pStyle w:val="ListBullet"/>
        <w:spacing w:line="240" w:lineRule="auto"/>
        <w:ind w:left="720"/>
      </w:pPr>
      <w:r/>
      <w:r>
        <w:t>Possibility of playing various bonus rounds that amplify the fun</w:t>
      </w:r>
    </w:p>
    <w:p>
      <w:pPr>
        <w:pStyle w:val="Heading2"/>
      </w:pPr>
      <w:r>
        <w:t>What we don't like</w:t>
      </w:r>
    </w:p>
    <w:p>
      <w:pPr>
        <w:pStyle w:val="ListBullet"/>
        <w:spacing w:line="240" w:lineRule="auto"/>
        <w:ind w:left="720"/>
      </w:pPr>
      <w:r/>
      <w:r>
        <w:t>Some small, more or less constant prizes with average variance</w:t>
      </w:r>
    </w:p>
    <w:p>
      <w:pPr>
        <w:pStyle w:val="ListBullet"/>
        <w:spacing w:line="240" w:lineRule="auto"/>
        <w:ind w:left="720"/>
      </w:pPr>
      <w:r/>
      <w:r>
        <w:t>May primarily attract a female audience</w:t>
      </w:r>
    </w:p>
    <w:p>
      <w:r/>
      <w:r>
        <w:rPr>
          <w:b/>
        </w:rPr>
        <w:t>Play Cinderella's Ball Free: Magical Slot Machine Review</w:t>
      </w:r>
    </w:p>
    <w:p>
      <w:r/>
      <w:r>
        <w:rPr>
          <w:i/>
        </w:rPr>
        <w:t>Read our Cinderella's Ball slot review to play a magical slot machine game free. With an intuitive gameplay, Cinderella's Ball offers bonus rounds and themed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