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Hide &amp; Seek Slot Game for Free | Review 2021</w:t>
      </w:r>
    </w:p>
    <w:p>
      <w:pPr>
        <w:pStyle w:val="Heading2"/>
      </w:pPr>
      <w:r>
        <w:t>Hide &amp; Seek: A Slot Game for the Sneaky</w:t>
      </w:r>
    </w:p>
    <w:p>
      <w:r/>
      <w:r>
        <w:t>Get ready to outwit the cops with Hide &amp; Seek, the newest slot game from Merkur Gaming! This police-themed game will have you on the edge of your seat as you spin the reels and evade the law.</w:t>
      </w:r>
    </w:p>
    <w:p>
      <w:r/>
      <w:r>
        <w:t>Produced by the German software house Merkur Gaming, Hide &amp; Seek is packed with exciting features and bonuses. The graphics are top-notch and the gameplay is smooth, making for an immersive gaming experience.</w:t>
      </w:r>
    </w:p>
    <w:p>
      <w:pPr>
        <w:pStyle w:val="Heading2"/>
      </w:pPr>
      <w:r>
        <w:t>Gameplay and Features</w:t>
      </w:r>
    </w:p>
    <w:p>
      <w:r/>
      <w:r>
        <w:t>Get ready to play a game of hide and seek with this traditional slot machine! With five reels and three rows, you'll have 243 ways to hopefully win big. Whether you're a casual player or a high roller, the betting range of €1 to €100 will be sure to satisfy your needs. And if you're lucky enough to hit the jackpot, you could win up to 240 times your bet! With a theoretical return to player of 96.07%, you can expect to have loads of fun with this game, and hopefully, some wins too!</w:t>
      </w:r>
    </w:p>
    <w:p>
      <w:pPr>
        <w:pStyle w:val="Heading2"/>
      </w:pPr>
      <w:r>
        <w:t>Symbols and Jackpots: Hide, Seek, and Win Big!</w:t>
      </w:r>
    </w:p>
    <w:p>
      <w:r/>
      <w:r>
        <w:t>There's nothing like robbing a bank in a slot machine game, and Hide &amp; Seek brings the experience to your screens with a bang. The game features 6 low-value symbols that are eager to help you out with their numeric and alphabetic goodness. But don't forget about the real fun because the 5 thematic symbols offer a true robbery experience, with police dogs and safes as your partners in crime. The safe, of course, is the real star of the show, with a jackpot value of 240 times your bet- which equals a whopping €240,000 with the highest bet. Now, that's worth breaking the bank for!</w:t>
      </w:r>
    </w:p>
    <w:p>
      <w:r/>
      <w:r>
        <w:t>But wait, there's more! The game also has a Wild symbol that acts as a joker and Sticky Wild that sticks with you through thick and thin. And if you're lucky enough to spot a Scatter police officer symbol- you've hit the jackpot! The symbol activates a free spins bonus round when it appears at least three times on the reels, ensuring you have ample opportunity to increase your winnings and escape the long arm of the law.</w:t>
      </w:r>
    </w:p>
    <w:p>
      <w:r/>
      <w:r>
        <w:t>So what are you waiting for? Join in on the fun, step into a life of crime (albeit virtually), and spin those reels to your heart's content! Remember- the house always wins, unless you're playing Hide &amp; Seek.</w:t>
      </w:r>
    </w:p>
    <w:p>
      <w:pPr>
        <w:pStyle w:val="Heading2"/>
      </w:pPr>
      <w:r>
        <w:t>BETTING RANGE AND RTP</w:t>
      </w:r>
    </w:p>
    <w:p>
      <w:r/>
      <w:r>
        <w:t>Hide &amp; Seek is the perfect game for both the penny-pinchers and high rollers out there, with a minimum betting range of €1 and a maximum of €100!</w:t>
      </w:r>
      <w:r/>
    </w:p>
    <w:p>
      <w:r/>
      <w:r>
        <w:t>And hey, did we mention that the Return to Player (RTP) is 96.07%? That's like saying there's a 96.07% chance of finding your wallet after a night out drinking with your pals. Not bad, huh?</w:t>
      </w:r>
    </w:p>
    <w:p>
      <w:pPr>
        <w:pStyle w:val="Heading2"/>
      </w:pPr>
      <w:r>
        <w:t>Producer and Theme</w:t>
      </w:r>
    </w:p>
    <w:p>
      <w:r/>
      <w:r>
        <w:t>If you're looking for a game with a unique twist on the classic cops and robbers theme, you're in luck because Hide &amp; Seek from Merkur Gaming has got you covered. Merkur Gaming is one of the industry's powerhouses, bringing players a vast catalog of various slot games to choose from. This time, they bring us a game with a thrilling bank robbery theme that is sure to get your heart racing!</w:t>
      </w:r>
      <w:r/>
    </w:p>
    <w:p>
      <w:r/>
      <w:r>
        <w:t>The game's star is undoubtedly the villain himself, who dominates the reels and sets the tone for this exciting adventure. You'll be on the lookout for the police, represented by trusty police cars and well-trained pooches. The game's visual effects are sure to keep you engaged throughout, completely immersing you in the thrilling atmosphere of the criminal underworld.</w:t>
      </w:r>
    </w:p>
    <w:p>
      <w:pPr>
        <w:pStyle w:val="Heading2"/>
      </w:pPr>
      <w:r>
        <w:t>FAQ</w:t>
      </w:r>
    </w:p>
    <w:p>
      <w:pPr>
        <w:pStyle w:val="Heading3"/>
      </w:pPr>
      <w:r>
        <w:t>What is Hide &amp; Seek?</w:t>
      </w:r>
    </w:p>
    <w:p>
      <w:r/>
      <w:r>
        <w:t>Hide &amp; Seek is a slot game produced by the German software house Merkur Gaming.</w:t>
      </w:r>
    </w:p>
    <w:p>
      <w:pPr>
        <w:pStyle w:val="Heading3"/>
      </w:pPr>
      <w:r>
        <w:t>How many reels and rows are there in Hide &amp; Seek?</w:t>
      </w:r>
    </w:p>
    <w:p>
      <w:r/>
      <w:r>
        <w:t>Hide &amp; Seek consists of five reels and three rows.</w:t>
      </w:r>
    </w:p>
    <w:p>
      <w:pPr>
        <w:pStyle w:val="Heading3"/>
      </w:pPr>
      <w:r>
        <w:t>What is the betting range in Hide &amp; Seek?</w:t>
      </w:r>
    </w:p>
    <w:p>
      <w:r/>
      <w:r>
        <w:t>The betting range starts at a minimum of €1 up to a maximum of €100.</w:t>
      </w:r>
    </w:p>
    <w:p>
      <w:pPr>
        <w:pStyle w:val="Heading3"/>
      </w:pPr>
      <w:r>
        <w:t>What is the highest possible win in Hide &amp; Seek?</w:t>
      </w:r>
    </w:p>
    <w:p>
      <w:r/>
      <w:r>
        <w:t>The highest possible win one can hope for by playing Hide &amp; Seek is 240 times the value of the bet.</w:t>
      </w:r>
    </w:p>
    <w:p>
      <w:pPr>
        <w:pStyle w:val="Heading3"/>
      </w:pPr>
      <w:r>
        <w:t>What is the theoretical return to player in Hide &amp; Seek?</w:t>
      </w:r>
    </w:p>
    <w:p>
      <w:r/>
      <w:r>
        <w:t xml:space="preserve">The theoretical return to player (RTP) is 96.07%. </w:t>
      </w:r>
    </w:p>
    <w:p>
      <w:pPr>
        <w:pStyle w:val="Heading3"/>
      </w:pPr>
      <w:r>
        <w:t>What are some of the symbols in Hide &amp; Seek?</w:t>
      </w:r>
    </w:p>
    <w:p>
      <w:r/>
      <w:r>
        <w:t>Symbols in Hide &amp; Seek include numbers and letters that refer to playing cards, along with objects and characters typical of a bank robbery, such as dynamite sticks, a gun, a hound, a safe, and a police car.</w:t>
      </w:r>
    </w:p>
    <w:p>
      <w:pPr>
        <w:pStyle w:val="Heading3"/>
      </w:pPr>
      <w:r>
        <w:t>Are there any special features in Hide &amp; Seek?</w:t>
      </w:r>
    </w:p>
    <w:p>
      <w:r/>
      <w:r>
        <w:t>Yes, Hide &amp; Seek has special features such as Wild symbol and a Scatter police officer that grants access to free spins.</w:t>
      </w:r>
    </w:p>
    <w:p>
      <w:pPr>
        <w:pStyle w:val="Heading3"/>
      </w:pPr>
      <w:r>
        <w:t>What is the jackpot in Hide &amp; Seek?</w:t>
      </w:r>
    </w:p>
    <w:p>
      <w:r/>
      <w:r>
        <w:t>The jackpot in Hide &amp; Seek is won with the safe symbol and has a value equal to 240 times the bet.</w:t>
      </w:r>
    </w:p>
    <w:p>
      <w:pPr>
        <w:pStyle w:val="Heading2"/>
      </w:pPr>
      <w:r>
        <w:t>What we like</w:t>
      </w:r>
    </w:p>
    <w:p>
      <w:pPr>
        <w:pStyle w:val="ListBullet"/>
        <w:spacing w:line="240" w:lineRule="auto"/>
        <w:ind w:left="720"/>
      </w:pPr>
      <w:r/>
      <w:r>
        <w:t>Traditional slot machine with easy-to-follow gameplay</w:t>
      </w:r>
    </w:p>
    <w:p>
      <w:pPr>
        <w:pStyle w:val="ListBullet"/>
        <w:spacing w:line="240" w:lineRule="auto"/>
        <w:ind w:left="720"/>
      </w:pPr>
      <w:r/>
      <w:r>
        <w:t>243 ways to win</w:t>
      </w:r>
    </w:p>
    <w:p>
      <w:pPr>
        <w:pStyle w:val="ListBullet"/>
        <w:spacing w:line="240" w:lineRule="auto"/>
        <w:ind w:left="720"/>
      </w:pPr>
      <w:r/>
      <w:r>
        <w:t>Sticky Wild for more chances to win</w:t>
      </w:r>
    </w:p>
    <w:p>
      <w:pPr>
        <w:pStyle w:val="ListBullet"/>
        <w:spacing w:line="240" w:lineRule="auto"/>
        <w:ind w:left="720"/>
      </w:pPr>
      <w:r/>
      <w:r>
        <w:t>Free spins bonus round</w:t>
      </w:r>
    </w:p>
    <w:p>
      <w:pPr>
        <w:pStyle w:val="Heading2"/>
      </w:pPr>
      <w:r>
        <w:t>What we don't like</w:t>
      </w:r>
    </w:p>
    <w:p>
      <w:pPr>
        <w:pStyle w:val="ListBullet"/>
        <w:spacing w:line="240" w:lineRule="auto"/>
        <w:ind w:left="720"/>
      </w:pPr>
      <w:r/>
      <w:r>
        <w:t>Limited maximum win potential</w:t>
      </w:r>
    </w:p>
    <w:p>
      <w:pPr>
        <w:pStyle w:val="ListBullet"/>
        <w:spacing w:line="240" w:lineRule="auto"/>
        <w:ind w:left="720"/>
      </w:pPr>
      <w:r/>
      <w:r>
        <w:t>Police theme may not appeal to all players</w:t>
      </w:r>
    </w:p>
    <w:p>
      <w:r/>
      <w:r>
        <w:rPr>
          <w:b/>
        </w:rPr>
        <w:t>Play Hide &amp; Seek Slot Game for Free | Review 2021</w:t>
      </w:r>
    </w:p>
    <w:p>
      <w:r/>
      <w:r>
        <w:rPr>
          <w:i/>
        </w:rPr>
        <w:t>Read our expert review of the traditional slot game Hide &amp; Seek by Merkur Gaming. Play for free and discover its theme, features, and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