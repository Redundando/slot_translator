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Fortune Dreams | Free Slot Game Review</w:t>
      </w:r>
    </w:p>
    <w:p>
      <w:pPr>
        <w:pStyle w:val="Heading2"/>
      </w:pPr>
      <w:r>
        <w:t>Gameplay and Features</w:t>
      </w:r>
    </w:p>
    <w:p>
      <w:r/>
      <w:r>
        <w:t>Get ready to spin the reels on the 5 * 3 grid of Mega Fortune Dreams – a slot game that's got us dreaming of riches beyond our wildest fantasies! With a limited number of paylines, you'll have to be strategic with your betting. But fear not, this game is packed with special features that can help you hit the jackpot!</w:t>
      </w:r>
    </w:p>
    <w:p>
      <w:r/>
      <w:r>
        <w:t>The Wild symbol is your new best friend, replacing normal symbols to increase your chances of winning big. And if you're lucky enough to land three Wild symbols in one spin, you'll trigger a respin that could send you on your way to a fortune! But the bonuses don't stop there – the Scatter symbol can also trigger respins when combined with Wild symbols.</w:t>
      </w:r>
    </w:p>
    <w:p>
      <w:r/>
      <w:r>
        <w:t>And we can't forget about the bonus round! Represented by a luxurious wheel of fortune, landing at least three bonus symbols can transport you to a Jackpot round with not one, not two, not three, but FOUR wheels involved! Talk about opportunities for higher rewards! So what are you waiting for? Let's spin those reels and chase those dreams!</w:t>
      </w:r>
    </w:p>
    <w:p>
      <w:pPr>
        <w:pStyle w:val="Heading2"/>
      </w:pPr>
      <w:r>
        <w:t>Theme and Graphics</w:t>
      </w:r>
    </w:p>
    <w:p>
      <w:r/>
      <w:r>
        <w:t>If you're looking for a game that screams luxury and wealth, Mega Fortune Dreams is the game for you. It's set in a dreamy tropical vacation destination, complete with a lavish yacht that we all wish we could be on. And if you thought diamonds were a girl's best friend, wait until you see the other symbols - handbags, playing cards, expensive wristwatches, champagne bottles, and precious stones. With the perfect balance between sound and visuals, this game is a treat for all the senses. You might just forget you're not actually on vacation.</w:t>
      </w:r>
    </w:p>
    <w:p>
      <w:pPr>
        <w:pStyle w:val="Heading2"/>
      </w:pPr>
      <w:r>
        <w:t>Special Symbols and Bonuses</w:t>
      </w:r>
    </w:p>
    <w:p>
      <w:r/>
      <w:r>
        <w:t>Hold on to your hats, folks - we're about to delve into the special symbols and bonuses in Mega Fortune Dreams. First off, there's the Wild symbol that's so powerful, it's practically king of the jungle. It replaces all other symbols and can help you win big. Then there's the Scatter symbol, which is like the BFF of the Wild symbol. They work together to trigger a respin that'll have you wishing you could dance the night away (but please don't - you need to focus on the game!).</w:t>
        <w:br/>
      </w:r>
    </w:p>
    <w:p>
      <w:r/>
      <w:r>
        <w:t>Now, let's talk about the bonus symbol - the wheel of fortune. Yes, like the TV show, but better, because you could win actual money! All you need is a minimum of three symbols to initiate the Jackpot round. And oh boy, you don't want to miss this round because it's where the real magic happens. There are four wheels of fortune, each with higher rewards as you advance towards the innermost ring. It's like a game within a game - how cool is that? So get ready to feel the excitement and sweat (we won't judge) as you aim for those big wins!</w:t>
      </w:r>
    </w:p>
    <w:p>
      <w:pPr>
        <w:pStyle w:val="Heading2"/>
      </w:pPr>
      <w:r>
        <w:t>Comparing Mega Fortune Dreams to Other Slot Games</w:t>
      </w:r>
    </w:p>
    <w:p>
      <w:r/>
      <w:r>
        <w:t>Move over Golden Goose Genie's Gems and Pharaoh's Secret because Mega Fortune Dreams is the new queen of opulence in the world of online slots!</w:t>
      </w:r>
    </w:p>
    <w:p>
      <w:r/>
      <w:r>
        <w:t>What sets this game apart from the rest is the exciting respin feature that requires both Wild and Scatter symbols. It's like a game within a game, and it always keeps things interesting.</w:t>
      </w:r>
    </w:p>
    <w:p>
      <w:r/>
      <w:r>
        <w:t>Compared to other similar games, Mega Fortune Dreams provides an immersive experience that will make you feel like you're living the high life. And the best part? You can still win big even with smaller bets, as long as you're aiming for those massive Jackpots.</w:t>
      </w:r>
    </w:p>
    <w:p>
      <w:pPr>
        <w:pStyle w:val="Heading2"/>
      </w:pPr>
      <w:r>
        <w:t>Get Rich Quick: Jackpot Prizes and Winning Potential</w:t>
      </w:r>
    </w:p>
    <w:p>
      <w:r/>
      <w:r>
        <w:t>Looking for a way to strike it rich without breaking the bank? Mega Fortune Dreams has got you covered with its tantalizing jackpot prizes. Don’t believe us? Just take a spin and watch as your dreams of luxury yachts and gold-plated mansions start to come true before your very eyes.</w:t>
      </w:r>
    </w:p>
    <w:p>
      <w:r/>
      <w:r>
        <w:t>But winning big is no easy task, you’ll have to make it to the elusive jackpot round first. Luckily, the game keeps things interesting with four spinning wheels and bigger rewards the closer you get to the center. So what are you waiting for? Give it a spin and see if fortune favors the bold.</w:t>
      </w:r>
    </w:p>
    <w:p>
      <w:pPr>
        <w:pStyle w:val="Heading2"/>
      </w:pPr>
      <w:r>
        <w:t>FAQ</w:t>
      </w:r>
    </w:p>
    <w:p>
      <w:pPr>
        <w:pStyle w:val="Heading3"/>
      </w:pPr>
      <w:r>
        <w:t>What is Mega Fortune Dreams?</w:t>
      </w:r>
    </w:p>
    <w:p>
      <w:r/>
      <w:r>
        <w:t>Mega Fortune Dreams is an online slot game developed by NetEnt with a luxurious and tropical theme.</w:t>
      </w:r>
    </w:p>
    <w:p>
      <w:pPr>
        <w:pStyle w:val="Heading3"/>
      </w:pPr>
      <w:r>
        <w:t>What are the symbols in Mega Fortune Dreams?</w:t>
      </w:r>
    </w:p>
    <w:p>
      <w:r/>
      <w:r>
        <w:t>The symbols in Mega Fortune Dreams include palm trees, diamonds, handbags, precious stones, playing cards, wristwatches, champagne bottles, and more.</w:t>
      </w:r>
    </w:p>
    <w:p>
      <w:pPr>
        <w:pStyle w:val="Heading3"/>
      </w:pPr>
      <w:r>
        <w:t>What is the music like in Mega Fortune Dreams?</w:t>
      </w:r>
    </w:p>
    <w:p>
      <w:r/>
      <w:r>
        <w:t>The music is relaxing and not annoying or out of context.</w:t>
      </w:r>
    </w:p>
    <w:p>
      <w:pPr>
        <w:pStyle w:val="Heading3"/>
      </w:pPr>
      <w:r>
        <w:t>What are the special functions in Mega Fortune Dreams?</w:t>
      </w:r>
    </w:p>
    <w:p>
      <w:r/>
      <w:r>
        <w:t>There is a Wild symbol that can replace other normal symbols. Finding three Wild symbols and a Scatter symbol will trigger a Respin. There is also a bonus represented by a wheel of fortune that can lead to a Jackpot.</w:t>
      </w:r>
    </w:p>
    <w:p>
      <w:pPr>
        <w:pStyle w:val="Heading3"/>
      </w:pPr>
      <w:r>
        <w:t>What is the game grid like in Mega Fortune Dreams?</w:t>
      </w:r>
    </w:p>
    <w:p>
      <w:r/>
      <w:r>
        <w:t>The game grid is 5x3 with a limited number of paylines.</w:t>
      </w:r>
    </w:p>
    <w:p>
      <w:pPr>
        <w:pStyle w:val="Heading3"/>
      </w:pPr>
      <w:r>
        <w:t>What are some similar slot games to Mega Fortune Dreams?</w:t>
      </w:r>
    </w:p>
    <w:p>
      <w:r/>
      <w:r>
        <w:t>Similar slot games to Mega Fortune Dreams include Mega Fortune, Golden Goose Genie's Gems, and Pharaoh's Secret.</w:t>
      </w:r>
    </w:p>
    <w:p>
      <w:pPr>
        <w:pStyle w:val="Heading3"/>
      </w:pPr>
      <w:r>
        <w:t>Does Mega Fortune Dreams have a Jackpot?</w:t>
      </w:r>
    </w:p>
    <w:p>
      <w:r/>
      <w:r>
        <w:t>Yes, Mega Fortune Dreams has a Jackpot that can be triggered through the wheel of fortune bonus symbol.</w:t>
      </w:r>
    </w:p>
    <w:p>
      <w:pPr>
        <w:pStyle w:val="Heading3"/>
      </w:pPr>
      <w:r>
        <w:t>What is the RTP of Mega Fortune Dreams?</w:t>
      </w:r>
    </w:p>
    <w:p>
      <w:r/>
      <w:r>
        <w:t>The RTP of Mega Fortune Dreams is 96.6%.</w:t>
      </w:r>
    </w:p>
    <w:p>
      <w:pPr>
        <w:pStyle w:val="Heading2"/>
      </w:pPr>
      <w:r>
        <w:t>What we like</w:t>
      </w:r>
    </w:p>
    <w:p>
      <w:pPr>
        <w:pStyle w:val="ListBullet"/>
        <w:spacing w:line="240" w:lineRule="auto"/>
        <w:ind w:left="720"/>
      </w:pPr>
      <w:r/>
      <w:r>
        <w:t>Multiple special symbols and bonus features</w:t>
      </w:r>
    </w:p>
    <w:p>
      <w:pPr>
        <w:pStyle w:val="ListBullet"/>
        <w:spacing w:line="240" w:lineRule="auto"/>
        <w:ind w:left="720"/>
      </w:pPr>
      <w:r/>
      <w:r>
        <w:t>Visually stunning tropical vacation theme</w:t>
      </w:r>
    </w:p>
    <w:p>
      <w:pPr>
        <w:pStyle w:val="ListBullet"/>
        <w:spacing w:line="240" w:lineRule="auto"/>
        <w:ind w:left="720"/>
      </w:pPr>
      <w:r/>
      <w:r>
        <w:t>Immersive gameplay with relaxing in-game sounds</w:t>
      </w:r>
    </w:p>
    <w:p>
      <w:pPr>
        <w:pStyle w:val="ListBullet"/>
        <w:spacing w:line="240" w:lineRule="auto"/>
        <w:ind w:left="720"/>
      </w:pPr>
      <w:r/>
      <w:r>
        <w:t>Opportunities for jackpot prizes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May require a minimum deposit to access the Jackpot round</w:t>
      </w:r>
    </w:p>
    <w:p>
      <w:r/>
      <w:r>
        <w:rPr>
          <w:b/>
        </w:rPr>
        <w:t>Play Mega Fortune Dreams | Free Slot Game Review</w:t>
      </w:r>
    </w:p>
    <w:p>
      <w:r/>
      <w:r>
        <w:rPr>
          <w:i/>
        </w:rPr>
        <w:t>Play Mega Fortune Dreams for free and experience an immersive and visually stunning slot game with opportunities for jackpot prizes.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