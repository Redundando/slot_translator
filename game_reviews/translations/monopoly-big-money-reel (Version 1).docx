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Big Money Reel for Free: Exciting Bonus Features!</w:t>
      </w:r>
    </w:p>
    <w:p>
      <w:pPr>
        <w:pStyle w:val="Heading2"/>
      </w:pPr>
      <w:r>
        <w:t>Blast through the Bonus Features</w:t>
      </w:r>
    </w:p>
    <w:p>
      <w:r/>
      <w:r>
        <w:t>Alrighty, buckle up casino fans, because Monopoly Big Money Reel is bringing you a flurry of bonus features that'll make your head spin.</w:t>
      </w:r>
      <w:r/>
    </w:p>
    <w:p>
      <w:r/>
      <w:r>
        <w:t>The Mystery Bills feature adds any of the 5 banknote symbols willy-nilly on the reels, giving you a fair shot at big payouts.</w:t>
      </w:r>
      <w:r/>
    </w:p>
    <w:p>
      <w:r/>
      <w:r>
        <w:t>The Monopoly Big Money Reel Spin Bonus is triggered when 5 note symbols grace the reels, and it's a blast. Pro tip: use a spin move for extra luck.</w:t>
      </w:r>
      <w:r/>
    </w:p>
    <w:p>
      <w:r/>
      <w:r>
        <w:t>The Utility Bonus is like that handy tool you never knew you needed, giving you cash prizes, and maybe even a multiplication factor.</w:t>
      </w:r>
      <w:r/>
    </w:p>
    <w:p>
      <w:r/>
      <w:r>
        <w:t>The Go Free Spins Bonus is pure gold, granting you 8 lovely free spins. And it doesn't stop there, because you can earn yourself some more cash bonuses and free spins.</w:t>
      </w:r>
    </w:p>
    <w:p>
      <w:pPr>
        <w:pStyle w:val="Heading2"/>
      </w:pPr>
      <w:r>
        <w:t>Unleash The Thrill Gods With 'Mystery Bills Feature'</w:t>
      </w:r>
    </w:p>
    <w:p>
      <w:r/>
      <w:r>
        <w:t>Are you ready to be showered with surprise cash? Get ready for some random action with the 'Mystery Bills Feature' in 'Monopoly Big Money Reel' slot game.</w:t>
      </w:r>
    </w:p>
    <w:p>
      <w:r/>
      <w:r>
        <w:t>This feature can add any of the 5 banknote symbols to the reels at any given moment. And that's not even the best part - all notes can be transformed into one type of note symbol!</w:t>
      </w:r>
    </w:p>
    <w:p>
      <w:r/>
      <w:r>
        <w:t>The anticipation of what the Mystery Bills Feature holds with each spin will have you on the edge of your seat. And if Lady Luck is on your side and the reels are filled with certain banknote symbols, you could walk away with up to 50 times your total bet.</w:t>
      </w:r>
    </w:p>
    <w:p>
      <w:pPr>
        <w:pStyle w:val="Heading2"/>
      </w:pPr>
      <w:r>
        <w:t>Get your cash game on: Monopoly Big Money Reel Spin Bonus Feature</w:t>
      </w:r>
    </w:p>
    <w:p>
      <w:r/>
      <w:r>
        <w:t xml:space="preserve">Are you tired of being a broke Monopoly player? Well, it’s time to spin to win with the Monopoly Big Money Reel Spin Bonus Feature! This feature is triggered when you land a combo of 5 note symbols on the reels, and let me tell you – it’s worth the wait! </w:t>
      </w:r>
    </w:p>
    <w:p>
      <w:r/>
      <w:r>
        <w:t>Get ready to spin a wheel and win big with cash bonuses of up to a jaw-dropping 250 times your initial bet. Just think of all the Monopoly money you can buy with that! But wait, there’s more – you can also snag a multiplier boost or access to 2 other bonus features. Is it too good to be true? Nope, it’s just how we roll in the world of online slots.</w:t>
      </w:r>
    </w:p>
    <w:p>
      <w:pPr>
        <w:pStyle w:val="Heading2"/>
      </w:pPr>
      <w:r>
        <w:t>Get Electrified with the Utility Bonus!</w:t>
      </w:r>
    </w:p>
    <w:p>
      <w:r/>
      <w:r>
        <w:t>Are you ready to power up your game and win big? Then get ready for the electrifying Utility Bonus! With 2.5 times your bet as credits, you'll be feeling like you're part of the Monopoly power grid.</w:t>
      </w:r>
    </w:p>
    <w:p>
      <w:r/>
      <w:r>
        <w:t>Choose a hand from Mr. Monopoly, and let the spin reveal your fate. With the chance to collect double the prize, you'll be on the edge of your seat as you spin the Big Money Reel for even more cash and multipliers.</w:t>
      </w:r>
    </w:p>
    <w:p>
      <w:r/>
      <w:r>
        <w:t>But remember, the power surge only lasts until you land on Collect. Unless you're lucky enough to land on Collect x2, which will double your winnings and have you screaming 'Watt a win!'</w:t>
      </w:r>
    </w:p>
    <w:p>
      <w:pPr>
        <w:pStyle w:val="Heading2"/>
      </w:pPr>
      <w:r>
        <w:t>Get Ready to Roll with the Go Free Spins Bonus!</w:t>
      </w:r>
    </w:p>
    <w:p>
      <w:r/>
      <w:r>
        <w:t>Who doesn’t love a good freebie? The Go Free Spins Bonus feature in Monopoly Big Money Reel is just that – a chance to win big without having to dig into your own pockets. Plus, with the quirky animation of Mr. Monopoly leading the way, you’ll be kept entertained throughout the whole bonus.</w:t>
      </w:r>
    </w:p>
    <w:p>
      <w:r/>
      <w:r>
        <w:t>The best part? With each Go symbol you land, you’ll be rewarded with even more opportunities to hit the jackpot. It’s like having your own personal printing press with all those note symbols flying around. So go ahead, spin those reels and enjoy the ride – it just might lead to a big payday!</w:t>
      </w:r>
    </w:p>
    <w:p>
      <w:pPr>
        <w:pStyle w:val="Heading2"/>
      </w:pPr>
      <w:r>
        <w:t>Graphics and Sound Effects</w:t>
      </w:r>
    </w:p>
    <w:p>
      <w:r/>
      <w:r>
        <w:t>If you're a fan of Monopoly, you'll love the cartoonish drawings of the iconic board game symbols like the thimbles, boots, and wheelbarrows spun out on screen. The graphics scream luxury, making you feel like you're playing the game at Park Place in real life. And don't get us started on the cars, boats, and planes you can collect in-game; it's enough to make a player forget they're not a millionaire. But it's not just the visuals that impress - the sound effects and animations will keep you hooked, even if the soundtrack can wear on your nerves after a while, like that one song that plays on loop in your head for days on end.</w:t>
      </w:r>
    </w:p>
    <w:p>
      <w:pPr>
        <w:pStyle w:val="Heading2"/>
      </w:pPr>
      <w:r>
        <w:t>Paylines and Reels:</w:t>
      </w:r>
    </w:p>
    <w:p>
      <w:r/>
      <w:r>
        <w:t xml:space="preserve">Hold your horses and get ready to roll the dice with Monopoly Big Money Reel - the online casino game that's packed with fun and rewards. Experience the thrill of spinning 5 reels and 20 paylines with this fruit machine that will keep you entertained for hours on end. </w:t>
      </w:r>
    </w:p>
    <w:p>
      <w:r/>
      <w:r>
        <w:t>With 20 ways to win, it's time to show off your skills and become the next property tycoon. So grab a slice of the pie, collect your bonus cash and start your journey to millionaire status today!</w:t>
      </w:r>
    </w:p>
    <w:p>
      <w:pPr>
        <w:pStyle w:val="Heading2"/>
      </w:pPr>
      <w:r>
        <w:t>Standard Symbols</w:t>
      </w:r>
    </w:p>
    <w:p>
      <w:r/>
      <w:r>
        <w:t>Move over Atlantic City! The Monopoly craze continues with the "Monopoly Big Money Reel" casino game. In addition to the big-bonus symbols, it has standard symbols like Scotty the dog, a hotel, and Mr. Monopoly himself – the latter being the highest paying standard symbol. They give you 7.5 times your bet for 5 on a payline, which will make you want to shout "Go directly to the bank, do not pass GO!"</w:t>
        <w:br/>
      </w:r>
      <w:r>
        <w:t>The wild symbol is a diamond-embedded M symbol, and it's there to replace all symbols except for the banknote symbols, like the 500 banknote that is as rare as a truthful politician. With all these symbols and characters, you'll feel like you are playing a lively game of Monopoly but with bigger rewards.</w:t>
      </w:r>
    </w:p>
    <w:p>
      <w:pPr>
        <w:pStyle w:val="Heading2"/>
      </w:pPr>
      <w:r>
        <w:t>FAQ</w:t>
      </w:r>
    </w:p>
    <w:p>
      <w:pPr>
        <w:pStyle w:val="Heading3"/>
      </w:pPr>
      <w:r>
        <w:t>What is Monopoly Big Money Reel slot game?</w:t>
      </w:r>
    </w:p>
    <w:p>
      <w:r/>
      <w:r>
        <w:t>Monopoly Big Money Reel is the latest Monopoly-themed online slot game that includes a bonus game with features that can be hugely profitable.</w:t>
      </w:r>
    </w:p>
    <w:p>
      <w:pPr>
        <w:pStyle w:val="Heading3"/>
      </w:pPr>
      <w:r>
        <w:t>What are the symbols in Monopoly Big Money Reel?</w:t>
      </w:r>
    </w:p>
    <w:p>
      <w:r/>
      <w:r>
        <w:t>The symbols include classic Monopoly pieces, such as thimbles, boots, wheelbarrows, and top hats, and other symbols such as automobiles, boats, planes, Scotty the dog, a hotel, and Mr. Monopoly.</w:t>
      </w:r>
    </w:p>
    <w:p>
      <w:pPr>
        <w:pStyle w:val="Heading3"/>
      </w:pPr>
      <w:r>
        <w:t>What is the Mystery Bills feature?</w:t>
      </w:r>
    </w:p>
    <w:p>
      <w:r/>
      <w:r>
        <w:t>Mystery Bills is a bonus feature where any of the 5 banknote symbols can be added to the reels, and filling reels with certain banknote symbols will give you 5, 10, 15, 20, or 50 times your total bet.</w:t>
      </w:r>
    </w:p>
    <w:p>
      <w:pPr>
        <w:pStyle w:val="Heading3"/>
      </w:pPr>
      <w:r>
        <w:t>What is the Monopoly Big Money Reel Spin Bonus feature?</w:t>
      </w:r>
    </w:p>
    <w:p>
      <w:r/>
      <w:r>
        <w:t>The Monopoly Big Money Reel Spin Bonus feature is the main attraction that is played when any combination of 5 note symbols appears on the reels – you spin a wheel to win cash bonuses up to 250 times your bet, a multiplier boost, or access to 2 other bonus features.</w:t>
      </w:r>
    </w:p>
    <w:p>
      <w:pPr>
        <w:pStyle w:val="Heading3"/>
      </w:pPr>
      <w:r>
        <w:t>What is the Utility Bonus feature?</w:t>
      </w:r>
    </w:p>
    <w:p>
      <w:r/>
      <w:r>
        <w:t>The Utility Bonus feature is where you choose a hand from Mr. Monopoly to reveal the spin, which will make you collect x2. For the spin, you spin the Big Money Reel to win cash prizes and/or multipliers. These continue until you land on Collect or Collect x2 – the latter will double the amount of your win.</w:t>
      </w:r>
    </w:p>
    <w:p>
      <w:pPr>
        <w:pStyle w:val="Heading3"/>
      </w:pPr>
      <w:r>
        <w:t>What is the Go Free Spins Bonus feature?</w:t>
      </w:r>
    </w:p>
    <w:p>
      <w:r/>
      <w:r>
        <w:t>The Go Free Spins Bonus feature is where you start with 8 free spins – each Go symbol will give you a note symbol that changes all note symbols to that particular note on each free spin. You then get the corresponding prize. With more free spins to be won, you can also win additional cash bonuses.</w:t>
      </w:r>
    </w:p>
    <w:p>
      <w:pPr>
        <w:pStyle w:val="Heading3"/>
      </w:pPr>
      <w:r>
        <w:t>What are the other similar slot machines to Monopoly Big Money Reel?</w:t>
      </w:r>
    </w:p>
    <w:p>
      <w:r/>
      <w:r>
        <w:t>Monopoly Big Event and Monopoly Once Around the World are similar online slot games. They have 20 paylines and 5 reels and 15 paylines and 5 reels, respectively. Both still offer fun features like free spins, multipliers, and low variance and are played by many players today.</w:t>
      </w:r>
    </w:p>
    <w:p>
      <w:pPr>
        <w:pStyle w:val="Heading3"/>
      </w:pPr>
      <w:r>
        <w:t>What are the scatter symbols in Monopoly Big Money Reel?</w:t>
      </w:r>
    </w:p>
    <w:p>
      <w:r/>
      <w:r>
        <w:t>The scatter symbols are the most important symbols that trigger the ‘Big Money Reel’ bonus game. Landing the scatter symbols at least five times on the reels will assign multipliers to the money bill scatter symbols that will stick to them for the duration of the bonus game.</w:t>
      </w:r>
    </w:p>
    <w:p>
      <w:pPr>
        <w:pStyle w:val="Heading2"/>
      </w:pPr>
      <w:r>
        <w:t>What we like</w:t>
      </w:r>
    </w:p>
    <w:p>
      <w:pPr>
        <w:pStyle w:val="ListBullet"/>
        <w:spacing w:line="240" w:lineRule="auto"/>
        <w:ind w:left="720"/>
      </w:pPr>
      <w:r/>
      <w:r>
        <w:t>Loaded with exciting bonus features</w:t>
      </w:r>
    </w:p>
    <w:p>
      <w:pPr>
        <w:pStyle w:val="ListBullet"/>
        <w:spacing w:line="240" w:lineRule="auto"/>
        <w:ind w:left="720"/>
      </w:pPr>
      <w:r/>
      <w:r>
        <w:t>High-quality graphics, sound effects and animations</w:t>
      </w:r>
    </w:p>
    <w:p>
      <w:pPr>
        <w:pStyle w:val="ListBullet"/>
        <w:spacing w:line="240" w:lineRule="auto"/>
        <w:ind w:left="720"/>
      </w:pPr>
      <w:r/>
      <w:r>
        <w:t>Chance to win cash prizes and/or multipliers</w:t>
      </w:r>
    </w:p>
    <w:p>
      <w:pPr>
        <w:pStyle w:val="ListBullet"/>
        <w:spacing w:line="240" w:lineRule="auto"/>
        <w:ind w:left="720"/>
      </w:pPr>
      <w:r/>
      <w:r>
        <w:t>Visually appealing with luxurious look</w:t>
      </w:r>
    </w:p>
    <w:p>
      <w:pPr>
        <w:pStyle w:val="Heading2"/>
      </w:pPr>
      <w:r>
        <w:t>What we don't like</w:t>
      </w:r>
    </w:p>
    <w:p>
      <w:pPr>
        <w:pStyle w:val="ListBullet"/>
        <w:spacing w:line="240" w:lineRule="auto"/>
        <w:ind w:left="720"/>
      </w:pPr>
      <w:r/>
      <w:r>
        <w:t>Soundtrack may become repetitive</w:t>
      </w:r>
    </w:p>
    <w:p>
      <w:pPr>
        <w:pStyle w:val="ListBullet"/>
        <w:spacing w:line="240" w:lineRule="auto"/>
        <w:ind w:left="720"/>
      </w:pPr>
      <w:r/>
      <w:r>
        <w:t>Limited number of free spins</w:t>
      </w:r>
    </w:p>
    <w:p>
      <w:r/>
      <w:r>
        <w:rPr>
          <w:b/>
        </w:rPr>
        <w:t>Play Monopoly Big Money Reel for Free: Exciting Bonus Features!</w:t>
      </w:r>
    </w:p>
    <w:p>
      <w:r/>
      <w:r>
        <w:rPr>
          <w:i/>
        </w:rPr>
        <w:t>Discover the exciting Monopoly Big Money Reel game and play for free. This game has exciting bonus features and a luxurious look.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