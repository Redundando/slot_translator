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Exotic Cats for Free - A Slot Game Review</w:t>
      </w:r>
    </w:p>
    <w:p>
      <w:r/>
      <w:r>
        <w:rPr>
          <w:b/>
        </w:rPr>
        <w:t>Meta description</w:t>
      </w:r>
      <w:r>
        <w:t>: Discover the exciting gameplay and amazing design of Exotic Cats, a slot game with high potential to win big. Play for free and learn more!</w:t>
      </w:r>
    </w:p>
    <w:p>
      <w:pPr>
        <w:pStyle w:val="Heading2"/>
      </w:pPr>
      <w:r>
        <w:t>Gameplay Mechanics</w:t>
      </w:r>
    </w:p>
    <w:p>
      <w:r/>
      <w:r>
        <w:t>Are you a cat person? How about an exotic cat person? Either way, you'll love Exotic Cats! This jungle-inspired slot game features 5 reels and 243 paylines, making it easy to score a winning combination. Plus, with symbols featuring both exotic felines and a gorgeous mixed-race woman, you'll feel like you're on a wild safari adventure!</w:t>
      </w:r>
    </w:p>
    <w:p>
      <w:r/>
      <w:r>
        <w:t>But let's talk about the real star of the show - the Claw Feature. With this ferocious function, a cat can hide behind each reel and scratch it to turn it into a Wild symbol. And the best part? These Wild symbols stack on top of each other, increasing your chances of winning big. Plus, during free spins (which you can trigger by finding at least 3 scatter symbols), the Claw Feature occurs even more frequently. So, not only can you see some gorgeous wildlife up close, but you can also cash in on some serious winnings!</w:t>
      </w:r>
    </w:p>
    <w:p>
      <w:r/>
      <w:r>
        <w:t>Overall, Exotic Cats is a fun and exciting slot game with impressive mechanics that are sure to deliver a unique and entertaining experience. So, whether you're a cat person, or just love a good jungle adventure, make sure to give this game a spin. You won't be able to resist the raw power of these wild felines!</w:t>
      </w:r>
    </w:p>
    <w:p>
      <w:pPr>
        <w:pStyle w:val="Heading2"/>
      </w:pPr>
      <w:r>
        <w:t>Unleashing the Fury: Free Spins in Exotic Cats</w:t>
      </w:r>
    </w:p>
    <w:p>
      <w:r/>
      <w:r>
        <w:t>Oh boy, oh boy! This is it, ladies and gentlemen. The moment we've all been waiting for! Free spins are the holy grail of any slot game, and Exotic Cats is no exception. All you need to do is find three scatter symbols, and you'll be transported to feline paradise.</w:t>
      </w:r>
    </w:p>
    <w:p>
      <w:r/>
      <w:r>
        <w:t>Once you're there, you'll witness the impressive Claw Feature. And let me tell you, these kitties mean business. They'll hide behind each reel and scratch their respective reels to turn them into Wild symbols. And not any Wild symbol, mind you, but stacked ones!</w:t>
      </w:r>
    </w:p>
    <w:p>
      <w:r/>
      <w:r>
        <w:t>The resulting winnings from this epic combination of the Claw and Free Spins features are nothing short of spectacular. In fact, they're so good, you might start believing in the power of cat scratch fever. Just remember to thank your furry friends when you're rolling in the big bucks.</w:t>
      </w:r>
    </w:p>
    <w:p>
      <w:pPr>
        <w:pStyle w:val="Heading2"/>
      </w:pPr>
      <w:r>
        <w:t>Winning Potential</w:t>
      </w:r>
    </w:p>
    <w:p>
      <w:r/>
      <w:r>
        <w:t>Exotic Cats is one of those slot games that will keep you at the edge of your seat with its high winning potential. Thanks to its unique Claw Feature and Free Spins, the game offers plenty of opportunities to stack up significant payouts.</w:t>
      </w:r>
      <w:r/>
    </w:p>
    <w:p>
      <w:r/>
      <w:r>
        <w:t>The Claw Feature is where you'll want to focus your attention. It can stack Wild symbols one on top of each other, essentially locking them in place for subsequent spins. When used correctly, this feature can result in a slew of Wild symbols assigned, leading to those big payout moments we all love.</w:t>
      </w:r>
      <w:r/>
    </w:p>
    <w:p>
      <w:r/>
      <w:r>
        <w:t>But wait, there's more! During Free Spins, the Claw Feature occurs even more frequently. Talk about getting more bang for your buck! The increased frequency of Wild symbols assigned means even higher winnings than during the base game. Winning up to 3,533 times your bet in a single spin is definitely achievable!</w:t>
      </w:r>
      <w:r/>
    </w:p>
    <w:p>
      <w:r/>
      <w:r>
        <w:t>So, if you're looking for a game that offers high winning potential, Exotic Cats should be on your list of top slots to play. It's got all the right features to keep things exciting and give you a chance at walking away with some serious cash.</w:t>
      </w:r>
      <w:r/>
    </w:p>
    <w:p>
      <w:r/>
      <w:r>
        <w:t>Just be careful not to get too caught up in the thrill of the game. Remember to play responsibly, and always set a budget before hitting that spin button. Who knows? With a little bit of luck and strategy, you could be the next big winner in the world of Exotic Cats!</w:t>
      </w:r>
    </w:p>
    <w:p>
      <w:pPr>
        <w:pStyle w:val="Heading2"/>
      </w:pPr>
      <w:r>
        <w:t>SOUNDTRACK: You'll be roaring for more!</w:t>
      </w:r>
    </w:p>
    <w:p>
      <w:r/>
      <w:r>
        <w:t>If you're in the mood for some wild fun, Exotic Cats slot game has got the perfect soundtrack to get you in the jungle mood! With its typical tribal beats, you'll feel like you're in the heart of the jungle, surrounded by the fierce felines that rule the land.</w:t>
      </w:r>
    </w:p>
    <w:p>
      <w:r/>
      <w:r>
        <w:t>But don't worry, they won't bite! Instead, they'll sing and purr along with the music as you spin the reels and rack up some big wins. And if you're lucky enough to hit a particularly sweet spin, you'll hear those majestic cats roar their approval, adding even more excitement to your gaming experience.</w:t>
      </w:r>
    </w:p>
    <w:p>
      <w:r/>
      <w:r>
        <w:t>All in all, the musical immersion provided by Exotic Cats is simply purrfect, making this one game you won't want to miss!</w:t>
      </w:r>
    </w:p>
    <w:p>
      <w:pPr>
        <w:pStyle w:val="Heading2"/>
      </w:pPr>
      <w:r>
        <w:t>FAQ</w:t>
      </w:r>
    </w:p>
    <w:p>
      <w:pPr>
        <w:pStyle w:val="Heading3"/>
      </w:pPr>
      <w:r>
        <w:t>What is Exotic Cats?</w:t>
      </w:r>
    </w:p>
    <w:p>
      <w:r/>
      <w:r>
        <w:t>Exotic Cats is a slot game that takes place in a mysterious jungle and features 5 different felines as its main characters.</w:t>
      </w:r>
    </w:p>
    <w:p>
      <w:pPr>
        <w:pStyle w:val="Heading3"/>
      </w:pPr>
      <w:r>
        <w:t>What are the symbols in Exotic Cats?</w:t>
      </w:r>
    </w:p>
    <w:p>
      <w:r/>
      <w:r>
        <w:t>Along with the 5 exotic felines, the game also features a mixed-race woman, classic card suits, a bas-relief of a feline, and a paw print studded with precious stones.</w:t>
      </w:r>
    </w:p>
    <w:p>
      <w:pPr>
        <w:pStyle w:val="Heading3"/>
      </w:pPr>
      <w:r>
        <w:t>What kind of music does Exotic Cats have?</w:t>
      </w:r>
    </w:p>
    <w:p>
      <w:r/>
      <w:r>
        <w:t>The game has a musical accompaniment that references typical tribal music, creating a wild ambiance.</w:t>
      </w:r>
    </w:p>
    <w:p>
      <w:pPr>
        <w:pStyle w:val="Heading3"/>
      </w:pPr>
      <w:r>
        <w:t>How does Exotic Cats differ from other slot games?</w:t>
      </w:r>
    </w:p>
    <w:p>
      <w:r/>
      <w:r>
        <w:t>The game has a unique gameplay mechanic where a ferocious feline can hide behind each of the 5 reels and turn it into a stacked Wild symbol.</w:t>
      </w:r>
    </w:p>
    <w:p>
      <w:pPr>
        <w:pStyle w:val="Heading3"/>
      </w:pPr>
      <w:r>
        <w:t>How can I unlock free spins in Exotic Cats?</w:t>
      </w:r>
    </w:p>
    <w:p>
      <w:r/>
      <w:r>
        <w:t>You can unlock free spins by finding at least 3 dedicated scatter symbols on the reels.</w:t>
      </w:r>
    </w:p>
    <w:p>
      <w:pPr>
        <w:pStyle w:val="Heading3"/>
      </w:pPr>
      <w:r>
        <w:t>Can multiple felines strike the game grid at the same time in Exotic Cats?</w:t>
      </w:r>
    </w:p>
    <w:p>
      <w:r/>
      <w:r>
        <w:t>Yes, more than one feline can strike the game grid at the same time, increasing the number of Wild symbols assigned and the resulting winnings.</w:t>
      </w:r>
    </w:p>
    <w:p>
      <w:pPr>
        <w:pStyle w:val="Heading3"/>
      </w:pPr>
      <w:r>
        <w:t>Are there any similar slots to Exotic Cats?</w:t>
      </w:r>
    </w:p>
    <w:p>
      <w:r/>
      <w:r>
        <w:t>Yes, there are many slots based on animal themes such as Hot Safari, Safari Heat, King of Africa, and Lion's Roar.</w:t>
      </w:r>
    </w:p>
    <w:p>
      <w:pPr>
        <w:pStyle w:val="Heading3"/>
      </w:pPr>
      <w:r>
        <w:t>Does Exotic Cats offer substantial winnings?</w:t>
      </w:r>
    </w:p>
    <w:p>
      <w:r/>
      <w:r>
        <w:t>Yes, the combination of special features like stacked Wild symbols and free spins can result in substantial and above-average value winnings.</w:t>
      </w:r>
    </w:p>
    <w:p>
      <w:pPr>
        <w:pStyle w:val="Heading2"/>
      </w:pPr>
      <w:r>
        <w:t>What we like</w:t>
      </w:r>
    </w:p>
    <w:p>
      <w:pPr>
        <w:pStyle w:val="ListBullet"/>
        <w:spacing w:line="240" w:lineRule="auto"/>
        <w:ind w:left="720"/>
      </w:pPr>
      <w:r/>
      <w:r>
        <w:t>Impressive Claw Feature</w:t>
      </w:r>
    </w:p>
    <w:p>
      <w:pPr>
        <w:pStyle w:val="ListBullet"/>
        <w:spacing w:line="240" w:lineRule="auto"/>
        <w:ind w:left="720"/>
      </w:pPr>
      <w:r/>
      <w:r>
        <w:t>Unique and well-detailed design</w:t>
      </w:r>
    </w:p>
    <w:p>
      <w:pPr>
        <w:pStyle w:val="ListBullet"/>
        <w:spacing w:line="240" w:lineRule="auto"/>
        <w:ind w:left="720"/>
      </w:pPr>
      <w:r/>
      <w:r>
        <w:t>Frequent Free Spins</w:t>
      </w:r>
    </w:p>
    <w:p>
      <w:pPr>
        <w:pStyle w:val="ListBullet"/>
        <w:spacing w:line="240" w:lineRule="auto"/>
        <w:ind w:left="720"/>
      </w:pPr>
      <w:r/>
      <w:r>
        <w:t>High Winning Potential</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Not suitable for players who dislike cats</w:t>
      </w:r>
    </w:p>
    <w:p>
      <w:r/>
      <w:r>
        <w:rPr>
          <w:i/>
        </w:rPr>
        <w:t>Prompt: Create a feature image for "Exotic Cats" that depicts a happy Maya warrior with glasses in a cartoon style. The feature image for "Exotic Cats" should be a high-quality digital drawing that showcases a Maya warrior wearing a headband and glasses. The image should feature a bright color palette and should be drawn in a cartoon style. The warrior should be depicted smiling brightly and holding a large trophy filled with jewels and coins, indicating the winnings that can be achieved in the game. Behind the warrior, there should be a jungle backdrop, with trees and plants around him. Multiple exotic felines, like the ones featured in the game, should also be shown peeking out from behind the trees. One of the felines should be roaring with intensity, highlighting the ferocious nature of these majestic creatures. Furthermore, it would be fitting to include various symbols from the game around the warrior, like the bas-relief of a feline and the iconic paw print adorned with precious stones. This will tie the image to the game effectively and create a focal point for players. Overall, the image should be visually appealing and convey a sense of adventure and excitement that players can expect when playing "Exotic Cats".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