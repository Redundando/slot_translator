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Annihilator Slot for Free - Review of Annihilator Slot Machine</w:t>
      </w:r>
    </w:p>
    <w:p>
      <w:pPr>
        <w:pStyle w:val="Heading2"/>
      </w:pPr>
      <w:r>
        <w:t>GAMEPLAY FEATURES</w:t>
      </w:r>
    </w:p>
    <w:p>
      <w:r/>
      <w:r>
        <w:t>Buckle up, because Annihilator has some seriously fun gameplay features! First things first, this slot game has a 5x3 grid and ten paylines, giving you plenty of opportunities to hit big wins. The theoretical Return to Player rate of 96.2% is more than enough to keep you coming back for more action.</w:t>
      </w:r>
      <w:r/>
    </w:p>
    <w:p>
      <w:r/>
      <w:r>
        <w:t>The betting range starts at just €0.10, which is perfect for players who are new to the casino scene. But for those feeling lucky, you can opt to bet up to €100 per spin - just don't blame us if you become totally addicted!</w:t>
      </w:r>
      <w:r/>
    </w:p>
    <w:p>
      <w:r/>
      <w:r>
        <w:t>Now let's talk about what really sets Annihilator apart from other slot games. This game has expanding wilds - which means that when they appear, they can take over entire reels, leading to multiple wins in a single spin. It also has scatter symbols, which can help to create winning combinations even if they don't land on a payline.</w:t>
      </w:r>
      <w:r/>
    </w:p>
    <w:p>
      <w:r/>
      <w:r>
        <w:t>But wait, there's more! Annihilator also has bonus rounds that can be triggered through certain symbol combinations. In these bonus rounds, players can win free spins and even more lucrative wins. And let's be real - who doesn't love free spins?</w:t>
      </w:r>
      <w:r/>
    </w:p>
    <w:p>
      <w:r/>
      <w:r>
        <w:t>All in all, Annihilator offers a fun and exciting gameplay experience that is sure to keep players entertained for hours on end. So what are you waiting for? Give it a spin and see if you can score some big wins!</w:t>
      </w:r>
    </w:p>
    <w:p>
      <w:pPr>
        <w:pStyle w:val="Heading2"/>
      </w:pPr>
      <w:r>
        <w:t>Annihilator: Maximum Payout</w:t>
      </w:r>
    </w:p>
    <w:p>
      <w:r/>
      <w:r>
        <w:t>Are you looking for a slot game with big payouts? Look no further than Annihilator! This game offers a maximum payout of 5,000 times your wager, which is sure to put a smile on your face. Who wouldn't want to win big?</w:t>
      </w:r>
      <w:r/>
    </w:p>
    <w:p>
      <w:r/>
      <w:r>
        <w:t>With Annihilator, you'll get a chance to rock out while you spin the reels, thanks to the game's heavy metal soundtrack. You might even find yourself headbanging as you rack up big winnings!</w:t>
      </w:r>
      <w:r/>
    </w:p>
    <w:p>
      <w:r/>
      <w:r>
        <w:t>But be warned, this game isn't for the faint of heart. The high volatility means that you may have to ride out some dry spells before hitting it big. But hey, isn't that part of the thrill?</w:t>
      </w:r>
      <w:r/>
    </w:p>
    <w:p>
      <w:r/>
      <w:r>
        <w:t>So what are you waiting for? Give Annihilator a spin and see if you can land that maximum payout. Who knows, you might just be the next big winner!</w:t>
      </w:r>
    </w:p>
    <w:p>
      <w:pPr>
        <w:pStyle w:val="Heading2"/>
      </w:pPr>
      <w:r>
        <w:t>Amazing Graphics and Atmosphere!</w:t>
      </w:r>
    </w:p>
    <w:p>
      <w:r/>
      <w:r>
        <w:t xml:space="preserve">Prepare to be mesmerized by the stunning visuals of Annihilator, as it immerses you in a grand and eerie villa - the perfect setting for a metal band's legendary rock! This game boasts meticulously detailed graphics, with symbols that showcase characters from the band's album covers. You'll appreciate how the game's buttons for adjusting gameplay settings, like wagering options, spinning reels, and autoplay, are intuitive and easy to use. </w:t>
      </w:r>
    </w:p>
    <w:p>
      <w:r/>
      <w:r>
        <w:t>And don't get us started on the game's sound features, which incorporate some of the band’s greatest hits. You may find yourself headbanging so hard, it'll be tough to keep an eye on your winnings! Not to worry, with the customizable playlist button, you can choose to jam to your favorite hits throughout the game.</w:t>
      </w:r>
    </w:p>
    <w:p>
      <w:r/>
      <w:r>
        <w:t xml:space="preserve">Overall, Annihilator truly stands out among the vast array of other online slot games, with its incredible graphics, haunting atmosphere, and one-of-a-kind soundtrack. So, get ready to rock and roll with Annihilator - we guarantee it will knock your socks off! </w:t>
      </w:r>
    </w:p>
    <w:p>
      <w:pPr>
        <w:pStyle w:val="Heading2"/>
      </w:pPr>
      <w:r>
        <w:t>Unleash Metal Madness with Annihilator Slot Game's Theme and Symbols</w:t>
      </w:r>
    </w:p>
    <w:p>
      <w:r/>
      <w:r>
        <w:t>Annihilator Slot Game is a music-themed slot game that will rock your world. The game's symbols vary in value, with the card symbols paying the lowest amounts - but who cares about that? We want the high-energy heavy metal stuff!</w:t>
      </w:r>
      <w:r/>
    </w:p>
    <w:p>
      <w:r/>
      <w:r>
        <w:t>The highest-value symbols consist of the iconic cover art from Annihilator's album from 2010, enclosed in a frame. The swallow-tailed electric guitar and the woman holding a doll, who also appeared on the band's debut album Alice in Hell, both bring the metal vibes to the game. Who doesn't love a good metal-loving woman?</w:t>
      </w:r>
      <w:r/>
    </w:p>
    <w:p>
      <w:r/>
      <w:r>
        <w:t>The scatter symbol is represented by a devil from the album Refresh the Demon because, let's be real, what metal game is complete without a demon? And, of course, the metal head Jeff Waters himself is the game's wild symbol, with his expanding wilds that will help you achieve the biggest winnings in the game. There's also a bonus symbol represented by the creepy doll from Annihilator's debut album. Boo!</w:t>
      </w:r>
      <w:r/>
    </w:p>
    <w:p>
      <w:r/>
      <w:r>
        <w:t>Annihilator slot game's killer theme and symbols create an immersive and electrifying experience for all metal fans out there. This game will send shivers down your spine - and not just because of the bonus rounds. The intricate details of the symbols and animations will have you jumping and headbanging like at a real live concert. Turn up the volume, grab a beer, and let the metal madness begin.</w:t>
      </w:r>
    </w:p>
    <w:p>
      <w:pPr>
        <w:pStyle w:val="Heading2"/>
      </w:pPr>
      <w:r>
        <w:t>SOUNDTACK CUSTOMIZATION: Rocks and Rolls</w:t>
      </w:r>
    </w:p>
    <w:p>
      <w:r/>
      <w:r>
        <w:t>If you're a rock music fan, you'll be glad to know that Annihilator comes with a killer soundtrack. There's something about shredding guitars and pounding drums that can make any day better, and this game delivers. The band's greatest hits make up the bulk of the soundtrack, so you'll get to hear all your favorites while you spin the reels.</w:t>
      </w:r>
    </w:p>
    <w:p>
      <w:r/>
      <w:r>
        <w:t>But wait, there's more! You can customize the soundtrack to fit your mood or style in just a few clicks. Want to amp up the intensity with some of Annihilator's heaviest tracks? You got it. Prefer something a little more mellow for a chill session? No problem. Just click on the playlist button and choose your own adventure.</w:t>
      </w:r>
    </w:p>
    <w:p>
      <w:r/>
      <w:r>
        <w:t>And let's be real here, who wouldn't want to feel like a rockstar while playing slots? Thanks to the customizable soundtrack, you can do just that. You might even find yourself headbanging along to the music - just try not to spill your drink all over your keyboard.</w:t>
      </w:r>
    </w:p>
    <w:p>
      <w:pPr>
        <w:pStyle w:val="Heading2"/>
      </w:pPr>
      <w:r>
        <w:t>FAQ</w:t>
      </w:r>
    </w:p>
    <w:p>
      <w:pPr>
        <w:pStyle w:val="Heading3"/>
      </w:pPr>
      <w:r>
        <w:t>What is Annihilator?</w:t>
      </w:r>
    </w:p>
    <w:p>
      <w:r/>
      <w:r>
        <w:t>Annihilator is a slot game that pays tribute to the thrash metal band Annihilator's legacy.</w:t>
      </w:r>
    </w:p>
    <w:p>
      <w:pPr>
        <w:pStyle w:val="Heading3"/>
      </w:pPr>
      <w:r>
        <w:t>What is the game's grid setup?</w:t>
      </w:r>
    </w:p>
    <w:p>
      <w:r/>
      <w:r>
        <w:t>Annihilator's grid consists of a traditional 5x3 setup and ten pay lines.</w:t>
      </w:r>
    </w:p>
    <w:p>
      <w:pPr>
        <w:pStyle w:val="Heading3"/>
      </w:pPr>
      <w:r>
        <w:t>What is the game's theoretical return to player rate?</w:t>
      </w:r>
    </w:p>
    <w:p>
      <w:r/>
      <w:r>
        <w:t>The game's theoretical return to player rate is 96.2%.</w:t>
      </w:r>
    </w:p>
    <w:p>
      <w:pPr>
        <w:pStyle w:val="Heading3"/>
      </w:pPr>
      <w:r>
        <w:t>What is the minimum and maximum wagering range for the game?</w:t>
      </w:r>
    </w:p>
    <w:p>
      <w:r/>
      <w:r>
        <w:t>The minimum wagering range is €0.10, and the maximum is €100 per spin.</w:t>
      </w:r>
    </w:p>
    <w:p>
      <w:pPr>
        <w:pStyle w:val="Heading3"/>
      </w:pPr>
      <w:r>
        <w:t>What is the maximum payout for the game?</w:t>
      </w:r>
    </w:p>
    <w:p>
      <w:r/>
      <w:r>
        <w:t>The maximum payout for the game is 5,000 times your wager.</w:t>
      </w:r>
    </w:p>
    <w:p>
      <w:pPr>
        <w:pStyle w:val="Heading3"/>
      </w:pPr>
      <w:r>
        <w:t>What are the game's key features?</w:t>
      </w:r>
    </w:p>
    <w:p>
      <w:r/>
      <w:r>
        <w:t>The game's key features include expanding wilds, scatter symbols, bonus rounds, and free spins.</w:t>
      </w:r>
    </w:p>
    <w:p>
      <w:pPr>
        <w:pStyle w:val="Heading3"/>
      </w:pPr>
      <w:r>
        <w:t>What symbols have the highest value in the game?</w:t>
      </w:r>
    </w:p>
    <w:p>
      <w:r/>
      <w:r>
        <w:t>The highest-value symbols in the game include the cover art from Annihilator - the album from 2010 - enclosed in a frame, a swallow-tailed electric guitar, and a woman holding a doll.</w:t>
      </w:r>
    </w:p>
    <w:p>
      <w:pPr>
        <w:pStyle w:val="Heading3"/>
      </w:pPr>
      <w:r>
        <w:t>What bonus rounds are there in the game?</w:t>
      </w:r>
    </w:p>
    <w:p>
      <w:r/>
      <w:r>
        <w:t>If you land three scatters, the Set the World on Fire round is triggered, which gives you eight free spins. If you land three bonus symbols, the special Fun Palace round is triggered, where you have to choose from three sets of dolls to reveal a secret prize.</w:t>
      </w:r>
    </w:p>
    <w:p>
      <w:pPr>
        <w:pStyle w:val="Heading2"/>
      </w:pPr>
      <w:r>
        <w:t>What we like</w:t>
      </w:r>
    </w:p>
    <w:p>
      <w:pPr>
        <w:pStyle w:val="ListBullet"/>
        <w:spacing w:line="240" w:lineRule="auto"/>
        <w:ind w:left="720"/>
      </w:pPr>
      <w:r/>
      <w:r>
        <w:t>Expanding wilds and scatter symbols</w:t>
      </w:r>
    </w:p>
    <w:p>
      <w:pPr>
        <w:pStyle w:val="ListBullet"/>
        <w:spacing w:line="240" w:lineRule="auto"/>
        <w:ind w:left="720"/>
      </w:pPr>
      <w:r/>
      <w:r>
        <w:t>Lucrative bonus features</w:t>
      </w:r>
    </w:p>
    <w:p>
      <w:pPr>
        <w:pStyle w:val="ListBullet"/>
        <w:spacing w:line="240" w:lineRule="auto"/>
        <w:ind w:left="720"/>
      </w:pPr>
      <w:r/>
      <w:r>
        <w:t>Detailed graphics and atmosphere</w:t>
      </w:r>
    </w:p>
    <w:p>
      <w:pPr>
        <w:pStyle w:val="ListBullet"/>
        <w:spacing w:line="240" w:lineRule="auto"/>
        <w:ind w:left="720"/>
      </w:pPr>
      <w:r/>
      <w:r>
        <w:t>Customizable soundtrack</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Higher minimum bet compared to other slots</w:t>
      </w:r>
    </w:p>
    <w:p>
      <w:r/>
      <w:r>
        <w:rPr>
          <w:b/>
        </w:rPr>
        <w:t>Play Annihilator Slot for Free - Review of Annihilator Slot Machine</w:t>
      </w:r>
    </w:p>
    <w:p>
      <w:r/>
      <w:r>
        <w:rPr>
          <w:i/>
        </w:rPr>
        <w:t>Play Annihilator slot machine for free and read our review. Explore the game's features, graphics, soundtrack, theme, symbols, payouts,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