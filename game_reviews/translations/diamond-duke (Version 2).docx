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Duke for Free - Classic Bar Slot Machine Game</w:t>
      </w:r>
    </w:p>
    <w:p>
      <w:pPr>
        <w:pStyle w:val="Heading2"/>
      </w:pPr>
      <w:r>
        <w:t>Gameplay Mechanics</w:t>
      </w:r>
    </w:p>
    <w:p>
      <w:r/>
      <w:r>
        <w:t>Get ready to take a trip down memory lane with Diamond Duke's gameplay mechanics. The game features a simplified gameplay that will remind you of the good old bar slot machines where you pull down the lever and wait for your fortune to shine. But with Diamond Duke, there's no need to leave your house or even change out of your pajamas!</w:t>
      </w:r>
    </w:p>
    <w:p>
      <w:r/>
      <w:r>
        <w:t>The mini-cabinet that occupies the central part of the game interface adds to the authenticity of the game. However, don't be fooled by the old-school appearance. The game still offers a 3x3 grid with nine symbols chasing each other on the reels. And there are special symbols like the wheel that weren't present in the past slots.</w:t>
      </w:r>
    </w:p>
    <w:p>
      <w:r/>
      <w:r>
        <w:t>The excitement in Diamond Duke comes from the win multipliers that players can access with the wheel symbol. It's a classic game that has been adapted to meet the hunger of online players for bigger and better wins. Who knew that the best bar slot machine experience could be enjoyed from the comforts of your own home?</w:t>
      </w:r>
    </w:p>
    <w:p>
      <w:pPr>
        <w:pStyle w:val="Heading2"/>
      </w:pPr>
      <w:r>
        <w:t>Visual Design</w:t>
      </w:r>
    </w:p>
    <w:p>
      <w:r/>
      <w:r>
        <w:t>Diamond Duke's graphics offer a classic gaming experience with a digital version of an old-fashioned slot machine on a blue background illuminated by the casino's subtle lights.</w:t>
      </w:r>
    </w:p>
    <w:p>
      <w:r/>
      <w:r>
        <w:t xml:space="preserve"> It's almost like you are stepping back in time and playing in a vintage arcade. The symbols - cherries, grapes, watermelons, golden bells, and the red number seven - are all present in their classic and recognizable form, reminding us of simpler times when slot machines were all the rage.</w:t>
      </w:r>
    </w:p>
    <w:p>
      <w:r/>
      <w:r>
        <w:t xml:space="preserve"> I am pleased to say that the game's graphics are eye-catching and refined, providing an authentic bar slot machine experience. The graphics may be retro, but the game's animation is smooth, and each spin is well-designed and executed with precision.</w:t>
      </w:r>
    </w:p>
    <w:p>
      <w:r/>
      <w:r>
        <w:t xml:space="preserve"> In summary, Diamond Duke's visual design is a perfect blend of old-school style mixed with modern technology. Seeing all these familiar symbols on the reels brought back memories of my younger days, and the entire experience was refreshing. So, if you're a fan of vintage slot machines, you'll feel right at home with Diamond Duke.</w:t>
      </w:r>
    </w:p>
    <w:p>
      <w:pPr>
        <w:pStyle w:val="Heading2"/>
      </w:pPr>
      <w:r>
        <w:t>Special Symbols</w:t>
      </w:r>
    </w:p>
    <w:p>
      <w:r/>
      <w:r>
        <w:t>Diamond Duke provides special symbols that were not present in the past slots. But let's be honest, it's not like we just got handed a map to the Fountain of Youth, right? One of these symbols is the wheel, which allows access to very interesting win multipliers...or, as I like to call them, 'moolah-makers'. Or how about 'money-movers'? I'm still workshopping that one.</w:t>
      </w:r>
      <w:r/>
    </w:p>
    <w:p>
      <w:r/>
      <w:r>
        <w:t>Anyways, the wheel symbol adds an extra layer of excitement to the game, offering players more chances to win big. It's like Christmas in June! Or Hanukkah in May? Sorry, I'll stop.</w:t>
      </w:r>
    </w:p>
    <w:p>
      <w:pPr>
        <w:pStyle w:val="Heading2"/>
      </w:pPr>
      <w:r>
        <w:t>Win Multipliers</w:t>
      </w:r>
    </w:p>
    <w:p>
      <w:r/>
      <w:r>
        <w:t>Diamond Duke is not your ordinary slot game. Sure, it has the classic gameplay and standard symbols, but what sets it apart are the win multipliers. And who doesn't love multipliers? They're like hitting a jackpot on top of a jackpot!</w:t>
      </w:r>
    </w:p>
    <w:p>
      <w:r/>
      <w:r>
        <w:t>Speaking of jackpots, the win multipliers in Diamond Duke can result in significant payouts. So, not only are they fun, they also give players an added incentive to keep spinning those reels.</w:t>
      </w:r>
    </w:p>
    <w:p>
      <w:r/>
      <w:r>
        <w:t>The wheel symbol is the key to accessing these win multipliers. Think of it like a special power-up that can boost your winnings. It's like Mario eating a mushroom and growing bigger, except you're winning more money instead of smashing bricks.</w:t>
      </w:r>
    </w:p>
    <w:p>
      <w:r/>
      <w:r>
        <w:t>Overall, the win multipliers add a unique and exciting element to the game. They give players more ways to win big and keep the gameplay fresh. So, if you're looking for a classic slot game with some extra pizzazz, give Diamond Duke a try and see if Lady Luck favors you!</w:t>
      </w:r>
    </w:p>
    <w:p>
      <w:pPr>
        <w:pStyle w:val="Heading2"/>
      </w:pPr>
      <w:r>
        <w:t>Similar Games</w:t>
      </w:r>
    </w:p>
    <w:p>
      <w:r/>
      <w:r>
        <w:t>So you're a fan of Diamond Duke? Looking for similar games to keep the good times rolling? Well look no further, my friend! Here are some top picks to add to your list:</w:t>
      </w:r>
    </w:p>
    <w:p>
      <w:r/>
      <w:r>
        <w:t>First up, we have Super Diamond Wild. This game is so wild, it makes the Tasmanian Devil look like a house cat. With flashy graphics and exciting bonus rounds, it's sure to keep you on the edge of your seat.</w:t>
      </w:r>
    </w:p>
    <w:p>
      <w:r/>
      <w:r>
        <w:t>Next, we have Sizzling Gems. This game is hotter than a hunk of burning love, and just as fun to play. The gems are so bright, you'll need sunglasses just to take it all in.</w:t>
      </w:r>
    </w:p>
    <w:p>
      <w:r/>
      <w:r>
        <w:t>And let's not forget about Seven Highs. This game is the real deal, with classic symbols and a no-frills approach that will make you feel like you're back in the good old days. It's so simple even your grandma could win big on this one.</w:t>
      </w:r>
    </w:p>
    <w:p>
      <w:r/>
      <w:r>
        <w:t>And last but definitely not least, we have Win Win. This game is a winner, plain and simple. With its bright colors and exciting gameplay, it's sure to keep you entertained for hours on end.</w:t>
      </w:r>
    </w:p>
    <w:p>
      <w:r/>
      <w:r>
        <w:t>No matter which game you choose, one thing's for sure: you're in for a wild ride filled with fun and excitement. So go ahead, give them all a spin and see which one is your new favorite!</w:t>
      </w:r>
    </w:p>
    <w:p>
      <w:pPr>
        <w:pStyle w:val="Heading2"/>
      </w:pPr>
      <w:r>
        <w:t>FAQ</w:t>
      </w:r>
    </w:p>
    <w:p>
      <w:pPr>
        <w:pStyle w:val="Heading3"/>
      </w:pPr>
      <w:r>
        <w:t>What is Diamond Duke?</w:t>
      </w:r>
    </w:p>
    <w:p>
      <w:r/>
      <w:r>
        <w:t>Diamond Duke is an online slot machine that takes on the characteristics of classic slot machines found in bars, offered by Quickspin.</w:t>
      </w:r>
    </w:p>
    <w:p>
      <w:pPr>
        <w:pStyle w:val="Heading3"/>
      </w:pPr>
      <w:r>
        <w:t>What are Diamond Duke's graphics like?</w:t>
      </w:r>
    </w:p>
    <w:p>
      <w:r/>
      <w:r>
        <w:t>Diamond Duke has graphics that resemble classic slot machines found in bars but are made to be more eye-catching and digitally refined.</w:t>
      </w:r>
    </w:p>
    <w:p>
      <w:pPr>
        <w:pStyle w:val="Heading3"/>
      </w:pPr>
      <w:r>
        <w:t>What are the symbols in Diamond Duke?</w:t>
      </w:r>
    </w:p>
    <w:p>
      <w:r/>
      <w:r>
        <w:t>The symbols in Diamond Duke are cherries, grapes, watermelons, golden bells, and red number sevens in their classic and recognizable guise.</w:t>
      </w:r>
    </w:p>
    <w:p>
      <w:pPr>
        <w:pStyle w:val="Heading3"/>
      </w:pPr>
      <w:r>
        <w:t>What is the gameplay like in Diamond Duke?</w:t>
      </w:r>
    </w:p>
    <w:p>
      <w:r/>
      <w:r>
        <w:t>The gameplay in Diamond Duke is simplified to resemble the classic slot machines found in bars, but with a 3x3 grid and special symbols, such as the wheel symbol that grants win multipliers.</w:t>
      </w:r>
    </w:p>
    <w:p>
      <w:pPr>
        <w:pStyle w:val="Heading3"/>
      </w:pPr>
      <w:r>
        <w:t>What are some similar slots to Diamond Duke?</w:t>
      </w:r>
    </w:p>
    <w:p>
      <w:r/>
      <w:r>
        <w:t>Some similar slots to Diamond Duke are Super Diamond Wild, Sizzling Gems, Seven Highs, and Win Win, all classic bar slots with eye-catching graphics.</w:t>
      </w:r>
    </w:p>
    <w:p>
      <w:pPr>
        <w:pStyle w:val="Heading3"/>
      </w:pPr>
      <w:r>
        <w:t>What is the goal of Diamond Duke?</w:t>
      </w:r>
    </w:p>
    <w:p>
      <w:r/>
      <w:r>
        <w:t>The goal of Diamond Duke is to get winning combinations on the 3x3 grid using the symbols on the reels and special symbols like the wheel symbol to gain win multipliers.</w:t>
      </w:r>
    </w:p>
    <w:p>
      <w:pPr>
        <w:pStyle w:val="Heading3"/>
      </w:pPr>
      <w:r>
        <w:t>How many paylines does Diamond Duke have?</w:t>
      </w:r>
    </w:p>
    <w:p>
      <w:r/>
      <w:r>
        <w:t>Diamond Duke does not have paylines, as winning combinations are achieved by matching symbols on the 3x3 grid.</w:t>
      </w:r>
    </w:p>
    <w:p>
      <w:pPr>
        <w:pStyle w:val="Heading3"/>
      </w:pPr>
      <w:r>
        <w:t>Can I play Diamond Duke on my mobile device?</w:t>
      </w:r>
    </w:p>
    <w:p>
      <w:r/>
      <w:r>
        <w:t>Yes, Diamond Duke is compatible with mobile devices and can be played on the go.</w:t>
      </w:r>
    </w:p>
    <w:p>
      <w:pPr>
        <w:pStyle w:val="Heading2"/>
      </w:pPr>
      <w:r>
        <w:t>What we like</w:t>
      </w:r>
    </w:p>
    <w:p>
      <w:pPr>
        <w:pStyle w:val="ListBullet"/>
        <w:spacing w:line="240" w:lineRule="auto"/>
        <w:ind w:left="720"/>
      </w:pPr>
      <w:r/>
      <w:r>
        <w:t>Simplified gameplay reminiscent of old bar slot machines</w:t>
      </w:r>
    </w:p>
    <w:p>
      <w:pPr>
        <w:pStyle w:val="ListBullet"/>
        <w:spacing w:line="240" w:lineRule="auto"/>
        <w:ind w:left="720"/>
      </w:pPr>
      <w:r/>
      <w:r>
        <w:t>Eye-catching and refined graphics providing an authentic gaming experience</w:t>
      </w:r>
    </w:p>
    <w:p>
      <w:pPr>
        <w:pStyle w:val="ListBullet"/>
        <w:spacing w:line="240" w:lineRule="auto"/>
        <w:ind w:left="720"/>
      </w:pPr>
      <w:r/>
      <w:r>
        <w:t>Special symbols, such as the wheel, offer added excitement and more ways to win</w:t>
      </w:r>
    </w:p>
    <w:p>
      <w:pPr>
        <w:pStyle w:val="ListBullet"/>
        <w:spacing w:line="240" w:lineRule="auto"/>
        <w:ind w:left="720"/>
      </w:pPr>
      <w:r/>
      <w:r>
        <w:t>Interesting win multipliers can result in significant payouts</w:t>
      </w:r>
    </w:p>
    <w:p>
      <w:pPr>
        <w:pStyle w:val="Heading2"/>
      </w:pPr>
      <w:r>
        <w:t>What we don't like</w:t>
      </w:r>
    </w:p>
    <w:p>
      <w:pPr>
        <w:pStyle w:val="ListBullet"/>
        <w:spacing w:line="240" w:lineRule="auto"/>
        <w:ind w:left="720"/>
      </w:pPr>
      <w:r/>
      <w:r>
        <w:t>Limited to a 3x3 grid with nine symbols</w:t>
      </w:r>
    </w:p>
    <w:p>
      <w:pPr>
        <w:pStyle w:val="ListBullet"/>
        <w:spacing w:line="240" w:lineRule="auto"/>
        <w:ind w:left="720"/>
      </w:pPr>
      <w:r/>
      <w:r>
        <w:t>May not appeal to players who prefer more modern and complex slot games</w:t>
      </w:r>
    </w:p>
    <w:p>
      <w:r/>
      <w:r>
        <w:rPr>
          <w:b/>
        </w:rPr>
        <w:t>Play Diamond Duke for Free - Classic Bar Slot Machine Game</w:t>
      </w:r>
    </w:p>
    <w:p>
      <w:r/>
      <w:r>
        <w:rPr>
          <w:i/>
        </w:rPr>
        <w:t>Read our review of Diamond Duke, a classic bar slot machine game with interesting win multipliers and special symbols. Play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