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the Sphinx for Free – Review &amp; Bonus Offers</w:t>
      </w:r>
    </w:p>
    <w:p>
      <w:r/>
      <w:r>
        <w:rPr>
          <w:b/>
        </w:rPr>
        <w:t>Meta description</w:t>
      </w:r>
      <w:r>
        <w:t>: Read our review of Book of the Sphinx online slot game. Play for free and discover bonus offers. Suitable for all players. Try your luck now!</w:t>
      </w:r>
    </w:p>
    <w:p>
      <w:pPr>
        <w:pStyle w:val="Heading2"/>
      </w:pPr>
      <w:r>
        <w:t>Book of the Sphinx Slot Game</w:t>
      </w:r>
    </w:p>
    <w:p>
      <w:r/>
      <w:r>
        <w:t>If you're a fan of ancient Egypt and slot games, look no further than Book of the Sphinx. Developed by Spielo, this game will transport you to the sands of the Nile and have you feeling like King Tut in no time.</w:t>
      </w:r>
    </w:p>
    <w:p>
      <w:r/>
      <w:r>
        <w:t>With 5 reels and 20 paylines, Book of the Sphinx offers players plenty of opportunities to strike it rich. And with a maximum bet of €200, you might just be swimming in gold like Scrooge McDuck.</w:t>
      </w:r>
    </w:p>
    <w:p>
      <w:r/>
      <w:r>
        <w:t>While the graphics are fairly basic, the gameplay is smooth and fast-paced. It's like riding a camel through the desert - exhilarating, but without the risk of dehydration.</w:t>
      </w:r>
    </w:p>
    <w:p>
      <w:r/>
      <w:r>
        <w:t>Whether you're an experienced slot player or a total newbie, Book of the Sphinx is sure to keep you entertained for hours. Just don't forget to watch out for the mummies...</w:t>
      </w:r>
    </w:p>
    <w:p>
      <w:pPr>
        <w:pStyle w:val="Heading2"/>
      </w:pPr>
      <w:r>
        <w:t>Gameplay and Symbols</w:t>
      </w:r>
    </w:p>
    <w:p>
      <w:r/>
      <w:r>
        <w:t>Are you ready to explore ancient Egypt and uncover hidden treasures in Book of the Sphinx? The game offers a mix of both regular and thematic symbols. The lower value symbols include poker cards, which add a touch of familiarity to the game. The real treasures come with the higher value symbols consisting of Egyptian tablets with hieroglyphics, the deity Anobi, the Ankh, the golden scarab, and the pharaoh's sarcophagus. The last one has the highest payout of up to 2500 times the initial bet, so keep an eye on it.</w:t>
      </w:r>
    </w:p>
    <w:p>
      <w:r/>
      <w:r>
        <w:t xml:space="preserve">But the true main character of the game is the Book of the Sphinx symbol. This symbol serves as both a wild and scatter, making it the perfect ally to complete winning combinations and unlock free spins, up to a maximum of 30. And hold on tight, because this is where the big wins come in. The Book of the Sphinx symbol is also the highest paying symbol in the game, with its value amounting to a remarkable 4000 times the initial bet if it appears on all five reels. </w:t>
      </w:r>
    </w:p>
    <w:p>
      <w:r/>
      <w:r>
        <w:t>You may feel like a true explorer while playing this game. Just don't forget to take a water break every once in a while. You wouldn't want to fall down a trap along the way. With Book of the Sphinx, you're sure to embark on a thrilling adventure through ancient Egypt and maybe even walk away with some treasure.</w:t>
      </w:r>
    </w:p>
    <w:p>
      <w:pPr>
        <w:pStyle w:val="Heading2"/>
      </w:pPr>
      <w:r>
        <w:t>The Incredible Significance of the Book of Sphinx Symbol</w:t>
      </w:r>
    </w:p>
    <w:p>
      <w:r/>
      <w:r>
        <w:t>Oh, that divine Book of Sphinx symbol, it's like the holy grail of online slot games! Not only can it replace all other symbols to complete a win, but it also serves as a Scatter, which opens the floodgates to free spins galore! And when it appears as a special symbol, be ready for the highest payout of up to 4000 times the initial bet when it reels in on all five reels.</w:t>
      </w:r>
    </w:p>
    <w:p>
      <w:r/>
      <w:r>
        <w:t>Come on, let's face it, what would this fantastic game be without the Book of Sphinx symbol? Lifeless, dull and, quite frankly, just not worth playing. This symbol is the heart of the game, and players should keep their eyes peeled for it at all times, as it's the key that unlocks all the chances of winning big.</w:t>
      </w:r>
    </w:p>
    <w:p>
      <w:r/>
      <w:r>
        <w:t>As far as we are concerned, you should treat the Book of Sphinx symbol like Oprah treats her folks - better than with silk gloves!</w:t>
      </w:r>
    </w:p>
    <w:p>
      <w:pPr>
        <w:pStyle w:val="Heading2"/>
      </w:pPr>
      <w:r>
        <w:t>Gamble Feature: Double or Nothing?</w:t>
      </w:r>
    </w:p>
    <w:p>
      <w:r/>
      <w:r>
        <w:t>Looking for some excitement during your slot game session? Look no further than Book of the Sphinx's Gamble feature! This feature is perfect for risk-takers who are daring enough to put their winnings on the line in a game of chance.</w:t>
      </w:r>
      <w:r>
        <w:t xml:space="preserve"> </w:t>
      </w:r>
    </w:p>
    <w:p>
      <w:r/>
      <w:r>
        <w:t>When you win any amount in the base game, you'll have the option to activate the Gamble feature. It's easy--just guess the color of the face-down playing card on the screen. If you're correct, your winnings will be doubled! But if you're wrong, wave goodbye to those winnings because they'll be gone for good.</w:t>
      </w:r>
      <w:r>
        <w:t xml:space="preserve"> </w:t>
      </w:r>
    </w:p>
    <w:p>
      <w:r/>
      <w:r>
        <w:t>Of course, this is a gamble, so you might want to consider whether it's worth it. After all, you've already won something, so why risk it all for a chance at doubling? But hey, we're not here to judge. Maybe you're feeling lucky today? Who knows, maybe you'll end up doubling your winnings and laughing all the way to the bank!</w:t>
      </w:r>
    </w:p>
    <w:p>
      <w:pPr>
        <w:pStyle w:val="Heading2"/>
      </w:pPr>
      <w:r>
        <w:t>Suitability for All Players</w:t>
      </w:r>
    </w:p>
    <w:p>
      <w:r/>
      <w:r>
        <w:t>Book of the Sphinx is like a secret library – only those who are brave enough to venture in will discover its treasures.</w:t>
      </w:r>
    </w:p>
    <w:p>
      <w:r/>
      <w:r>
        <w:t>But don't worry, it's not just for the deep-pocketed daredevils out there. This game is also perfect for those who want to dip their toes into the world of online slots without breaking the bank. The wide range of betting options caters to all players, from the cautious penny-pincher to the high roller.</w:t>
      </w:r>
    </w:p>
    <w:p>
      <w:r/>
      <w:r>
        <w:t>Even if you're not a seasoned slot player, Book of the Sphinx is easy to navigate and the instructions are simple to follow. It's perfect for a lazy afternoon on the couch or a late-night gaming session – and the best part is that you don't even have to leave your house!</w:t>
      </w:r>
    </w:p>
    <w:p>
      <w:r/>
      <w:r>
        <w:t>So, if you're looking for a game that offers a little something for everyone, look no further than Book of the Sphinx. It's easy, it's fun, and you never know – those ancient Egyptian secrets might just lead you to a big win!</w:t>
      </w:r>
    </w:p>
    <w:p>
      <w:pPr>
        <w:pStyle w:val="Heading2"/>
      </w:pPr>
      <w:r>
        <w:t>FAQ</w:t>
      </w:r>
    </w:p>
    <w:p>
      <w:pPr>
        <w:pStyle w:val="Heading3"/>
      </w:pPr>
      <w:r>
        <w:t>What is Book of the Sphinx?</w:t>
      </w:r>
    </w:p>
    <w:p>
      <w:r/>
      <w:r>
        <w:t>Book of the Sphinx is an online slot game by Spielo, with an Ancient Egypt theme and 5 reels and 20 paylines.</w:t>
      </w:r>
    </w:p>
    <w:p>
      <w:pPr>
        <w:pStyle w:val="Heading3"/>
      </w:pPr>
      <w:r>
        <w:t>What is the maximum amount that can be bet in Book of the Sphinx?</w:t>
      </w:r>
    </w:p>
    <w:p>
      <w:r/>
      <w:r>
        <w:t>The maximum bet in Book of the Sphinx is €200.</w:t>
      </w:r>
    </w:p>
    <w:p>
      <w:pPr>
        <w:pStyle w:val="Heading3"/>
      </w:pPr>
      <w:r>
        <w:t>What are the symbols in Book of the Sphinx?</w:t>
      </w:r>
    </w:p>
    <w:p>
      <w:r/>
      <w:r>
        <w:t>The symbols in Book of the Sphinx include poker cards and thematic images like Egyptian tablets, the deity Anobi, the Ankh, the golden scarab, and the pharaoh's sarcophagus.</w:t>
      </w:r>
    </w:p>
    <w:p>
      <w:pPr>
        <w:pStyle w:val="Heading3"/>
      </w:pPr>
      <w:r>
        <w:t>What is the Book of the Sphinx symbol?</w:t>
      </w:r>
    </w:p>
    <w:p>
      <w:r/>
      <w:r>
        <w:t>The Book of the Sphinx symbol is both a Wild and Scatter symbol that can replace other symbols to complete a winning combination and can trigger up to 30 free spins.</w:t>
      </w:r>
    </w:p>
    <w:p>
      <w:pPr>
        <w:pStyle w:val="Heading3"/>
      </w:pPr>
      <w:r>
        <w:t>What is the highest possible win in Book of the Sphinx?</w:t>
      </w:r>
    </w:p>
    <w:p>
      <w:r/>
      <w:r>
        <w:t>The highest possible win in Book of the Sphinx is 4000 times the initial bet, which is awarded if the Book of the Sphinx symbol appears on all five reels.</w:t>
      </w:r>
    </w:p>
    <w:p>
      <w:pPr>
        <w:pStyle w:val="Heading3"/>
      </w:pPr>
      <w:r>
        <w:t>Is there a gamble feature in Book of the Sphinx?</w:t>
      </w:r>
    </w:p>
    <w:p>
      <w:r/>
      <w:r>
        <w:t>Yes, there is a Gamble feature in Book of the Sphinx that allows players to double their winnings by correctly guessing the color of a face-down playing card.</w:t>
      </w:r>
    </w:p>
    <w:p>
      <w:pPr>
        <w:pStyle w:val="Heading3"/>
      </w:pPr>
      <w:r>
        <w:t>What is the value of the poker card symbols in Book of the Sphinx?</w:t>
      </w:r>
    </w:p>
    <w:p>
      <w:r/>
      <w:r>
        <w:t>The poker card symbols have a maximum win of 100 times the bet in Book of the Sphinx.</w:t>
      </w:r>
    </w:p>
    <w:p>
      <w:pPr>
        <w:pStyle w:val="Heading3"/>
      </w:pPr>
      <w:r>
        <w:t>What is the maximum number of coins per line that can be bet in Book of the Sphinx?</w:t>
      </w:r>
    </w:p>
    <w:p>
      <w:r/>
      <w:r>
        <w:t>The maximum number of coins per line that can be bet in Book of the Sphinx is 100.</w:t>
      </w:r>
    </w:p>
    <w:p>
      <w:pPr>
        <w:pStyle w:val="Heading2"/>
      </w:pPr>
      <w:r>
        <w:t>What we like</w:t>
      </w:r>
    </w:p>
    <w:p>
      <w:pPr>
        <w:pStyle w:val="ListBullet"/>
        <w:spacing w:line="240" w:lineRule="auto"/>
        <w:ind w:left="720"/>
      </w:pPr>
      <w:r/>
      <w:r>
        <w:t>Engaging gameplay, suitable for different types of players</w:t>
      </w:r>
    </w:p>
    <w:p>
      <w:pPr>
        <w:pStyle w:val="ListBullet"/>
        <w:spacing w:line="240" w:lineRule="auto"/>
        <w:ind w:left="720"/>
      </w:pPr>
      <w:r/>
      <w:r>
        <w:t>Book of the Sphinx symbol, high payout of up to 4000 times initial bet</w:t>
      </w:r>
    </w:p>
    <w:p>
      <w:pPr>
        <w:pStyle w:val="ListBullet"/>
        <w:spacing w:line="240" w:lineRule="auto"/>
        <w:ind w:left="720"/>
      </w:pPr>
      <w:r/>
      <w:r>
        <w:t>Thematic symbols and simple graphics add to the game's appeal</w:t>
      </w:r>
    </w:p>
    <w:p>
      <w:pPr>
        <w:pStyle w:val="ListBullet"/>
        <w:spacing w:line="240" w:lineRule="auto"/>
        <w:ind w:left="720"/>
      </w:pPr>
      <w:r/>
      <w:r>
        <w:t>Gamble feature adds a layer of excitement to the game</w:t>
      </w:r>
    </w:p>
    <w:p>
      <w:pPr>
        <w:pStyle w:val="Heading2"/>
      </w:pPr>
      <w:r>
        <w:t>What we don't like</w:t>
      </w:r>
    </w:p>
    <w:p>
      <w:pPr>
        <w:pStyle w:val="ListBullet"/>
        <w:spacing w:line="240" w:lineRule="auto"/>
        <w:ind w:left="720"/>
      </w:pPr>
      <w:r/>
      <w:r>
        <w:t>Graphics may be too basic for some players</w:t>
      </w:r>
    </w:p>
    <w:p>
      <w:pPr>
        <w:pStyle w:val="ListBullet"/>
        <w:spacing w:line="240" w:lineRule="auto"/>
        <w:ind w:left="720"/>
      </w:pPr>
      <w:r/>
      <w:r>
        <w:t>Maximum bet of €200 may not be high enough for high rollers</w:t>
      </w:r>
    </w:p>
    <w:p>
      <w:r/>
      <w:r>
        <w:rPr>
          <w:i/>
        </w:rPr>
        <w:t>Please create a cartoon-style feature image for "Book of the Sphinx" with a happy Maya warrior with glasses. The warrior should be standing in front of the pyramids, holding the Book of the Sphinx in one hand and waving the other hand in excitement. He should be wearing a traditional Maya warrior outfit, complete with a headdress and a weapon. The background should feature the sunset over the pyramids, with warm shades of orange and yellow. The overall tone of the image should be joyful and playful, capturing the fun and adventurous spirit of the game. Please ensure that the image is vibrant, eye-catching, and in line with the game's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