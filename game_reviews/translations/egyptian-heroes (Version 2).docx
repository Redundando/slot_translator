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Egyptian Heroes Slot Game | NetEnt</w:t>
      </w:r>
    </w:p>
    <w:p>
      <w:r/>
      <w:r>
        <w:rPr>
          <w:b/>
        </w:rPr>
        <w:t>Meta description</w:t>
      </w:r>
      <w:r>
        <w:t>: Read our review of the Egyptian Heroes slot game by NetEnt. Play for free and learn about the unique design and gameplay features of this online slot.</w:t>
      </w:r>
    </w:p>
    <w:p>
      <w:pPr>
        <w:pStyle w:val="Heading2"/>
      </w:pPr>
      <w:r>
        <w:t>Egyptian Heroes Theme and Design</w:t>
      </w:r>
    </w:p>
    <w:p>
      <w:r/>
      <w:r>
        <w:t>Step into the world of ancient Egypt with NetEnt's Egyptian Heroes slot game! This fun and colorful game gives a unique spin to the typical ancient Egyptian theme, with characters that look like they belong in a comic book rather than a history book. The game's simple design is reminiscent of the stone structures found throughout Egypt, with pyramids and temples serving as the frame for the game board.</w:t>
      </w:r>
    </w:p>
    <w:p>
      <w:r/>
      <w:r>
        <w:t>The true charm of Egyptian Heroes lies in its creative character design. Instead of the typical iconography of deities and pharaohs, this game features superheroes inspired by ancient Egypt. The goddess Bastet, usually depicted as a cat, now evokes flames from her paws, making her look like a feline version of the Human Torch. Meanwhile, Horus holds a light globe, looking like a mystical flashlight illuminating the path to big wins. Even the pharaoh himself is in battle position, ready to fight for the sake of the player's winnings.</w:t>
      </w:r>
    </w:p>
    <w:p>
      <w:r/>
      <w:r>
        <w:t>Despite the imaginative superhero designs on the Scatter and Wild symbols, it's a shame that NetEnt didn't put more effort into the playing card symbols, which are represented by plain letters and numbers. Talk about a missed opportunity! Perhaps the next iteration of this game will see all symbols given the superhero treatment.</w:t>
      </w:r>
    </w:p>
    <w:p>
      <w:r/>
      <w:r>
        <w:t>Overall, Egyptian Heroes is a fun and engaging slot game that stands out from the crowd thanks to its unique character design. Who knew ancient Egypt could be so much fun?!</w:t>
      </w:r>
    </w:p>
    <w:p>
      <w:pPr>
        <w:pStyle w:val="Heading2"/>
      </w:pPr>
      <w:r>
        <w:t>Unwrapping the Gameplay and Mechanism of Egyptian Heroes</w:t>
      </w:r>
    </w:p>
    <w:p>
      <w:r/>
      <w:r>
        <w:t>Are you looking for an online slot game that is easy to understand, yet highly engaging and entertaining? Look no further than Egyptian Heroes! Players will find that the game mechanism of this title is a breeze to understand and master, which makes it accessible even to those unfamiliar with online slot gaming.</w:t>
      </w:r>
    </w:p>
    <w:p>
      <w:r/>
      <w:r>
        <w:t>When you load up the game, you'll notice that it has fifteen different symbols that are shown over a 5x3 pattern. This falls well within the average for online gaming titles, which means that players won't find themselves struggling to follow the action. Additionally, there are twenty win lines, which give players plenty of opportunities to hit it big and rack up some significant winnings.</w:t>
      </w:r>
    </w:p>
    <w:p>
      <w:r/>
      <w:r>
        <w:t>But what really sets Egyptian Heroes apart from other online slot games is the Wild symbol. This symbol has the power to expand across the entire reel, which means that players have a chance to obtain even higher winnings if the bonus feature is activated. And let's face it – who doesn't love a good bonus feature?</w:t>
      </w:r>
    </w:p>
    <w:p>
      <w:r/>
      <w:r>
        <w:t>Of course, players must also watch out for the all-important Pharaoh Scatter symbol. If you manage to land this symbol, you can activate the special mode, which gives you even more chances to win big and strike it lucky. All in all, the gameplay and mechanism of Egyptian Heroes are well-balanced and highly engaging, making it a title that is definitely worth checking out!</w:t>
      </w:r>
    </w:p>
    <w:p>
      <w:pPr>
        <w:pStyle w:val="Heading2"/>
      </w:pPr>
      <w:r>
        <w:t>Bonuses, Wild Symbols, and Endless Fun in Egyptian Heroes</w:t>
      </w:r>
    </w:p>
    <w:p>
      <w:r/>
      <w:r>
        <w:t>If you're a fan of ancient Egyptian culture and love the thrill of online slot games, you'll definitely want to check out Egyptian Heroes. Not only does this game have stunning graphics and a fun soundtrack, but it also has plenty of bonus features and wild symbols to keep you entertained for hours on end.</w:t>
      </w:r>
      <w:r/>
    </w:p>
    <w:p>
      <w:r/>
      <w:r>
        <w:t>Let's talk about the wild symbol first. The game's wild symbol can substitute for any other symbol on the reel to help players create even more winning combinations. But that's not all - the wild symbol can also expand to the entire reel, increasing the player's total earnings. Talk about being wilder than the Sphinx's hair on a windy day!</w:t>
      </w:r>
      <w:r/>
    </w:p>
    <w:p>
      <w:r/>
      <w:r>
        <w:t>But wait, there's more! Egyptian Heroes offers players a chance to activate the bonus feature, which could multiply their winnings by up to 100 times their initial bet. The bonus feature is activated by getting a Wild symbol on reels two, three, and four simultaneously. This expands the Wild symbol and replaces all other symbols, giving players more chances to win. The Wild symbol then becomes sticky, and the remaining reels spin to give players a chance to multiply their winnings even further. This is your chance to win more cash than Cleopatra could ever imagine, so don't miss out!</w:t>
      </w:r>
      <w:r/>
    </w:p>
    <w:p>
      <w:r/>
      <w:r>
        <w:t>Overall, Egyptian Heroes is a fantastic online slot game with plenty of bonus features and wild symbols to keep you entertained for hours. Whether you play for fun or for money, this game is sure to provide endless fun and excitement. So grab your favorite Egyptian-themed outfit and get ready to spin those reels like a true pharaoh!</w:t>
      </w:r>
    </w:p>
    <w:p>
      <w:pPr>
        <w:pStyle w:val="Heading2"/>
      </w:pPr>
      <w:r>
        <w:t>Unleashing the Power of the Pharaoh Scatter Symbol in Egyptian Heroes</w:t>
      </w:r>
    </w:p>
    <w:p>
      <w:r/>
      <w:r>
        <w:t>Are you tired of playing online slot games that lack excitement? Look no further than Egyptian Heroes.</w:t>
      </w:r>
    </w:p>
    <w:p>
      <w:r/>
      <w:r>
        <w:t>The Pharaoh Scatter symbol is the key to unlocking the bonus feature, and if you're lucky enough to land three or more of these symbols, get ready for some serious winning potential! Triggering the bonus feature will grant you free spins that can be extremely lucrative - the number of which are determined by the number of Pharaoh Scatter symbols you land. But that's not all: the expanding Wild symbol is also in play during the bonus feature, which can leave you with some huge payouts.</w:t>
      </w:r>
    </w:p>
    <w:p>
      <w:r/>
      <w:r>
        <w:t>With its eye-catching graphics and thrilling bonus feature, Egyptian Heroes is not a game you'll want to miss out on. You'll be feeling like a true pharaoh when you hit that lucky spin.</w:t>
      </w:r>
    </w:p>
    <w:p>
      <w:r/>
      <w:r>
        <w:t>Just remember to control your excitement – you don't want to wake up the mummies sleeping next door!</w:t>
      </w:r>
    </w:p>
    <w:p>
      <w:pPr>
        <w:pStyle w:val="Heading2"/>
      </w:pPr>
      <w:r>
        <w:t>Similar Slot Games to Egyptian Heroes</w:t>
      </w:r>
    </w:p>
    <w:p>
      <w:r/>
      <w:r>
        <w:t>Ancient Egypt has been an inspiration for several online slot games, just like 'Egyptian Heroes'. If you’re tired of this theme, don't forget that you can always imagine a world where pharaohs aren't a thing. But if fantasy isn't your thing, there are plenty of similar games out there that you can try out.</w:t>
      </w:r>
    </w:p>
    <w:p>
      <w:r/>
      <w:r>
        <w:t>For those looking for a different art style, A While on the Nile is a decent option. The game has a colorful and cartoonish visual design and several features that can keep you entertained for hours. It's not just the look of the game that feels different, but gameplay is also slightly distinctive from the Egyptian Heroes slot.</w:t>
      </w:r>
    </w:p>
    <w:p>
      <w:r/>
      <w:r>
        <w:t>If you're looking for a different experience, Book of Gods is another option to consider. The slot has gained tremendous acclaim, and it's easy to understand why. With attractive graphics and different features, Book of Gods can provide you with hours of entertainment.</w:t>
      </w:r>
    </w:p>
    <w:p>
      <w:r/>
      <w:r>
        <w:t>Another Egyptian-themed slot that you might want to try is Ancient Egypt Classic. The game has been around for a while, but it still manages to keep things exciting. It has simple gameplay, although the graphics are not as impressive as those of other games in the genre. But who needs modern graphics when you have mummies, right?</w:t>
      </w:r>
    </w:p>
    <w:p>
      <w:pPr>
        <w:pStyle w:val="Heading2"/>
      </w:pPr>
      <w:r>
        <w:t>FAQ</w:t>
      </w:r>
    </w:p>
    <w:p>
      <w:pPr>
        <w:pStyle w:val="Heading3"/>
      </w:pPr>
      <w:r>
        <w:t>What is the theme of the Egyptian Heroes online slot game?</w:t>
      </w:r>
    </w:p>
    <w:p>
      <w:r/>
      <w:r>
        <w:t>The theme of the Egyptian Heroes online slot game is Egyptian deities with a modern, superhero twist.</w:t>
      </w:r>
    </w:p>
    <w:p>
      <w:pPr>
        <w:pStyle w:val="Heading3"/>
      </w:pPr>
      <w:r>
        <w:t>What is the game mechanism of the Egyptian Heroes online slot game?</w:t>
      </w:r>
    </w:p>
    <w:p>
      <w:r/>
      <w:r>
        <w:t>The game mechanism of the Egyptian Heroes online slot game is a classic 5x3 pattern with 20 win lines and the possibility of expanding wild symbols.</w:t>
      </w:r>
    </w:p>
    <w:p>
      <w:pPr>
        <w:pStyle w:val="Heading3"/>
      </w:pPr>
      <w:r>
        <w:t>Are there any unique symbols in the Egyptian Heroes online slot game?</w:t>
      </w:r>
    </w:p>
    <w:p>
      <w:r/>
      <w:r>
        <w:t>Yes, the symbols of Egyptian Heroes are unique, featuring Egyptian deities with superheroic connotations.</w:t>
      </w:r>
    </w:p>
    <w:p>
      <w:pPr>
        <w:pStyle w:val="Heading3"/>
      </w:pPr>
      <w:r>
        <w:t>Are there any bonus features in the Egyptian Heroes online slot game?</w:t>
      </w:r>
    </w:p>
    <w:p>
      <w:r/>
      <w:r>
        <w:t>Yes, the Egyptian Heroes online slot game has a bonus feature that can be activated by meeting the criteria for expanding wild symbols, as well as a special mode that can be activated by the Pharaoh Scatter symbol.</w:t>
      </w:r>
    </w:p>
    <w:p>
      <w:pPr>
        <w:pStyle w:val="Heading3"/>
      </w:pPr>
      <w:r>
        <w:t>What is the musical and sound component of the Egyptian Heroes online slot game like?</w:t>
      </w:r>
    </w:p>
    <w:p>
      <w:r/>
      <w:r>
        <w:t>The musical and sound component of the Egyptian Heroes online slot game is almost completely absent, except for the pounding music that comes in during certain combinations. Even the sounds of the game itself are rather banal but in theme with the slot.</w:t>
      </w:r>
    </w:p>
    <w:p>
      <w:pPr>
        <w:pStyle w:val="Heading3"/>
      </w:pPr>
      <w:r>
        <w:t>What are some other online slot games that are similar to Egyptian Heroes?</w:t>
      </w:r>
    </w:p>
    <w:p>
      <w:r/>
      <w:r>
        <w:t>Some other online slot games that are similar to Egyptian Heroes include A While on the Nile, Book of Gods, and Ancient Egypt Classic.</w:t>
      </w:r>
    </w:p>
    <w:p>
      <w:pPr>
        <w:pStyle w:val="Heading3"/>
      </w:pPr>
      <w:r>
        <w:t>Is the game mechanism of the Egyptian Heroes online slot game easy to master?</w:t>
      </w:r>
    </w:p>
    <w:p>
      <w:r/>
      <w:r>
        <w:t>Yes, the game mechanism of the Egyptian Heroes online slot game is quite classic and common in most online titles, making it easy to get used to the gameplay and master it quickly.</w:t>
      </w:r>
    </w:p>
    <w:p>
      <w:pPr>
        <w:pStyle w:val="Heading3"/>
      </w:pPr>
      <w:r>
        <w:t>How many symbols are shown in each game of the Egyptian Heroes online slot game?</w:t>
      </w:r>
    </w:p>
    <w:p>
      <w:r/>
      <w:r>
        <w:t>Fifteen symbols are shown for each game in the Egyptian Heroes online slot game, arranged in a 5x3 pattern.</w:t>
      </w:r>
    </w:p>
    <w:p>
      <w:pPr>
        <w:pStyle w:val="Heading2"/>
      </w:pPr>
      <w:r>
        <w:t>What we like</w:t>
      </w:r>
    </w:p>
    <w:p>
      <w:pPr>
        <w:pStyle w:val="ListBullet"/>
        <w:spacing w:line="240" w:lineRule="auto"/>
        <w:ind w:left="720"/>
      </w:pPr>
      <w:r/>
      <w:r>
        <w:t>Unique superhero-inspired design</w:t>
      </w:r>
    </w:p>
    <w:p>
      <w:pPr>
        <w:pStyle w:val="ListBullet"/>
        <w:spacing w:line="240" w:lineRule="auto"/>
        <w:ind w:left="720"/>
      </w:pPr>
      <w:r/>
      <w:r>
        <w:t>Easy to understand and master gameplay</w:t>
      </w:r>
    </w:p>
    <w:p>
      <w:pPr>
        <w:pStyle w:val="ListBullet"/>
        <w:spacing w:line="240" w:lineRule="auto"/>
        <w:ind w:left="720"/>
      </w:pPr>
      <w:r/>
      <w:r>
        <w:t>Bonus features offer chances to multiply winnings</w:t>
      </w:r>
    </w:p>
    <w:p>
      <w:pPr>
        <w:pStyle w:val="ListBullet"/>
        <w:spacing w:line="240" w:lineRule="auto"/>
        <w:ind w:left="720"/>
      </w:pPr>
      <w:r/>
      <w:r>
        <w:t>Expanding Wild symbol increases player's total earnings</w:t>
      </w:r>
    </w:p>
    <w:p>
      <w:pPr>
        <w:pStyle w:val="Heading2"/>
      </w:pPr>
      <w:r>
        <w:t>What we don't like</w:t>
      </w:r>
    </w:p>
    <w:p>
      <w:pPr>
        <w:pStyle w:val="ListBullet"/>
        <w:spacing w:line="240" w:lineRule="auto"/>
        <w:ind w:left="720"/>
      </w:pPr>
      <w:r/>
      <w:r>
        <w:t>Playing card symbols are represented by plain letters and numbers</w:t>
      </w:r>
    </w:p>
    <w:p>
      <w:pPr>
        <w:pStyle w:val="ListBullet"/>
        <w:spacing w:line="240" w:lineRule="auto"/>
        <w:ind w:left="720"/>
      </w:pPr>
      <w:r/>
      <w:r>
        <w:t>Only average 20 win lines compared to other online titles</w:t>
      </w:r>
    </w:p>
    <w:p>
      <w:r/>
      <w:r>
        <w:rPr>
          <w:i/>
        </w:rPr>
        <w:t>Prompt for DALLE: Create a feature image fitting the game "Egyptian Heroes". The image must be in a cartoon style and should feature a happy Maya warrior with glasses. The inspiration for the Maya warrior design could come from traditional Maya clothes and accessories such as the headdress and the jewelry. The background should have a modern and stylish vibe, with colors that match the superheroic connotations of the game. Some inspirational elements could be futuristic buildings, neon lights, or explosions. The text "Egyptian Heroes by NetEnt" should be included in the image. The image should convey a sense of excitement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