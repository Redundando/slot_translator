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Ace Ventura Free - Fun Slot Game Based on the Popular Movie</w:t>
      </w:r>
    </w:p>
    <w:p>
      <w:r/>
      <w:r>
        <w:rPr>
          <w:b/>
        </w:rPr>
        <w:t>Meta description</w:t>
      </w:r>
      <w:r>
        <w:t>: Enjoy the Ace Ventura slot game for free. Join Ace on his thrilling mission to crack the case and win big prizes.</w:t>
      </w:r>
    </w:p>
    <w:p>
      <w:pPr>
        <w:pStyle w:val="Heading2"/>
      </w:pPr>
      <w:r>
        <w:t>Game Mechanics</w:t>
      </w:r>
    </w:p>
    <w:p>
      <w:r/>
      <w:r>
        <w:t>Get ready to join the world's wackiest detective on a crazy adventure through the jungle with Ace Ventura - a 5-reel, 243-ways-to-win slot game that promises hours of entertainment from start to finish. The game mechanics ensure that winning combinations are made with three or more adjacent symbols on consecutive reels - so keep your eyes out for matching symbols, and who knows - you might just strike it big!</w:t>
      </w:r>
    </w:p>
    <w:p>
      <w:r/>
      <w:r>
        <w:t>Ace Ventura is not your average slot game - it features Wild, Scatter, and bonus symbols that trigger various bonus functions. These include free spins with up to 1024 paylines, stacked and random Wilds, multipliers, and extra wild symbols. With so many bonus features, players are guaranteed to stay on the edge of their seat wondering what the next spin could bring.</w:t>
      </w:r>
    </w:p>
    <w:p>
      <w:r/>
      <w:r>
        <w:t>The best part of playing Ace Ventura is that you never know what to expect! Dive headfirst into this zany world and spin the reels for your chance to take home a big payout while enjoying the unique experience that this game offers.</w:t>
      </w:r>
    </w:p>
    <w:p>
      <w:pPr>
        <w:pStyle w:val="Heading2"/>
      </w:pPr>
      <w:r>
        <w:t>BONUS FUNCTIONS</w:t>
      </w:r>
    </w:p>
    <w:p>
      <w:r/>
      <w:r>
        <w:t>Ace Ventura is one of those slot games that does not just rely on its graphic design, but on the fun and engagement of its bonus functions. Ace Ventura offers a grand total of three, each of which is more entertaining than the last.</w:t>
      </w:r>
    </w:p>
    <w:p>
      <w:r/>
      <w:r>
        <w:t>First up, there's Jungle Friends. This bonus function will have you actually laughing out loud as Ace calls in his animal allies to add extra Wild symbols to the reels. It's always a great time when a slot game starts calling in monkeys, right?</w:t>
      </w:r>
    </w:p>
    <w:p>
      <w:r/>
      <w:r>
        <w:t>Next up is Sneaky Walk. Get ready to see some amusing animations as Ace takes over the reels with his sliding footwork. This bonus function will quickly transport you to a world full of laughter, where watching stacked Wilds appearing on the reels is enough to make you smile from ear to ear.</w:t>
      </w:r>
    </w:p>
    <w:p>
      <w:r/>
      <w:r>
        <w:t>Finally, there's free spins with a 2x multiplier. This bonus function activates if you don't win with the previous spin, and the multiplier increases until you finally do win. This is a fantastic feature because even if a few rounds don't go your way, you're still left with the chance of winning big! So, the next time you spin and don't win, just remember: this could be your lucky spin!</w:t>
      </w:r>
    </w:p>
    <w:p>
      <w:pPr>
        <w:pStyle w:val="Heading2"/>
      </w:pPr>
      <w:r>
        <w:t>Symbol Matching</w:t>
      </w:r>
    </w:p>
    <w:p>
      <w:r/>
      <w:r>
        <w:t>If you loved the quirky and hilarious Ace Ventura movie, then you'll definitely enjoy the Ace Ventura slot game! One of the best features of this game is the symbols that depict the iconic character in various hilarious moments from the 1994 movie.</w:t>
      </w:r>
    </w:p>
    <w:p>
      <w:r/>
      <w:r>
        <w:t>From Ace's signature hair to his funky glasses, the symbols in this game will transport you right back to the film's funniest moments. But it's not just the symbols themselves that are fun - the Wild symbol can replace all symbols except the Scatter, which activates the exciting free spin function when it appears on reels 1, 3, and 5. And who doesn't love getting something for free, right?</w:t>
      </w:r>
    </w:p>
    <w:p>
      <w:r/>
      <w:r>
        <w:t>The free spins feature the Red Shark, Pink Elephant, Blue Dolphin, Bat, Pigeon, and Gorilla modifiers which can increase the number of spins and paylines, assign random multipliers or Wilds, and multiply your winnings. So, not only can you have a good time matching symbols, but you can also boost your wins with these hilarious modifiers.</w:t>
      </w:r>
    </w:p>
    <w:p>
      <w:r/>
      <w:r>
        <w:t>Overall, Ace Ventura is an incredibly entertaining slot game that perfectly captures the humor and spirit of the original movie. With its fun symbols and exciting modifiers, you're sure to have a great time playing this game and maybe even laughing out loud a few times! So, what are you waiting for? Give it a spin and see if the almighty Ace can bring you some wins!</w:t>
      </w:r>
    </w:p>
    <w:p>
      <w:pPr>
        <w:pStyle w:val="Heading2"/>
      </w:pPr>
      <w:r>
        <w:t>Graphics</w:t>
      </w:r>
    </w:p>
    <w:p>
      <w:r/>
      <w:r>
        <w:t>The graphics in Ace Ventura are absolutely hilarious! I mean, who wouldn't love seeing Ace's face every time you hit the spin button? But seriously, the graphics are so well-done that they manage to capture the attention of players and keep them engaged throughout the game.</w:t>
      </w:r>
    </w:p>
    <w:p>
      <w:r/>
      <w:r>
        <w:t>The symbols and animations in this casino slot game recreate some of the funniest and most memorable moments from the movie. The bright colors and vivid backgrounds create an immersive and lively atmosphere that adds to the overall gaming experience. Whether you're a fan of the movie or not, there's no denying that the graphics in Ace Ventura are top-notch!</w:t>
      </w:r>
    </w:p>
    <w:p>
      <w:pPr>
        <w:pStyle w:val="Heading2"/>
      </w:pPr>
      <w:r>
        <w:t>Theme</w:t>
      </w:r>
    </w:p>
    <w:p>
      <w:r/>
      <w:r>
        <w:t>Ace Ventura Pet Detective? More like Ace Ventura Pet Casino Game Master. Get ready to join the zany and fun-loving animal sleuth as he helps you win big with this goofy and entertaining online slot game. Based on the 1994 comedy classic starring Jim Carrey, this game captures the movie's essence perfectly with all its symbols and animations. Even if you haven’t seen the movie, you’ll appreciate the graphics, sounds, and overall design of this slot game.</w:t>
      </w:r>
    </w:p>
    <w:p>
      <w:r/>
      <w:r>
        <w:t>But wait, it gets better! Experienced and novice players alike will love the generous bonus features, which could land you some significant payouts. The return-to-player rate is pretty high, which means your chances of winning are so good, even Ace Ventura would give it a shot. With an array of brightly colored symbols like a Rhino, a Bat, and of course Ace Ventura himself, this game has all the charm of the beloved movie, while still offering a unique and exciting gameplay experience. So, don your Hawaiian shirt and get ready to have a great time playing Ace Ventura Pet Detective.</w:t>
      </w:r>
    </w:p>
    <w:p>
      <w:pPr>
        <w:pStyle w:val="Heading2"/>
      </w:pPr>
      <w:r>
        <w:t>FAQ</w:t>
      </w:r>
    </w:p>
    <w:p>
      <w:pPr>
        <w:pStyle w:val="Heading3"/>
      </w:pPr>
      <w:r>
        <w:t>What is Ace Ventura?</w:t>
      </w:r>
    </w:p>
    <w:p>
      <w:r/>
      <w:r>
        <w:t>Ace Ventura is an online slot game based on the 1994 movie, featuring bonus functions, wilds, free re-spins, and multipliers.</w:t>
      </w:r>
    </w:p>
    <w:p>
      <w:pPr>
        <w:pStyle w:val="Heading3"/>
      </w:pPr>
      <w:r>
        <w:t>How many reels does Ace Ventura have?</w:t>
      </w:r>
    </w:p>
    <w:p>
      <w:r/>
      <w:r>
        <w:t>Ace Ventura has 5 reels.</w:t>
      </w:r>
    </w:p>
    <w:p>
      <w:pPr>
        <w:pStyle w:val="Heading3"/>
      </w:pPr>
      <w:r>
        <w:t>How many paylines does Ace Ventura have?</w:t>
      </w:r>
    </w:p>
    <w:p>
      <w:r/>
      <w:r>
        <w:t>Ace Ventura has 243 paylines, which can expand to 1024 during the free spins function.</w:t>
      </w:r>
    </w:p>
    <w:p>
      <w:pPr>
        <w:pStyle w:val="Heading3"/>
      </w:pPr>
      <w:r>
        <w:t>What is the RTP of Ace Ventura?</w:t>
      </w:r>
    </w:p>
    <w:p>
      <w:r/>
      <w:r>
        <w:t>The Ace Ventura slot has an excellent RTP and manages to offer medium to high winnings that are higher than most online machines.</w:t>
      </w:r>
    </w:p>
    <w:p>
      <w:pPr>
        <w:pStyle w:val="Heading3"/>
      </w:pPr>
      <w:r>
        <w:t>What is the role of the Wild symbol in Ace Ventura?</w:t>
      </w:r>
    </w:p>
    <w:p>
      <w:r/>
      <w:r>
        <w:t>The Wild symbol can replace all symbols except the Scatter, but it does not guarantee a cash prize.</w:t>
      </w:r>
    </w:p>
    <w:p>
      <w:pPr>
        <w:pStyle w:val="Heading3"/>
      </w:pPr>
      <w:r>
        <w:t>How do the free spins work in Ace Ventura?</w:t>
      </w:r>
    </w:p>
    <w:p>
      <w:r/>
      <w:r>
        <w:t>The free spin function is activated if the Scatter symbol appears on reels 1, 3, and 5. During the free spins function, modifiers are provided, such as increased spins, increased paylines, and random multipliers and wilds.</w:t>
      </w:r>
    </w:p>
    <w:p>
      <w:pPr>
        <w:pStyle w:val="Heading3"/>
      </w:pPr>
      <w:r>
        <w:t>What are the bonus functions in Ace Ventura?</w:t>
      </w:r>
    </w:p>
    <w:p>
      <w:r/>
      <w:r>
        <w:t>There are three bonus functions in Ace Ventura. Jungle Friends calls Ace's animal buddies to provide extra wild symbols. Sneaky Walk provides stacked wild symbols on the reels. Finnish with an extra spin with a 2x multiplier if there is no win.</w:t>
      </w:r>
    </w:p>
    <w:p>
      <w:pPr>
        <w:pStyle w:val="Heading3"/>
      </w:pPr>
      <w:r>
        <w:t>Why is Ace Ventura praised?</w:t>
      </w:r>
    </w:p>
    <w:p>
      <w:r/>
      <w:r>
        <w:t>Ace Ventura is praised because it's a fun slot machine that manages to entertain players with endless series of animations and functions it proposes. Playtech has made a great deal with the slot that is capable of not only paying tribute to the movie and its fans but also attracting different types of experienced and novice players.</w:t>
      </w:r>
    </w:p>
    <w:p>
      <w:pPr>
        <w:pStyle w:val="Heading2"/>
      </w:pPr>
      <w:r>
        <w:t>What we like</w:t>
      </w:r>
    </w:p>
    <w:p>
      <w:pPr>
        <w:pStyle w:val="ListBullet"/>
        <w:spacing w:line="240" w:lineRule="auto"/>
        <w:ind w:left="720"/>
      </w:pPr>
      <w:r/>
      <w:r>
        <w:t>Entertaining graphics and animations</w:t>
      </w:r>
    </w:p>
    <w:p>
      <w:pPr>
        <w:pStyle w:val="ListBullet"/>
        <w:spacing w:line="240" w:lineRule="auto"/>
        <w:ind w:left="720"/>
      </w:pPr>
      <w:r/>
      <w:r>
        <w:t>Various bonus functions and modifiers</w:t>
      </w:r>
    </w:p>
    <w:p>
      <w:pPr>
        <w:pStyle w:val="ListBullet"/>
        <w:spacing w:line="240" w:lineRule="auto"/>
        <w:ind w:left="720"/>
      </w:pPr>
      <w:r/>
      <w:r>
        <w:t>Based on popular movie franchise</w:t>
      </w:r>
    </w:p>
    <w:p>
      <w:pPr>
        <w:pStyle w:val="ListBullet"/>
        <w:spacing w:line="240" w:lineRule="auto"/>
        <w:ind w:left="720"/>
      </w:pPr>
      <w:r/>
      <w:r>
        <w:t>High RTP and possibility of big wins</w:t>
      </w:r>
    </w:p>
    <w:p>
      <w:pPr>
        <w:pStyle w:val="Heading2"/>
      </w:pPr>
      <w:r>
        <w:t>What we don't like</w:t>
      </w:r>
    </w:p>
    <w:p>
      <w:pPr>
        <w:pStyle w:val="ListBullet"/>
        <w:spacing w:line="240" w:lineRule="auto"/>
        <w:ind w:left="720"/>
      </w:pPr>
      <w:r/>
      <w:r>
        <w:t>Limited bonus functions compared to other slot games</w:t>
      </w:r>
    </w:p>
    <w:p>
      <w:pPr>
        <w:pStyle w:val="ListBullet"/>
        <w:spacing w:line="240" w:lineRule="auto"/>
        <w:ind w:left="720"/>
      </w:pPr>
      <w:r/>
      <w:r>
        <w:t>Relatively high volatility</w:t>
      </w:r>
    </w:p>
    <w:p>
      <w:r/>
      <w:r>
        <w:rPr>
          <w:i/>
        </w:rPr>
        <w:t>Create a feature image for Ace Ventura that showcases the game's cartoon style and features a happy Maya warrior with glasses. The image should be colorful and eye-catching, with the Maya warrior standing in the foreground with a big smile, wearing traditional warrior headdress, and holding a magnifying glass in hand. The background should feature elements from the game, such as Ace Ventura characters, animals, or symbols. The image should convey the fun and excitement of the game and appeal to players who enjoy playful and adventurous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