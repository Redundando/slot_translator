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Bronco Spirit Free: Detailed Review</w:t>
      </w:r>
    </w:p>
    <w:p>
      <w:r/>
      <w:r>
        <w:rPr>
          <w:b/>
        </w:rPr>
        <w:t>Meta description</w:t>
      </w:r>
      <w:r>
        <w:t>: Find out why you should play Bronco Spirit, a Native American themed slot with high RTP and well-crafted graphics. Play now for free.</w:t>
      </w:r>
    </w:p>
    <w:p>
      <w:pPr>
        <w:pStyle w:val="Heading2"/>
      </w:pPr>
      <w:r>
        <w:t>Get Ready to Tame Your Winnings: Gameplay and Features</w:t>
      </w:r>
    </w:p>
    <w:p>
      <w:r/>
      <w:r>
        <w:t>If you're looking for a wild ride on the reels, look no further than Bronco Spirit. This classic five-reel slot game offers a fixed payline scheme with 75 ways to win. While it does have a medium to high volatility, the patience and skill of any cowboy could land them some substantial winnings. With an RTP of 96.51%, Bronco Spirit pays out more often than your average slot machine. But beware, bet range goes from twenty-five cents to a whopping €125 per spin. Careful not to buck yourself off early.</w:t>
      </w:r>
    </w:p>
    <w:p>
      <w:r/>
      <w:r>
        <w:t xml:space="preserve"> The symbols in the game highlight the rich Native American culture and their bond with the spirit of the untamed Mustang. From the ax to the campfire, from the pipe to the drum, these objects carry symbolic meanings that even the most experienced cowboys would appreciate. The horse and the gold coin are the most valuable symbols, but don't overlook the playing card symbols that still offer some great payouts. Special symbols such as the Wild and Bonus symbols can show up, providing you with some much-needed assistance in your adventure.</w:t>
      </w:r>
    </w:p>
    <w:p>
      <w:r/>
      <w:r>
        <w:t xml:space="preserve">The Wild symbol is represented by the gold coin. Like a true joker, it substitutes any other symbol on the reels, giving you the chance to complete any winning payline combination. The Bonus symbol is represented by the sunset. Whenever three or more of them show up on the reels, you get to spin the bonus wheel to find out how many free spins you will get. The number of free spins is variable, but the fun is guaranteed. And if that's not enough, Bronco Spirit also offers a progressive feature where mustangs can be collected. Collect them all, and you will be rewarded with even more Wild symbols, creating even better chances to win big. </w:t>
      </w:r>
    </w:p>
    <w:p>
      <w:r/>
      <w:r>
        <w:t>Get your cowboy hats on and your six-shooters loaded - Bronco Spirit is a slot game that any cowboy would love to play. So what are you waiting for? Try it out now, partner!</w:t>
      </w:r>
    </w:p>
    <w:p>
      <w:pPr>
        <w:pStyle w:val="Heading2"/>
      </w:pPr>
      <w:r>
        <w:t>Visual Quality</w:t>
      </w:r>
    </w:p>
    <w:p>
      <w:r/>
      <w:r>
        <w:t>Hold onto your hats, slot fans because you're about to be blown away by the stunning visuals in 'Bronco Spirit'! This game is designed to take you on a journey through the Wild West, and it does not disappoint. From the moment you open the game, you're greeted by a breathtaking landscape featuring looming mountains, soaring vultures, and even a few cactus plants to round out the scene. And let's not forget the star of the show - Spirit, the majestic horse who gallops across the screen and takes center stage at the start of each round.</w:t>
      </w:r>
      <w:r/>
    </w:p>
    <w:p>
      <w:r/>
      <w:r>
        <w:t>The attention to detail in 'Bronco Spirit' is truly impressive. The graphics are crisp and clean, and the colors pop off the screen. Whether you're playing on your computer or your mobile device, you're sure to be impressed by the quality of the visuals here. And when you factor in the Native American theme, complete with beautifully designed symbols featuring everything from tepees to tribal drums, you'll really feel like you're immersed in the game.</w:t>
      </w:r>
      <w:r/>
    </w:p>
    <w:p>
      <w:r/>
      <w:r>
        <w:t>But don't let all this talk of beauty fool you - 'Bronco Spirit' is a tough game that means business. The reels are bold and colorful, and the gameplay is fast-paced and challenging. There's no time to stop and smell the roses when you're playing this game - it's all about trying to land those big wins, and with such an eye-catching setup on display, you'll be hooked from the very start.</w:t>
      </w:r>
    </w:p>
    <w:p>
      <w:pPr>
        <w:pStyle w:val="Heading2"/>
      </w:pPr>
      <w:r>
        <w:t>Volatility and RTP</w:t>
      </w:r>
    </w:p>
    <w:p>
      <w:r/>
      <w:r>
        <w:t>Are you ready to ride the wildest slot game in town? Buckle up, because Bronco Spirit is here to give you the ride of your life. With its medium to high volatility, this game offers substantial winnings that may not come as often as you'd like. But let's be honest, that's just like riding a real bronco: you don't win every time, but when you do, it's a wild ride.</w:t>
      </w:r>
    </w:p>
    <w:p>
      <w:r/>
      <w:r>
        <w:t>And just when you thought it couldn't get any better, Bronco Spirit has an RTP of 96.51%. That's higher than the average RTP of most slot games that usually stands around 96%. So, if you play your cards right, you could ride off into the sunset with some serious cash.</w:t>
      </w:r>
    </w:p>
    <w:p>
      <w:r/>
      <w:r>
        <w:t>Overall, Bronco Spirit is a thrilling slot game that offers a unique experience. Not only will you enjoy the excitement of the game, but you'll also have the potential to win big rewards. Make sure to give it a try and see if you have what it takes to tame the bronco.</w:t>
      </w:r>
    </w:p>
    <w:p>
      <w:pPr>
        <w:pStyle w:val="Heading2"/>
      </w:pPr>
      <w:r>
        <w:t>Accessibility and Compatibility</w:t>
      </w:r>
    </w:p>
    <w:p>
      <w:r/>
      <w:r>
        <w:t>Horses are a symbol of freedom, and the Bronco Spirit slot game allows you to experience that freedom through the screen of your desktop, tablet, or smartphone! It's like having every aspect of the Wild West in the palm of your hand, except the tumbleweeds.</w:t>
      </w:r>
      <w:r/>
    </w:p>
    <w:p>
      <w:r/>
      <w:r>
        <w:t>Wait - what's that? You're an IOS user? No worries, partner! Bronco Spirit is compatible with both IOS and Android devices. Saddle up and get ready to ride those reels on your favorite device. Best of all, you don't need to download anything. I mean, who downloads anything nowadays? Unless it's pizza...</w:t>
      </w:r>
      <w:r/>
    </w:p>
    <w:p>
      <w:r/>
      <w:r>
        <w:t>Not a fan of giving out your personal data? Great news! You don't need to log in to play this game and no data is ever gathered from you. There's no catch. It's just you and those majestic symbols of the West.</w:t>
      </w:r>
    </w:p>
    <w:p>
      <w:pPr>
        <w:pStyle w:val="Heading2"/>
      </w:pPr>
      <w:r>
        <w:t>Who You Are, and What Bronco Spirit Offers</w:t>
      </w:r>
    </w:p>
    <w:p>
      <w:r/>
      <w:r>
        <w:t>So, you're a gambling fan. You love the thrill of spinning the reels and watching your fortunes turn. You relish the anticipation and excitement of waiting for Lady Luck to bestow her blessings upon you.</w:t>
      </w:r>
    </w:p>
    <w:p>
      <w:r/>
      <w:r>
        <w:t>If that sounds like you, then Bronco Spirit is a game that's well worth your attention. This intuitive and easy-to-use slot is perfect for players who are new to the world of slot games, thanks to its simple design and straightforward mechanics.</w:t>
      </w:r>
    </w:p>
    <w:p>
      <w:r/>
      <w:r>
        <w:t>But don't let its simplicity fool you - there's plenty of excitement to be had here if you're an experienced gambler. Set against a backdrop of Native American motifs, the game boasts a high level of volatility, with the potential for substantial rewards if you spin the reels just right.</w:t>
      </w:r>
    </w:p>
    <w:p>
      <w:r/>
      <w:r>
        <w:t>So, whether you're a newcomer to the world of slots or a seasoned pro, Bronco Spirit is a game that offers something for everyone. Give it a try today and see what all the fuss is about!</w:t>
      </w:r>
    </w:p>
    <w:p>
      <w:pPr>
        <w:pStyle w:val="Heading2"/>
      </w:pPr>
      <w:r>
        <w:t>FAQ</w:t>
      </w:r>
    </w:p>
    <w:p>
      <w:pPr>
        <w:pStyle w:val="Heading3"/>
      </w:pPr>
      <w:r>
        <w:t>What is the RTP of Bronco Spirit?</w:t>
      </w:r>
    </w:p>
    <w:p>
      <w:r/>
      <w:r>
        <w:t>The RTP of Bronco Spirit is 96.51%, which is higher than the average.</w:t>
      </w:r>
    </w:p>
    <w:p>
      <w:pPr>
        <w:pStyle w:val="Heading3"/>
      </w:pPr>
      <w:r>
        <w:t>What is the bet range for Bronco Spirit?</w:t>
      </w:r>
    </w:p>
    <w:p>
      <w:r/>
      <w:r>
        <w:t>The bet ranges from a minimum of €0.25 up to a maximum of €125 per spin.</w:t>
      </w:r>
    </w:p>
    <w:p>
      <w:pPr>
        <w:pStyle w:val="Heading3"/>
      </w:pPr>
      <w:r>
        <w:t>What are the special symbols in Bronco Spirit?</w:t>
      </w:r>
    </w:p>
    <w:p>
      <w:r/>
      <w:r>
        <w:t>The special symbols in Bronco Spirit are the Wild symbol, which acts as a joker, and the Bonus symbol, which acts as a Scatter and can activate a variable number of free spins.</w:t>
      </w:r>
    </w:p>
    <w:p>
      <w:pPr>
        <w:pStyle w:val="Heading3"/>
      </w:pPr>
      <w:r>
        <w:t>What happens if three Bonus symbols appear in Bronco Spirit?</w:t>
      </w:r>
    </w:p>
    <w:p>
      <w:r/>
      <w:r>
        <w:t>If three Bonus symbols appear in Bronco Spirit, you are entitled to a number of free spins ranging from 5 to 15.</w:t>
      </w:r>
    </w:p>
    <w:p>
      <w:pPr>
        <w:pStyle w:val="Heading3"/>
      </w:pPr>
      <w:r>
        <w:t>What happens if four Bonus symbols appear in Bronco Spirit?</w:t>
      </w:r>
    </w:p>
    <w:p>
      <w:r/>
      <w:r>
        <w:t>If four Bonus symbols appear in Bronco Spirit, you are entitled to a number of free spins ranging from 10 to 30.</w:t>
      </w:r>
    </w:p>
    <w:p>
      <w:pPr>
        <w:pStyle w:val="Heading3"/>
      </w:pPr>
      <w:r>
        <w:t>What happens if five Bonus symbols appear in Bronco Spirit?</w:t>
      </w:r>
    </w:p>
    <w:p>
      <w:r/>
      <w:r>
        <w:t>If five Bonus symbols appear in Bronco Spirit, you are entitled to a number of free spins ranging from 15 to 45.</w:t>
      </w:r>
    </w:p>
    <w:p>
      <w:pPr>
        <w:pStyle w:val="Heading3"/>
      </w:pPr>
      <w:r>
        <w:t>What is the progressive feature in Bronco Spirit?</w:t>
      </w:r>
    </w:p>
    <w:p>
      <w:r/>
      <w:r>
        <w:t>Bronco Spirit offers a progressive feature where, by purchasing 10 spins, all the golden coins are collected in a special box visible on the right-hand side of the screen, up to a max of twenty. Once the spins are over, the coins are redistributed among the reels, offering further opportunities to win.</w:t>
      </w:r>
    </w:p>
    <w:p>
      <w:pPr>
        <w:pStyle w:val="Heading3"/>
      </w:pPr>
      <w:r>
        <w:t>Can I play Bronco Spirit on my mobile device?</w:t>
      </w:r>
    </w:p>
    <w:p>
      <w:r/>
      <w:r>
        <w:t>Yes, you can play Bronco Spirit on both IOS and Android devices in both desktop and mobile versions. It is not necessary to download, and no login is required.</w:t>
      </w:r>
    </w:p>
    <w:p>
      <w:pPr>
        <w:pStyle w:val="Heading2"/>
      </w:pPr>
      <w:r>
        <w:t>What we like</w:t>
      </w:r>
    </w:p>
    <w:p>
      <w:pPr>
        <w:pStyle w:val="ListBullet"/>
        <w:spacing w:line="240" w:lineRule="auto"/>
        <w:ind w:left="720"/>
      </w:pPr>
      <w:r/>
      <w:r>
        <w:t>High RTP of 96.51%</w:t>
      </w:r>
    </w:p>
    <w:p>
      <w:pPr>
        <w:pStyle w:val="ListBullet"/>
        <w:spacing w:line="240" w:lineRule="auto"/>
        <w:ind w:left="720"/>
      </w:pPr>
      <w:r/>
      <w:r>
        <w:t>Themed symbols related to Native Americans</w:t>
      </w:r>
    </w:p>
    <w:p>
      <w:pPr>
        <w:pStyle w:val="ListBullet"/>
        <w:spacing w:line="240" w:lineRule="auto"/>
        <w:ind w:left="720"/>
      </w:pPr>
      <w:r/>
      <w:r>
        <w:t>Well-crafted graphics with a desert background</w:t>
      </w:r>
    </w:p>
    <w:p>
      <w:pPr>
        <w:pStyle w:val="ListBullet"/>
        <w:spacing w:line="240" w:lineRule="auto"/>
        <w:ind w:left="720"/>
      </w:pPr>
      <w:r/>
      <w:r>
        <w:t>Progressive features with mustangs</w:t>
      </w:r>
    </w:p>
    <w:p>
      <w:pPr>
        <w:pStyle w:val="Heading2"/>
      </w:pPr>
      <w:r>
        <w:t>What we don't like</w:t>
      </w:r>
    </w:p>
    <w:p>
      <w:pPr>
        <w:pStyle w:val="ListBullet"/>
        <w:spacing w:line="240" w:lineRule="auto"/>
        <w:ind w:left="720"/>
      </w:pPr>
      <w:r/>
      <w:r>
        <w:t>Medium to high volatility may not appeal to all players</w:t>
      </w:r>
    </w:p>
    <w:p>
      <w:pPr>
        <w:pStyle w:val="ListBullet"/>
        <w:spacing w:line="240" w:lineRule="auto"/>
        <w:ind w:left="720"/>
      </w:pPr>
      <w:r/>
      <w:r>
        <w:t>Bonus symbol activating free spins can be difficult to trigger</w:t>
      </w:r>
    </w:p>
    <w:p>
      <w:r/>
      <w:r>
        <w:rPr>
          <w:i/>
        </w:rPr>
        <w:t>Prompt for DALLE: Create a feature image for Bronco Spirit that showcases the game's Native American theme. The image should be in a cartoon style and prominently feature a happy Maya warrior with glasses. The warrior should be depicted riding a majestic horse against a desert background, with barren mountains, cactus plants, and vultures in the foreground. The overall color scheme should reflect the game's dominant orange hue, connoting the setting sun. Make sure the image highlights the essential elements of the game, such as the reels, the mustangs (golden coins), the bonus symbol (the sunset), and the Wild symbol (the gold coin depicting the horse).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