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Jaguar Mist Slot for Free - Exciting Jungle-Themed Game</w:t>
      </w:r>
    </w:p>
    <w:p>
      <w:pPr>
        <w:pStyle w:val="Heading2"/>
      </w:pPr>
      <w:r>
        <w:t>Get Ready for Thrilling Gameplay and Bonuses!</w:t>
      </w:r>
    </w:p>
    <w:p>
      <w:r/>
      <w:r>
        <w:t>Are you ready to step up your slot game? Check out Jaguar Mist, the slot game that promises to keep you on the edge of your seat!</w:t>
      </w:r>
    </w:p>
    <w:p>
      <w:r/>
      <w:r>
        <w:t>With 5 reels and 243 different ways to create winning combinations, the gameplay structure of Jaguar Mist is nothing short of interesting. But that's not all, this game also offers smooth bonuses and tricks that'll make you feel like a real winner. Just keep an eye out for the wild flower icon that can replace all other symbols except the scatter and the gold coin icon that represents the scatter.</w:t>
      </w:r>
    </w:p>
    <w:p>
      <w:r/>
      <w:r>
        <w:t>And let's not forget about the Free Spins feature triggered by three gold coin symbols! You can win up to twenty free spins, during which even the wilds can increase, raising the value of your final win. Talk about multiplying your luck!</w:t>
      </w:r>
    </w:p>
    <w:p>
      <w:pPr>
        <w:pStyle w:val="Heading2"/>
      </w:pPr>
      <w:r>
        <w:t>Symbols and Winning Combinations</w:t>
      </w:r>
    </w:p>
    <w:p>
      <w:r/>
      <w:r>
        <w:t>Get ready to go wild with the animals in Jaguar Mist! You can spot all sorts of fierce creatures like jaguars, falcons, and even parrots. Plus, don't forget about the dolphins and frogs hopping around. Of course, there are also standard number and letter symbols. Keep your eye out for the gorgeous flower symbol, which is the wild of the game. If you're lucky enough to snag a gold coin icon, that means you've hit the scatter symbol. And with 243 different ways to win, you'll have plenty of chances to rack up big multipliers. Just remember: it's always a jungle out there, but hopefully, you're the king of this one!</w:t>
      </w:r>
    </w:p>
    <w:p>
      <w:pPr>
        <w:pStyle w:val="Heading2"/>
      </w:pPr>
      <w:r>
        <w:t>Check Out These Graphics and Theme, Baby!</w:t>
      </w:r>
    </w:p>
    <w:p>
      <w:r/>
      <w:r>
        <w:t>Are you tired of cheesy graphics that make you feel like you're back in the 90s? Then Jaguar Mist has got you covered, my friend! With 3D graphics so realistic, you'll feel like you're actually in the jungle. Hey, maybe you'll even end up with some bug bites, who knows?</w:t>
      </w:r>
    </w:p>
    <w:p>
      <w:r/>
      <w:r>
        <w:t>And the theme, oh boy. The whole game is set in the jungle, replete with all sorts of wild animals. Our favorite has got to be the beautiful jaguar protagonist. Sorry bunnies, maybe next time.</w:t>
      </w:r>
    </w:p>
    <w:p>
      <w:r/>
      <w:r>
        <w:t>But wait, there's more! We can't forget about the music. It's so impressive that it complements the gameplay like PB&amp;J. You'll be whisked away on an adventure so wild, you might just start seeing jungle creatures in your dreams. Or nightmares, depending on how lucky you are.</w:t>
      </w:r>
    </w:p>
    <w:p>
      <w:pPr>
        <w:pStyle w:val="Heading2"/>
      </w:pPr>
      <w:r>
        <w:t>GET YOUR ROAR ON: BET RANGE AND RTP!</w:t>
      </w:r>
    </w:p>
    <w:p>
      <w:r/>
      <w:r>
        <w:t>Buckle up for a wild ride because the betting range in Jaguar Mist ranges from a measly 0.01€ to a ferocious 0.10€. The return to player (RTP) is set at a dangerously fun 95.15%, so you better believe you'll be coming out on top with your pockets full of cash. Just remember, the higher you bet, the higher the risk, but also the higher the reward. Are you feeling lucky, feline fans?</w:t>
      </w:r>
    </w:p>
    <w:p>
      <w:pPr>
        <w:pStyle w:val="Heading2"/>
      </w:pPr>
      <w:r>
        <w:t>Ready to Win Big with Jaguar Mist Slot Game?</w:t>
      </w:r>
    </w:p>
    <w:p>
      <w:r/>
      <w:r>
        <w:t>Are you feeling lucky? Then this adventurous-themed online slot game is perfect for you! The Jaguar Mist slot game gives you the chance to chase wild animals zipping through the reels while trying to catch that precious Gold Coin.</w:t>
      </w:r>
    </w:p>
    <w:p>
      <w:r/>
      <w:r>
        <w:t>But that's not all – at our AAMS certified casinos, you can play Jaguar Mist for real money and take advantage of various welcome bonuses and deposit bonuses. Keep an eye out for unique match bonuses and free spins that are waiting for you!</w:t>
      </w:r>
    </w:p>
    <w:p>
      <w:r/>
      <w:r>
        <w:t>With Jaguar Mist, you'll be on the prowl for more than just wild animals – you'll also be on the hunt for big payouts and exciting bonus features. So what are you waiting for? Give it a spin and let the adventure begin!</w:t>
      </w:r>
    </w:p>
    <w:p>
      <w:pPr>
        <w:pStyle w:val="Heading2"/>
      </w:pPr>
      <w:r>
        <w:t>FAQ</w:t>
      </w:r>
    </w:p>
    <w:p>
      <w:pPr>
        <w:pStyle w:val="Heading3"/>
      </w:pPr>
      <w:r>
        <w:t>What is the theme of Jaguar Mist slot game?</w:t>
      </w:r>
    </w:p>
    <w:p>
      <w:r/>
      <w:r>
        <w:t>The theme of the Jaguar Mist slot game is the jungle, with wild animals roaming the forests.</w:t>
      </w:r>
    </w:p>
    <w:p>
      <w:pPr>
        <w:pStyle w:val="Heading3"/>
      </w:pPr>
      <w:r>
        <w:t>What are the betting options in Jaguar Mist?</w:t>
      </w:r>
    </w:p>
    <w:p>
      <w:r/>
      <w:r>
        <w:t>The betting options in Jaguar Mist range from a minimum of 0.01€ to 0.10€.</w:t>
      </w:r>
    </w:p>
    <w:p>
      <w:pPr>
        <w:pStyle w:val="Heading3"/>
      </w:pPr>
      <w:r>
        <w:t>What is the RTP for Jaguar Mist?</w:t>
      </w:r>
    </w:p>
    <w:p>
      <w:r/>
      <w:r>
        <w:t>The RTP for Jaguar Mist is 95.15%.</w:t>
      </w:r>
    </w:p>
    <w:p>
      <w:pPr>
        <w:pStyle w:val="Heading3"/>
      </w:pPr>
      <w:r>
        <w:t>What are the symbols to look out for in Jaguar Mist?</w:t>
      </w:r>
    </w:p>
    <w:p>
      <w:r/>
      <w:r>
        <w:t>The symbols to look out for are wild animals such as jaguars and falcons, with the flower icon being the wild and the gold coin icon being the scatter.</w:t>
      </w:r>
    </w:p>
    <w:p>
      <w:pPr>
        <w:pStyle w:val="Heading3"/>
      </w:pPr>
      <w:r>
        <w:t>Where can I play Jaguar Mist for free?</w:t>
      </w:r>
    </w:p>
    <w:p>
      <w:r/>
      <w:r>
        <w:t>You can play Jaguar Mist for free without downloading anything on certain online casinos that offer the game.</w:t>
      </w:r>
    </w:p>
    <w:p>
      <w:pPr>
        <w:pStyle w:val="Heading3"/>
      </w:pPr>
      <w:r>
        <w:t>Can I play Jaguar Mist for real money?</w:t>
      </w:r>
    </w:p>
    <w:p>
      <w:r/>
      <w:r>
        <w:t>Yes, you can play Jaguar Mist for real money on various online casinos that offer the game.</w:t>
      </w:r>
    </w:p>
    <w:p>
      <w:pPr>
        <w:pStyle w:val="Heading3"/>
      </w:pPr>
      <w:r>
        <w:t>What bonuses can I get while playing Jaguar Mist?</w:t>
      </w:r>
    </w:p>
    <w:p>
      <w:r/>
      <w:r>
        <w:t>You can trigger a series of up to twenty free spins by landing three gold coin symbols, during which even the wilds can increase raising the value of your final win.</w:t>
      </w:r>
    </w:p>
    <w:p>
      <w:pPr>
        <w:pStyle w:val="Heading3"/>
      </w:pPr>
      <w:r>
        <w:t>What is the structure of Jaguar Mist?</w:t>
      </w:r>
    </w:p>
    <w:p>
      <w:r/>
      <w:r>
        <w:t>Jaguar Mist has a structure of 5 reels with 243 different ways to create winning combinations.</w:t>
      </w:r>
    </w:p>
    <w:p>
      <w:pPr>
        <w:pStyle w:val="Heading2"/>
      </w:pPr>
      <w:r>
        <w:t>What we like</w:t>
      </w:r>
    </w:p>
    <w:p>
      <w:pPr>
        <w:pStyle w:val="ListBullet"/>
        <w:spacing w:line="240" w:lineRule="auto"/>
        <w:ind w:left="720"/>
      </w:pPr>
      <w:r/>
      <w:r>
        <w:t>Interesting gameplay structure with 243 different ways to win</w:t>
      </w:r>
    </w:p>
    <w:p>
      <w:pPr>
        <w:pStyle w:val="ListBullet"/>
        <w:spacing w:line="240" w:lineRule="auto"/>
        <w:ind w:left="720"/>
      </w:pPr>
      <w:r/>
      <w:r>
        <w:t>Smooth bonuses and tricks with wild and scatter icons</w:t>
      </w:r>
    </w:p>
    <w:p>
      <w:pPr>
        <w:pStyle w:val="ListBullet"/>
        <w:spacing w:line="240" w:lineRule="auto"/>
        <w:ind w:left="720"/>
      </w:pPr>
      <w:r/>
      <w:r>
        <w:t>Realistic 3D graphics that create an immersive environment</w:t>
      </w:r>
    </w:p>
    <w:p>
      <w:pPr>
        <w:pStyle w:val="ListBullet"/>
        <w:spacing w:line="240" w:lineRule="auto"/>
        <w:ind w:left="720"/>
      </w:pPr>
      <w:r/>
      <w:r>
        <w:t>Reasonable return to player (RTP) percentage at 95.15%</w:t>
      </w:r>
    </w:p>
    <w:p>
      <w:pPr>
        <w:pStyle w:val="Heading2"/>
      </w:pPr>
      <w:r>
        <w:t>What we don't like</w:t>
      </w:r>
    </w:p>
    <w:p>
      <w:pPr>
        <w:pStyle w:val="ListBullet"/>
        <w:spacing w:line="240" w:lineRule="auto"/>
        <w:ind w:left="720"/>
      </w:pPr>
      <w:r/>
      <w:r>
        <w:t>Low bet range of only 0.01€ up to 0.10€</w:t>
      </w:r>
    </w:p>
    <w:p>
      <w:pPr>
        <w:pStyle w:val="ListBullet"/>
        <w:spacing w:line="240" w:lineRule="auto"/>
        <w:ind w:left="720"/>
      </w:pPr>
      <w:r/>
      <w:r>
        <w:t>Limited amount of Free Spins available at a maximum of twenty</w:t>
      </w:r>
    </w:p>
    <w:p>
      <w:r/>
      <w:r>
        <w:rPr>
          <w:b/>
        </w:rPr>
        <w:t>Play Jaguar Mist Slot for Free - Exciting Jungle-Themed Game</w:t>
      </w:r>
    </w:p>
    <w:p>
      <w:r/>
      <w:r>
        <w:rPr>
          <w:i/>
        </w:rPr>
        <w:t>Take on the jungle in Jaguar Mist slot. Play for free and enjoy smooth bonuses, an immersive environment, and 243 different ways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