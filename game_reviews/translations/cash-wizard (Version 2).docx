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Wizard Free: Slot Game Review</w:t>
      </w:r>
    </w:p>
    <w:p>
      <w:pPr>
        <w:pStyle w:val="Heading2"/>
      </w:pPr>
      <w:r>
        <w:t>Game Design</w:t>
      </w:r>
    </w:p>
    <w:p>
      <w:r/>
      <w:r>
        <w:t>Cash Wizard, the online casino slot game developed by Bally, is a real treat for all magic-themed game enthusiasts out there! One of the most striking things about the game is its unique wizard character, who is quite an expert at making us, players, rich. This wizard has some serious swag! Although I'm not sure about the hat and the robe combo, he (or she?) pulls it off well.</w:t>
      </w:r>
    </w:p>
    <w:p>
      <w:r/>
      <w:r>
        <w:t>With stunning and dynamic animations and impressive sound quality, Cash Wizard is sure to mesmerize you from the moment you start playing. The game has been crafted with such finesse that it's hard not to just stop and stare at the beauty of it all. The wizard's magic spells and tricks only add to the thrill of this game.</w:t>
      </w:r>
    </w:p>
    <w:p>
      <w:r/>
      <w:r>
        <w:t>Some slot games can feel tacky with over-the-top themes and confusing graphics, but Cash Wizard is a breath of fresh air. Bally has done a fantastic job of balancing the fun theme with an impressive user interface. Players will appreciate the attention to detail in the design.</w:t>
      </w:r>
    </w:p>
    <w:p>
      <w:pPr>
        <w:pStyle w:val="Heading2"/>
      </w:pPr>
      <w:r>
        <w:t>Special Functions</w:t>
      </w:r>
    </w:p>
    <w:p>
      <w:r/>
      <w:r>
        <w:t>Are you ready to dive headfirst into the magical world of Cash Wizard? This game boasts several special features that are sure to keep you on the edge of your seat! One of the most exciting features is the Mystery Wheel. Spin it right and you could see yourself walking away with jackpots, free spins, and payouts of up to 1200x the bet! You never know what's going to happen next with the Mystery Wheel, which makes for an exhilarating gaming experience.</w:t>
      </w:r>
    </w:p>
    <w:p>
      <w:r/>
      <w:r>
        <w:t>But that's not all, because the wizard character himself also randomly awards wild symbols on the reels. These little guys can lead to even bigger payouts that are sure to put a smile on your face. And let's be honest, who doesn't love a good wild symbol? These special features are super easy to trigger, which means you don't have to be a wizard yourself to enjoy them.</w:t>
      </w:r>
    </w:p>
    <w:p>
      <w:r/>
      <w:r>
        <w:t>So if you're ready to be transported to a world of magic and mystery, then you need to try out Cash Wizard. With its fun gameplay and exciting special features, you're in for an unforgettable ride. Just be careful not to get too lost in the game, or you might find yourself feeling like you really do need a wizard to get you out of there!</w:t>
      </w:r>
    </w:p>
    <w:p>
      <w:pPr>
        <w:pStyle w:val="Heading2"/>
      </w:pPr>
      <w:r>
        <w:t>Payouts</w:t>
      </w:r>
    </w:p>
    <w:p>
      <w:r/>
      <w:r>
        <w:t>Now, the thing we all care about - payouts! Get ready to win some cash wizard gold mines, as the return to player (RTP) for Cash Wizard is a respectable 94%! That's a good chance to win some serious money. That being said, the volatility is medium, which means you might have to keep hitting that spin button for a while before the real cash starts rolling in.</w:t>
      </w:r>
    </w:p>
    <w:p>
      <w:r/>
      <w:r>
        <w:t>One word of caution: the value of the bet is multiplied on each payline! So players should be mindful of the value of their wins. It's possible to win less than the original bet on a given spin. You don't want to feel like a sorcerer's apprentice without his wizard hat, do you? That's like going into battle without your sword. Basically, the key here is to be strategic with your bets - unless you want the laughable wizard to steal your fortune and send you back to the penny slots.</w:t>
      </w:r>
    </w:p>
    <w:p>
      <w:pPr>
        <w:pStyle w:val="Heading2"/>
      </w:pPr>
      <w:r>
        <w:t>BETS</w:t>
      </w:r>
    </w:p>
    <w:p>
      <w:r/>
      <w:r>
        <w:t>Cash Wizard is not just a game, it's an investment opportunity. You can start small with a minimum bet of $0.50 and work your way up to being a high roller with a maximum bet of $400! Remember though, with great bets come great responsibility to gamble within your means.</w:t>
      </w:r>
    </w:p>
    <w:p>
      <w:r/>
      <w:r>
        <w:t>Whether you're a conservative player or a risk-taking wizard – pun intended –, this slot game has got you covered with its flexible betting options. It's the perfect game for anyone who likes to call the shots, whether that's in life or at the slot machine.</w:t>
      </w:r>
    </w:p>
    <w:p>
      <w:r/>
      <w:r>
        <w:t>With fifteen symbols on each spin, there's no telling where your bets will take you. But trust me when I say this: you're in for a wild ride. So buckle up, grab a drink, and get ready to place your bets!</w:t>
      </w:r>
    </w:p>
    <w:p>
      <w:pPr>
        <w:pStyle w:val="Heading2"/>
      </w:pPr>
      <w:r>
        <w:t>Similar Games</w:t>
      </w:r>
    </w:p>
    <w:p>
      <w:r/>
      <w:r>
        <w:t>If you've been under the spell of Cash Wizard and want more enchanting gameplay, fear not, we've got a few magic tricks up our sleeve.</w:t>
      </w:r>
    </w:p>
    <w:p>
      <w:r/>
      <w:r>
        <w:t>If you're looking for another game with the wizardly theme, we recommend giving Merlin's Moneyburst by NextGen a spin. You'll find yourself taken on a mystical journey with Merlin as your guide. The graphics are different from Cash Wizard, but the wizard character is just as charming and whimsical.</w:t>
      </w:r>
    </w:p>
    <w:p>
      <w:r/>
      <w:r>
        <w:t xml:space="preserve">If you're looking for more magic and less wizardry, give Magic Portals by NetEnt a try. This game conjures up an ethereal realm with dazzling visuals and a spellbinding soundtrack that will have you entranced. </w:t>
      </w:r>
    </w:p>
    <w:p>
      <w:r/>
      <w:r>
        <w:t xml:space="preserve">For a bit more of a comical take on the magic theme, try Magic Ian by Blueprint Gaming. With symbols that include top hats, rabbits, and flowers, this game has a quirky, cartoony feel that will keep you entertained. </w:t>
      </w:r>
    </w:p>
    <w:p>
      <w:r/>
      <w:r>
        <w:t>Whichever game you choose, let the magic take over and see if it can grant you some big wins!</w:t>
      </w:r>
    </w:p>
    <w:p>
      <w:pPr>
        <w:pStyle w:val="Heading2"/>
      </w:pPr>
      <w:r>
        <w:t>FAQ</w:t>
      </w:r>
    </w:p>
    <w:p>
      <w:pPr>
        <w:pStyle w:val="Heading3"/>
      </w:pPr>
      <w:r>
        <w:t>What is Cash Wizard?</w:t>
      </w:r>
    </w:p>
    <w:p>
      <w:r/>
      <w:r>
        <w:t>Cash Wizard is an online slot game that features a unique wizard character and several special features, including a Mystery Wheel that offers the chance to win big prizes.</w:t>
      </w:r>
    </w:p>
    <w:p>
      <w:pPr>
        <w:pStyle w:val="Heading3"/>
      </w:pPr>
      <w:r>
        <w:t>What is the RTP of Cash Wizard?</w:t>
      </w:r>
    </w:p>
    <w:p>
      <w:r/>
      <w:r>
        <w:t>The RTP of Cash Wizard is 94%, which is considered respectable in the world of online slots.</w:t>
      </w:r>
    </w:p>
    <w:p>
      <w:pPr>
        <w:pStyle w:val="Heading3"/>
      </w:pPr>
      <w:r>
        <w:t>What is the volatility of Cash Wizard?</w:t>
      </w:r>
    </w:p>
    <w:p>
      <w:r/>
      <w:r>
        <w:t>The volatility of Cash Wizard is medium, meaning that players can expect a balance of smaller and larger payouts throughout their time playing the game.</w:t>
      </w:r>
    </w:p>
    <w:p>
      <w:pPr>
        <w:pStyle w:val="Heading3"/>
      </w:pPr>
      <w:r>
        <w:t>What are the special features of Cash Wizard?</w:t>
      </w:r>
    </w:p>
    <w:p>
      <w:r/>
      <w:r>
        <w:t>Cash Wizard features several special features, including the Mystery Wheel that offers the chance to win jackpots, free spins, and payouts of up to 1200x the bet. The wizard character also appears on the reels randomly, awarding wild symbols that lead to bigger payouts.</w:t>
      </w:r>
    </w:p>
    <w:p>
      <w:pPr>
        <w:pStyle w:val="Heading3"/>
      </w:pPr>
      <w:r>
        <w:t>Is the gameplay of Cash Wizard easy to understand?</w:t>
      </w:r>
    </w:p>
    <w:p>
      <w:r/>
      <w:r>
        <w:t>Yes, once you understand the special features of Cash Wizard, the gameplay is straightforward and easy to navigate.</w:t>
      </w:r>
    </w:p>
    <w:p>
      <w:pPr>
        <w:pStyle w:val="Heading3"/>
      </w:pPr>
      <w:r>
        <w:t>How can I maximize my chances of winning in Cash Wizard?</w:t>
      </w:r>
    </w:p>
    <w:p>
      <w:r/>
      <w:r>
        <w:t>To maximize your chances of winning in Cash Wizard, it's important to understand the value of your wins. Keep in mind that the value of your bet is multiplied on each payline, so you could theoretically win less than you bet on a spin.</w:t>
      </w:r>
    </w:p>
    <w:p>
      <w:pPr>
        <w:pStyle w:val="Heading3"/>
      </w:pPr>
      <w:r>
        <w:t>What similar slots are available to Cash Wizard?</w:t>
      </w:r>
    </w:p>
    <w:p>
      <w:r/>
      <w:r>
        <w:t>If you enjoy Cash Wizard and want to try more slots featuring Merlin, we recommend trying Merlin's Moneyburst by NextGen.</w:t>
      </w:r>
    </w:p>
    <w:p>
      <w:pPr>
        <w:pStyle w:val="Heading3"/>
      </w:pPr>
      <w:r>
        <w:t>What sets Cash Wizard apart from other online slot games?</w:t>
      </w:r>
    </w:p>
    <w:p>
      <w:r/>
      <w:r>
        <w:t>Cash Wizard stands out with its unique approach to the wizard character, featuring a stylized design that adds to the overall charm of the game. The special features, including the Mystery Wheel and wizard character randomly awarding wild symbols, also make Cash Wizard a standout game in the world of online slots.</w:t>
      </w:r>
    </w:p>
    <w:p>
      <w:pPr>
        <w:pStyle w:val="Heading2"/>
      </w:pPr>
      <w:r>
        <w:t>What we like</w:t>
      </w:r>
    </w:p>
    <w:p>
      <w:pPr>
        <w:pStyle w:val="ListBullet"/>
        <w:spacing w:line="240" w:lineRule="auto"/>
        <w:ind w:left="720"/>
      </w:pPr>
      <w:r/>
      <w:r>
        <w:t>Unique and stylized wizard character</w:t>
      </w:r>
    </w:p>
    <w:p>
      <w:pPr>
        <w:pStyle w:val="ListBullet"/>
        <w:spacing w:line="240" w:lineRule="auto"/>
        <w:ind w:left="720"/>
      </w:pPr>
      <w:r/>
      <w:r>
        <w:t>Fun and easy to trigger special features</w:t>
      </w:r>
    </w:p>
    <w:p>
      <w:pPr>
        <w:pStyle w:val="ListBullet"/>
        <w:spacing w:line="240" w:lineRule="auto"/>
        <w:ind w:left="720"/>
      </w:pPr>
      <w:r/>
      <w:r>
        <w:t>Decent return to player percentage</w:t>
      </w:r>
    </w:p>
    <w:p>
      <w:pPr>
        <w:pStyle w:val="ListBullet"/>
        <w:spacing w:line="240" w:lineRule="auto"/>
        <w:ind w:left="720"/>
      </w:pPr>
      <w:r/>
      <w:r>
        <w:t>Flexible betting options</w:t>
      </w:r>
    </w:p>
    <w:p>
      <w:pPr>
        <w:pStyle w:val="Heading2"/>
      </w:pPr>
      <w:r>
        <w:t>What we don't like</w:t>
      </w:r>
    </w:p>
    <w:p>
      <w:pPr>
        <w:pStyle w:val="ListBullet"/>
        <w:spacing w:line="240" w:lineRule="auto"/>
        <w:ind w:left="720"/>
      </w:pPr>
      <w:r/>
      <w:r>
        <w:t>Possible to win less than original bet on a spin</w:t>
      </w:r>
    </w:p>
    <w:p>
      <w:pPr>
        <w:pStyle w:val="ListBullet"/>
        <w:spacing w:line="240" w:lineRule="auto"/>
        <w:ind w:left="720"/>
      </w:pPr>
      <w:r/>
      <w:r>
        <w:t>Limited selection of similar games</w:t>
      </w:r>
    </w:p>
    <w:p>
      <w:r/>
      <w:r>
        <w:rPr>
          <w:b/>
        </w:rPr>
        <w:t>Play Cash Wizard Free: Slot Game Review</w:t>
      </w:r>
    </w:p>
    <w:p>
      <w:r/>
      <w:r>
        <w:rPr>
          <w:i/>
        </w:rPr>
        <w:t>Read our review of Cash Wizard, play for free and discover its unique design and special features. Flexible betting options and decent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