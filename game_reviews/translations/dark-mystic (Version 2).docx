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Mystic Slot for Free - Review &amp; Pros/Cons - 2021</w:t>
      </w:r>
    </w:p>
    <w:p>
      <w:pPr>
        <w:pStyle w:val="Heading2"/>
      </w:pPr>
      <w:r>
        <w:t>Dark Mystic Overview</w:t>
      </w:r>
    </w:p>
    <w:p>
      <w:r/>
      <w:r>
        <w:t>What do you get when you combine a fantasy theme with impeccable graphics and animations? The answer is Dark Mystic - the online slot game from Felix Gaming. If you're a fan of all things magical, then this is the perfect game for you. Dark Mystic features a world filled with enchanting characters, each with their own unique story.</w:t>
      </w:r>
    </w:p>
    <w:p>
      <w:r/>
      <w:r>
        <w:t>But let's get down to business. Dark Mystic provides players with 5 reels and 10 paylines, giving you multiple ways to win big. And speaking of winning big, the jackpot can reach up to an impressive 5,000 times the value of your bet. That's a lot of gold!</w:t>
      </w:r>
    </w:p>
    <w:p>
      <w:r/>
      <w:r>
        <w:t>Overall, Dark Mystic is a solid choice for anyone who loves a good fantasy-themed slot game. So grab your wizard hat and join the adventure!</w:t>
      </w:r>
    </w:p>
    <w:p>
      <w:pPr>
        <w:pStyle w:val="Heading2"/>
      </w:pPr>
      <w:r>
        <w:t>Graphics and Design</w:t>
      </w:r>
    </w:p>
    <w:p>
      <w:r/>
      <w:r>
        <w:t xml:space="preserve">The developers have done an </w:t>
      </w:r>
      <w:r>
        <w:rPr>
          <w:i/>
        </w:rPr>
        <w:t>excellent</w:t>
      </w:r>
      <w:r>
        <w:t xml:space="preserve"> job in presenting the fantasy genre with its dark setting that makes the story come to life. The characters and story are </w:t>
      </w:r>
      <w:r>
        <w:rPr>
          <w:b/>
        </w:rPr>
        <w:t>well-crafted</w:t>
      </w:r>
      <w:r>
        <w:t xml:space="preserve"> and depicted through </w:t>
      </w:r>
      <w:r>
        <w:rPr>
          <w:b/>
        </w:rPr>
        <w:t>two-dimensional graphics</w:t>
      </w:r>
      <w:r>
        <w:t xml:space="preserve"> that capture the attention of every gambler. The animations are </w:t>
      </w:r>
      <w:r>
        <w:rPr>
          <w:b/>
        </w:rPr>
        <w:t>impeccable</w:t>
      </w:r>
      <w:r>
        <w:t xml:space="preserve"> and </w:t>
      </w:r>
      <w:r>
        <w:rPr>
          <w:i/>
        </w:rPr>
        <w:t>add to</w:t>
      </w:r>
      <w:r>
        <w:t xml:space="preserve"> the overall experience of the game.</w:t>
      </w:r>
    </w:p>
    <w:p>
      <w:r/>
      <w:r>
        <w:t xml:space="preserve">If you're looking for a slot game that will transport you to another world, then Dark Mystic is the perfect choice. It's like stepping into a </w:t>
      </w:r>
      <w:r>
        <w:rPr>
          <w:i/>
        </w:rPr>
        <w:t>Tim Burton</w:t>
      </w:r>
      <w:r>
        <w:t xml:space="preserve"> movie, with all the wonderfully creepy characters and you're the star of the show. Just be sure to turn the lights on when you're done playing.</w:t>
      </w:r>
    </w:p>
    <w:p>
      <w:pPr>
        <w:pStyle w:val="Heading2"/>
      </w:pPr>
      <w:r>
        <w:t>Exploring the Thrills of Dark Mystic</w:t>
      </w:r>
    </w:p>
    <w:p>
      <w:r/>
      <w:r>
        <w:t>Are you ready to take a trip into the world of Dark Mystic? This thrilling casino slot game presents an interesting and lively gameplay that is sure to keep you on the edge of your seat. Not only does it offer players the chance to experience the excitement of generating surprising wins, but it also comes with several intriguing features that you should know about.</w:t>
      </w:r>
    </w:p>
    <w:p>
      <w:r/>
      <w:r>
        <w:t>Hello, dragons! One of the most exciting elements of Dark Mystic is the chance to win a jackpot that can reach up to 5,000 times the value of the bet along the 10 paylines. And the dragon icon acts as the Wild, allowing you to substitute every symbol to complete lucky combos. Who knew these mythical creatures could be so generous?</w:t>
      </w:r>
    </w:p>
    <w:p>
      <w:r/>
      <w:r>
        <w:t>But wait, there's more! If you're lucky enough to land on a fascinating animation, one of the reels will turn into a single wild symbol, giving you an added bonus that could potentially result in a big win.</w:t>
      </w:r>
    </w:p>
    <w:p>
      <w:r/>
      <w:r>
        <w:t>However, as with all things in life, there is a small downside. Unfortunately, Dark Mystic does not provide free spins, which could be a deal-breaker for some players. But who needs free spins when you have the chance to meet dragons and win big?</w:t>
      </w:r>
    </w:p>
    <w:p>
      <w:r/>
      <w:r>
        <w:t>All in all, Dark Mystic is a great addition to any online casino game collection. It offers exciting gameplay and features that are sure to keep you entertained for hours on end. So what are you waiting for? Give it a spin today and let the dragons guide you to a potential fortune!</w:t>
      </w:r>
    </w:p>
    <w:p>
      <w:pPr>
        <w:pStyle w:val="Heading2"/>
      </w:pPr>
      <w:r>
        <w:t>JACKPOT: Win Big with Dark Mystic!</w:t>
      </w:r>
    </w:p>
    <w:p>
      <w:r/>
      <w:r>
        <w:t>Are you a fan of online slot games? Do you love the thrill of the spin and the possibility of winning big? Then Dark Mystic might just be the game for you!</w:t>
      </w:r>
    </w:p>
    <w:p>
      <w:r/>
      <w:r>
        <w:t>This game offers a maximum jackpot of 5,000 times the value of your bet. That’s right – you could win thousands of dollars with just a single spin!</w:t>
      </w:r>
    </w:p>
    <w:p>
      <w:r/>
      <w:r>
        <w:t>Of course, as with any slot game, players should be careful about the value they bet. The higher the value of your bet, the higher your chances of winning those high prizes in the base game. So, think carefully about how much you want to wager before you hit that spin button!</w:t>
      </w:r>
    </w:p>
    <w:p>
      <w:r/>
      <w:r>
        <w:t>All in all, Dark Mystic is a fun, exciting, and potentially lucrative game that any slot fan is sure to enjoy. Give it a try today and see if you have what it takes to win that jackpot!</w:t>
      </w:r>
    </w:p>
    <w:p>
      <w:pPr>
        <w:pStyle w:val="Heading2"/>
      </w:pPr>
      <w:r>
        <w:t>RTP: Return to Player</w:t>
      </w:r>
    </w:p>
    <w:p>
      <w:r/>
      <w:r>
        <w:t>Now, let's talk about the money, honey! The Dark Mystic slot game offers a Return to Player (RTP) rate of 96.40%, which means that the game pays out 96.4% of all bets placed. So, let's put it this way: for every dollar you bet, you'll get back 96 cents. Pretty cool, huh?</w:t>
      </w:r>
    </w:p>
    <w:p>
      <w:r/>
      <w:r>
        <w:t>That's a good deal, and it ensures that you'll have a better chance of generating some wins. I mean, who doesn't love a good payout? We all do!</w:t>
      </w:r>
    </w:p>
    <w:p>
      <w:r/>
      <w:r>
        <w:t>With an RTP like this, you can expect lively and exciting gameplay that will appeal to any player out there. Just don't get too carried away and end up yelling at the screen when the reels aren't spinning your way.</w:t>
      </w:r>
    </w:p>
    <w:p>
      <w:r/>
      <w:r>
        <w:t>Overall, the Dark Mystic game offers a great RTP that will keep you entertained and potentially rewarded. So, sit down, buckle up, and enjoy the ride!</w:t>
      </w:r>
    </w:p>
    <w:p>
      <w:pPr>
        <w:pStyle w:val="Heading2"/>
      </w:pPr>
      <w:r>
        <w:t>FAQ</w:t>
      </w:r>
    </w:p>
    <w:p>
      <w:pPr>
        <w:pStyle w:val="Heading3"/>
      </w:pPr>
      <w:r>
        <w:t>What is Dark Mystic?</w:t>
      </w:r>
    </w:p>
    <w:p>
      <w:r/>
      <w:r>
        <w:t>Dark Mystic is an online slot game that has a fantasy theme with Dragons and powerful creatures.</w:t>
      </w:r>
    </w:p>
    <w:p>
      <w:pPr>
        <w:pStyle w:val="Heading3"/>
      </w:pPr>
      <w:r>
        <w:t>Who developed Dark Mystic?</w:t>
      </w:r>
    </w:p>
    <w:p>
      <w:r/>
      <w:r>
        <w:t>Dark Mystic was developed by Felix Gaming, and it has innovative features and much more elaborate graphics.</w:t>
      </w:r>
    </w:p>
    <w:p>
      <w:pPr>
        <w:pStyle w:val="Heading3"/>
      </w:pPr>
      <w:r>
        <w:t>What are the graphics like in Dark Mystic?</w:t>
      </w:r>
    </w:p>
    <w:p>
      <w:r/>
      <w:r>
        <w:t>The slot game has excellent two-dimensional graphics with impeccable animations that capture the attention of every gambler.</w:t>
      </w:r>
    </w:p>
    <w:p>
      <w:pPr>
        <w:pStyle w:val="Heading3"/>
      </w:pPr>
      <w:r>
        <w:t>How many reels and paylines are in Dark Mystic?</w:t>
      </w:r>
    </w:p>
    <w:p>
      <w:r/>
      <w:r>
        <w:t>Dark Mystic has 5 reels and 10 paylines.</w:t>
      </w:r>
    </w:p>
    <w:p>
      <w:pPr>
        <w:pStyle w:val="Heading3"/>
      </w:pPr>
      <w:r>
        <w:t>What is the potential jackpot value in Dark Mystic?</w:t>
      </w:r>
    </w:p>
    <w:p>
      <w:r/>
      <w:r>
        <w:t>The jackpot in Dark Mystic can reach up to 5,000 times the value of the player's bet.</w:t>
      </w:r>
    </w:p>
    <w:p>
      <w:pPr>
        <w:pStyle w:val="Heading3"/>
      </w:pPr>
      <w:r>
        <w:t>What is the Wild symbol in Dark Mystic?</w:t>
      </w:r>
    </w:p>
    <w:p>
      <w:r/>
      <w:r>
        <w:t>The dragon icon is the Wild in Dark Mystic, and it allows players to substitute every symbol in order to complete lucky combos.</w:t>
      </w:r>
    </w:p>
    <w:p>
      <w:pPr>
        <w:pStyle w:val="Heading3"/>
      </w:pPr>
      <w:r>
        <w:t>Does Dark Mystic have free spins?</w:t>
      </w:r>
    </w:p>
    <w:p>
      <w:r/>
      <w:r>
        <w:t>No, Dark Mystic does not have free spins, but it does offer respins.</w:t>
      </w:r>
    </w:p>
    <w:p>
      <w:pPr>
        <w:pStyle w:val="Heading3"/>
      </w:pPr>
      <w:r>
        <w:t>What is the RTP of Dark Mystic?</w:t>
      </w:r>
    </w:p>
    <w:p>
      <w:r/>
      <w:r>
        <w:t>Dark Mystic has an RTP of 96.40%, making it interesting for generating surprising wins.</w:t>
      </w:r>
    </w:p>
    <w:p>
      <w:pPr>
        <w:pStyle w:val="Heading2"/>
      </w:pPr>
      <w:r>
        <w:t>What we like</w:t>
      </w:r>
    </w:p>
    <w:p>
      <w:pPr>
        <w:pStyle w:val="ListBullet"/>
        <w:spacing w:line="240" w:lineRule="auto"/>
        <w:ind w:left="720"/>
      </w:pPr>
      <w:r/>
      <w:r>
        <w:t>Well-crafted fantasy theme</w:t>
      </w:r>
    </w:p>
    <w:p>
      <w:pPr>
        <w:pStyle w:val="ListBullet"/>
        <w:spacing w:line="240" w:lineRule="auto"/>
        <w:ind w:left="720"/>
      </w:pPr>
      <w:r/>
      <w:r>
        <w:t>Impeccable graphics and animations</w:t>
      </w:r>
    </w:p>
    <w:p>
      <w:pPr>
        <w:pStyle w:val="ListBullet"/>
        <w:spacing w:line="240" w:lineRule="auto"/>
        <w:ind w:left="720"/>
      </w:pPr>
      <w:r/>
      <w:r>
        <w:t>Interesting and lively gameplay</w:t>
      </w:r>
    </w:p>
    <w:p>
      <w:pPr>
        <w:pStyle w:val="ListBullet"/>
        <w:spacing w:line="240" w:lineRule="auto"/>
        <w:ind w:left="720"/>
      </w:pPr>
      <w:r/>
      <w:r>
        <w:t>Max jackpot of 5,000 times the value of your bet</w:t>
      </w:r>
    </w:p>
    <w:p>
      <w:pPr>
        <w:pStyle w:val="Heading2"/>
      </w:pPr>
      <w:r>
        <w:t>What we don't like</w:t>
      </w:r>
    </w:p>
    <w:p>
      <w:pPr>
        <w:pStyle w:val="ListBullet"/>
        <w:spacing w:line="240" w:lineRule="auto"/>
        <w:ind w:left="720"/>
      </w:pPr>
      <w:r/>
      <w:r>
        <w:t>No free spins offered</w:t>
      </w:r>
    </w:p>
    <w:p>
      <w:pPr>
        <w:pStyle w:val="ListBullet"/>
        <w:spacing w:line="240" w:lineRule="auto"/>
        <w:ind w:left="720"/>
      </w:pPr>
      <w:r/>
      <w:r>
        <w:t>May not appeal to non-fantasy genre fans</w:t>
      </w:r>
    </w:p>
    <w:p>
      <w:r/>
      <w:r>
        <w:rPr>
          <w:b/>
        </w:rPr>
        <w:t>Play Dark Mystic Slot for Free - Review &amp; Pros/Cons - 2021</w:t>
      </w:r>
    </w:p>
    <w:p>
      <w:r/>
      <w:r>
        <w:rPr>
          <w:i/>
        </w:rPr>
        <w:t>Find out about the Dark Mystic slot game by Felix Gaming. Learn about its features, pros and cons, and play for free in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