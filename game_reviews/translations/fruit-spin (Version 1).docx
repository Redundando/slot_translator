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Spin Free: Review of the Classic Slot game</w:t>
      </w:r>
    </w:p>
    <w:p>
      <w:r/>
      <w:r>
        <w:rPr>
          <w:b/>
        </w:rPr>
        <w:t>Meta description</w:t>
      </w:r>
      <w:r>
        <w:t>: Read our review of Fruit Spin, a classic slot game with modern features. Play for free and discover its wide range of betting options.</w:t>
      </w:r>
    </w:p>
    <w:p>
      <w:pPr>
        <w:pStyle w:val="Heading2"/>
      </w:pPr>
      <w:r>
        <w:t>Gameplay Mechanics and Features</w:t>
      </w:r>
    </w:p>
    <w:p>
      <w:r/>
      <w:r>
        <w:t>Get ready to spin and win with Fruit Spin, the game that blends old-school flare with modern mechanics. With 5 reels, 4 rows, and 40 paylines, your chances of winning big couldn't be better!</w:t>
      </w:r>
    </w:p>
    <w:p>
      <w:r/>
      <w:r>
        <w:t>The game has all the controls you need to customize your gameplay experience to your liking. You have level selection, token value, Autoplay and betting indicators, all at your fingertips. Simply adjust the controls to your preference and spin away!</w:t>
      </w:r>
    </w:p>
    <w:p>
      <w:r/>
      <w:r>
        <w:t>But let's get to the juicy stuff: the game symbols. The traditional Fruit Machine style brings back nostalgic memories of simpler times, with low-paying symbols represented by delicious looking fruits. High-paying symbols like the number 7 and the BAR icon are also present. And let's not forget the Wild, which serves as a joker and substitutes for all other symbols to create winning combinations.</w:t>
      </w:r>
    </w:p>
    <w:p>
      <w:r/>
      <w:r>
        <w:t>As if all of that wasn't enough, the Scatter symbol is the real star of Fruit Spin. Not only can it activate free spins - triggered by three Scatters - it also unlocks the coveted Fortune Wheel feature when a 3x3 mini-grid of Scatters is found. This feature gives players the chance to win big in a fun and exciting way!</w:t>
      </w:r>
    </w:p>
    <w:p>
      <w:r/>
      <w:r>
        <w:t>So what are you waiting for? Give Fruit Spin a spin and see if lady luck is on your side! And if it's not, don't worry, it's just a game. But don't tell your wallet that - it might start to get suspicious. Happy spinning!</w:t>
      </w:r>
    </w:p>
    <w:p>
      <w:pPr>
        <w:pStyle w:val="Heading2"/>
      </w:pPr>
      <w:r>
        <w:t>Graphics and design</w:t>
      </w:r>
    </w:p>
    <w:p>
      <w:r/>
      <w:r>
        <w:t>Let’s take a moment to appreciate the charm of a good old-fashioned Fruit Machine game. Fruit Spin is a perfect example of this genre, with its simple yet oh-so-satisfying graphics. Against a blue checkered background, the game logo pops out, immediately catching your eye. The reels are nestled in a linear frame with realistic symbols that stay true to the traditional Fruit Machine style.</w:t>
      </w:r>
    </w:p>
    <w:p>
      <w:r/>
      <w:r>
        <w:t>Although it’s a bit disappointing that there are no animations or special effects, which can make the game feel a little antiquated, it’s still worthwhile to give it a spin. For people who love classic slot machines, Fruit Spin has just enough flair to keep things lively.</w:t>
      </w:r>
    </w:p>
    <w:p>
      <w:r/>
      <w:r>
        <w:t xml:space="preserve">The graphics aren’t overly flashy, but they are pleasant and entertaining enough to make you feel like you are playing an actual, physical slot machine, right from the comfort of your own home. And let’s be honest – in these COVID-19 times, that’s not such a bad thing. </w:t>
      </w:r>
    </w:p>
    <w:p>
      <w:r/>
      <w:r>
        <w:t>In conclusion, while Fruit Spin doesn’t have the showstopping graphics of new slot games, it is a charming game with a warm, friendly feel – like an old friend you can always count on for a good time. And hey, sometimes you just need to take a break from all the bells and whistles and enjoy something a little more low-key. Cheers to the simple things in life!</w:t>
      </w:r>
    </w:p>
    <w:p>
      <w:pPr>
        <w:pStyle w:val="Heading2"/>
      </w:pPr>
      <w:r>
        <w:t>BETTING OPTIONS AND PAYLINES</w:t>
      </w:r>
    </w:p>
    <w:p>
      <w:r/>
      <w:r>
        <w:t>Fruit Spin is not just a game for high rollers, you can bet on this game even if you’re thriftier than Scrooge McDuck. With a bet size that ranges from 1 cent to €10, and a maximum bet of €200 per spin, this game caters to all types of players. Whether you’re a casual player or a fearless high roller, Fruit Spin has got you covered.</w:t>
      </w:r>
    </w:p>
    <w:p>
      <w:r/>
      <w:r>
        <w:t>And if you’re the kind of player that enjoys having more control over your bets, Fruit Spin also offers multiple levels to place your bets on. Specifically, the game has 40 paylines that can be bet on different levels, giving you even more opportunities to hit the payline and score big. Now who doesn't like more paylines, right? It's like having more chances to win a large pizza on movie night.</w:t>
      </w:r>
    </w:p>
    <w:p>
      <w:pPr>
        <w:pStyle w:val="Heading2"/>
      </w:pPr>
      <w:r>
        <w:t>Volatility and Win Frequency</w:t>
      </w:r>
    </w:p>
    <w:p>
      <w:r/>
      <w:r>
        <w:t>Prepare for a fruit-filled frenzy with Fruit Spin! This game may not offer the biggest jackpots, but it provides players with a steady stream of entertainment and small yet consistent wins. With a medium-low volatility, players can expect a balance between risk and reward. It's like eating a pack of fruit snacks - you don't get a massive sugar high, but you'll find yourself reaching for more.</w:t>
      </w:r>
    </w:p>
    <w:p>
      <w:r/>
      <w:r>
        <w:t>Unlike some other slot games, Fruit Spin caters well to players who prefer smaller payouts over huge jackpots. It's perfect for the cautious player who wants to play it safe, but also not afraid to take a dip in the fruity pool of slot games. So get your daily dose of vitamins and antioxidants with Fruit Spin. Who knew that spinning a virtual fruit could be so healthy and fun at the same time?</w:t>
      </w:r>
    </w:p>
    <w:p>
      <w:pPr>
        <w:pStyle w:val="Heading2"/>
      </w:pPr>
      <w:r>
        <w:t>Return to Player (RTP) Percentage</w:t>
      </w:r>
    </w:p>
    <w:p>
      <w:r/>
      <w:r>
        <w:t>Did you know that Fruit Spin has an RTP percentage of 96.84%? That's almost as rare as finding a ripe avo on your first try!</w:t>
      </w:r>
    </w:p>
    <w:p>
      <w:r/>
      <w:r>
        <w:t>In all seriousness, though, this high RTP percentage is no joke. It's one of the best in the business and means that players have a better chance of hitting frequent wins, even if they're in smaller amounts. And who doesn't love a win, no matter how small?</w:t>
      </w:r>
    </w:p>
    <w:p>
      <w:r/>
      <w:r>
        <w:t>In fact, the medium-low volatility combined with the high RTP percentage makes Fruit Spin an excellent choice for players of all levels of experience. You could say that it's the fruit salad of online slots - something that everyone can enjoy!</w:t>
      </w:r>
    </w:p>
    <w:p>
      <w:r/>
      <w:r>
        <w:t>All in all, if you're looking for a classic slot game with modern features and a better-than-average chance of winning, then Fruit Spin is definitely worth a spin. Just remember to keep those punnets of fruit close by - you might need them for sustenance during those long playing sessions!</w:t>
      </w:r>
    </w:p>
    <w:p>
      <w:pPr>
        <w:pStyle w:val="Heading2"/>
      </w:pPr>
      <w:r>
        <w:t>FAQ</w:t>
      </w:r>
    </w:p>
    <w:p>
      <w:pPr>
        <w:pStyle w:val="Heading3"/>
      </w:pPr>
      <w:r>
        <w:t>What is 'Fruit Spin'?</w:t>
      </w:r>
    </w:p>
    <w:p>
      <w:r/>
      <w:r>
        <w:t>'Fruit Spin' is a modern version of the classic Fruit Machine slot game with simple yet captivating graphics and realistic symbols.</w:t>
      </w:r>
    </w:p>
    <w:p>
      <w:pPr>
        <w:pStyle w:val="Heading3"/>
      </w:pPr>
      <w:r>
        <w:t>What are the game controls?</w:t>
      </w:r>
    </w:p>
    <w:p>
      <w:r/>
      <w:r>
        <w:t>The game controls include level selection, token value, Autoplay, and betting indicators. You can also find more information by clicking on the 'info' button.</w:t>
      </w:r>
    </w:p>
    <w:p>
      <w:pPr>
        <w:pStyle w:val="Heading3"/>
      </w:pPr>
      <w:r>
        <w:t>How many paylines does 'Fruit Spin' have?</w:t>
      </w:r>
    </w:p>
    <w:p>
      <w:r/>
      <w:r>
        <w:t>'Fruit Spin' has 40 paylines that can be bet on different levels.</w:t>
      </w:r>
    </w:p>
    <w:p>
      <w:pPr>
        <w:pStyle w:val="Heading3"/>
      </w:pPr>
      <w:r>
        <w:t>What is the RTP of 'Fruit Spin'?</w:t>
      </w:r>
    </w:p>
    <w:p>
      <w:r/>
      <w:r>
        <w:t>'Fruit Spin' has an RTP of 96.84%, which is excellent.</w:t>
      </w:r>
    </w:p>
    <w:p>
      <w:pPr>
        <w:pStyle w:val="Heading3"/>
      </w:pPr>
      <w:r>
        <w:t>What is the maximum bet per spin in 'Fruit Spin'?</w:t>
      </w:r>
    </w:p>
    <w:p>
      <w:r/>
      <w:r>
        <w:t>The maximum bet per spin in 'Fruit Spin' is €200, making it an excellent choice for high rollers.</w:t>
      </w:r>
    </w:p>
    <w:p>
      <w:pPr>
        <w:pStyle w:val="Heading3"/>
      </w:pPr>
      <w:r>
        <w:t>What is the volatility of 'Fruit Spin'?</w:t>
      </w:r>
    </w:p>
    <w:p>
      <w:r/>
      <w:r>
        <w:t>'Fruit Spin' has a medium-low volatility, with the potential for small but constant wins.</w:t>
      </w:r>
    </w:p>
    <w:p>
      <w:pPr>
        <w:pStyle w:val="Heading3"/>
      </w:pPr>
      <w:r>
        <w:t>What are the symbols in 'Fruit Spin'?</w:t>
      </w:r>
    </w:p>
    <w:p>
      <w:r/>
      <w:r>
        <w:t>The symbols in 'Fruit Spin' follow the traditional Fruit Machine style, with low-paying symbols represented by colored fruits and high-paying symbols represented by the number 7 and the BAR icon. The Wild serves as a joker, while the Scatter triggers special features.</w:t>
      </w:r>
    </w:p>
    <w:p>
      <w:pPr>
        <w:pStyle w:val="Heading3"/>
      </w:pPr>
      <w:r>
        <w:t>What are the special features in 'Fruit Spin'?</w:t>
      </w:r>
    </w:p>
    <w:p>
      <w:r/>
      <w:r>
        <w:t>Three Scatters activate free spins, while a 3x3 mini-grid of Scatters activates the Fortune Wheel feature.</w:t>
      </w:r>
    </w:p>
    <w:p>
      <w:pPr>
        <w:pStyle w:val="Heading2"/>
      </w:pPr>
      <w:r>
        <w:t>What we like</w:t>
      </w:r>
    </w:p>
    <w:p>
      <w:pPr>
        <w:pStyle w:val="ListBullet"/>
        <w:spacing w:line="240" w:lineRule="auto"/>
        <w:ind w:left="720"/>
      </w:pPr>
      <w:r/>
      <w:r>
        <w:t>Wide range of betting options</w:t>
      </w:r>
    </w:p>
    <w:p>
      <w:pPr>
        <w:pStyle w:val="ListBullet"/>
        <w:spacing w:line="240" w:lineRule="auto"/>
        <w:ind w:left="720"/>
      </w:pPr>
      <w:r/>
      <w:r>
        <w:t>Excellent return to player percentage</w:t>
      </w:r>
    </w:p>
    <w:p>
      <w:pPr>
        <w:pStyle w:val="ListBullet"/>
        <w:spacing w:line="240" w:lineRule="auto"/>
        <w:ind w:left="720"/>
      </w:pPr>
      <w:r/>
      <w:r>
        <w:t>Chance of frequent wins</w:t>
      </w:r>
    </w:p>
    <w:p>
      <w:pPr>
        <w:pStyle w:val="ListBullet"/>
        <w:spacing w:line="240" w:lineRule="auto"/>
        <w:ind w:left="720"/>
      </w:pPr>
      <w:r/>
      <w:r>
        <w:t>Classic slot game with modern features</w:t>
      </w:r>
    </w:p>
    <w:p>
      <w:pPr>
        <w:pStyle w:val="Heading2"/>
      </w:pPr>
      <w:r>
        <w:t>What we don't like</w:t>
      </w:r>
    </w:p>
    <w:p>
      <w:pPr>
        <w:pStyle w:val="ListBullet"/>
        <w:spacing w:line="240" w:lineRule="auto"/>
        <w:ind w:left="720"/>
      </w:pPr>
      <w:r/>
      <w:r>
        <w:t>No animations or special effects</w:t>
      </w:r>
    </w:p>
    <w:p>
      <w:pPr>
        <w:pStyle w:val="ListBullet"/>
        <w:spacing w:line="240" w:lineRule="auto"/>
        <w:ind w:left="720"/>
      </w:pPr>
      <w:r/>
      <w:r>
        <w:t>Not suitable for players seeking large jackpots</w:t>
      </w:r>
    </w:p>
    <w:p>
      <w:r/>
      <w:r>
        <w:rPr>
          <w:i/>
        </w:rPr>
        <w:t>Create a feature image for "Fruit Spin": - The image should be in a cartoon style - It should feature a happy Maya warrior with glasses DALLE, please create an image for "Fruit Spin" that captures the essence of this fun online slot game. The image should be in a cartoon style and should feature a happy Maya warrior with glasses. This character should be surrounded by fruits and other traditional slot machine symbols. Add bright colors to the image to convey the game's fun and exciting vibe. Make sure the image has a clear and eye-catching focus on the Maya warrior to draw players in. This feature image should make players excited to play "Fruit Spin" and showcase the game's exciting theme and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