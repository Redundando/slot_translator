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Bondi Break Slot for Free - Review &amp; Demo Game</w:t>
      </w:r>
    </w:p>
    <w:p>
      <w:r/>
      <w:r>
        <w:rPr>
          <w:b/>
        </w:rPr>
        <w:t>Meta description</w:t>
      </w:r>
      <w:r>
        <w:t>: Experience the beach with Bondi Break slot. Play for free with engaging gameplay, potential wins of up to 6,250x your stake and a lively beach-themed design.</w:t>
      </w:r>
    </w:p>
    <w:p>
      <w:pPr>
        <w:pStyle w:val="Heading2"/>
      </w:pPr>
      <w:r>
        <w:t>GAMEPLAY FEATURES</w:t>
      </w:r>
    </w:p>
    <w:p>
      <w:r/>
      <w:r>
        <w:t>Get ready to hit the waves with Bondi Break, a 5-reel, 25-payline game engine that is sure to make a splash. But the real fun starts when the free spins feature is triggered, giving you the chance to catch a wave of rewards.</w:t>
      </w:r>
    </w:p>
    <w:p>
      <w:r/>
      <w:r>
        <w:t>With 10 free spins up for grabs, players can hit the jackpot with the Surfer Collect symbol. This symbol pays out the total amount won during free spins, and if you collect up to 50 of them, you could be swimming in spectacular rewards.</w:t>
      </w:r>
    </w:p>
    <w:p>
      <w:r/>
      <w:r>
        <w:t>If you're looking for more than just a chance to win big, Bondi Break also offers plenty of entertainment value with its beachy theme and groovy soundtrack. Who needs a day at the beach when you can surf the waves and win big from the comfort of your own home?</w:t>
      </w:r>
    </w:p>
    <w:p>
      <w:r/>
      <w:r>
        <w:t>Overall, Bondi Break is a slot game that will have you hanging ten and feeling like a true surfer. So grab your board and get ready to catch some waves and reap the rewards with this exciting and entertaining slot game.</w:t>
      </w:r>
    </w:p>
    <w:p>
      <w:pPr>
        <w:pStyle w:val="Heading2"/>
      </w:pPr>
      <w:r>
        <w:t>Exploring the Design and Graphics of Bondi Break</w:t>
      </w:r>
    </w:p>
    <w:p>
      <w:r/>
      <w:r>
        <w:t>Bondi Break takes players to one of Australia's most iconic destinations, renowned for its surf, sun, and sand. The design of the game is as bright and lively as the beach it's named after, with a perfect mix of Australian images and colors. The graphics are not just eye-catching, but also crystal clear, creating an immersive gaming experience.</w:t>
      </w:r>
      <w:r/>
    </w:p>
    <w:p>
      <w:r/>
      <w:r>
        <w:t>The 5x3 reel setup used in the game all tows the theme of Bondi very well with its pleasant images of the sea, golden sand, and coconut palms forming the backdrop of the reels. Additionally, the game's soothing guitar soundtrack provides an ideal complement to the beach atmosphere. The sound design is so great that you can almost hear the waves crashing in as you play. If you love well-designed casino slot games, you will enjoy Bondi Break's graphics and sound effects for hours.</w:t>
      </w:r>
      <w:r/>
    </w:p>
    <w:p>
      <w:r/>
      <w:r>
        <w:t>One thing that makes Bondi Break unique in terms of design is the symbols. You will find unique ones such as a surfboard, sunscreen, beach ball, and even a lifeguard tower. It's always entertaining to see something different than the usual letters and numbers when spinning the reels. The smooth visuals and well-placed animations of the game ensure that players do not get bored even after long sessions.</w:t>
      </w:r>
      <w:r/>
    </w:p>
    <w:p>
      <w:r/>
      <w:r>
        <w:t>Overall, Bondi Break is an impressive casino slot game that combines excellent design, graphics and audio elements to deliver a unique experience. It takes players on an exhilarating trip to Australia's most world-famous beach and gives them a front-row seat while still letting them win big. I would recommend this game to anyone who loves the beach, surfing, and winning big while enjoying a bit of Aussie humor along the way.</w:t>
      </w:r>
    </w:p>
    <w:p>
      <w:pPr>
        <w:pStyle w:val="Heading2"/>
      </w:pPr>
      <w:r>
        <w:t>BETTING OPTIONS</w:t>
      </w:r>
    </w:p>
    <w:p>
      <w:r/>
      <w:r>
        <w:t>Are you a high roller or just a casual player? Whatever your betting style may be, Bondi Break has you covered. You can start small with a minimum bet of €0.25 per spin, or go all out with a maximum bet of €40 per spin. If you're feeling lucky, why not take a chance on the higher stakes?</w:t>
      </w:r>
    </w:p>
    <w:p>
      <w:r/>
      <w:r>
        <w:t>The only downside is that the RTP is slightly on the lower side, but hey, you can't win them all, right? At least the slot's volatility is rated as high, so the wins can be quite massive if Lady Luck is on your side.</w:t>
      </w:r>
    </w:p>
    <w:p>
      <w:r/>
      <w:r>
        <w:t>Overall, Bondi Break's betting options are pretty standard, but it gets the job done and provides a fair chance for players to hit that big win. Just be careful not to blow all your cash too quickly, or you might end up breaking your own bank, and not only Bondi's!</w:t>
      </w:r>
    </w:p>
    <w:p>
      <w:pPr>
        <w:pStyle w:val="Heading2"/>
      </w:pPr>
      <w:r>
        <w:t>Payout Potential: Rack Up Wins and Cash with Bondi Break!</w:t>
      </w:r>
    </w:p>
    <w:p>
      <w:r/>
      <w:r>
        <w:t>Are you ready to hit the beach and prepare for a payout wave? Look no further than Bondi Break! With its 25 paylines and potential to win up to 6,250 times your stake, Bondi Break offers more than just sand and sun. In fact, with a maximum payout of €250,000, it’s safe to say you could afford your own private getaway with this game!</w:t>
      </w:r>
    </w:p>
    <w:p>
      <w:r/>
      <w:r>
        <w:t>And that’s not all--triggering the free spins feature with 10 free spins provides an opportunity to collect symbols with the Collect message, which can lead to even more winnings once the feature is complete. Talk about getting more bang for your buck!</w:t>
      </w:r>
    </w:p>
    <w:p>
      <w:r/>
      <w:r>
        <w:t>Plus, let’s not forget about the game's Bare-Chested Lifeguard symbol! In addition to being eye-candy, landing 3, 4, or 5 of these symbols in a winning combination awards players with 10, 20, or 200 times their stake. Now that’s a reward we can all appreciate!</w:t>
      </w:r>
    </w:p>
    <w:p>
      <w:r/>
      <w:r>
        <w:t xml:space="preserve">So what are you waiting for? Grab your sunscreen, sunglasses, and dive into the fun and exciting world of Bondi Break--there’s no better place to be, or game to play, if you’re looking to soak up the sun and cash all at the same time! </w:t>
      </w:r>
    </w:p>
    <w:p>
      <w:pPr>
        <w:pStyle w:val="Heading2"/>
      </w:pPr>
      <w:r>
        <w:t>Target Audience</w:t>
      </w:r>
    </w:p>
    <w:p>
      <w:r/>
      <w:r>
        <w:t>Bondi Break is the type of casino slot game that is perfect for those who want to hit the virtual beach for some fun in the sun. If you love playing high volatility games and have experience with the slot machine, then this beach-themed game is perfect for you. You can bet as low as €0.25 or as high as €40, which gives you the chance to win up to €250,000.</w:t>
      </w:r>
      <w:r/>
    </w:p>
    <w:p>
      <w:r/>
      <w:r>
        <w:t>Are you an experienced gambler looking for a new challenge? Then Bondi Break is for you! You'll enjoy the exciting gameplay and outstanding graphics that will take you straight to the beach. Besides, playing this slot machine is a great way to escape the office grind or a chilly winter day - you won't even need to put on sunscreen.</w:t>
      </w:r>
      <w:r/>
    </w:p>
    <w:p>
      <w:r/>
      <w:r>
        <w:t>Now, let's talk about the theme. Bondi Break is all about beach life, so instead of feeling trapped in front of a computer all day, you'll feel as if you're on holidays in Australia. With its tropical colors and upbeat music, you'll feel the ocean breeze flow through your hair. And if you get lucky with the game, you could quickly skip the beach vacation and book a plane ticket to the actual Bondi Beach in Australia!</w:t>
      </w:r>
    </w:p>
    <w:p>
      <w:pPr>
        <w:pStyle w:val="Heading2"/>
      </w:pPr>
      <w:r>
        <w:t>FAQ</w:t>
      </w:r>
    </w:p>
    <w:p>
      <w:pPr>
        <w:pStyle w:val="Heading3"/>
      </w:pPr>
      <w:r>
        <w:t>What is Bondi Break?</w:t>
      </w:r>
    </w:p>
    <w:p>
      <w:r/>
      <w:r>
        <w:t>Bondi Break is an online slot game developed by Lightning Box Games with a beach theme and a potential payout of up to €250,000.</w:t>
      </w:r>
    </w:p>
    <w:p>
      <w:pPr>
        <w:pStyle w:val="Heading3"/>
      </w:pPr>
      <w:r>
        <w:t>How is Bondi Break played?</w:t>
      </w:r>
    </w:p>
    <w:p>
      <w:r/>
      <w:r>
        <w:t>Bondi Break is played on a 5-reel, 25-payline game engine with a free spins feature that awards players with 10 free spins.</w:t>
      </w:r>
    </w:p>
    <w:p>
      <w:pPr>
        <w:pStyle w:val="Heading3"/>
      </w:pPr>
      <w:r>
        <w:t>What is the Surfer Collect symbol?</w:t>
      </w:r>
    </w:p>
    <w:p>
      <w:r/>
      <w:r>
        <w:t>The Surfer Collect symbol is a symbol that can be landed during free spins, and it pays out the total amount won during the free spins feature.</w:t>
      </w:r>
    </w:p>
    <w:p>
      <w:pPr>
        <w:pStyle w:val="Heading3"/>
      </w:pPr>
      <w:r>
        <w:t>What is the maximum payout in Bondi Break?</w:t>
      </w:r>
    </w:p>
    <w:p>
      <w:r/>
      <w:r>
        <w:t>The maximum payout in Bondi Break is up to €250,000 with a maximum return of up to 6,250x the stake.</w:t>
      </w:r>
    </w:p>
    <w:p>
      <w:pPr>
        <w:pStyle w:val="Heading3"/>
      </w:pPr>
      <w:r>
        <w:t>Where can I play Bondi Break?</w:t>
      </w:r>
    </w:p>
    <w:p>
      <w:r/>
      <w:r>
        <w:t>Bondi Break can be played on all devices at online casinos that offer Lightning Box Games slots.</w:t>
      </w:r>
    </w:p>
    <w:p>
      <w:pPr>
        <w:pStyle w:val="Heading3"/>
      </w:pPr>
      <w:r>
        <w:t>What is the RTP of Bondi Break?</w:t>
      </w:r>
    </w:p>
    <w:p>
      <w:r/>
      <w:r>
        <w:t>The RTP of Bondi Break is slightly on the lower side, but the slot's volatility is set at high.</w:t>
      </w:r>
    </w:p>
    <w:p>
      <w:pPr>
        <w:pStyle w:val="Heading3"/>
      </w:pPr>
      <w:r>
        <w:t>What are the functions and symbols in Bondi Break?</w:t>
      </w:r>
    </w:p>
    <w:p>
      <w:r/>
      <w:r>
        <w:t>The functions and symbols in Bondi Break include the Girl Wild and the Bonus Scatter icon, among others.</w:t>
      </w:r>
    </w:p>
    <w:p>
      <w:pPr>
        <w:pStyle w:val="Heading3"/>
      </w:pPr>
      <w:r>
        <w:t>What is the maximum bet per spin in Bondi Break?</w:t>
      </w:r>
    </w:p>
    <w:p>
      <w:r/>
      <w:r>
        <w:t>The maximum bet per spin in Bondi Break is €40.</w:t>
      </w:r>
    </w:p>
    <w:p>
      <w:pPr>
        <w:pStyle w:val="Heading2"/>
      </w:pPr>
      <w:r>
        <w:t>What we like</w:t>
      </w:r>
    </w:p>
    <w:p>
      <w:pPr>
        <w:pStyle w:val="ListBullet"/>
        <w:spacing w:line="240" w:lineRule="auto"/>
        <w:ind w:left="720"/>
      </w:pPr>
      <w:r/>
      <w:r>
        <w:t>Engaging free spins feature</w:t>
      </w:r>
    </w:p>
    <w:p>
      <w:pPr>
        <w:pStyle w:val="ListBullet"/>
        <w:spacing w:line="240" w:lineRule="auto"/>
        <w:ind w:left="720"/>
      </w:pPr>
      <w:r/>
      <w:r>
        <w:t>Well-designed graphics with lively beach theme</w:t>
      </w:r>
    </w:p>
    <w:p>
      <w:pPr>
        <w:pStyle w:val="ListBullet"/>
        <w:spacing w:line="240" w:lineRule="auto"/>
        <w:ind w:left="720"/>
      </w:pPr>
      <w:r/>
      <w:r>
        <w:t>Potential wins of up to 6,250x the stake</w:t>
      </w:r>
    </w:p>
    <w:p>
      <w:pPr>
        <w:pStyle w:val="ListBullet"/>
        <w:spacing w:line="240" w:lineRule="auto"/>
        <w:ind w:left="720"/>
      </w:pPr>
      <w:r/>
      <w:r>
        <w:t>Variety of betting options for all devices</w:t>
      </w:r>
    </w:p>
    <w:p>
      <w:pPr>
        <w:pStyle w:val="Heading2"/>
      </w:pPr>
      <w:r>
        <w:t>What we don't like</w:t>
      </w:r>
    </w:p>
    <w:p>
      <w:pPr>
        <w:pStyle w:val="ListBullet"/>
        <w:spacing w:line="240" w:lineRule="auto"/>
        <w:ind w:left="720"/>
      </w:pPr>
      <w:r/>
      <w:r>
        <w:t>RTP is slightly on the lower side</w:t>
      </w:r>
    </w:p>
    <w:p>
      <w:pPr>
        <w:pStyle w:val="ListBullet"/>
        <w:spacing w:line="240" w:lineRule="auto"/>
        <w:ind w:left="720"/>
      </w:pPr>
      <w:r/>
      <w:r>
        <w:t>May not be suitable for beginners</w:t>
      </w:r>
    </w:p>
    <w:p>
      <w:r/>
      <w:r>
        <w:rPr>
          <w:i/>
        </w:rPr>
        <w:t>Create an eye-catching feature image for "Bondi Break" that captures the beach theme of the game. The image should be in a cartoon style and feature a happy Maya warrior with glasses. The warrior should be holding a surfboard and standing on a beach with waves in the background. The words "Bondi Break" should be written in bold, colorful letters above the warrior. The image should be bright and playful with a fun and adventurous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