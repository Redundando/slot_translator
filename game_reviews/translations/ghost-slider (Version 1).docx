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Slider for Free: Review, Pros &amp; Cons</w:t>
      </w:r>
    </w:p>
    <w:p>
      <w:pPr>
        <w:pStyle w:val="Heading2"/>
      </w:pPr>
      <w:r>
        <w:t>Unleash the Ghostly Features</w:t>
      </w:r>
    </w:p>
    <w:p>
      <w:r/>
      <w:r>
        <w:t xml:space="preserve">Ghost Slider, the spooky 5x3 slot game is no ordinary game, thanks to its addictively unique winning feature. Let your fingers loose and spin the reels to reveal ten paylines with a high level of volatility that will give you an experience of a lifetime. </w:t>
      </w:r>
    </w:p>
    <w:p>
      <w:r/>
      <w:r>
        <w:t>The game boasts of an exhilarating free spin mode. Its trigger is activated right after a winning combination disappears, and if you hit four or more wins in the same turn, you get up to 50 bonus spins. Add onto that, the beauty of concatenated wins that accumulate in the game balance, resulting in some massive payouts!</w:t>
      </w:r>
    </w:p>
    <w:p>
      <w:r/>
      <w:r>
        <w:t>You wouldn't want to miss out the ghostly adventure of the Ghost Slider. It's high time you strapped on and immersed yourself in otherworldly fun and entertainment.</w:t>
      </w:r>
    </w:p>
    <w:p>
      <w:pPr>
        <w:pStyle w:val="Heading2"/>
      </w:pPr>
      <w:r>
        <w:t>Ghost Slider: How to Win Big?</w:t>
      </w:r>
    </w:p>
    <w:p>
      <w:r/>
      <w:r>
        <w:rPr>
          <w:b/>
        </w:rPr>
        <w:t>Volatility and payout potential</w:t>
      </w:r>
      <w:r>
        <w:t>Ghost Slider is a hauntingly good online slot game that is packed with excitement, adventure, and some great wins. One of the standout features of this game is its high volatility level. While it may be riskier to play, the upside is the possibility of winning big payouts, especially during the bonus mode. The potential for high payouts makes this game a great choice for experienced players who appreciate the thrill of the game and the opportunity to win big.</w:t>
      </w:r>
      <w:r/>
    </w:p>
    <w:p>
      <w:r/>
      <w:r>
        <w:rPr>
          <w:b/>
        </w:rPr>
        <w:t>Spooky Fun and Action-A-Packed Gaming</w:t>
      </w:r>
      <w:r>
        <w:t>Ghost Slider is a spooky slot game that will keep you on the edge of your seat. The horror-themed graphics and sound effects add a thrilling element to the game. The game's standout feature is the ghostly slider that moves along the reels, adding more excitement to the game. With every slide, there is a chance to win big, making this a game that players will want to play again and again.</w:t>
      </w:r>
      <w:r/>
    </w:p>
    <w:p>
      <w:r/>
      <w:r>
        <w:rPr>
          <w:b/>
        </w:rPr>
        <w:t>The Ghostly Wins that Await You</w:t>
      </w:r>
      <w:r>
        <w:t>One of the most exciting aspects of Ghost Slider is the chance to earn concatenated wins that can accumulate quickly. This means that players have the opportunity to build up their game balance and win big payouts. The high volatility level of the game means that the chances of hitting a big payout are fairly high, so players should be prepared for some thrilling wins.</w:t>
      </w:r>
      <w:r/>
    </w:p>
    <w:p>
      <w:r/>
      <w:r>
        <w:rPr>
          <w:b/>
        </w:rPr>
        <w:t>Final Thoughts</w:t>
      </w:r>
      <w:r>
        <w:t>Overall, Ghost Slider is an exciting game that can be a lucrative choice for players looking for big payouts and a chance to be a part of a thrilling adventure. With its spooky graphics, ghostly slider, and high volatility level, this game is perfect for those who want to take a chance and win big. So, what are you waiting for? Give Ghost Slider a spin today and see if you have what it takes to defeat the ghosts and win some great prizes!</w:t>
      </w:r>
    </w:p>
    <w:p>
      <w:pPr>
        <w:pStyle w:val="Heading2"/>
      </w:pPr>
      <w:r>
        <w:t>Theme and graphics quality</w:t>
      </w:r>
    </w:p>
    <w:p>
      <w:r/>
      <w:r>
        <w:t>Get ready to feel the chills down your spine with Ghost Slider - the spookiest slot game in the casino world. With a dark blue background and creepy, bare branches adorning the game grid, this slot game is sure to send shivers down your spine. The symbols on the grid are mainly playing card initials and numbers in funky colors. The game also features unique symbols such as a candlestick, an old book, and an antique clock. While the overall setting of the game is unique, the graphics seem to be straight out of the 90s.</w:t>
        <w:br/>
        <w:br/>
      </w:r>
    </w:p>
    <w:p>
      <w:r/>
      <w:r>
        <w:t xml:space="preserve">Let's take a moment to talk about the sound design. What were they thinking? While the sound effects are decent, the background music feels like it was composed for a completely different game. It's almost as if the developers were playing Candy Crush while designing the sound for Ghost Slider. </w:t>
      </w:r>
    </w:p>
    <w:p>
      <w:pPr>
        <w:pStyle w:val="Heading2"/>
      </w:pPr>
      <w:r>
        <w:t>Ghost Slider vs Other Ghost-Themed Slot Games</w:t>
      </w:r>
    </w:p>
    <w:p>
      <w:r/>
      <w:r>
        <w:t>Ghost Slider definitely stands out in the sea of ghost-themed slot games. Although the spook-factor is not entirely unique, it has its own charm that players can't resist.</w:t>
      </w:r>
    </w:p>
    <w:p>
      <w:r/>
      <w:r>
        <w:t xml:space="preserve">Comparing it to Dark Hawk Deluxe, there's no denying that Ghost Slider is the clear winner. Let's be honest, who wants to play a game with 'deluxe' in the title when you can play with ghosts? Ghost Nights, on the other hand, doesn't have a lot to offer. It's just a bunch of ghosts floating around without a purpose. </w:t>
      </w:r>
    </w:p>
    <w:p>
      <w:r/>
      <w:r>
        <w:t xml:space="preserve">Polterheist might be a contender with its unique plot, but Ghost Slider has more to offer. Its free spin mode is out of this world. You can really rack up some points if you catch a good streak. </w:t>
      </w:r>
    </w:p>
    <w:p>
      <w:r/>
      <w:r>
        <w:t>But Ghost Slider doesn't stop there! It competes with movie-based slots like Casper's Mistery Mirror and Ghostbusters. Who needs well-known film characters when you can have spooky ghosts flying across the reels?</w:t>
      </w:r>
    </w:p>
    <w:p>
      <w:r/>
      <w:r>
        <w:t>Overall, Ghost Slider is a game that you don't want to miss out on. It may not be the only ghost-themed slot, but it sure is one of the best. Give it a spin and let the ghosts do their magic!</w:t>
      </w:r>
    </w:p>
    <w:p>
      <w:pPr>
        <w:pStyle w:val="Heading2"/>
      </w:pPr>
      <w:r>
        <w:t>SOUND DESIGN AND MUSIC</w:t>
      </w:r>
    </w:p>
    <w:p>
      <w:r/>
      <w:r>
        <w:t>Oh boy, the sound design in Ghost Slider is a real head-scratcher. It's like they hired a haunted house composer to come up with something spooky but ran out of money half-way through and just used the sound of crickets instead. And it's not just the lack of spookiness that's weird -- it's also a bit boring. At times, I felt like I was playing the game on mute, which is not ideal if you're looking for an immersive experience.</w:t>
      </w:r>
      <w:r/>
    </w:p>
    <w:p>
      <w:r/>
      <w:r>
        <w:t>But let's talk about the good stuff. When you actually win something, a little tribal jingle plays. It's not bad, per se -- in fact, I quite like it -- but it's also a bit out of place in a ghost-themed slot game. It's like the music director accidentally grabbed the wrong track and just went with it. Hey, at least it's better than listening to crickets chirping, right?</w:t>
      </w:r>
      <w:r/>
    </w:p>
    <w:p>
      <w:r/>
      <w:r>
        <w:t>All jokes aside, the sound design in Ghost Slider could definitely use some work. It's not terrible, by any means, but it's also not great. If you're someone who enjoys playing slots with the volume on and soaking in the soundscape, this game might not be for you.</w:t>
      </w:r>
    </w:p>
    <w:p>
      <w:pPr>
        <w:pStyle w:val="Heading2"/>
      </w:pPr>
      <w:r>
        <w:t>FAQ</w:t>
      </w:r>
    </w:p>
    <w:p>
      <w:pPr>
        <w:pStyle w:val="Heading3"/>
      </w:pPr>
      <w:r>
        <w:t>What is Ghost Slider?</w:t>
      </w:r>
    </w:p>
    <w:p>
      <w:r/>
      <w:r>
        <w:t>Ghost Slider is an online slot game by Merkur that features a spooky ghost theme and a chance to win big payouts.</w:t>
      </w:r>
    </w:p>
    <w:p>
      <w:pPr>
        <w:pStyle w:val="Heading3"/>
      </w:pPr>
      <w:r>
        <w:t>What is the graphics style of Ghost Slider?</w:t>
      </w:r>
    </w:p>
    <w:p>
      <w:r/>
      <w:r>
        <w:t>The graphics style of Ghost Slider features a dark blue night background with a grayish stone game grid and symbols that include playing card initials and numbers, a candlestick, an old book, and a clock.</w:t>
      </w:r>
    </w:p>
    <w:p>
      <w:pPr>
        <w:pStyle w:val="Heading3"/>
      </w:pPr>
      <w:r>
        <w:t>What is the free spin mode in Ghost Slider?</w:t>
      </w:r>
    </w:p>
    <w:p>
      <w:r/>
      <w:r>
        <w:t>The free spin mode in Ghost Slider is triggered by four or more winning combinations in the same turn. It awards additional free spins, starting with ten and going up to 20, 30, 40, and 50 bonus spins. Plus, each concatenated win accumulates in our game balance.</w:t>
      </w:r>
    </w:p>
    <w:p>
      <w:pPr>
        <w:pStyle w:val="Heading3"/>
      </w:pPr>
      <w:r>
        <w:t>How many paylines does Ghost Slider have?</w:t>
      </w:r>
    </w:p>
    <w:p>
      <w:r/>
      <w:r>
        <w:t>Ghost Slider is a 5*3 slot with only ten paylines.</w:t>
      </w:r>
    </w:p>
    <w:p>
      <w:pPr>
        <w:pStyle w:val="Heading3"/>
      </w:pPr>
      <w:r>
        <w:t>What is the volatility level of Ghost Slider?</w:t>
      </w:r>
    </w:p>
    <w:p>
      <w:r/>
      <w:r>
        <w:t>Ghost Slider has a high volatility level, which means there's a good chance of getting high-value payouts, especially during the bonus mode.</w:t>
      </w:r>
    </w:p>
    <w:p>
      <w:pPr>
        <w:pStyle w:val="Heading3"/>
      </w:pPr>
      <w:r>
        <w:t>What other ghost-themed slots are similar to Ghost Slider?</w:t>
      </w:r>
    </w:p>
    <w:p>
      <w:r/>
      <w:r>
        <w:t>Similar ghost-themed slots to Ghost Slider include Dark Hawk Deluxe, Ghost Nights, Polterheist, as well as movie-based slots like Casper's Mistery Mirror and Ghostbusters.</w:t>
      </w:r>
    </w:p>
    <w:p>
      <w:pPr>
        <w:pStyle w:val="Heading3"/>
      </w:pPr>
      <w:r>
        <w:t>Does Ghost Slider have background music?</w:t>
      </w:r>
    </w:p>
    <w:p>
      <w:r/>
      <w:r>
        <w:t>No, Ghost Slider does not have background music. We only hear the sounds of the reels spinning, and occasionally, if we trigger a winning combination, a tribal jingle.</w:t>
      </w:r>
    </w:p>
    <w:p>
      <w:pPr>
        <w:pStyle w:val="Heading3"/>
      </w:pPr>
      <w:r>
        <w:t>Who is Ghost Slider suitable for?</w:t>
      </w:r>
    </w:p>
    <w:p>
      <w:r/>
      <w:r>
        <w:t>Ghost Slider is suitable for experienced gamblers who enjoy a spooky ambiance and a chance to win big payouts.</w:t>
      </w:r>
    </w:p>
    <w:p>
      <w:pPr>
        <w:pStyle w:val="Heading2"/>
      </w:pPr>
      <w:r>
        <w:t>What we like</w:t>
      </w:r>
    </w:p>
    <w:p>
      <w:pPr>
        <w:pStyle w:val="ListBullet"/>
        <w:spacing w:line="240" w:lineRule="auto"/>
        <w:ind w:left="720"/>
      </w:pPr>
      <w:r/>
      <w:r>
        <w:t>Unique free spin mode with concatenated wins</w:t>
      </w:r>
    </w:p>
    <w:p>
      <w:pPr>
        <w:pStyle w:val="ListBullet"/>
        <w:spacing w:line="240" w:lineRule="auto"/>
        <w:ind w:left="720"/>
      </w:pPr>
      <w:r/>
      <w:r>
        <w:t>High volatility level for big payouts</w:t>
      </w:r>
    </w:p>
    <w:p>
      <w:pPr>
        <w:pStyle w:val="ListBullet"/>
        <w:spacing w:line="240" w:lineRule="auto"/>
        <w:ind w:left="720"/>
      </w:pPr>
      <w:r/>
      <w:r>
        <w:t>Ten paylines increase chances of winning</w:t>
      </w:r>
    </w:p>
    <w:p>
      <w:pPr>
        <w:pStyle w:val="ListBullet"/>
        <w:spacing w:line="240" w:lineRule="auto"/>
        <w:ind w:left="720"/>
      </w:pPr>
      <w:r/>
      <w:r>
        <w:t>Gameplay mechanics are easy to understand</w:t>
      </w:r>
    </w:p>
    <w:p>
      <w:pPr>
        <w:pStyle w:val="Heading2"/>
      </w:pPr>
      <w:r>
        <w:t>What we don't like</w:t>
      </w:r>
    </w:p>
    <w:p>
      <w:pPr>
        <w:pStyle w:val="ListBullet"/>
        <w:spacing w:line="240" w:lineRule="auto"/>
        <w:ind w:left="720"/>
      </w:pPr>
      <w:r/>
      <w:r>
        <w:t>Outdated graphics</w:t>
      </w:r>
    </w:p>
    <w:p>
      <w:pPr>
        <w:pStyle w:val="ListBullet"/>
        <w:spacing w:line="240" w:lineRule="auto"/>
        <w:ind w:left="720"/>
      </w:pPr>
      <w:r/>
      <w:r>
        <w:t>Sound design doesn't fit the spooky theme of the game</w:t>
      </w:r>
    </w:p>
    <w:p>
      <w:r/>
      <w:r>
        <w:rPr>
          <w:b/>
        </w:rPr>
        <w:t>Play Ghost Slider for Free: Review, Pros &amp; Cons</w:t>
      </w:r>
    </w:p>
    <w:p>
      <w:r/>
      <w:r>
        <w:rPr>
          <w:i/>
        </w:rPr>
        <w:t>Review of Ghost Slider online slot game. Learn about the pros and cons and play for free. Unique free spin mode with concatenated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