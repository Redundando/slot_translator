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Maya Free: Review, Pros &amp; Cons</w:t>
      </w:r>
    </w:p>
    <w:p>
      <w:r/>
      <w:r>
        <w:rPr>
          <w:b/>
        </w:rPr>
        <w:t>Meta description</w:t>
      </w:r>
      <w:r>
        <w:t>: Take a journey into the ancient Aztec civilization in Book of Maya. Review, pros, and cons of this game. Play for free today.</w:t>
      </w:r>
    </w:p>
    <w:p>
      <w:pPr>
        <w:pStyle w:val="Heading2"/>
      </w:pPr>
      <w:r>
        <w:t>Get Hooked with the Exciting Gameplay Features</w:t>
      </w:r>
    </w:p>
    <w:p>
      <w:r/>
      <w:r>
        <w:t>If you're a slot game aficionado who's looking for a virtual adventure through the hot and humid jungles of the ancient Mayans, Novomatic's Book of Maya is just the game to play. The game is a 5-reel, 3-row video slot with a total of 10 paylines, making it an easy game for beginners to understand, while also offering experienced players the opportunity to win big. With a customizable betting range from €0.20 to €1000, the possibilities are endless.</w:t>
      </w:r>
      <w:r/>
    </w:p>
    <w:p>
      <w:r/>
      <w:r>
        <w:t>What makes the game even more interesting is the Extra Bet mode, which gives players additional free spins during bonus rounds. You don't have to be a Maya expert to master this game, but beware - you may end up feeling like a modern-day Indiana Jones searching for treasures in the thick of the jungle!</w:t>
      </w:r>
      <w:r/>
    </w:p>
    <w:p>
      <w:r/>
      <w:r>
        <w:t>The game highlights symbols of various Mayan icons, such as the bird and jaguar, and boasts an ancient Mayan book as the Scatter symbol. This symbol pays out regardless of its position in the reels, so players should always keep an eye out for it. Wins are awarded for aligning symbols from left to right on the reels. Payouts depend on the value of the symbols themselves and the number of symbols that appear on the reel.</w:t>
      </w:r>
      <w:r/>
    </w:p>
    <w:p>
      <w:r/>
      <w:r>
        <w:t>If you're feeling lucky and daring, the Gamble feature is a great chance to double your winnings by correctly guessing the color of a playing card. However, be careful because the Gamble feature can lead to either a doubling of your great fortune or a quick end to your gaming experience.</w:t>
      </w:r>
      <w:r/>
    </w:p>
    <w:p>
      <w:r/>
      <w:r>
        <w:t>Overall, the gameplay experience of Book of Maya is fulfilling and engaging, keeping players entertained with its simple yet enticing gameplay and exciting features. So buckle your seatbelts and get ready to take a trip to the ancient Mayan world - you never know what kind of treasure you may uncover!</w:t>
      </w:r>
    </w:p>
    <w:p>
      <w:pPr>
        <w:pStyle w:val="Heading2"/>
      </w:pPr>
      <w:r>
        <w:t>Theme</w:t>
      </w:r>
    </w:p>
    <w:p>
      <w:r/>
      <w:r>
        <w:t>Get ready to put on your explorer’s hat and journey into the mysterious jungles of the Aztec civilization with Book of Maya. This game takes you on an epic adventure in search of hidden treasures and lost treasure. The game's theme is extremely well-executed and it offers a taste of adventure, immersing players in the world of explorers and hidden riches. What could be better than that?</w:t>
      </w:r>
    </w:p>
    <w:p>
      <w:r/>
      <w:r>
        <w:t>Players love how the symbols and iconography takes inspiration from Aztec culture, including masks and deities, providing for a unique and authentic gaming experience. To add to the fun, the game also offers classic playing card symbols from 9 to ace, so it’s familiar and easy to play.</w:t>
      </w:r>
    </w:p>
    <w:p>
      <w:r/>
      <w:r>
        <w:t>If you're an explorer at heart, you absolutely must give Book of Maya a spin! I mean, who wouldn't want to spend some time among ancient ruins while chasing after treasures? You might even feel like Indiana Jones or Lara Croft while you're at it. Yep, this game is a total adventure, not to mention it's a great way to relax and unwind after a long day.</w:t>
      </w:r>
    </w:p>
    <w:p>
      <w:r/>
      <w:r>
        <w:t>So, if you're a fan of ancient civilizations and treasure hunting, you should definitely also check out other games such as Mayan Riches by IGT and Book of Ra from Novomatic. We can guarantee that you won't get bored anytime soon with these exciting adventures!</w:t>
      </w:r>
    </w:p>
    <w:p>
      <w:pPr>
        <w:pStyle w:val="Heading2"/>
      </w:pPr>
      <w:r>
        <w:t>Graphics</w:t>
      </w:r>
    </w:p>
    <w:p>
      <w:r/>
      <w:r>
        <w:t>The graphics in Book of Maya are not particularly elaborate, but they effectively create a suggestive environment for the game's theme. The initial screen featuring an ancient temple sets the tone for the adventure ahead. Although there are no 3D animations or special effects, the simplicity of the graphics is actually a strength of the game, as it allows players to focus on the gameplay itself.</w:t>
      </w:r>
    </w:p>
    <w:p>
      <w:r/>
      <w:r>
        <w:t>It's refreshing to see a slot game that doesn't rely on sophisticated graphics to impress players. As they say, sometimes less is more, and this is definitely the case with Book of Maya. Who needs flashy colors and distracting animations when you have solid gameplay and big wins, am I right?</w:t>
      </w:r>
    </w:p>
    <w:p>
      <w:r/>
      <w:r>
        <w:t>The design of the symbols is also very fitting for the theme of the game. You'll see explorers, ancient artifacts, and the obligatory Book of Maya itself. Plus, the game's soundtrack is truly epic - it makes you feel like you're about to unearth some long-forgotten treasure.</w:t>
      </w:r>
    </w:p>
    <w:p>
      <w:pPr>
        <w:pStyle w:val="Heading2"/>
      </w:pPr>
      <w:r>
        <w:t>Wagering</w:t>
      </w:r>
    </w:p>
    <w:p>
      <w:r/>
      <w:r>
        <w:t>If you're a gambling enthusiast, then Book of Maya has got all the betting options you could ever need. The game offers a customizable bet range that starts from as low as €0.20 and goes all the way up to €1000, which should suit all sorts of players. Think you're a high roller? You can easily bet big and go for gold.</w:t>
      </w:r>
    </w:p>
    <w:p>
      <w:r/>
      <w:r>
        <w:t>The scatter symbol in the game is a real winner, as it pays out regardless of where it appears on the reels, which means there's potential for some impressive payouts. Additionally, the Extra Bet mode is a great feature that offers additional free spins during bonus rounds, which could mean that you'll win even more.</w:t>
      </w:r>
    </w:p>
    <w:p>
      <w:r/>
      <w:r>
        <w:t>But wait, that's not all! The game also has a Gamble feature that's perfect for the more daring players who want to add an element of risk and reward. It's like playing double or nothing with your winnings, and it adds a fantastic thrill to the overall game experience.</w:t>
      </w:r>
    </w:p>
    <w:p>
      <w:r/>
      <w:r>
        <w:t>All in all, Book of Maya's wagering options are impressive, and there's a lot of potential to win big. But remember, it's all about having fun, so play responsibly and don't go betting the farm unless you're feeling lucky!</w:t>
      </w:r>
    </w:p>
    <w:p>
      <w:pPr>
        <w:pStyle w:val="Heading2"/>
      </w:pPr>
      <w:r>
        <w:t>BONUS FEATURES</w:t>
      </w:r>
    </w:p>
    <w:p>
      <w:r/>
      <w:r>
        <w:t>Are you getting tired of playing the same old slot games with no exciting bonus features? Fear not, my fellow slot aficionados, because Book of Maya has got you covered! This game features several bonus features that will keep you engaged and entertained for hours on end.</w:t>
      </w:r>
    </w:p>
    <w:p>
      <w:r/>
      <w:r>
        <w:t>The Extra Bet mode, for instance, is not your typical bonus feature. It offers additional free spins during bonus rounds, giving you more opportunities to hit the jackpot. And who doesn't love free spins? It's like getting a second chance at life, but with the added bonus of possibly winning some cash.</w:t>
      </w:r>
    </w:p>
    <w:p>
      <w:r/>
      <w:r>
        <w:t>But wait, there's more! The Gamble feature is another way to amp up the excitement. It allows you to double your winnings by correctly guessing the color of a playing card. It's like playing a game within a game, all while potentially doubling your earnings. It's a win-win situation! Unless you lose, of course, but let's not focus on that.</w:t>
      </w:r>
    </w:p>
    <w:p>
      <w:r/>
      <w:r>
        <w:t>Let's not forget about the Scatter symbol, represented by the ancient Maya book. This symbol pays out regardless of its position on the reels, making it a valuable addition to the game. Combine that with the potential for some big wins and the customizable bet range, and you've got yourself a game worth trying for both casual and experienced slot players alike.</w:t>
      </w:r>
    </w:p>
    <w:p>
      <w:r/>
      <w:r>
        <w:t xml:space="preserve">So, what are you waiting for? Give Book of Maya a spin and see if you can unlock these exciting bonus features. Who knows, you might just win big and be able to quit your day job. Or at least afford a nice dinner out. </w:t>
      </w:r>
    </w:p>
    <w:p>
      <w:pPr>
        <w:pStyle w:val="Heading2"/>
      </w:pPr>
      <w:r>
        <w:t>FAQ</w:t>
      </w:r>
    </w:p>
    <w:p>
      <w:pPr>
        <w:pStyle w:val="Heading3"/>
      </w:pPr>
      <w:r>
        <w:t>What is the minimum and maximum bet for Book of Maya?</w:t>
      </w:r>
    </w:p>
    <w:p>
      <w:r/>
      <w:r>
        <w:t>The minimum bet for Book of Maya is €0.20, while the maximum bet is €10.</w:t>
      </w:r>
    </w:p>
    <w:p>
      <w:pPr>
        <w:pStyle w:val="Heading3"/>
      </w:pPr>
      <w:r>
        <w:t>What is the maximum coins for Book of Maya?</w:t>
      </w:r>
    </w:p>
    <w:p>
      <w:r/>
      <w:r>
        <w:t>The maximum coins for Book of Maya is 1.</w:t>
      </w:r>
    </w:p>
    <w:p>
      <w:pPr>
        <w:pStyle w:val="Heading3"/>
      </w:pPr>
      <w:r>
        <w:t>What is the theme of Book of Maya?</w:t>
      </w:r>
    </w:p>
    <w:p>
      <w:r/>
      <w:r>
        <w:t>The theme of Book of Maya is ancient Aztec times.</w:t>
      </w:r>
    </w:p>
    <w:p>
      <w:pPr>
        <w:pStyle w:val="Heading3"/>
      </w:pPr>
      <w:r>
        <w:t>What are the symbols on the Book of Maya slot?</w:t>
      </w:r>
    </w:p>
    <w:p>
      <w:r/>
      <w:r>
        <w:t>The symbols on the Book of Maya slot include masks, deities, and classic playing cards from 9 to ace.</w:t>
      </w:r>
    </w:p>
    <w:p>
      <w:pPr>
        <w:pStyle w:val="Heading3"/>
      </w:pPr>
      <w:r>
        <w:t>What is the most important symbol on the Book of Maya slot?</w:t>
      </w:r>
    </w:p>
    <w:p>
      <w:r/>
      <w:r>
        <w:t>The most important symbol on the Book of Maya slot is the book of Maya itself, which represents both the Wild symbol and the Scatter.</w:t>
      </w:r>
    </w:p>
    <w:p>
      <w:pPr>
        <w:pStyle w:val="Heading3"/>
      </w:pPr>
      <w:r>
        <w:t>What is the Extra Bet mode on the Book of Maya slot?</w:t>
      </w:r>
    </w:p>
    <w:p>
      <w:r/>
      <w:r>
        <w:t>The Extra Bet mode on the Book of Maya slot allows for additional free spins during bonus rounds.</w:t>
      </w:r>
    </w:p>
    <w:p>
      <w:pPr>
        <w:pStyle w:val="Heading3"/>
      </w:pPr>
      <w:r>
        <w:t>What is the Gamble feature on the Book of Maya slot?</w:t>
      </w:r>
    </w:p>
    <w:p>
      <w:r/>
      <w:r>
        <w:t>The Gamble feature on the Book of Maya slot allows players to bet on the color of a hand of playing cards. If they guess correctly, their win is doubled. For the Gamble feature, there is a random chance of winning of 50%.</w:t>
      </w:r>
    </w:p>
    <w:p>
      <w:pPr>
        <w:pStyle w:val="Heading3"/>
      </w:pPr>
      <w:r>
        <w:t>What are some similar slots to Book of Maya?</w:t>
      </w:r>
    </w:p>
    <w:p>
      <w:r/>
      <w:r>
        <w:t>Similar slots in theme to Book of Maya include Mayan Riches by IGT, Book of Ra, and Solar Queen.</w:t>
      </w:r>
    </w:p>
    <w:p>
      <w:pPr>
        <w:pStyle w:val="Heading2"/>
      </w:pPr>
      <w:r>
        <w:t>What we like</w:t>
      </w:r>
    </w:p>
    <w:p>
      <w:pPr>
        <w:pStyle w:val="ListBullet"/>
        <w:spacing w:line="240" w:lineRule="auto"/>
        <w:ind w:left="720"/>
      </w:pPr>
      <w:r/>
      <w:r>
        <w:t>Customizable bet range</w:t>
      </w:r>
    </w:p>
    <w:p>
      <w:pPr>
        <w:pStyle w:val="ListBullet"/>
        <w:spacing w:line="240" w:lineRule="auto"/>
        <w:ind w:left="720"/>
      </w:pPr>
      <w:r/>
      <w:r>
        <w:t>Extra Bet mode for additional free spins</w:t>
      </w:r>
    </w:p>
    <w:p>
      <w:pPr>
        <w:pStyle w:val="ListBullet"/>
        <w:spacing w:line="240" w:lineRule="auto"/>
        <w:ind w:left="720"/>
      </w:pPr>
      <w:r/>
      <w:r>
        <w:t>Scatter symbol pays out regardless of position</w:t>
      </w:r>
    </w:p>
    <w:p>
      <w:pPr>
        <w:pStyle w:val="ListBullet"/>
        <w:spacing w:line="240" w:lineRule="auto"/>
        <w:ind w:left="720"/>
      </w:pPr>
      <w:r/>
      <w:r>
        <w:t>Well-executed and immersive Aztec theme</w:t>
      </w:r>
    </w:p>
    <w:p>
      <w:pPr>
        <w:pStyle w:val="Heading2"/>
      </w:pPr>
      <w:r>
        <w:t>What we don't like</w:t>
      </w:r>
    </w:p>
    <w:p>
      <w:pPr>
        <w:pStyle w:val="ListBullet"/>
        <w:spacing w:line="240" w:lineRule="auto"/>
        <w:ind w:left="720"/>
      </w:pPr>
      <w:r/>
      <w:r>
        <w:t>Graphics are not very elaborate</w:t>
      </w:r>
    </w:p>
    <w:p>
      <w:pPr>
        <w:pStyle w:val="ListBullet"/>
        <w:spacing w:line="240" w:lineRule="auto"/>
        <w:ind w:left="720"/>
      </w:pPr>
      <w:r/>
      <w:r>
        <w:t>No 3D animations or special effects</w:t>
      </w:r>
    </w:p>
    <w:p>
      <w:r/>
      <w:r>
        <w:rPr>
          <w:i/>
        </w:rPr>
        <w:t>Please create a feature image for "Book of Maya" that meets the following criteria: - The image must be in cartoon style. - The image should feature a happy Maya warrior with glasses. The feature image should be bright and eye-catching, with the Maya warrior taking center stage. The warrior should be depicted with a huge smile on their face, wearing a traditional headdress and holding a book. The book should be the focal point of the image, with the title of the game, "Book of Maya", clearly visible on the cover. The warrior should be wearing glasses, adding a unique and modern twist to their traditional outfit. In the background, there can be a jungle scene with an ancient temple in the distance, tying into the game's theme. Overall, the feature image should capture the game's playful and adventurous spirit, while also showcasing the Maya warrior as a fun and relatable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