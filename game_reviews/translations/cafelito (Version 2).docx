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Cafelito Slot for Free - Review &amp; Ratings 2021</w:t>
      </w:r>
    </w:p>
    <w:p>
      <w:pPr>
        <w:pStyle w:val="Heading2"/>
      </w:pPr>
      <w:r>
        <w:t>Gameplay</w:t>
      </w:r>
    </w:p>
    <w:p>
      <w:r/>
      <w:r>
        <w:t>Cafelito is like a shot of espresso: short and sweet. The gameplay is simple, but that doesn't mean it's not engaging. Set on an animated backdrop of a cozy coffee shop, the game features 5 reels and 3 rows. You can expect to have 4806 ways to win, but don't let that intimidate you—there's plenty of caffeine to keep your focus.</w:t>
      </w:r>
    </w:p>
    <w:p>
      <w:r/>
      <w:r>
        <w:t>Winning is easy to achieve with Cafelito. All you need is adjacent identical symbol combinations from left to right. The game has a decent RTP value of 94.58%, so you'll likely get your money's worth even if you don't hit the jackpot. Players can start with a minimum bet of €0.40—less than the cost of a cup of joe at a fancy café. With tempting odds and exciting features at stake, one cannot just resist this game.A good game if you're feeling lucky and want to try something new, CaféLito may not be the most intricate game out there. However, that doesn't mean it is not rewarding! think of it like waking up in the morning, sometimes all you need is a strong cup of coffee to be ready to take on the day.</w:t>
      </w:r>
    </w:p>
    <w:p>
      <w:pPr>
        <w:pStyle w:val="Heading2"/>
      </w:pPr>
      <w:r>
        <w:t>Graphics</w:t>
      </w:r>
    </w:p>
    <w:p>
      <w:r/>
      <w:r>
        <w:t>Get ready to be impressed by the graphics of Cafelito! The attention-to-detail and creative design are simply amazing. The coffee beans are cute and colorful, reminiscent of the sacred bean juice that we all rely on every morning. Who would have thought that coffee beans could look so appealing on a pizza in an imaginary city with a fountain in the center? Speaking of the city, the landscape is visually stunning and adds to the friendly atmosphere of the game.</w:t>
      </w:r>
    </w:p>
    <w:p>
      <w:r/>
      <w:r>
        <w:t>And let's not forget about the guitar-playing bean standing in front of a wooden cart stocked with three coffee bags. Each coffee bag represents a different jackpot and adds an element of excitement to the game. Who knew that beans could be so talented and entertaining?</w:t>
      </w:r>
    </w:p>
    <w:p>
      <w:r/>
      <w:r>
        <w:t>All in all, the graphics in Cafelito are a feast for the eyes. You can tell that the developers paid attention to every detail, right down to the steam rising from the coffee cup. Playing this game feels like immersing yourself in a world of cute little beans and delicious coffee, which is a great way to unwind after a long day. Just don't blame us if you start craving caffeine around the clock!</w:t>
      </w:r>
    </w:p>
    <w:p>
      <w:pPr>
        <w:pStyle w:val="Heading2"/>
      </w:pPr>
      <w:r>
        <w:t>Special Symbols and Bonuses</w:t>
      </w:r>
    </w:p>
    <w:p>
      <w:r/>
      <w:r>
        <w:t xml:space="preserve">Cafelito, the online slot game, is not your ordinary cup of joe - it's more like a cup of wins! With its unique theme and special symbols, this game is guaranteed to provide players with an entertaining and profitable experience. Let's take a look at the special symbols and bonuses that Cafelito has to offer. </w:t>
      </w:r>
      <w:r>
        <w:t xml:space="preserve"> </w:t>
      </w:r>
    </w:p>
    <w:p>
      <w:r/>
      <w:r>
        <w:t xml:space="preserve">The lowest-paying symbols in Cafelito include three variations of the BAR symbol and four different colored coffee beans. However, don't let these symbols fool you - they can still offer some decent payouts. The real fun starts when the special symbols come into play. </w:t>
      </w:r>
      <w:r>
        <w:t xml:space="preserve"> </w:t>
      </w:r>
    </w:p>
    <w:p>
      <w:r/>
      <w:r>
        <w:t>The Wild symbol, represented by a multicolored cup, is the most helpful symbol in the game. This symbol can substitute for any other coffee bean symbol on the reels to complete a winning payline. If you manage to land multiple Wild symbols in a single spin, get ready for a big payout!</w:t>
      </w:r>
      <w:r>
        <w:t xml:space="preserve"> </w:t>
      </w:r>
    </w:p>
    <w:p>
      <w:r/>
      <w:r>
        <w:t>The door symbol is what you need to start the 'Serenade de amor' bonus round. If you're lucky enough to land three of these symbols, you will enter a mega-win zone! The bonus round awards a variable number of free spins, and an extra-large 7-reel grid will appear on the screen, offering players even more winning opportunities. Additionally, the bonus round is accompanied by music that will make you feel like you're taking a stroll on the streets of Havana.</w:t>
      </w:r>
      <w:r>
        <w:t xml:space="preserve"> </w:t>
      </w:r>
    </w:p>
    <w:p>
      <w:r/>
      <w:r>
        <w:t>The multicolored cup symbol is another special symbol that can award players from three to eight free spins. During the free spins, two extra reels are added to the grid, and multiplying symbols will randomly appear, increasing your winnings from x2 to x5. This is where you can really boost your bankroll!</w:t>
      </w:r>
    </w:p>
    <w:p>
      <w:r/>
      <w:r>
        <w:t>All in all, Cafelito is a fun and profitable online slot game. With all the special symbols and bonuses it features, players are sure to enjoy their time spinning the reels and sipping their virtual coffee. So, grab your cup of joe and start playing Cafelito today!</w:t>
      </w:r>
    </w:p>
    <w:p>
      <w:pPr>
        <w:pStyle w:val="Heading2"/>
      </w:pPr>
      <w:r>
        <w:t>JACKPOTS</w:t>
      </w:r>
    </w:p>
    <w:p>
      <w:r/>
      <w:r>
        <w:t>Cafelito, the coffee-themed slot game, has much to offer. Its three different jackpots are sure to keep the players on the edge of their seats. The jackpots are indicated by the coffee bags on the cart at the bottom of the screen. Who knew that bags of coffee beans could be so exciting? Well, Cafelito does!</w:t>
      </w:r>
    </w:p>
    <w:p>
      <w:r/>
      <w:r>
        <w:t>What's fantastic about Cafelito jackpots is that they can be triggered with a symbol. If the cart symbol appears on the first reel, a special prize is awarded. It's like getting a secret gift from your barista!</w:t>
      </w:r>
    </w:p>
    <w:p>
      <w:r/>
      <w:r>
        <w:t>And, the best part? Three different jackpots can be won. One symbol results in the pequeno jackpot, two produce the grande jackpot, and three result in the giant jackpot. Now, that's what I call brewing a good fortune!</w:t>
      </w:r>
    </w:p>
    <w:p>
      <w:r/>
      <w:r>
        <w:t>Winning any of the jackpots can significantly increase the total winnings from that spin. Talk about a caffeine boost!</w:t>
      </w:r>
    </w:p>
    <w:p>
      <w:pPr>
        <w:pStyle w:val="Heading2"/>
      </w:pPr>
      <w:r>
        <w:t>Betting Options</w:t>
      </w:r>
    </w:p>
    <w:p>
      <w:r/>
      <w:r>
        <w:t>Cafelito, the newest online casino game, is perfect for those who want to try their luck without breaking the bank. You can easily start playing with a minimum bet of €0.40, which is pretty affordable even for those who are running low on funds. Plus, the game offers a return-to-player (RTP) rate of 94.58%, which is just about what you can expect from most slot games.</w:t>
      </w:r>
    </w:p>
    <w:p>
      <w:r/>
      <w:r>
        <w:t>When we first played this game, we were surprised by how few buttons there were at the bottom of the screen. In retrospect, we realized that this design choice was to keep the interface user-friendly and straightforward. To access other options, like adjusting sound effects or choosing a different screen mode, simply click on the internal menu.</w:t>
      </w:r>
    </w:p>
    <w:p>
      <w:r/>
      <w:r>
        <w:t xml:space="preserve">Overall, we found the CafeLito betting options easy to navigate. We didn't expect an online slot game to be this simple, but we're grateful it is. </w:t>
      </w:r>
    </w:p>
    <w:p>
      <w:pPr>
        <w:pStyle w:val="Heading2"/>
      </w:pPr>
      <w:r>
        <w:t>FAQ</w:t>
      </w:r>
    </w:p>
    <w:p>
      <w:pPr>
        <w:pStyle w:val="Heading3"/>
      </w:pPr>
      <w:r>
        <w:t>What is the betting range in Cafelito?</w:t>
      </w:r>
    </w:p>
    <w:p>
      <w:r/>
      <w:r>
        <w:t>The betting range in Cafelito starts at an affordable €0.40.</w:t>
      </w:r>
    </w:p>
    <w:p>
      <w:pPr>
        <w:pStyle w:val="Heading3"/>
      </w:pPr>
      <w:r>
        <w:t>What is the RTP value of Cafelito?</w:t>
      </w:r>
    </w:p>
    <w:p>
      <w:r/>
      <w:r>
        <w:t>The RTP value of Cafelito is 94.58%.</w:t>
      </w:r>
    </w:p>
    <w:p>
      <w:pPr>
        <w:pStyle w:val="Heading3"/>
      </w:pPr>
      <w:r>
        <w:t>How many ways to win does Cafelito provide?</w:t>
      </w:r>
    </w:p>
    <w:p>
      <w:r/>
      <w:r>
        <w:t>Cafelito provides 4806 ways to win.</w:t>
      </w:r>
    </w:p>
    <w:p>
      <w:pPr>
        <w:pStyle w:val="Heading3"/>
      </w:pPr>
      <w:r>
        <w:t>What are the symbols that provide the least value on the reels?</w:t>
      </w:r>
    </w:p>
    <w:p>
      <w:r/>
      <w:r>
        <w:t>The least valuable symbols in Cafelito are three variations of the BAR symbol.</w:t>
      </w:r>
    </w:p>
    <w:p>
      <w:pPr>
        <w:pStyle w:val="Heading3"/>
      </w:pPr>
      <w:r>
        <w:t>What is the Wild symbol in Cafelito?</w:t>
      </w:r>
    </w:p>
    <w:p>
      <w:r/>
      <w:r>
        <w:t>The Wild symbol in Cafelito is the multicolored cup symbol, which can substitute for coffee bean symbols.</w:t>
      </w:r>
    </w:p>
    <w:p>
      <w:pPr>
        <w:pStyle w:val="Heading3"/>
      </w:pPr>
      <w:r>
        <w:t>What is the 'Serenade de amor' bonus round?</w:t>
      </w:r>
    </w:p>
    <w:p>
      <w:r/>
      <w:r>
        <w:t>The 'Serenade de amor' bonus round is activated when three door symbols are landed and can lead to a mega win, with a variable number of free spins and an extra-large 7-reel grid.</w:t>
      </w:r>
    </w:p>
    <w:p>
      <w:pPr>
        <w:pStyle w:val="Heading3"/>
      </w:pPr>
      <w:r>
        <w:t>What are the free spin features in Cafelito?</w:t>
      </w:r>
    </w:p>
    <w:p>
      <w:r/>
      <w:r>
        <w:t>The multicolored cup symbol can award from three to eight free spins, and two extra reels are added to the grid, where multiplying symbols will appear to increase winnings randomly from x2 to x5.</w:t>
      </w:r>
    </w:p>
    <w:p>
      <w:pPr>
        <w:pStyle w:val="Heading3"/>
      </w:pPr>
      <w:r>
        <w:t>What are the jackpots available in Cafelito?</w:t>
      </w:r>
    </w:p>
    <w:p>
      <w:r/>
      <w:r>
        <w:t>Cafelito offers three variable jackpots: pequeno jackpot, grande jackpot, and giant jackpot, which are awarded when the cart symbol appears on the first reel.</w:t>
      </w:r>
    </w:p>
    <w:p>
      <w:pPr>
        <w:pStyle w:val="Heading2"/>
      </w:pPr>
      <w:r>
        <w:t>What we like</w:t>
      </w:r>
    </w:p>
    <w:p>
      <w:pPr>
        <w:pStyle w:val="ListBullet"/>
        <w:spacing w:line="240" w:lineRule="auto"/>
        <w:ind w:left="720"/>
      </w:pPr>
      <w:r/>
      <w:r>
        <w:t>Engaging gameplay with 4806 ways to win</w:t>
      </w:r>
    </w:p>
    <w:p>
      <w:pPr>
        <w:pStyle w:val="ListBullet"/>
        <w:spacing w:line="240" w:lineRule="auto"/>
        <w:ind w:left="720"/>
      </w:pPr>
      <w:r/>
      <w:r>
        <w:t>Detailed and colorful graphics with a friendly atmosphere</w:t>
      </w:r>
    </w:p>
    <w:p>
      <w:pPr>
        <w:pStyle w:val="ListBullet"/>
        <w:spacing w:line="240" w:lineRule="auto"/>
        <w:ind w:left="720"/>
      </w:pPr>
      <w:r/>
      <w:r>
        <w:t>Several special symbols and bonuses that increase winnings</w:t>
      </w:r>
    </w:p>
    <w:p>
      <w:pPr>
        <w:pStyle w:val="ListBullet"/>
        <w:spacing w:line="240" w:lineRule="auto"/>
        <w:ind w:left="720"/>
      </w:pPr>
      <w:r/>
      <w:r>
        <w:t>Three different jackpots can significantly increase total winnings</w:t>
      </w:r>
    </w:p>
    <w:p>
      <w:pPr>
        <w:pStyle w:val="Heading2"/>
      </w:pPr>
      <w:r>
        <w:t>What we don't like</w:t>
      </w:r>
    </w:p>
    <w:p>
      <w:pPr>
        <w:pStyle w:val="ListBullet"/>
        <w:spacing w:line="240" w:lineRule="auto"/>
        <w:ind w:left="720"/>
      </w:pPr>
      <w:r/>
      <w:r>
        <w:t>RTP value is within the average range for online slots</w:t>
      </w:r>
    </w:p>
    <w:p>
      <w:pPr>
        <w:pStyle w:val="ListBullet"/>
        <w:spacing w:line="240" w:lineRule="auto"/>
        <w:ind w:left="720"/>
      </w:pPr>
      <w:r/>
      <w:r>
        <w:t>Internal menu may be too hidden or difficult to access for some players</w:t>
      </w:r>
    </w:p>
    <w:p>
      <w:r/>
      <w:r>
        <w:rPr>
          <w:b/>
        </w:rPr>
        <w:t>Play Cafelito Slot for Free - Review &amp; Ratings 2021</w:t>
      </w:r>
    </w:p>
    <w:p>
      <w:r/>
      <w:r>
        <w:rPr>
          <w:i/>
        </w:rPr>
        <w:t>Check out our review of Cafelito online slot game. Play for free and discover game features, special symbols, and jackpots that increase winnings.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