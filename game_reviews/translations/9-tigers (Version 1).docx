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Tigers Slot Machine for Free</w:t>
      </w:r>
    </w:p>
    <w:p>
      <w:pPr>
        <w:pStyle w:val="Heading2"/>
      </w:pPr>
      <w:r>
        <w:t>Explore the Exciting Functions and Symbols of 9 Tigers Slot Machine</w:t>
      </w:r>
    </w:p>
    <w:p>
      <w:r/>
      <w:r>
        <w:t>Are you ready to explore the ancient Chinese culture and win big prizes while doing that? Then look no further than the 9 Tigers slot machine game. This three-reel, three-row, and eight-payline game offers players an exciting slot experience that is both fun and profitable.</w:t>
      </w:r>
    </w:p>
    <w:p>
      <w:r/>
      <w:r>
        <w:t>When playing 9 Tigers, the first thing you need to do is click on the spin button in the temple. The game offers two symbols, Fire and Water, along with a bonus symbol. You have the option to set the variance and the speed of the game, making it easy for players of all skill levels to enjoy this game. Additionally, there is an autoplay feature that allows players to enjoy a set number of automatic spins.</w:t>
      </w:r>
    </w:p>
    <w:p>
      <w:r/>
      <w:r>
        <w:t>What's great about this game is that it offers a betting range from €0.20 to €100 per spin, making it suitable for low to high-stakes players. Plus, it plays on all available paylines, giving you more chances to win big. Additionally, even with the smallest win, which is a payline, 9 Tigers will return the bet. So, you won't go home empty-handed.</w:t>
      </w:r>
    </w:p>
    <w:p>
      <w:r/>
      <w:r>
        <w:t>So, what are you waiting for? Play 9 Tigers and stand a chance to win big while immersing yourself in Chinese culture. Just be sure to watch out for those tigers, they may be cute, but they sure pack a punch!</w:t>
      </w:r>
    </w:p>
    <w:p>
      <w:pPr>
        <w:pStyle w:val="Heading2"/>
      </w:pPr>
      <w:r>
        <w:t>Experience the Stunning Oriental Theme of 9 Tigers</w:t>
      </w:r>
    </w:p>
    <w:p>
      <w:r/>
      <w:r>
        <w:t>9 Tigers is a visually stunning online slot game that will make you feel like you're being transported to the Far East. The entire game is beautifully designed with Oriental-themed graphics that are sure to impress. The two main symbols, Fire and Water, are represented by Tigers and are ethereally illuminated. The overall Yin and Yang aspect of the game's design is also excellently executed, adding to the overall appeal.</w:t>
      </w:r>
      <w:r/>
    </w:p>
    <w:p>
      <w:r/>
      <w:r>
        <w:t>One of the standout features of 9 Tigers is its musical score that complements the game's theme and environment perfectly. The background music transports you to a different time and place, providing an immersive experience like no other.</w:t>
      </w:r>
      <w:r/>
    </w:p>
    <w:p>
      <w:r/>
      <w:r>
        <w:t>Every win in 9 Tigers is marked by an electric light display that adds to the excitement of the game. The combination of classic and modern design elements create an overall feel that is both familiar and fresh.</w:t>
      </w:r>
      <w:r/>
    </w:p>
    <w:p>
      <w:r/>
      <w:r>
        <w:t>Overall, 9 Tigers is a feast for the senses that will keep you entertained for hours. So, grab your lucky charm and give this popular Oriental-themed slot game a spin today!</w:t>
      </w:r>
    </w:p>
    <w:p>
      <w:pPr>
        <w:pStyle w:val="Heading2"/>
      </w:pPr>
      <w:r>
        <w:t>Bonus Game</w:t>
      </w:r>
    </w:p>
    <w:p>
      <w:r/>
      <w:r>
        <w:t>Are you ready for some fiery gambling action? Or are you more of a cool customer? Either way, the Tiger Bonus in 9 Tigers has you covered with its two distinct sides, Fire and Water. And let's be honest, who doesn't love some hot and cold action?</w:t>
      </w:r>
    </w:p>
    <w:p>
      <w:r/>
      <w:r>
        <w:t>When triggered by a payout on all eight paylines featuring the Fire or Water Tiger, the Tiger Bonus sends you on a wild ride for nine spins. With a variety of symbols locked in place, it's up to you to land as many Yin-Yang symbols as possible to win a cash prize. And the best part? The maximum win can reach a whopping 1000 times your original bet if you snag all nine symbols!</w:t>
      </w:r>
    </w:p>
    <w:p>
      <w:r/>
      <w:r>
        <w:t>So grab some sunscreen and maybe a parka too, because you're in for a sizzling ride with 9 Tigers' Bonus Game.</w:t>
      </w:r>
    </w:p>
    <w:p>
      <w:pPr>
        <w:pStyle w:val="Heading2"/>
      </w:pPr>
      <w:r>
        <w:t>Other Slot Machines to Play</w:t>
      </w:r>
    </w:p>
    <w:p>
      <w:r/>
      <w:r>
        <w:t>9 Tigers is truly a unique online slot game that offers players a chance to win big with its multiple bonus features. However, if you're looking for something similar with a Far Eastern theme, consider checking out Golden Tiger.</w:t>
      </w:r>
    </w:p>
    <w:p>
      <w:r/>
      <w:r>
        <w:t>This slot machine has a retro vibe with its three reels and five paylines, but it still manages to offer players a chance to win big. Getting a screen full of Golden Tigers will trigger the exciting bonus wheel feature, and if you're lucky enough to hit the top prize, you could walk away with 10,000x your initial bet!</w:t>
      </w:r>
    </w:p>
    <w:p>
      <w:r/>
      <w:r>
        <w:t>Of course, if you're looking for something a bit simpler, there are plenty of other slot machines to choose from. But why settle for simple when you could be playing 9 Tigers and Golden Tiger? It's time to embrace your inner Asian feline and give these games a spin!</w:t>
      </w:r>
    </w:p>
    <w:p>
      <w:pPr>
        <w:pStyle w:val="Heading2"/>
      </w:pPr>
      <w:r>
        <w:t>Paylines and Reels</w:t>
      </w:r>
    </w:p>
    <w:p>
      <w:r/>
      <w:r>
        <w:t>Let's talk about the most important aspect of any slot game, the paylines and reels. 9 Tigers takes a minimalist approach with three-reels and three-rows, but don't let that fool you into thinking the game lacks excitement. In fact, with eight-paylines, this game packs quite a punch. The name of the game pays homage to the number of symbols that can land on the reel-set, which is nine. Not every spin will fill every position with both or either of these symbols, but when they do, you'll be grinning from ear to ear.</w:t>
      </w:r>
    </w:p>
    <w:p>
      <w:r/>
      <w:r>
        <w:t>I mean, who doesn't love getting nine of something! And with that being said, you should definitely play with all eight paylines to maximize your chances of hitting the big bucks. In fact, you can win up to 1000x times the stake from a single spin of the reels, which is not too shabby if you ask me.</w:t>
      </w:r>
    </w:p>
    <w:p>
      <w:pPr>
        <w:pStyle w:val="Heading2"/>
      </w:pPr>
      <w:r>
        <w:t>Variance Selection</w:t>
      </w:r>
    </w:p>
    <w:p>
      <w:r/>
      <w:r>
        <w:t>Looking for a slot game with more control over your gameplay experience? You're in luck! Wazdan, the developer behind "9 Tigers", has implemented a feature that allows players to select the variance of the game's random number generator. Who doesn't love customization?</w:t>
      </w:r>
    </w:p>
    <w:p>
      <w:r/>
      <w:r>
        <w:t>It's like getting to choose your own adventure, but with the added thrill of spinning the reels. Want to take a chance and increase your chances of hitting a big win? Go for high variance. Feeling a bit more cautious? Low variance is there to keep your nerves at bay.</w:t>
      </w:r>
    </w:p>
    <w:p>
      <w:r/>
      <w:r>
        <w:t>This feature is perfect for players who like to switch things up and try new strategies. Consider adjusting the variance level before each session to keep that winning streak alive. The power is in your hands (or fingertips, really).</w:t>
      </w:r>
    </w:p>
    <w:p>
      <w:r/>
      <w:r>
        <w:t>Don't feel like making any decisions today? No problem. Stick with medium variance and enjoy a balanced gaming experience without the stress of choosing a side. It's like having a favorite TV show that never disappoints - a reliable source of entertainment that you can count on every time.</w:t>
      </w:r>
    </w:p>
    <w:p>
      <w:r/>
      <w:r>
        <w:t>Overall, the variance selection feature in "9 Tigers" is a welcome addition to the game. Give it a spin and see how it changes up your gameplay!</w:t>
      </w:r>
    </w:p>
    <w:p>
      <w:pPr>
        <w:pStyle w:val="Heading2"/>
      </w:pPr>
      <w:r>
        <w:t>Get Ready for Huge Wins with 9 Tigers' Maximum Payouts</w:t>
      </w:r>
    </w:p>
    <w:p>
      <w:r/>
      <w:r>
        <w:t>Get ready to roar with excitement when you play 9 Tigers, as this stunning casino slot game offers players the chance to win impressive prizes of over 1000x their bet from a single spin. That's right, you could potentially walk away with a fortune just by giving these majestic big cats a spin!</w:t>
      </w:r>
      <w:r/>
    </w:p>
    <w:p>
      <w:r/>
      <w:r>
        <w:t>But that's not all—the game also features an exciting bonus round where players can complete nine spins to win amazing cash prizes paid for the number of Yin-Yang symbols. And if you manage to land all nine symbols, you'll hit the jackpot with a maximum win of 1000x your bet.</w:t>
      </w:r>
      <w:r/>
    </w:p>
    <w:p>
      <w:r/>
      <w:r>
        <w:t>But even if you don't manage to hit the jackpot, don't worry—the game returns your bet even for the smallest win. So, whether you're a seasoned player or a newcomer to the world of online slots, there's no excuse not to give 9 Tigers a spin!</w:t>
      </w:r>
      <w:r/>
    </w:p>
    <w:p>
      <w:r/>
      <w:r>
        <w:t>And if you're a fan of feline puns, then you're in luck—because with 9 Tigers, the opportunities to make cat-related jokes are endless. So, what are you waiting for? Get ready to scratch that winning itch and give 9 Tigers a spin today!</w:t>
      </w:r>
    </w:p>
    <w:p>
      <w:pPr>
        <w:pStyle w:val="Heading2"/>
      </w:pPr>
      <w:r>
        <w:t>FAQ</w:t>
      </w:r>
    </w:p>
    <w:p>
      <w:pPr>
        <w:pStyle w:val="Heading3"/>
      </w:pPr>
      <w:r>
        <w:t>What is 9 Tigers?</w:t>
      </w:r>
    </w:p>
    <w:p>
      <w:r/>
      <w:r>
        <w:t>9 Tigers is an online slot game with three reels, three rows, and eight paylines, featuring two symbols and a bonus game in an Oriental theme.</w:t>
      </w:r>
    </w:p>
    <w:p>
      <w:pPr>
        <w:pStyle w:val="Heading3"/>
      </w:pPr>
      <w:r>
        <w:t>Who developed 9 Tigers?</w:t>
      </w:r>
    </w:p>
    <w:p>
      <w:r/>
      <w:r>
        <w:t>9 Tigers was developed by the gaming software provider Wazdan.</w:t>
      </w:r>
    </w:p>
    <w:p>
      <w:pPr>
        <w:pStyle w:val="Heading3"/>
      </w:pPr>
      <w:r>
        <w:t>What is the RTP of 9 Tigers?</w:t>
      </w:r>
    </w:p>
    <w:p>
      <w:r/>
      <w:r>
        <w:t>The return to player (RTP) percentage of 9 Tigers is 96.19%.</w:t>
      </w:r>
    </w:p>
    <w:p>
      <w:pPr>
        <w:pStyle w:val="Heading3"/>
      </w:pPr>
      <w:r>
        <w:t>What is the Tiger Bonus?</w:t>
      </w:r>
    </w:p>
    <w:p>
      <w:r/>
      <w:r>
        <w:t>The Tiger Bonus is the only feature in the game, which has two sides, Fire and Water, and is triggered by a payout on all eight paylines with the fire or water tiger symbol. It gives the player a nine-spin game, with a cash prize paid for the number of yin-yang symbols drawn.</w:t>
      </w:r>
    </w:p>
    <w:p>
      <w:pPr>
        <w:pStyle w:val="Heading3"/>
      </w:pPr>
      <w:r>
        <w:t>What is the minimum and maximum bet in 9 Tigers?</w:t>
      </w:r>
    </w:p>
    <w:p>
      <w:r/>
      <w:r>
        <w:t>The smallest bet allowed is 20 credits, which is €0.20 per spin. The biggest bet is €100.00 per spin.</w:t>
      </w:r>
    </w:p>
    <w:p>
      <w:pPr>
        <w:pStyle w:val="Heading3"/>
      </w:pPr>
      <w:r>
        <w:t>What is the unique feature of 9 Tigers?</w:t>
      </w:r>
    </w:p>
    <w:p>
      <w:r/>
      <w:r>
        <w:t>9 Tigers returns the bet even for the smallest win, which is a payline. In case three matching symbols stop on a single line, the player gets back 1.8x the bet. Two paylines pay 2.8x, three pay 3.8x, and the maximum win for all nine symbols is 1000x times the bet.</w:t>
      </w:r>
    </w:p>
    <w:p>
      <w:pPr>
        <w:pStyle w:val="Heading3"/>
      </w:pPr>
      <w:r>
        <w:t>What is another similar slot machine to 9 Tigers?</w:t>
      </w:r>
    </w:p>
    <w:p>
      <w:r/>
      <w:r>
        <w:t>Golden Tiger is another Far Eastern-themed slot machine that features five paylines that spin over three retro reels and three rows. It has a top prize of 1000x in the base game and can trigger a gratuity wheel feature for up to 10,000x. The minimum bet allowed is 10p, and the maximum is 10 euros per spin.</w:t>
      </w:r>
    </w:p>
    <w:p>
      <w:pPr>
        <w:pStyle w:val="Heading3"/>
      </w:pPr>
      <w:r>
        <w:t>Can the variance and speed settings of 9 Tigers be customized?</w:t>
      </w:r>
    </w:p>
    <w:p>
      <w:r/>
      <w:r>
        <w:t>Yes, Wazdan allows players to select the variance of the random number generator (low, medium, and high variance) and customize the speed of the game rotation (turtle, hare, and horse) according to their preference.</w:t>
      </w:r>
    </w:p>
    <w:p>
      <w:pPr>
        <w:pStyle w:val="Heading2"/>
      </w:pPr>
      <w:r>
        <w:t>What we like</w:t>
      </w:r>
    </w:p>
    <w:p>
      <w:pPr>
        <w:pStyle w:val="ListBullet"/>
        <w:spacing w:line="240" w:lineRule="auto"/>
        <w:ind w:left="720"/>
      </w:pPr>
      <w:r/>
      <w:r>
        <w:t>Easy-to-use slot machine functions</w:t>
      </w:r>
    </w:p>
    <w:p>
      <w:pPr>
        <w:pStyle w:val="ListBullet"/>
        <w:spacing w:line="240" w:lineRule="auto"/>
        <w:ind w:left="720"/>
      </w:pPr>
      <w:r/>
      <w:r>
        <w:t>Oriental-themed graphics with classic and modern design</w:t>
      </w:r>
    </w:p>
    <w:p>
      <w:pPr>
        <w:pStyle w:val="ListBullet"/>
        <w:spacing w:line="240" w:lineRule="auto"/>
        <w:ind w:left="720"/>
      </w:pPr>
      <w:r/>
      <w:r>
        <w:t>Variance selection for desired level of risk and reward</w:t>
      </w:r>
    </w:p>
    <w:p>
      <w:pPr>
        <w:pStyle w:val="ListBullet"/>
        <w:spacing w:line="240" w:lineRule="auto"/>
        <w:ind w:left="720"/>
      </w:pPr>
      <w:r/>
      <w:r>
        <w:t>Maximum payout of over 1000x times the bet</w:t>
      </w:r>
    </w:p>
    <w:p>
      <w:pPr>
        <w:pStyle w:val="Heading2"/>
      </w:pPr>
      <w:r>
        <w:t>What we don't like</w:t>
      </w:r>
    </w:p>
    <w:p>
      <w:pPr>
        <w:pStyle w:val="ListBullet"/>
        <w:spacing w:line="240" w:lineRule="auto"/>
        <w:ind w:left="720"/>
      </w:pPr>
      <w:r/>
      <w:r>
        <w:t>Limited symbols and bonus features</w:t>
      </w:r>
    </w:p>
    <w:p>
      <w:pPr>
        <w:pStyle w:val="ListBullet"/>
        <w:spacing w:line="240" w:lineRule="auto"/>
        <w:ind w:left="720"/>
      </w:pPr>
      <w:r/>
      <w:r>
        <w:t>Lack of variety in gameplay</w:t>
      </w:r>
    </w:p>
    <w:p>
      <w:r/>
      <w:r>
        <w:rPr>
          <w:b/>
        </w:rPr>
        <w:t>Play 9 Tigers Slot Machine for Free</w:t>
      </w:r>
    </w:p>
    <w:p>
      <w:r/>
      <w:r>
        <w:rPr>
          <w:i/>
        </w:rPr>
        <w:t>Read our review of 9 Tigers slot machine and play it for free. Enjoy Oriental-themed graphics, easy-to-use functions, and a chance to win over 1000x times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