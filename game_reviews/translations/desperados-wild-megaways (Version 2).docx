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Desperados Wild Megaways Free - Epic Western Slot Game</w:t>
      </w:r>
    </w:p>
    <w:p>
      <w:r/>
      <w:r>
        <w:rPr>
          <w:b/>
        </w:rPr>
        <w:t>Meta description</w:t>
      </w:r>
      <w:r>
        <w:t>: Discover Desperados Wild Megaways, a thrilling online slot game with Western theme and 117,649 Megaways mechanics. Play for free and enjoy exciting features!</w:t>
      </w:r>
    </w:p>
    <w:p>
      <w:pPr>
        <w:pStyle w:val="Heading2"/>
      </w:pPr>
      <w:r>
        <w:t>Desperados Wild Megaways – A Neutral Review</w:t>
      </w:r>
    </w:p>
    <w:p>
      <w:r/>
      <w:r>
        <w:t>Ready your six-gun and saddle up, cowboys and cowgirls! Desperados Wild Megaways is here, and it's ready to take you on a journey through the Wild West. Developed by Inspired Gaming, this game brings to life the lawless and rugged beauty of the region.</w:t>
      </w:r>
    </w:p>
    <w:p>
      <w:r/>
      <w:r>
        <w:t>Now, before we get too excited, let's review this slot game with an unbiased eye. Sure, it's got an exciting theme, with reels made out of aged wood and six-shooters acting as progressive multipliers. But, let's be honest, in such a crowded space, does Desperados Wild Megaways stand out?</w:t>
      </w:r>
    </w:p>
    <w:p>
      <w:r/>
      <w:r>
        <w:t xml:space="preserve">It's hard to say. On one hand, the game's Megaways feature, offering up to 117,649 ways to win, is a solid perk. The cascading reels and free spins bonus do add a little excitement as well. On the other hand, the game's graphics and audio fall a bit flat. It's not that they're bad, per se—it's just that they don't really stand out either. </w:t>
      </w:r>
    </w:p>
    <w:p>
      <w:r/>
      <w:r>
        <w:t>All in all, Desperados Wild Megaways is a decent game. If you're a fan of the Wild West and Megaways slots, this one will definitely scratch that itch. Is it the most exciting or innovative game out there? Not quite. But hey, at least it's got cowboys and guns, and that's always worth a few spins in our opinion!</w:t>
      </w:r>
    </w:p>
    <w:p>
      <w:pPr>
        <w:pStyle w:val="Heading2"/>
      </w:pPr>
      <w:r>
        <w:t>Get Wild with Desperados Wild Megaways Slot Game</w:t>
      </w:r>
    </w:p>
    <w:p>
      <w:r/>
      <w:r>
        <w:t xml:space="preserve">If you're looking for a rootin' tootin' good time in the Wild West, then Desperados Wild Megaways slot game may be just what you're after! This game is part of the popular Megaways family, which means that it offers a dynamic game engine with an impressive 117,649 ways to win. </w:t>
      </w:r>
    </w:p>
    <w:p>
      <w:r/>
      <w:r>
        <w:t>But that's not all - Desperados Wild Megaways also boasts a medium volatility, an RTP of 95.21%, and a variety of interesting symbols that are sure to keep you entertained for hours on end. Whether you're new to slot games or an experienced player, you're sure to appreciate the smooth gameplay and charming graphics that this title has to offer.</w:t>
      </w:r>
    </w:p>
    <w:p>
      <w:r/>
      <w:r>
        <w:t>And as for the bet range, you can set your wagers at anywhere from 0.20 to 20 €, which makes this game accessible to players who are budget-conscious as well as those who are looking to put it all on the line to win big.</w:t>
      </w:r>
    </w:p>
    <w:p>
      <w:r/>
      <w:r>
        <w:t>So what are you waiting for? Put on your cowboy hat and get ready to ride off into the sunset with Desperados Wild Megaways - you won't regret it!</w:t>
      </w:r>
    </w:p>
    <w:p>
      <w:pPr>
        <w:pStyle w:val="Heading2"/>
      </w:pPr>
      <w:r>
        <w:t>The Wild West Theme</w:t>
      </w:r>
    </w:p>
    <w:p>
      <w:r/>
      <w:r>
        <w:t>Hold on to your horses, cowboys and cowgirls! The Wild West has come alive in Desperados Wild Megaways. With symbols like dynamite, sheriff's badges, and cowboys, you'll feel like you're living in the good ol' days of the Wild West. The best part? You don't have to worry about the dangerous bandits and outlaws that roamed the streets back then. You can just sit back, relax, and let the reels spin!</w:t>
      </w:r>
    </w:p>
    <w:p>
      <w:r/>
      <w:r>
        <w:t>The visual design of this game is impressive, with the Grand Canyon serving as the perfect scenic backdrop for your Wild West adventure. And the sound effects and music? They'll transport you straight to the Western movie sets of Hollywood. Just don't blame us if you start feeling like you should be donning a cowboy hat and boots.</w:t>
      </w:r>
    </w:p>
    <w:p>
      <w:r/>
      <w:r>
        <w:t>Overall, Desperados Wild Megaways truly captures the Wild West theme with flying colors… or should we say, with galloping horses? Either way, grab your six-shooter and give these reels a spin!</w:t>
      </w:r>
    </w:p>
    <w:p>
      <w:pPr>
        <w:pStyle w:val="Heading2"/>
      </w:pPr>
      <w:r>
        <w:t>Game Features and Mechanics</w:t>
      </w:r>
    </w:p>
    <w:p>
      <w:r/>
      <w:r>
        <w:t>Are you ready to get wild with Desperados Wild Megaways? Let's take a look at the game features and mechanics that make this slot stand out from the rest!</w:t>
      </w:r>
    </w:p>
    <w:p>
      <w:r/>
      <w:r>
        <w:t>Get ready to focus as the 'Start,' 'Settings,' 'Bet Value,' and 'Bonus Purchase' buttons disappear during reel rotation. Don't worry; they'll reappear once the spin is completed. It's like the game is telling you to sit back, relax, and let fate take its course. Pretty neat, right?</w:t>
      </w:r>
    </w:p>
    <w:p>
      <w:r/>
      <w:r>
        <w:t>When you hit it big, winning symbols disappear and are replaced with new ones. It's like a never-ending cycle of winning! Plus, Wild symbols replace other symbols to increase your chances of winning even more, and there are Scatter symbols that lead to special levels of the game. It's like a game within a game, and it's a lot of fun!</w:t>
      </w:r>
    </w:p>
    <w:p>
      <w:r/>
      <w:r>
        <w:t>If you're feeling a bit daring, you can even purchase bonus levels. Now that's something you don't see every day! But hey, who doesn't love a good gamble? Overall, Desperados Wild Megaways is a game of chance that's sure to keep you on the edge of your seat. So what are you waiting for? Give it a spin!</w:t>
      </w:r>
    </w:p>
    <w:p>
      <w:pPr>
        <w:pStyle w:val="Heading2"/>
      </w:pPr>
      <w:r>
        <w:t>SOUNDTRACK AND OVERALL EXPERIENCE</w:t>
      </w:r>
    </w:p>
    <w:p>
      <w:r/>
      <w:r>
        <w:t>Yeehaw! Saddle up your horse and get ready for the ultimate Western adventure with Desperados Wild Megaways! The sound department deserves a round of applause for their amazing job at creating an immersive atmosphere that will make you feel like you're starring in your very own cowboy movie. The sound effects and music are spot-on and will have you tapping your boots along to the beat.</w:t>
      </w:r>
    </w:p>
    <w:p>
      <w:r/>
      <w:r>
        <w:t>The visuals are equally impressive, with detailed graphics that truly capture the Wild West. The mechanics of the game are also exciting, with the Megaways feature providing a jaw-dropping 117,649 ways to win. Whether you're a fan of Westerns or just looking for a great online slot game, you won't be disappointed with Desperados Wild Megaways.</w:t>
      </w:r>
    </w:p>
    <w:p>
      <w:r/>
      <w:r>
        <w:t>So grab your cowboy hat, spin the reels, and let the good times roll. This game is a real winner and definitely deserves a place in your rotation. Just don't blame us if you get the urge to go rob a bank after playing for a while - it's all in good fun, right?</w:t>
      </w:r>
    </w:p>
    <w:p>
      <w:pPr>
        <w:pStyle w:val="Heading2"/>
      </w:pPr>
      <w:r>
        <w:t>FAQ</w:t>
      </w:r>
    </w:p>
    <w:p>
      <w:pPr>
        <w:pStyle w:val="Heading3"/>
      </w:pPr>
      <w:r>
        <w:t>What is Desperados Wild Megaways?</w:t>
      </w:r>
    </w:p>
    <w:p>
      <w:r/>
      <w:r>
        <w:t>Desperados Wild Megaways is a slot game produced by Inspired Gaming set in the wild west with 6 reels and up to 117,649 ways to win.</w:t>
      </w:r>
    </w:p>
    <w:p>
      <w:pPr>
        <w:pStyle w:val="Heading3"/>
      </w:pPr>
      <w:r>
        <w:t>What is the RTP of Desperados Wild Megaways?</w:t>
      </w:r>
    </w:p>
    <w:p>
      <w:r/>
      <w:r>
        <w:t>The RTP of Desperados Wild Megaways is 95.21%.</w:t>
      </w:r>
    </w:p>
    <w:p>
      <w:pPr>
        <w:pStyle w:val="Heading3"/>
      </w:pPr>
      <w:r>
        <w:t>What is the bet range in Desperados Wild Megaways?</w:t>
      </w:r>
    </w:p>
    <w:p>
      <w:r/>
      <w:r>
        <w:t>The bet range in Desperados Wild Megaways is from a minimum of 0.20 to a maximum of 20 €.</w:t>
      </w:r>
    </w:p>
    <w:p>
      <w:pPr>
        <w:pStyle w:val="Heading3"/>
      </w:pPr>
      <w:r>
        <w:t>What are the Wild symbols in Desperados Wild Megaways?</w:t>
      </w:r>
    </w:p>
    <w:p>
      <w:r/>
      <w:r>
        <w:t>The Wild symbols in Desperados Wild Megaways are 4 outlaws that have a Jolly function and replace all symbols except the Bonus.</w:t>
      </w:r>
    </w:p>
    <w:p>
      <w:pPr>
        <w:pStyle w:val="Heading3"/>
      </w:pPr>
      <w:r>
        <w:t>How do I access the special levels in Desperados Wild Megaways?</w:t>
      </w:r>
    </w:p>
    <w:p>
      <w:r/>
      <w:r>
        <w:t>To access the special levels in Desperados Wild Megaways, you need 4 or more Scatter symbols on the reels represented by the word 'Bonus' and then choose between two levels, Sunset and Prison.</w:t>
      </w:r>
    </w:p>
    <w:p>
      <w:pPr>
        <w:pStyle w:val="Heading3"/>
      </w:pPr>
      <w:r>
        <w:t>What is the Sunset level in Desperados Wild Megaways?</w:t>
      </w:r>
    </w:p>
    <w:p>
      <w:r/>
      <w:r>
        <w:t>The Sunset level in Desperados Wild Megaways is one of the special levels where 4 Scatter symbols give you 8 free spins, Bonus symbols appear only on the upper reel, and each winning combination adds a multiplier x1.</w:t>
      </w:r>
    </w:p>
    <w:p>
      <w:pPr>
        <w:pStyle w:val="Heading3"/>
      </w:pPr>
      <w:r>
        <w:t>What is the Prison level in Desperados Wild Megaways?</w:t>
      </w:r>
    </w:p>
    <w:p>
      <w:r/>
      <w:r>
        <w:t>The Prison level in Desperados Wild Megaways is another special level where the extra reel is replaced with a 6x6 grid and Wild symbols remain during all Free Spins. If you manage to fill the entire grid with them, you get 5 extra spins.</w:t>
      </w:r>
    </w:p>
    <w:p>
      <w:pPr>
        <w:pStyle w:val="Heading3"/>
      </w:pPr>
      <w:r>
        <w:t>Can I purchase the Bonus rounds in Desperados Wild Megaways?</w:t>
      </w:r>
    </w:p>
    <w:p>
      <w:r/>
      <w:r>
        <w:t>Yes, after choosing which level to play, Sunset or Prison, you can choose to purchase the Bonus or try to increase the number of Free Spins or lose the entire Bonus.</w:t>
      </w:r>
    </w:p>
    <w:p>
      <w:pPr>
        <w:pStyle w:val="Heading2"/>
      </w:pPr>
      <w:r>
        <w:t>What we like</w:t>
      </w:r>
    </w:p>
    <w:p>
      <w:pPr>
        <w:pStyle w:val="ListBullet"/>
        <w:spacing w:line="240" w:lineRule="auto"/>
        <w:ind w:left="720"/>
      </w:pPr>
      <w:r/>
      <w:r>
        <w:t>Megaways mechanics with 117,649 ways to win</w:t>
      </w:r>
    </w:p>
    <w:p>
      <w:pPr>
        <w:pStyle w:val="ListBullet"/>
        <w:spacing w:line="240" w:lineRule="auto"/>
        <w:ind w:left="720"/>
      </w:pPr>
      <w:r/>
      <w:r>
        <w:t>Epic Wild West theme and soundtrack</w:t>
      </w:r>
    </w:p>
    <w:p>
      <w:pPr>
        <w:pStyle w:val="ListBullet"/>
        <w:spacing w:line="240" w:lineRule="auto"/>
        <w:ind w:left="720"/>
      </w:pPr>
      <w:r/>
      <w:r>
        <w:t>Exciting game features like Wild and Scatter symbols</w:t>
      </w:r>
    </w:p>
    <w:p>
      <w:pPr>
        <w:pStyle w:val="ListBullet"/>
        <w:spacing w:line="240" w:lineRule="auto"/>
        <w:ind w:left="720"/>
      </w:pPr>
      <w:r/>
      <w:r>
        <w:t>Medium volatility with an RTP of 95.21%</w:t>
      </w:r>
    </w:p>
    <w:p>
      <w:pPr>
        <w:pStyle w:val="Heading2"/>
      </w:pPr>
      <w:r>
        <w:t>What we don't like</w:t>
      </w:r>
    </w:p>
    <w:p>
      <w:pPr>
        <w:pStyle w:val="ListBullet"/>
        <w:spacing w:line="240" w:lineRule="auto"/>
        <w:ind w:left="720"/>
      </w:pPr>
      <w:r/>
      <w:r>
        <w:t>Bonus purchase feature may not be available in some countries</w:t>
      </w:r>
    </w:p>
    <w:p>
      <w:pPr>
        <w:pStyle w:val="ListBullet"/>
        <w:spacing w:line="240" w:lineRule="auto"/>
        <w:ind w:left="720"/>
      </w:pPr>
      <w:r/>
      <w:r>
        <w:t>No progressive jackpot feature</w:t>
      </w:r>
    </w:p>
    <w:p>
      <w:r/>
      <w:r>
        <w:rPr>
          <w:i/>
        </w:rPr>
        <w:t>Prompt: Create a feature image for Desperados Wild Megaways that is fitting for the Wild West theme of the game. The image should be in a cartoon style and feature a happy Maya warrior wearing glasses. The warrior should be standing in front of a saloon, with his arms up in victory and a pile of gold coins behind him. In the background, the Grand Canyon and a Wild West town should be visible. The image should convey the excitement and adventure of the game, while also highlighting the unique character of the Maya warrior.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