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Derby Dash for Free</w:t>
      </w:r>
    </w:p>
    <w:p>
      <w:pPr>
        <w:pStyle w:val="Heading2"/>
      </w:pPr>
      <w:r>
        <w:t>Gameplay Features</w:t>
      </w:r>
    </w:p>
    <w:p>
      <w:r/>
      <w:r>
        <w:t xml:space="preserve">Derby Dash isn't your typical online slot game featuring only spinning reels, it's much more than that. With 10 paylines spread across five reels and four rows, you're in for a wild ride, and we mean that quite literally. </w:t>
      </w:r>
    </w:p>
    <w:p>
      <w:r/>
      <w:r>
        <w:t>The game features some of the coolest bonus elements you could hope to find in an online slot game, such as nudges, free spins, multipliers, and wilds. Nudges are particularly exciting since they can be randomly activated during gameplay and can allow for selected reels to move up to five positions, significantly increasing a player's chances of securing winning combinations.</w:t>
      </w:r>
    </w:p>
    <w:p>
      <w:r/>
      <w:r>
        <w:t>If you're lucky enough to trigger the free spins, then hold on tight because this is when Derby Dash is at its most thrilling. During free spins, all wins are paid out with multipliers, giving players the opportunity to rake in huge payouts.</w:t>
      </w:r>
    </w:p>
    <w:p>
      <w:r/>
      <w:r>
        <w:t>And if that wasn't enough to get you excited, there are wilds that serve as a substitute for all symbols except for the scatter. Not sure what a symbol represents? No problem. The wild feature is there to help anyone confused like a cat in a dog park.</w:t>
      </w:r>
    </w:p>
    <w:p>
      <w:r/>
      <w:r>
        <w:t>Overall, Derby Dash is one of the most enjoyable online slot games you'll play. The features keep things interesting for hours, and the payouts are frequent enough to keep you engaged. All we're saying is, strap yourself in, and get ready for one heck of a ride!</w:t>
      </w:r>
    </w:p>
    <w:p>
      <w:pPr>
        <w:pStyle w:val="Heading2"/>
      </w:pPr>
      <w:r>
        <w:t>Stakes Range</w:t>
      </w:r>
    </w:p>
    <w:p>
      <w:r/>
      <w:r>
        <w:t>Hold on to your saddles, folks - Derby Dash is a game that can accommodate every horse in the race, from the ponies to the thoroughbreds. With a betting range of €0.20 to €200, this game is great for players of all skill levels, whether you're an amateur jockey or a seasoned pro.</w:t>
      </w:r>
    </w:p>
    <w:p>
      <w:r/>
      <w:r>
        <w:t>Personally, I like to take a gradual approach to betting. I'll start with a conservative bet of €0.20, just like I would start with a gentle trot in a real horse race. But as I gain confidence and my horse starts to feel the wind whipping in its mane, I may up my bet to €1 or even €2. Of course, I also like to leave myself some leeway to handle the occasional loss, since even my trusty horse Thunderbolt can't win every race!</w:t>
      </w:r>
    </w:p>
    <w:p>
      <w:r/>
      <w:r>
        <w:t>Then again, some of you daring punters out there might want to go straight to the maximum bet of €200, just like a cowboy charging headlong into the sunset. If you're feeling particularly lucky, give it a shot! Just be prepared to hold on tight, because when you're betting that high, every race can be a nail-biter.</w:t>
      </w:r>
    </w:p>
    <w:p>
      <w:pPr>
        <w:pStyle w:val="Heading2"/>
      </w:pPr>
      <w:r>
        <w:t>Return to Player (RTP)</w:t>
      </w:r>
    </w:p>
    <w:p>
      <w:r/>
      <w:r>
        <w:t>Did someone say generous no-deposit bonus? Sign us up! Derby Dash boasts an impressive RTP of 96%, and with a success rate of 30%, it's no wonder players keep coming back for more.</w:t>
      </w:r>
    </w:p>
    <w:p>
      <w:r/>
      <w:r>
        <w:t>In fact, we wouldn't be surprised if players were lining up at the starting line, sprinting to their nearest casino to get in on the action. With such high volatility, it's like being at an actual derby - minus the expensive hats and well-dressed horses.</w:t>
      </w:r>
    </w:p>
    <w:p>
      <w:r/>
      <w:r>
        <w:t>But don't get too carried away, because even though the RTP may be high, Lady Luck can be fickle. Just like a jockey needs to keep their horse under control, players must exercise self-control and responsible gambling habits. And if you do hit the jackpot, don't forget to share the wealth - we could all use a little extra cash for some fancy new threads to wear to the (virtual) races.</w:t>
      </w:r>
    </w:p>
    <w:p>
      <w:pPr>
        <w:pStyle w:val="Heading2"/>
      </w:pPr>
      <w:r>
        <w:t>Graphics and Symbols</w:t>
      </w:r>
    </w:p>
    <w:p>
      <w:r/>
      <w:r>
        <w:t>Hold onto your seats, folks! High 5 Games has unleashed a stunning visual display with its Derby Dash slot game. The graphics are so impeccable, you'll feel like you're at the races yourself! And it's not just the overall design of the game that's impressive. Even the classic card suits are replaced by beautifully crafted racehorses, adding a touch of elegance to the game.</w:t>
      </w:r>
    </w:p>
    <w:p>
      <w:r/>
      <w:r>
        <w:t>But what really sets Derby Dash apart are the high-quality symbols. Each horse is more stunning than the other and represents lower-value icons, while the audience and jockeys are even more rewarding. And let's not forget the star of the show – the wild symbol! This beauty is the most valuable symbol in the game, replacing any other symbol on the reels except scatters.</w:t>
      </w:r>
    </w:p>
    <w:p>
      <w:r/>
      <w:r>
        <w:t>All in all, the graphics and symbols in Derby Dash are a real treat for the eyes. You won't find a more visually impressive slot game on the market – and trust me, I've seen a lot of them.</w:t>
      </w:r>
    </w:p>
    <w:p>
      <w:pPr>
        <w:pStyle w:val="Heading2"/>
      </w:pPr>
      <w:r>
        <w:t>PLAYER EXPERIENCE</w:t>
      </w:r>
    </w:p>
    <w:p>
      <w:r/>
      <w:r>
        <w:t>Let's get one thing straight: I have no idea how to ride a horse, let alone bet on them. But man, oh man, did Derby Dash make me feel like a seasoned jockey! The horseracing theme of the game is incredibly immersive and offers a thrilling experience for players of all skill levels.</w:t>
      </w:r>
    </w:p>
    <w:p>
      <w:r/>
      <w:r>
        <w:t>And let me tell you, playing on a mobile device really takes the experience to the next level. You can play on the go without any annoying registration process, which is great for those of us who are always on the move. Plus, the graphics are top-notch and really make you feel like you're at the track.</w:t>
      </w:r>
    </w:p>
    <w:p>
      <w:r/>
      <w:r>
        <w:t>The game also offers a bunch of different features to keep you on your toes. From nudges and free spins to multipliers and wilds, there's never a dull moment in Derby Dash. It's a great game for both casual and experienced gamblers alike, and I highly recommend giving it a try.</w:t>
      </w:r>
    </w:p>
    <w:p>
      <w:pPr>
        <w:pStyle w:val="Heading2"/>
      </w:pPr>
      <w:r>
        <w:t>FAQ</w:t>
      </w:r>
    </w:p>
    <w:p>
      <w:pPr>
        <w:pStyle w:val="Heading3"/>
      </w:pPr>
      <w:r>
        <w:t>How many paylines does Derby Dash have?</w:t>
      </w:r>
    </w:p>
    <w:p>
      <w:r/>
      <w:r>
        <w:t>Derby Dash has 10 paylines.</w:t>
      </w:r>
    </w:p>
    <w:p>
      <w:pPr>
        <w:pStyle w:val="Heading3"/>
      </w:pPr>
      <w:r>
        <w:t>What is the maximum amount you can bet on Derby Dash?</w:t>
      </w:r>
    </w:p>
    <w:p>
      <w:r/>
      <w:r>
        <w:t>The maximum amount you can bet on Derby Dash is €200.</w:t>
      </w:r>
    </w:p>
    <w:p>
      <w:pPr>
        <w:pStyle w:val="Heading3"/>
      </w:pPr>
      <w:r>
        <w:t>What are the features of Derby Dash?</w:t>
      </w:r>
    </w:p>
    <w:p>
      <w:r/>
      <w:r>
        <w:t>Features of Derby Dash include nudges, free spins, multipliers, and wilds.</w:t>
      </w:r>
    </w:p>
    <w:p>
      <w:pPr>
        <w:pStyle w:val="Heading3"/>
      </w:pPr>
      <w:r>
        <w:t>What is the highest payout on Derby Dash?</w:t>
      </w:r>
    </w:p>
    <w:p>
      <w:r/>
      <w:r>
        <w:t>The highest payout on Derby Dash is up to 1,000 times your bet.</w:t>
      </w:r>
    </w:p>
    <w:p>
      <w:pPr>
        <w:pStyle w:val="Heading3"/>
      </w:pPr>
      <w:r>
        <w:t>Can you reactivate free spins during the bonus game on Derby Dash?</w:t>
      </w:r>
    </w:p>
    <w:p>
      <w:r/>
      <w:r>
        <w:t>No, unfortunately, it's not possible to reactivate free spins during the bonus game.</w:t>
      </w:r>
    </w:p>
    <w:p>
      <w:pPr>
        <w:pStyle w:val="Heading3"/>
      </w:pPr>
      <w:r>
        <w:t>Is there a demo version of Derby Dash available to play for free?</w:t>
      </w:r>
    </w:p>
    <w:p>
      <w:r/>
      <w:r>
        <w:t>Yes, High 5 Games offers a demo version for players to try before committing to real money wagers.</w:t>
      </w:r>
    </w:p>
    <w:p>
      <w:pPr>
        <w:pStyle w:val="Heading3"/>
      </w:pPr>
      <w:r>
        <w:t>What's the Return-to-Player percentage on Derby Dash?</w:t>
      </w:r>
    </w:p>
    <w:p>
      <w:r/>
      <w:r>
        <w:t>Derby Dash has an RTP of 96%.</w:t>
      </w:r>
    </w:p>
    <w:p>
      <w:pPr>
        <w:pStyle w:val="Heading3"/>
      </w:pPr>
      <w:r>
        <w:t>What bonus feature is available on Derby Dash?</w:t>
      </w:r>
    </w:p>
    <w:p>
      <w:r/>
      <w:r>
        <w:t>The Bucks Feature is available on Derby Dash, which randomly multiplies winnings by 2x to 10x.</w:t>
      </w:r>
    </w:p>
    <w:p>
      <w:pPr>
        <w:pStyle w:val="Heading2"/>
      </w:pPr>
      <w:r>
        <w:t>What we like</w:t>
      </w:r>
    </w:p>
    <w:p>
      <w:pPr>
        <w:pStyle w:val="ListBullet"/>
        <w:spacing w:line="240" w:lineRule="auto"/>
        <w:ind w:left="720"/>
      </w:pPr>
      <w:r/>
      <w:r>
        <w:t>Thrilling gameplay with exciting features</w:t>
      </w:r>
    </w:p>
    <w:p>
      <w:pPr>
        <w:pStyle w:val="ListBullet"/>
        <w:spacing w:line="240" w:lineRule="auto"/>
        <w:ind w:left="720"/>
      </w:pPr>
      <w:r/>
      <w:r>
        <w:t>Wide range of betting options</w:t>
      </w:r>
    </w:p>
    <w:p>
      <w:pPr>
        <w:pStyle w:val="ListBullet"/>
        <w:spacing w:line="240" w:lineRule="auto"/>
        <w:ind w:left="720"/>
      </w:pPr>
      <w:r/>
      <w:r>
        <w:t>Impressive RTP and high volatility</w:t>
      </w:r>
    </w:p>
    <w:p>
      <w:pPr>
        <w:pStyle w:val="ListBullet"/>
        <w:spacing w:line="240" w:lineRule="auto"/>
        <w:ind w:left="720"/>
      </w:pPr>
      <w:r/>
      <w:r>
        <w:t>Impeccable graphics and symbols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Requires an internet connection</w:t>
      </w:r>
    </w:p>
    <w:p>
      <w:r/>
      <w:r>
        <w:rPr>
          <w:b/>
        </w:rPr>
        <w:t>Play Derby Dash for Free</w:t>
      </w:r>
    </w:p>
    <w:p>
      <w:r/>
      <w:r>
        <w:rPr>
          <w:i/>
        </w:rPr>
        <w:t>Read our review of Derby Dash, a thrilling online slot game with exciting features.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