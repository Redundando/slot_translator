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Jolly Roger 2 Slot Free - Exciting Pirate-Themed Game</w:t>
      </w:r>
    </w:p>
    <w:p>
      <w:pPr>
        <w:pStyle w:val="Heading2"/>
      </w:pPr>
      <w:r>
        <w:t>Yo ho ho! Gameplay and Features</w:t>
      </w:r>
    </w:p>
    <w:p>
      <w:r/>
      <w:r>
        <w:t xml:space="preserve">If you are looking for a fun and adventurous slot game, </w:t>
      </w:r>
      <w:r>
        <w:rPr>
          <w:i/>
        </w:rPr>
        <w:t>Jolly Roger 2</w:t>
      </w:r>
      <w:r>
        <w:t xml:space="preserve"> is the perfect booty for your gaming experience. Developed by Play'n'Go, this pirate-themed slot has 5 reels and 3 rows, along with 20 fixed pay lines. </w:t>
      </w:r>
      <w:r>
        <w:rPr>
          <w:b/>
        </w:rPr>
        <w:t>Ahoy, matey!</w:t>
      </w:r>
    </w:p>
    <w:p>
      <w:r/>
      <w:r>
        <w:t xml:space="preserve">The Compass feature adds excitement to the game by randomly activating during your gameplay. Keep an eye out for the compass symbol on the game frame as it can give you a multiplier ranging from 2x to 10x. The standard symbols in the game are the usual pirate suspects: playing cards from 10 to Ace, a skull ring, a golden cross, diamonds, and a treasure chest. The Wild symbol is Jolly Rogers himself, and he substitutes for all symbols except the Scatter symbol. </w:t>
      </w:r>
      <w:r>
        <w:rPr>
          <w:b/>
        </w:rPr>
        <w:t>Heave ho, me hearties!</w:t>
      </w:r>
    </w:p>
    <w:p>
      <w:r/>
      <w:r>
        <w:t xml:space="preserve">Three Scatter symbols activate the Bonus Quest Feature function. Bravely choose from 4 special levels with increasing rewards: Instant Prize, Bottle of Rum Free Spins, Battle Free Spins, and Treasure Hunt. It's time to have the adventure of your life! The maximum potential win in this slot is 5,000 times the bet, with medium volatility and an RTP of 96%. </w:t>
      </w:r>
      <w:r>
        <w:rPr>
          <w:b/>
        </w:rPr>
        <w:t>Hoist the Jolly Roger!</w:t>
      </w:r>
    </w:p>
    <w:p>
      <w:pPr>
        <w:pStyle w:val="Heading2"/>
      </w:pPr>
      <w:r>
        <w:t>Yo ho ho! Graphics and Sound Design</w:t>
      </w:r>
    </w:p>
    <w:p>
      <w:r/>
      <w:r>
        <w:t>Ahoy there matey! If you're looking for an online slot game with top-notch graphics, ride the waves with Jolly Roger 2! The game frame is set on the bow of a pirate ship, making you feel like you're sailing the seven seas. You'll also be mesmerized by the stunning visuals of the Caribbean sea, complete with other pirate ships on the horizon. The word 'Jolly Roger' appears above the game frame, so you always know where your treasure's at. And let's not forget about the compass, which plays a vital role in the game. You won't get lost on your journey to riches with this trusty navigation tool.</w:t>
      </w:r>
    </w:p>
    <w:p>
      <w:r/>
      <w:r>
        <w:t>That's not all, folks! The sound design of Jolly Roger 2 is epic, featuring exciting music that will make you feel like you're in the middle of a pirate battle. You'll hear the sound of waves crashing against the ship's hull and seagulls in the distance, setting the perfect tone for your swashbuckling adventure. It's like you're in your very own Pirate of the Caribbean movie, but with better chances of winning the jackpot. So, hoist the main sail and start spinning those reels!</w:t>
      </w:r>
    </w:p>
    <w:p>
      <w:pPr>
        <w:pStyle w:val="Heading2"/>
      </w:pPr>
      <w:r>
        <w:t>The Paylines and Betting Options are worth a shot!</w:t>
      </w:r>
    </w:p>
    <w:p>
      <w:r/>
      <w:r>
        <w:t>Buckle up, me hearties! Jolly Roger 2 features 20 fixed pay lines that allow you to bet from €0.20 up to €100 per spin. That means you can spin the reels to your heart's desire, whether you're a landlubber with a tiny purse or a treasure hoarding pirate with deep pockets.</w:t>
      </w:r>
    </w:p>
    <w:p>
      <w:r/>
      <w:r>
        <w:t xml:space="preserve"> Arrr, matey! The fun doesn't stop there - players can also set between 10 and 100 automatic spins, but beware! The game may interrupt them if limits are reached. Keep an eye on your booty! </w:t>
      </w:r>
    </w:p>
    <w:p>
      <w:r/>
      <w:r>
        <w:t xml:space="preserve"> Ye better listen up, me hearties! The Compass Feature can randomly activate during gameplay, giving a multiplier from 2x to 10x. That's enough treasure to make Blackbeard jealous! </w:t>
      </w:r>
    </w:p>
    <w:p>
      <w:pPr>
        <w:pStyle w:val="Heading2"/>
      </w:pPr>
      <w:r>
        <w:t>Bonus Quest Feature: The Hunt for Rewards Begins!</w:t>
      </w:r>
    </w:p>
    <w:p>
      <w:r/>
      <w:r>
        <w:t>Ahoy, matey! If ye be lookin' for treasures that could make ye rich in a jiffy, then Jolly Roger 2's Bonus Quest Feature is the perfect adventure for you! All ye need to do is to land three Scatter symbols, and voila! Four special levels with increasing rewards await you, including the Instant Prize, Bottle of Rum Free Spins, Battle Free Spins, and Treasure Hunt levels.</w:t>
      </w:r>
    </w:p>
    <w:p>
      <w:r/>
      <w:r>
        <w:t>With Instant Prize, ye can either get double your total bet or win up to 20 times your total bet - or maybe even more if ye're feeling lucky! On the other hand, the Bottle of Rum Free Spins level will let ye cover entire reels with Wild symbols by clicking on rum bottles. But be warned, me hearties! The Battle Free Spins level will require ye to beat the Portuguese, English, and Dutch galleons to claim yer reward and unlock a Compass Multiplier. And finally, the Treasure Hunt level will award ye with ten Free Spins and the opportunity to collect Wild symbols and Compass Multipliers by uncoverin' maps to find the treasure. Shiver me timbers, this quest be worth the risk!</w:t>
      </w:r>
    </w:p>
    <w:p>
      <w:pPr>
        <w:pStyle w:val="Heading2"/>
      </w:pPr>
      <w:r>
        <w:t>Win Big with Jolly Roger 2's Winning Potential and RTP</w:t>
      </w:r>
    </w:p>
    <w:p>
      <w:r/>
      <w:r>
        <w:t xml:space="preserve">Ahoy matey! Get ready to set sail on an epic adventure with Jolly Roger 2, where the maximum potential win is a whopping 5,000 times the bet! With medium volatility and an impressive RTP of 96%, players have a great chance of swashbuckling their way to big payouts. </w:t>
      </w:r>
      <w:r/>
    </w:p>
    <w:p>
      <w:r/>
      <w:r>
        <w:t xml:space="preserve">But that's not all, with a minimum bet of only €0.20 and a maximum bet of €100, you don't need to be a pirate with deep pockets to enjoy this thrilling game. And if that wasn't enough to get your adrenaline pumping, the Bonus Quest Feature and Compass Multiplier will surely do the trick! </w:t>
      </w:r>
      <w:r/>
    </w:p>
    <w:p>
      <w:r/>
      <w:r>
        <w:t>So, grab your eye patch and take the helm as you set course towards big winnings in Jolly Roger 2. After all, as any good pirate knows, the only thing better than a treasure map is a treasure trove of gold coins!</w:t>
      </w:r>
    </w:p>
    <w:p>
      <w:pPr>
        <w:pStyle w:val="Heading2"/>
      </w:pPr>
      <w:r>
        <w:t>FAQ</w:t>
      </w:r>
    </w:p>
    <w:p>
      <w:pPr>
        <w:pStyle w:val="Heading3"/>
      </w:pPr>
      <w:r>
        <w:t>What is Jolly Roger 2?</w:t>
      </w:r>
    </w:p>
    <w:p>
      <w:r/>
      <w:r>
        <w:t>Jolly Roger 2 is a pirate-themed slot machine game developed by Play'n'Go, featuring 5 reels, 3 rows and 20 fixed pay lines.</w:t>
      </w:r>
    </w:p>
    <w:p>
      <w:pPr>
        <w:pStyle w:val="Heading3"/>
      </w:pPr>
      <w:r>
        <w:t>What is the minimum and maximum bet for Jolly Roger 2?</w:t>
      </w:r>
    </w:p>
    <w:p>
      <w:r/>
      <w:r>
        <w:t>The minimum bet for Jolly Roger 2 is €0.20, and the maximum bet is €100.</w:t>
      </w:r>
    </w:p>
    <w:p>
      <w:pPr>
        <w:pStyle w:val="Heading3"/>
      </w:pPr>
      <w:r>
        <w:t>What is the maximum potential win for Jolly Roger 2?</w:t>
      </w:r>
    </w:p>
    <w:p>
      <w:r/>
      <w:r>
        <w:t>The maximum potential win for Jolly Roger 2 is 5,000 times the bet.</w:t>
      </w:r>
    </w:p>
    <w:p>
      <w:pPr>
        <w:pStyle w:val="Heading3"/>
      </w:pPr>
      <w:r>
        <w:t>What is the RTP of Jolly Roger 2?</w:t>
      </w:r>
    </w:p>
    <w:p>
      <w:r/>
      <w:r>
        <w:t>The RTP of Jolly Roger 2 is 96%.</w:t>
      </w:r>
    </w:p>
    <w:p>
      <w:pPr>
        <w:pStyle w:val="Heading3"/>
      </w:pPr>
      <w:r>
        <w:t>What is the volatility of Jolly Roger 2?</w:t>
      </w:r>
    </w:p>
    <w:p>
      <w:r/>
      <w:r>
        <w:t>Jolly Roger 2 has a medium volatility.</w:t>
      </w:r>
    </w:p>
    <w:p>
      <w:pPr>
        <w:pStyle w:val="Heading3"/>
      </w:pPr>
      <w:r>
        <w:t>What are the special features of Jolly Roger 2?</w:t>
      </w:r>
    </w:p>
    <w:p>
      <w:r/>
      <w:r>
        <w:t>Jolly Roger 2 features a Compass multiplier, Instant Prize, Bottle of Rum Free Spins, Battle Free Spins, and Treasure Hunt.</w:t>
      </w:r>
    </w:p>
    <w:p>
      <w:pPr>
        <w:pStyle w:val="Heading3"/>
      </w:pPr>
      <w:r>
        <w:t>What is the Wild symbol in Jolly Roger 2?</w:t>
      </w:r>
    </w:p>
    <w:p>
      <w:r/>
      <w:r>
        <w:t>The Wild symbol in Jolly Roger 2 is Jolly Rogers, the skull with crossed bones, and it replaces all symbols except the Scatter.</w:t>
      </w:r>
    </w:p>
    <w:p>
      <w:pPr>
        <w:pStyle w:val="Heading3"/>
      </w:pPr>
      <w:r>
        <w:t>What is the Scatter symbol in Jolly Roger 2?</w:t>
      </w:r>
    </w:p>
    <w:p>
      <w:r/>
      <w:r>
        <w:t>The Scatter symbol in Jolly Roger 2 is the pirate, and three of these symbols activate the Bonus Quest Feature function.</w:t>
      </w:r>
    </w:p>
    <w:p>
      <w:pPr>
        <w:pStyle w:val="Heading2"/>
      </w:pPr>
      <w:r>
        <w:t>What we like</w:t>
      </w:r>
    </w:p>
    <w:p>
      <w:pPr>
        <w:pStyle w:val="ListBullet"/>
        <w:spacing w:line="240" w:lineRule="auto"/>
        <w:ind w:left="720"/>
      </w:pPr>
      <w:r/>
      <w:r>
        <w:t>Pirate-themed slot with exciting gameplay</w:t>
      </w:r>
    </w:p>
    <w:p>
      <w:pPr>
        <w:pStyle w:val="ListBullet"/>
        <w:spacing w:line="240" w:lineRule="auto"/>
        <w:ind w:left="720"/>
      </w:pPr>
      <w:r/>
      <w:r>
        <w:t>Randomly activated Compass feature with multipliers</w:t>
      </w:r>
    </w:p>
    <w:p>
      <w:pPr>
        <w:pStyle w:val="ListBullet"/>
        <w:spacing w:line="240" w:lineRule="auto"/>
        <w:ind w:left="720"/>
      </w:pPr>
      <w:r/>
      <w:r>
        <w:t>Bonus Quest Feature with four special levels</w:t>
      </w:r>
    </w:p>
    <w:p>
      <w:pPr>
        <w:pStyle w:val="ListBullet"/>
        <w:spacing w:line="240" w:lineRule="auto"/>
        <w:ind w:left="720"/>
      </w:pPr>
      <w:r/>
      <w:r>
        <w:t>Maximum potential win of 5,000 times the bet</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Higher volatility may not suit all players</w:t>
      </w:r>
    </w:p>
    <w:p>
      <w:r/>
      <w:r>
        <w:rPr>
          <w:b/>
        </w:rPr>
        <w:t>Play Jolly Roger 2 Slot Free - Exciting Pirate-Themed Game</w:t>
      </w:r>
    </w:p>
    <w:p>
      <w:r/>
      <w:r>
        <w:rPr>
          <w:i/>
        </w:rPr>
        <w:t>Play Jolly Roger 2 for free and enjoy the excitement of a pirate-themed slot game with potential big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