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 Drop Diamonds Free | Slot Game Review</w:t>
      </w:r>
    </w:p>
    <w:p>
      <w:r/>
      <w:r>
        <w:rPr>
          <w:b/>
        </w:rPr>
        <w:t>Meta description</w:t>
      </w:r>
      <w:r>
        <w:t>: Get ready to play Dream Drop Diamonds for free online! Read our review to learn more about its features, graphics, and jackpots.</w:t>
      </w:r>
    </w:p>
    <w:p>
      <w:pPr>
        <w:pStyle w:val="Heading2"/>
      </w:pPr>
      <w:r>
        <w:t>Gameplay Features and Bonuses</w:t>
      </w:r>
    </w:p>
    <w:p>
      <w:r/>
      <w:r>
        <w:t>If you're looking for a fast and simple slot game, Dream Drop Diamonds is the perfect choice for you. But don't be fooled by the game's straightforward 3x3 gameplay. The exceptional graphics, along with 3,125 paylines, add an extra dimension to this slot machine. With the option to activate Cascades, Diamond Collection, Free Spins, and Dream Drop Jackpots, Dream Drop Diamonds offers a diverse and exciting gameplay experience.</w:t>
      </w:r>
      <w:r/>
    </w:p>
    <w:p>
      <w:r/>
      <w:r>
        <w:t>Even if you don't activate all the extra features, the base game alone is more than satisfying. But be prepared to be taken on a wild ride when the wilds, scatters, and other bonus features appear on the screen. These game-changing bonuses bring the level of gameplay up to a unique and exciting level.</w:t>
      </w:r>
      <w:r/>
    </w:p>
    <w:p>
      <w:r/>
      <w:r>
        <w:t>The game's Cascades feature sees the winning symbols disappear from the reels and get replaced by new ones. This gives you another chance to win, and it continues until no more winning symbols appear. Then there's the Diamond Collection feature. With this feature, you collect diamond symbols that can appear on every reel. When the meter is full, it activates the Dream Drop Jackpots bonus game.</w:t>
      </w:r>
      <w:r/>
    </w:p>
    <w:p>
      <w:r/>
      <w:r>
        <w:t>Lastly, there's the Free Spins. Who doesn't love free things, right? This feature delivers ten free spins which you can re-trigger if you hit three or more scatters during the round. This is a great way to boost your earnings without having to bet any more cash.</w:t>
      </w:r>
      <w:r/>
    </w:p>
    <w:p>
      <w:r/>
      <w:r>
        <w:t>Overall, Dream Drop Diamonds is both a fun and rewarding slot game – making it a perfect choice for both beginners and experienced players alike. Just don't get too lost in the game – we wouldn't want you dreaming about diamonds and paylines every night!</w:t>
      </w:r>
    </w:p>
    <w:p>
      <w:pPr>
        <w:pStyle w:val="Heading2"/>
      </w:pPr>
      <w:r>
        <w:t>Jackpot Types and Amounts</w:t>
      </w:r>
    </w:p>
    <w:p>
      <w:r/>
      <w:r>
        <w:t>If you're looking to strike it big, then Dream Drop Diamonds is the game for you. With a variety of jackpot types and amounts, you won't be disappointed. Dream Drop jackpots can be Rapid, Midi, Maxi, Major, or Mega, and they start respectively at €1, €5, €100, €25,000 or €500,000. We can't promise you'll hit the Mega jackpot worth €500,000, but we can promise it's worth striving for.</w:t>
      </w:r>
    </w:p>
    <w:p>
      <w:r/>
      <w:r>
        <w:t>While the lower jackpot amounts may not sound like much, they are triggered more frequently and are a great way to earn some extra cash. The maximum payout recorded is an astounding €10,000,000, which is more than enough to buy a private island in the Caribbean or fund a space mission.</w:t>
      </w:r>
    </w:p>
    <w:p>
      <w:r/>
      <w:r>
        <w:t>Remember, the key to winning big is to bet big. The higher the bet amount, the greater chance of activating a jackpot win. But be careful not to bet more than you can afford, or you may end up needing to sell that private island.</w:t>
      </w:r>
    </w:p>
    <w:p>
      <w:pPr>
        <w:pStyle w:val="Heading2"/>
      </w:pPr>
      <w:r>
        <w:t>Graphics and Visual Design</w:t>
      </w:r>
    </w:p>
    <w:p>
      <w:r/>
      <w:r>
        <w:t>Dream Drop Diamonds truly immerses players in a world of luxury. It's the perfect way to escape everyday life and enjoy a high-end experience without breaking the bank. Whether you prefer to relax on a pristine beach or lounge by a sparkling pool, this game has got you covered.</w:t>
      </w:r>
      <w:r/>
    </w:p>
    <w:p>
      <w:r/>
      <w:r>
        <w:t>The developers have spared no expense when it comes to the graphics and visual design of Dream Drop Diamonds. The symbols are elegant and beautifully crafted, and the background imagery is simply stunning. It's clear that every aspect of the game has been thoughtfully designed to offer players a visually rich and immersive experience.</w:t>
      </w:r>
      <w:r/>
    </w:p>
    <w:p>
      <w:r/>
      <w:r>
        <w:t>Be warned though, spinning these reels can be addictive! You might find yourself losing track of time as you soak up the opulence and splendor of this game. But hey, who needs to worry about time when you're living like a millionaire, right?</w:t>
      </w:r>
    </w:p>
    <w:p>
      <w:pPr>
        <w:pStyle w:val="Heading2"/>
      </w:pPr>
      <w:r>
        <w:t>Get into the Game with Free Trial and Easy Registration!</w:t>
      </w:r>
    </w:p>
    <w:p>
      <w:r/>
      <w:r>
        <w:t>If you're tired of sifting through endless slot games only to find the one that's right for you, give Dream Drop Diamonds a try. With a free trial mode available on our site, you can test out the game without any hassle or registration necessary. And let's face it, who doesn't love free stuff?</w:t>
      </w:r>
      <w:r>
        <w:t xml:space="preserve"> </w:t>
      </w:r>
    </w:p>
    <w:p>
      <w:r/>
      <w:r>
        <w:t xml:space="preserve">Not only is our trial mode convenient, but it also gives you a chance to familiarize yourself with the game mechanics and the paytable. You can figure out the winning combinations and payouts before playing the game for real money. After all, nobody likes to leave their gaming fate to chance. </w:t>
      </w:r>
    </w:p>
    <w:p>
      <w:r/>
      <w:r>
        <w:t xml:space="preserve">But if you're ready to make some real cash, don't worry - registration is quick and easy. And by easy, we mean your dog could even do it. Okay, maybe not, but it's definitely as easy as pie - heck, it's probably even easier than pie because let's face it, pies can be kind of tricky sometimes. </w:t>
      </w:r>
    </w:p>
    <w:p>
      <w:r/>
      <w:r>
        <w:t>With our quick registration process, you'll be playing and winning in no time. So what are you waiting for? It's time to drop some diamonds, baby!</w:t>
      </w:r>
    </w:p>
    <w:p>
      <w:pPr>
        <w:pStyle w:val="Heading2"/>
      </w:pPr>
      <w:r>
        <w:t>Minimum Bet Amount</w:t>
      </w:r>
    </w:p>
    <w:p>
      <w:r/>
      <w:r>
        <w:t>Dream Drop Diamonds is a game that caters to both the average Joe and high rollers out there. We all know how important it is to be able to control the amount of money you're wagering, and this game allows you to do just that, with a minimum bet amount of €0.20 and a maximum of €100.</w:t>
      </w:r>
      <w:r>
        <w:t xml:space="preserve"> </w:t>
      </w:r>
    </w:p>
    <w:p>
      <w:r/>
      <w:r>
        <w:t>For those who prefer to play it safe, you can start with a lower bet amount and work your way up as you get more comfortable with the game. On the other hand, if you're feeling lucky and want to go all out, the game gives you the option to place higher bets to increase your chances of hitting the jackpot.</w:t>
      </w:r>
      <w:r>
        <w:t xml:space="preserve"> </w:t>
      </w:r>
    </w:p>
    <w:p>
      <w:r/>
      <w:r>
        <w:t>Either way, Dream Drop Diamonds gives you the flexibility to make bets that suit your lifestyle and your pocket. Just remember, it's all about having fun and enjoying the thrill of the game. So, bet smart and let the diamonds fall where they may!</w:t>
      </w:r>
    </w:p>
    <w:p>
      <w:pPr>
        <w:pStyle w:val="Heading2"/>
      </w:pPr>
      <w:r>
        <w:t>PAYLINES AND RTP</w:t>
      </w:r>
    </w:p>
    <w:p>
      <w:r/>
      <w:r>
        <w:t xml:space="preserve">Dream Drop Diamonds is one of those slot games that truly knows how to make a statement. With 3,125 paylines, players never know when they're going to hit it big. It's like the game is saying, 'I don't know when it's going to happen, but when it does, it's going to be epic!' </w:t>
      </w:r>
      <w:r/>
    </w:p>
    <w:p>
      <w:r/>
      <w:r>
        <w:t>And let's not forget about the RTP, which stands for 'Really Terrific Payouts'. Okay, that's not exactly what it stands for, but it might as well be because Dream Drop Diamonds has an RTP of 93.98%. For those who are unfamiliar with that jargon, it means that for every $100 wagered, the player will win back $93.98 on average. Sure, it's not exactly 100%, but, hey, at least it's better than losing all your money, right?</w:t>
      </w:r>
      <w:r/>
    </w:p>
    <w:p>
      <w:r/>
      <w:r>
        <w:t>To top it all off, this game also has high variance, which means players can expect to win really big, but not necessarily all the time. It's kind of like dating someone who has a great sense of humor. When they're on, they're on fire, but when they're not, it's like watching paint dry. Still, we think Dream Drop Diamonds is totally worth a shot.</w:t>
      </w:r>
    </w:p>
    <w:p>
      <w:pPr>
        <w:pStyle w:val="Heading2"/>
      </w:pPr>
      <w:r>
        <w:t>Experience luxury and winning opportunities with Dream Drop Diamonds</w:t>
      </w:r>
    </w:p>
    <w:p>
      <w:r/>
      <w:r>
        <w:t>Dream Drop Diamonds is the perfect game for those who are looking for an online slot game that offers a luxurious sensation while having the chance of winning a jackpot that is set in a tropical paradise. The game has a wide range of bets and potential winnings that are definitely worth checking out.</w:t>
      </w:r>
      <w:r/>
    </w:p>
    <w:p>
      <w:r/>
      <w:r>
        <w:t>Whether you are an experienced gambler or a newbie, Dream Drop Diamonds is a game that can cater to every player's needs. The game offers a unique mix of old and new features that experienced gamblers are sure to enjoy. For instance, the game's classic imagery, such as the diamonds and gold, perfectly blend with the modern graphics and sounds, making it a unique and unforgettable experience.</w:t>
      </w:r>
      <w:r/>
    </w:p>
    <w:p>
      <w:r/>
      <w:r>
        <w:t>Aside from the exciting gameplay and the chance to win big, Dream Drop Diamonds also introduces players to a tropical paradise, which is a refreshing departure from the conventional slot game settings. The vibrant colors and vibrant images of the game add to the fun and entertainment while playing the game.</w:t>
      </w:r>
      <w:r/>
    </w:p>
    <w:p>
      <w:r/>
      <w:r>
        <w:t>We strongly recommend that you check out Dream Drop Diamonds and give it a try. Head over to the Relax Gaming library and try out some of the latest and most exciting slot games in demo mode, such as Wild Chapo Dream Drop, TNT Tumble Dream Drop, and Neko Night Dream Drop. This way, you can have a chance to practice your skills and improve your game before moving on to play with real money. Take advantage of the no-deposit bonus offered by the best online casinos and make the most out of your gaming experience.</w:t>
      </w:r>
    </w:p>
    <w:p>
      <w:pPr>
        <w:pStyle w:val="Heading2"/>
      </w:pPr>
      <w:r>
        <w:t>FAQ</w:t>
      </w:r>
    </w:p>
    <w:p>
      <w:pPr>
        <w:pStyle w:val="Heading3"/>
      </w:pPr>
      <w:r>
        <w:t>What is the maximum win potential of the slot game Dream Drop Diamonds?</w:t>
      </w:r>
    </w:p>
    <w:p>
      <w:r/>
      <w:r>
        <w:t>The maximum win potential of the slot game Dream Drop Diamonds is up to 10,640 times the bet, excluding jackpots.</w:t>
      </w:r>
    </w:p>
    <w:p>
      <w:pPr>
        <w:pStyle w:val="Heading3"/>
      </w:pPr>
      <w:r>
        <w:t>Are there any other Relax Gaming slots related to the 'Dream' theme?</w:t>
      </w:r>
    </w:p>
    <w:p>
      <w:r/>
      <w:r>
        <w:t>Yes, you could try Wild Chapo Dream Drop, TNT Tumble Dream Drop, and Neko Night Dream Drop for free, and then move on to a real money round, benefiting from the no-deposit bonus offered by the best online casinos.</w:t>
      </w:r>
    </w:p>
    <w:p>
      <w:pPr>
        <w:pStyle w:val="Heading3"/>
      </w:pPr>
      <w:r>
        <w:t>Is the slot game Dream Drop Diamonds safe?</w:t>
      </w:r>
    </w:p>
    <w:p>
      <w:r/>
      <w:r>
        <w:t>Yes, as its developer Relax Gaming holds licenses from the UK Gambling Commission and the Malta Gaming Authority. Furthermore, Relax Gaming's games are certified and tested by eCORGA to ensure fair play and honest payouts.</w:t>
      </w:r>
    </w:p>
    <w:p>
      <w:pPr>
        <w:pStyle w:val="Heading3"/>
      </w:pPr>
      <w:r>
        <w:t>What is the RTP of Dream Drop Diamonds?</w:t>
      </w:r>
    </w:p>
    <w:p>
      <w:r/>
      <w:r>
        <w:t>Dream Drop Diamonds offers an RTP of 93.98%.</w:t>
      </w:r>
    </w:p>
    <w:p>
      <w:pPr>
        <w:pStyle w:val="Heading3"/>
      </w:pPr>
      <w:r>
        <w:t>What are the special features and bonuses in Dream Drop Diamonds gameplay?</w:t>
      </w:r>
    </w:p>
    <w:p>
      <w:r/>
      <w:r>
        <w:t>Special features in the gameplay include Diamond Collection with Free Spins, Wild Symbol Function, Jackpot Round, and Cascade Wins Feature.</w:t>
      </w:r>
    </w:p>
    <w:p>
      <w:pPr>
        <w:pStyle w:val="Heading3"/>
      </w:pPr>
      <w:r>
        <w:t>What is the minimum and maximum bet that you can place on Dream Drop Diamonds?</w:t>
      </w:r>
    </w:p>
    <w:p>
      <w:r/>
      <w:r>
        <w:t>Players can place bets between €0.20 and €100.</w:t>
      </w:r>
    </w:p>
    <w:p>
      <w:pPr>
        <w:pStyle w:val="Heading3"/>
      </w:pPr>
      <w:r>
        <w:t>What symbols and payouts are available in Dream Drop Diamonds?</w:t>
      </w:r>
    </w:p>
    <w:p>
      <w:r/>
      <w:r>
        <w:t>Low-cost symbols include flowers, diamonds, clubs, and hearts, while exclusive symbols include watercraft, fancy cars, golden planes, and yachts. The base game does not offer the opportunity to obtain wilds, but in the free spins round, they can replace standard paying icons in winning combinations.</w:t>
      </w:r>
    </w:p>
    <w:p>
      <w:pPr>
        <w:pStyle w:val="Heading3"/>
      </w:pPr>
      <w:r>
        <w:t>What is the Dream Drop Jackpots feature in Dream Drop Diamonds?</w:t>
      </w:r>
    </w:p>
    <w:p>
      <w:r/>
      <w:r>
        <w:t>Get five Dream Drop symbols in the randomly activated Jackpot Spin to access the Dream Drop Bonus! The bonus round takes place on a 5x5 grid. Dream Drop jackpots can be Rapid, Midi, Maxi, Major, or Mega, starting respectively at €1, €5, €100, €25,000 or €500,000. The maximum payout recorded is €10,000,000.</w:t>
      </w:r>
    </w:p>
    <w:p>
      <w:pPr>
        <w:pStyle w:val="Heading2"/>
      </w:pPr>
      <w:r>
        <w:t>What we like</w:t>
      </w:r>
    </w:p>
    <w:p>
      <w:pPr>
        <w:pStyle w:val="ListBullet"/>
        <w:spacing w:line="240" w:lineRule="auto"/>
        <w:ind w:left="720"/>
      </w:pPr>
      <w:r/>
      <w:r>
        <w:t>Exceptional graphics and visual design</w:t>
      </w:r>
    </w:p>
    <w:p>
      <w:pPr>
        <w:pStyle w:val="ListBullet"/>
        <w:spacing w:line="240" w:lineRule="auto"/>
        <w:ind w:left="720"/>
      </w:pPr>
      <w:r/>
      <w:r>
        <w:t>5 different types of jackpots with high payouts</w:t>
      </w:r>
    </w:p>
    <w:p>
      <w:pPr>
        <w:pStyle w:val="ListBullet"/>
        <w:spacing w:line="240" w:lineRule="auto"/>
        <w:ind w:left="720"/>
      </w:pPr>
      <w:r/>
      <w:r>
        <w:t>3,125 paylines with high variance</w:t>
      </w:r>
    </w:p>
    <w:p>
      <w:pPr>
        <w:pStyle w:val="ListBullet"/>
        <w:spacing w:line="240" w:lineRule="auto"/>
        <w:ind w:left="720"/>
      </w:pPr>
      <w:r/>
      <w:r>
        <w:t>Variety of bonus features for added excitement</w:t>
      </w:r>
    </w:p>
    <w:p>
      <w:pPr>
        <w:pStyle w:val="Heading2"/>
      </w:pPr>
      <w:r>
        <w:t>What we don't like</w:t>
      </w:r>
    </w:p>
    <w:p>
      <w:pPr>
        <w:pStyle w:val="ListBullet"/>
        <w:spacing w:line="240" w:lineRule="auto"/>
        <w:ind w:left="720"/>
      </w:pPr>
      <w:r/>
      <w:r>
        <w:t>Lower RTP than other slot games</w:t>
      </w:r>
    </w:p>
    <w:p>
      <w:pPr>
        <w:pStyle w:val="ListBullet"/>
        <w:spacing w:line="240" w:lineRule="auto"/>
        <w:ind w:left="720"/>
      </w:pPr>
      <w:r/>
      <w:r>
        <w:t>No progressive jackpot</w:t>
      </w:r>
    </w:p>
    <w:p>
      <w:r/>
      <w:r>
        <w:rPr>
          <w:i/>
        </w:rPr>
        <w:t>Create an eye-catching feature image for "Dream Drop Diamonds" that showcases the luxury and tropical elements of the game. The image should be in cartoon style and feature a happy Maya warrior wearing glasses to represent the exotic theme of the game. The warrior should be surrounded by sparkling diamonds and luxury elements such as a resort pool, fancy cars, yachts, and watercraft. Incorporate the game's title into the image using bold and glamorous typography. Lastly, include a call-to-action to entice players to try the game, such as "Spin to Win Your Dream Vacation Now!" or "Experience Luxury and Win Big with Dream Drop Diamonds!"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