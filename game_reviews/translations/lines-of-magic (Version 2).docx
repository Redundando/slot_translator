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Lines of Magic Free - Review of Felix Gaming Slot Game</w:t>
      </w:r>
    </w:p>
    <w:p>
      <w:pPr>
        <w:pStyle w:val="Heading2"/>
      </w:pPr>
      <w:r>
        <w:t>Experience the Magic with Lines of Magic Slot Game!</w:t>
      </w:r>
    </w:p>
    <w:p>
      <w:r/>
      <w:r>
        <w:t>Looking for a slot game that will transport you to a world full of magic and wonder? Look no further than Lines of Magic by Felix Gaming! With an impressive 95.92% RTP, this game is not only enchanting but also potentially rewarding!</w:t>
      </w:r>
    </w:p>
    <w:p>
      <w:r/>
      <w:r>
        <w:t>Get ready to embark on a fantastical journey as you spin the reels and encounter wizards, potions, and mystical creatures. The graphics and sound effects are nothing short of magical and will leave you spellbound!</w:t>
      </w:r>
    </w:p>
    <w:p>
      <w:pPr>
        <w:pStyle w:val="Heading2"/>
      </w:pPr>
      <w:r>
        <w:t>Get Ready to be Charmed with Lines of Magic Slot Game</w:t>
      </w:r>
    </w:p>
    <w:p>
      <w:r/>
      <w:r>
        <w:t>Prepare to be dazzled with this enchanting casino slot game! Awaken your inner wizard with Lines of Magic's 5 reels and 20 paylines. The game is designed with symbols such as Royal cards, colored gems, and the lucky and flaming number 7. Not to mention the Wizard himself, which can earn you up to 750 times your bet if 5 appear - no magic wand necessary!</w:t>
      </w:r>
    </w:p>
    <w:p>
      <w:r/>
      <w:r>
        <w:t xml:space="preserve">But that's not all - there's more magic to be had with the Books of witchcraft. These powerful books hold the key to winning up to 5,000 times your bet! It's more than just a game; it's a mystical adventure. </w:t>
      </w:r>
    </w:p>
    <w:p>
      <w:r/>
      <w:r>
        <w:t>And let's not forget Lines of Magic's bonus feature - 10 free spins with a 2x multiplier. Who said magic doesn't pay? Get ready to hit the jackpot with Lines of Magic Slot Game!</w:t>
      </w:r>
    </w:p>
    <w:p>
      <w:pPr>
        <w:pStyle w:val="Heading2"/>
      </w:pPr>
      <w:r>
        <w:t>Felix Gaming: These Slots are Purr-fect</w:t>
      </w:r>
    </w:p>
    <w:p>
      <w:r/>
      <w:r>
        <w:t>Cat got your tongue? Let Felix Gaming's online slot games speak volumes! This provider is well-known for creating games that will have you feeling like you're in Las Vegas, minus the smoke and crowds. Felix Gaming's main goal is to blend classic casino games with innovative themes, giving you something to paws and contemplate while you spin those reels.</w:t>
      </w:r>
    </w:p>
    <w:p>
      <w:pPr>
        <w:pStyle w:val="Heading2"/>
      </w:pPr>
      <w:r>
        <w:t>GAMEPLAY FEATURES</w:t>
      </w:r>
    </w:p>
    <w:p>
      <w:r/>
      <w:r>
        <w:t>Lines of Magic is a game that truly puts the magic in your hands! With its customizable bets, you'll feel like a wizard who knows how to cast the perfect spells when betting on active line numbers. The game doesn't rely on flashy animations to captivate you, but its gorgeous design will definitely have you under its spell. And let's not forget the soundtrack - it's so mysterious and determined, you'll feel like you're on a mission to conquer the reels!</w:t>
      </w:r>
    </w:p>
    <w:p>
      <w:pPr>
        <w:pStyle w:val="Heading2"/>
      </w:pPr>
      <w:r>
        <w:t>Graphics and Soundtrack</w:t>
      </w:r>
    </w:p>
    <w:p>
      <w:r/>
      <w:r>
        <w:t>It's like the developers used a magic wand to create the graphics on this one. The theme really comes to life with the carefully crafted design. It's almost like playing in a magical laboratory filled with surprises. And let's not forget about the soundtrack. It's so mysterious and determined that it's like having a personal soundtrack to your own heroic adventure. You can almost hear the background whispers of 'Abracadabra'.</w:t>
      </w:r>
    </w:p>
    <w:p>
      <w:pPr>
        <w:pStyle w:val="Heading2"/>
      </w:pPr>
      <w:r>
        <w:t>FAQ</w:t>
      </w:r>
    </w:p>
    <w:p>
      <w:pPr>
        <w:pStyle w:val="Heading3"/>
      </w:pPr>
      <w:r>
        <w:t>What is Lines of Magic?</w:t>
      </w:r>
    </w:p>
    <w:p>
      <w:r/>
      <w:r>
        <w:t>Lines of Magic is a slot game developed by Felix Gaming with a magic theme where players can try to uncover mysterious treasures.</w:t>
      </w:r>
    </w:p>
    <w:p>
      <w:pPr>
        <w:pStyle w:val="Heading3"/>
      </w:pPr>
      <w:r>
        <w:t>How many reels does Lines of Magic have?</w:t>
      </w:r>
    </w:p>
    <w:p>
      <w:r/>
      <w:r>
        <w:t>Lines of Magic has 5 reels.</w:t>
      </w:r>
    </w:p>
    <w:p>
      <w:pPr>
        <w:pStyle w:val="Heading3"/>
      </w:pPr>
      <w:r>
        <w:t>How many paylines does Lines of Magic have?</w:t>
      </w:r>
    </w:p>
    <w:p>
      <w:r/>
      <w:r>
        <w:t>Lines of Magic has 20 paylines.</w:t>
      </w:r>
    </w:p>
    <w:p>
      <w:pPr>
        <w:pStyle w:val="Heading3"/>
      </w:pPr>
      <w:r>
        <w:t>Are there any special features in Lines of Magic?</w:t>
      </w:r>
    </w:p>
    <w:p>
      <w:r/>
      <w:r>
        <w:t>The only special feature in Lines of Magic is the 10 free spins bonus round with a 2x multiplier.</w:t>
      </w:r>
    </w:p>
    <w:p>
      <w:pPr>
        <w:pStyle w:val="Heading3"/>
      </w:pPr>
      <w:r>
        <w:t>What is the RTP of Lines of Magic?</w:t>
      </w:r>
    </w:p>
    <w:p>
      <w:r/>
      <w:r>
        <w:t>The RTP of Lines of Magic is 95.92%.</w:t>
      </w:r>
    </w:p>
    <w:p>
      <w:pPr>
        <w:pStyle w:val="Heading3"/>
      </w:pPr>
      <w:r>
        <w:t>What is the maximum payout in Lines of Magic?</w:t>
      </w:r>
    </w:p>
    <w:p>
      <w:r/>
      <w:r>
        <w:t>The maximum payout in Lines of Magic is 5,000 times your bet if you can get your hands on 5 books of witchcraft.</w:t>
      </w:r>
    </w:p>
    <w:p>
      <w:pPr>
        <w:pStyle w:val="Heading3"/>
      </w:pPr>
      <w:r>
        <w:t>What is the minimum and maximum bet in Lines of Magic?</w:t>
      </w:r>
    </w:p>
    <w:p>
      <w:r/>
      <w:r>
        <w:t>The minimum and maximum bet in Lines of Magic depend on the casino, so check the rules before playing.</w:t>
      </w:r>
    </w:p>
    <w:p>
      <w:pPr>
        <w:pStyle w:val="Heading3"/>
      </w:pPr>
      <w:r>
        <w:t>Does Lines of Magic have any animations?</w:t>
      </w:r>
    </w:p>
    <w:p>
      <w:r/>
      <w:r>
        <w:t>There are no particular animations in Lines of Magic.</w:t>
      </w:r>
    </w:p>
    <w:p>
      <w:pPr>
        <w:pStyle w:val="Heading2"/>
      </w:pPr>
      <w:r>
        <w:t>What we like</w:t>
      </w:r>
    </w:p>
    <w:p>
      <w:pPr>
        <w:pStyle w:val="ListBullet"/>
        <w:spacing w:line="240" w:lineRule="auto"/>
        <w:ind w:left="720"/>
      </w:pPr>
      <w:r/>
      <w:r>
        <w:t>Customizable bets and active line numbers</w:t>
      </w:r>
    </w:p>
    <w:p>
      <w:pPr>
        <w:pStyle w:val="ListBullet"/>
        <w:spacing w:line="240" w:lineRule="auto"/>
        <w:ind w:left="720"/>
      </w:pPr>
      <w:r/>
      <w:r>
        <w:t>Good potential for winnings</w:t>
      </w:r>
    </w:p>
    <w:p>
      <w:pPr>
        <w:pStyle w:val="ListBullet"/>
        <w:spacing w:line="240" w:lineRule="auto"/>
        <w:ind w:left="720"/>
      </w:pPr>
      <w:r/>
      <w:r>
        <w:t>Beautiful design with a magical theme</w:t>
      </w:r>
    </w:p>
    <w:p>
      <w:pPr>
        <w:pStyle w:val="ListBullet"/>
        <w:spacing w:line="240" w:lineRule="auto"/>
        <w:ind w:left="720"/>
      </w:pPr>
      <w:r/>
      <w:r>
        <w:t>Mysterious and determined soundtrack</w:t>
      </w:r>
    </w:p>
    <w:p>
      <w:pPr>
        <w:pStyle w:val="Heading2"/>
      </w:pPr>
      <w:r>
        <w:t>What we don't like</w:t>
      </w:r>
    </w:p>
    <w:p>
      <w:pPr>
        <w:pStyle w:val="ListBullet"/>
        <w:spacing w:line="240" w:lineRule="auto"/>
        <w:ind w:left="720"/>
      </w:pPr>
      <w:r/>
      <w:r>
        <w:t>Only one bonus feature available</w:t>
      </w:r>
    </w:p>
    <w:p>
      <w:pPr>
        <w:pStyle w:val="ListBullet"/>
        <w:spacing w:line="240" w:lineRule="auto"/>
        <w:ind w:left="720"/>
      </w:pPr>
      <w:r/>
      <w:r>
        <w:t>Lacks particular animations</w:t>
      </w:r>
    </w:p>
    <w:p>
      <w:r/>
      <w:r>
        <w:rPr>
          <w:b/>
        </w:rPr>
        <w:t>Play Lines of Magic Free - Review of Felix Gaming Slot Game</w:t>
      </w:r>
    </w:p>
    <w:p>
      <w:r/>
      <w:r>
        <w:rPr>
          <w:i/>
        </w:rPr>
        <w:t>Read our review of Lines of Magic by Felix Gaming, a free online slot game with a magical theme and one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