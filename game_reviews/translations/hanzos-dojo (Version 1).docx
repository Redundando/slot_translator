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Hanzo’s Dojo for Free</w:t>
      </w:r>
    </w:p>
    <w:p>
      <w:pPr>
        <w:pStyle w:val="Heading2"/>
      </w:pPr>
      <w:r>
        <w:t>Unleash the Power of Free Spins!</w:t>
      </w:r>
    </w:p>
    <w:p>
      <w:r/>
      <w:r>
        <w:t xml:space="preserve">Are you ready to take your winnings to the next level? Hanzo's Dojo slot machine has got you covered with not just one, but two free spin features. That's right, we said TWO! </w:t>
      </w:r>
    </w:p>
    <w:p>
      <w:r/>
      <w:r>
        <w:t xml:space="preserve">Brace yourself for an unforgettable adventure and get ready to unlock a second set of reels that will boost your free spins like you wouldn't believe. With five types of boosters like wilds, multipliers, and multi-way paylines, you'll be on your way to becoming a slot machine samurai in no time. </w:t>
      </w:r>
    </w:p>
    <w:p>
      <w:r/>
      <w:r>
        <w:t>But wait, there's more! These innovative bonuses can help you win up to €100,000. And if you want to max out your earnings, just bet the maximum and you could hit the jackpot with a whopping €500,000. Now THAT'S what we call a bonus.</w:t>
      </w:r>
    </w:p>
    <w:p>
      <w:pPr>
        <w:pStyle w:val="Heading2"/>
      </w:pPr>
      <w:r>
        <w:t>Get Ready to Expand Your Wild Reels!</w:t>
      </w:r>
    </w:p>
    <w:p>
      <w:r/>
      <w:r>
        <w:t>If you're looking for a slot game with some serious fire to it, then Hanzo's Dojo is the one for you. One of the game's most exciting features is its expanding wild reels, which are sure to set your heart ablaze. Make sure to keep an eye out for the mini-slot, as it could give you the chance to win free spins that come with a colossal fighter symbol or wild reels.</w:t>
      </w:r>
    </w:p>
    <w:p>
      <w:r/>
      <w:r>
        <w:t>But that's not all! If you're lucky enough to reveal 3x3 Colossal Symbols on the central reels and snag the Dragon Free Spin symbol, you'll receive an additional free spin and one of several added features. Will you win both ways? Maybe you'll get a 2x multiplier or a 5th wild reel. Or perhaps you'll experience a little nudge in the right direction with a 3x3 Colossal Symbol nudge. Whatever you get, it's sure to be a wild ride!</w:t>
      </w:r>
    </w:p>
    <w:p>
      <w:pPr>
        <w:pStyle w:val="Heading2"/>
      </w:pPr>
      <w:r>
        <w:t>Colossal Symbols</w:t>
      </w:r>
    </w:p>
    <w:p>
      <w:r/>
      <w:r>
        <w:t>Hanzo's Dojo has some big symbols. I'm talking about Colossal Symbols! That's right, the central three reels reveal 3x3 symbols in the free spin feature. That's like playing tic-tac-toe, but with more money involved. Plus, you can even nudge those symbols around to help improve your chances of winning. It's like having your own personal slot machine butler!</w:t>
      </w:r>
    </w:p>
    <w:p>
      <w:r/>
      <w:r>
        <w:t>And that's not all...there's also a Dragon Free Spin symbol that can unlock one additional free spin and one additional feature. That dragon is the friend you never knew you needed. Move over Game of Thrones, Hanzo's Dojo is the new dragon paradise!</w:t>
      </w:r>
    </w:p>
    <w:p>
      <w:pPr>
        <w:pStyle w:val="Heading2"/>
      </w:pPr>
      <w:r>
        <w:t>Score Big with Hanzo's Dojo's Maximum Jackpot</w:t>
      </w:r>
    </w:p>
    <w:p>
      <w:r/>
      <w:r>
        <w:t>If you're looking for a chance to strike it rich, Hanzo's Dojo is the slot game for you. With a massive maximum payout of €500,000, you could become a fortune ninja! Just make sure to bet the maximum of €125 so you don't miss out on any potential winnings.</w:t>
      </w:r>
    </w:p>
    <w:p>
      <w:r/>
      <w:r>
        <w:t>Winning the jackpot is no easy feat, but Hanzo's Dojo gives you plenty of opportunities to score big. Progressive free spins with five boosters is one way to get there, or try your luck with the Mini Slot feature where you can get three wild reels every time. Who knows, you might just hit the jackpot and do a victory dance like a samurai warrior!</w:t>
      </w:r>
    </w:p>
    <w:p>
      <w:pPr>
        <w:pStyle w:val="Heading2"/>
      </w:pPr>
      <w:r>
        <w:t>Get Your Ninja On With Hanzo's Dojo</w:t>
      </w:r>
    </w:p>
    <w:p>
      <w:r/>
      <w:r>
        <w:t>Hanzo's Dojo by Yggdrasil Gaming is your chance to channel your inner ninja and unleash some fierce slot action. This game takes you on an immersive journey straight into the heart of Japan, where you'll encounter skilled warriors, a wise sensei, and some slick features.</w:t>
      </w:r>
    </w:p>
    <w:p>
      <w:r/>
      <w:r>
        <w:t>From the stunning graphics to the clever design, Hanzo's Dojo is an experience to behold. Each spin transports you deeper into the Land of the Rising Sun, where the ultimate goal is slot supremacy.</w:t>
      </w:r>
    </w:p>
    <w:p>
      <w:r/>
      <w:r>
        <w:t>Stick on your black cloak, get your throwing stars ready, and test your spinning skills against the best of the best. Hanzo's Dojo is a thrilling ride that you won't want to miss.</w:t>
      </w:r>
    </w:p>
    <w:p>
      <w:pPr>
        <w:pStyle w:val="Heading2"/>
      </w:pPr>
      <w:r>
        <w:t>Similar Slot Machine</w:t>
      </w:r>
    </w:p>
    <w:p>
      <w:r/>
      <w:r>
        <w:t xml:space="preserve">Well, well, well...look who's got a twin in the casino world. None other than NetEnt's Warlords: Crystals of Power! This slot game also features martial arts and focuses on three warlords...sounds intense. Don't worry, it's not as scary as Hattori Hanzo himself. Both games offer the coveted free spin feature, but Warlords: Crystals of Power has a higher RTP than Hanzo's Dojo. You do the math...or just choose whichever one you think will bring in the bigger payout. </w:t>
      </w:r>
    </w:p>
    <w:p>
      <w:pPr>
        <w:pStyle w:val="Heading2"/>
      </w:pPr>
      <w:r>
        <w:t>FAQ</w:t>
      </w:r>
    </w:p>
    <w:p>
      <w:pPr>
        <w:pStyle w:val="Heading3"/>
      </w:pPr>
      <w:r>
        <w:t>How many paylines does Hanzo's Dojo have?</w:t>
      </w:r>
    </w:p>
    <w:p>
      <w:r/>
      <w:r>
        <w:t>Hanzo's Dojo has 25 paylines.</w:t>
      </w:r>
    </w:p>
    <w:p>
      <w:pPr>
        <w:pStyle w:val="Heading3"/>
      </w:pPr>
      <w:r>
        <w:t>What is the minimum and maximum bet for Hanzo's Dojo?</w:t>
      </w:r>
    </w:p>
    <w:p>
      <w:r/>
      <w:r>
        <w:t>The minimum bet is 0.25€ and the maximum bet is 125€.</w:t>
      </w:r>
    </w:p>
    <w:p>
      <w:pPr>
        <w:pStyle w:val="Heading3"/>
      </w:pPr>
      <w:r>
        <w:t>What are the special features of Hanzo's Dojo?</w:t>
      </w:r>
    </w:p>
    <w:p>
      <w:r/>
      <w:r>
        <w:t>Hanzo's Dojo has 2 free spin features, colossal symbols, and expanding wild reels. There is also a mini-slot that gives you wild reels or free spins with a colossal fighter symbol.</w:t>
      </w:r>
    </w:p>
    <w:p>
      <w:pPr>
        <w:pStyle w:val="Heading3"/>
      </w:pPr>
      <w:r>
        <w:t>How do you get free spins in Hanzo's Dojo?</w:t>
      </w:r>
    </w:p>
    <w:p>
      <w:r/>
      <w:r>
        <w:t>You can get free spins by landing on three or more 'free spin' symbols on the paylines. There is also a second set of reels that can unlock extra free spins.</w:t>
      </w:r>
    </w:p>
    <w:p>
      <w:pPr>
        <w:pStyle w:val="Heading3"/>
      </w:pPr>
      <w:r>
        <w:t>What are boosters in Hanzo's Dojo?</w:t>
      </w:r>
    </w:p>
    <w:p>
      <w:r/>
      <w:r>
        <w:t>Boosters are bonuses that come with free spins. They can add wilds, multipliers, and multi-way paylines to the mix and can result in big wins of up to €100,000 or €500,000 if you bet the maximum.</w:t>
      </w:r>
    </w:p>
    <w:p>
      <w:pPr>
        <w:pStyle w:val="Heading3"/>
      </w:pPr>
      <w:r>
        <w:t>What is the Mini Slot feature in Hanzo's Dojo?</w:t>
      </w:r>
    </w:p>
    <w:p>
      <w:r/>
      <w:r>
        <w:t>The Mini Slot feature in Hanzo's Dojo can result in 3 wild reels every time, making it a great opportunity for big payouts.</w:t>
      </w:r>
    </w:p>
    <w:p>
      <w:pPr>
        <w:pStyle w:val="Heading3"/>
      </w:pPr>
      <w:r>
        <w:t>What is the RTP of Hanzo's Dojo?</w:t>
      </w:r>
    </w:p>
    <w:p>
      <w:r/>
      <w:r>
        <w:t>The RTP of Hanzo's Dojo is not specified in the review.</w:t>
      </w:r>
    </w:p>
    <w:p>
      <w:pPr>
        <w:pStyle w:val="Heading3"/>
      </w:pPr>
      <w:r>
        <w:t>Are there similar slot machines to Hanzo's Dojo?</w:t>
      </w:r>
    </w:p>
    <w:p>
      <w:r/>
      <w:r>
        <w:t>Yes, NetEnt's Warlords: Crystals of Power is a similar themed slot machine with excellent free spin features based on each of the warlords.</w:t>
      </w:r>
    </w:p>
    <w:p>
      <w:pPr>
        <w:pStyle w:val="Heading2"/>
      </w:pPr>
      <w:r>
        <w:t>What we like</w:t>
      </w:r>
    </w:p>
    <w:p>
      <w:pPr>
        <w:pStyle w:val="ListBullet"/>
        <w:spacing w:line="240" w:lineRule="auto"/>
        <w:ind w:left="720"/>
      </w:pPr>
      <w:r/>
      <w:r>
        <w:t>Free spins with boosters</w:t>
      </w:r>
    </w:p>
    <w:p>
      <w:pPr>
        <w:pStyle w:val="ListBullet"/>
        <w:spacing w:line="240" w:lineRule="auto"/>
        <w:ind w:left="720"/>
      </w:pPr>
      <w:r/>
      <w:r>
        <w:t>Expanding wild reels</w:t>
      </w:r>
    </w:p>
    <w:p>
      <w:pPr>
        <w:pStyle w:val="ListBullet"/>
        <w:spacing w:line="240" w:lineRule="auto"/>
        <w:ind w:left="720"/>
      </w:pPr>
      <w:r/>
      <w:r>
        <w:t>Colossal symbols</w:t>
      </w:r>
    </w:p>
    <w:p>
      <w:pPr>
        <w:pStyle w:val="ListBullet"/>
        <w:spacing w:line="240" w:lineRule="auto"/>
        <w:ind w:left="720"/>
      </w:pPr>
      <w:r/>
      <w:r>
        <w:t>Maximum jackpot</w:t>
      </w:r>
    </w:p>
    <w:p>
      <w:pPr>
        <w:pStyle w:val="Heading2"/>
      </w:pPr>
      <w:r>
        <w:t>What we don't like</w:t>
      </w:r>
    </w:p>
    <w:p>
      <w:pPr>
        <w:pStyle w:val="ListBullet"/>
        <w:spacing w:line="240" w:lineRule="auto"/>
        <w:ind w:left="720"/>
      </w:pPr>
      <w:r/>
      <w:r>
        <w:t>Lower RTP compared to similar slot</w:t>
      </w:r>
    </w:p>
    <w:p>
      <w:pPr>
        <w:pStyle w:val="ListBullet"/>
        <w:spacing w:line="240" w:lineRule="auto"/>
        <w:ind w:left="720"/>
      </w:pPr>
      <w:r/>
      <w:r>
        <w:t>Limited variety of bonus features</w:t>
      </w:r>
    </w:p>
    <w:p>
      <w:r/>
      <w:r>
        <w:rPr>
          <w:b/>
        </w:rPr>
        <w:t>Play Hanzo’s Dojo for Free</w:t>
      </w:r>
    </w:p>
    <w:p>
      <w:r/>
      <w:r>
        <w:rPr>
          <w:i/>
        </w:rPr>
        <w:t>Read our review of Hanzo’s Dojo and play for free. Discover its exciting features and high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