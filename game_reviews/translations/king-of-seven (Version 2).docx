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King of Seven Free - Review of Classic-Themed Slot Game</w:t>
      </w:r>
    </w:p>
    <w:p>
      <w:pPr>
        <w:pStyle w:val="Heading2"/>
      </w:pPr>
      <w:r>
        <w:t>King of Seven: Welcome to the Classic Reels!</w:t>
      </w:r>
    </w:p>
    <w:p>
      <w:r/>
      <w:r>
        <w:t>Get ready to hit the jackpot with King of Seven, a classic-themed slot game that will make you feel like you are back in the good old days of slot machines. This game features classic symbols such as cherries, bells, and horseshoes, giving it a retro feel. Oh, and let's not forget the lucky four-leaf clovers - maybe they'll give you some extra luck on the reels!</w:t>
      </w:r>
      <w:r/>
    </w:p>
    <w:p>
      <w:r/>
      <w:r>
        <w:t>The background of the game screen is a sleek black, and the reels are divided by a golden frame into 15 sections. And of course, no slot game is complete without the console, which is conveniently located at the bottom of the screen. With just a click of a button, you'll be spinning the reels and hoping to hit it big!</w:t>
      </w:r>
    </w:p>
    <w:p>
      <w:pPr>
        <w:pStyle w:val="Heading2"/>
      </w:pPr>
      <w:r>
        <w:t>Pay Lines and Betting</w:t>
      </w:r>
    </w:p>
    <w:p>
      <w:r/>
      <w:r>
        <w:t xml:space="preserve">Let's talk moolah. For a mere 0.1€, players get to play on 25 fixed pay lines that span across a 5x3 grid. Minimal stakes sure, but don't let that fool you. The payouts are nothing short of impressive and could very well have you have you playing for hours in front of your screen. King of Seven offers an intriguing gameplay experience where winning symbols stay stuck on the reels for the next spin, while only the losers are replaced - much like a bad Tinder date. But don't worry, these changes could lead to longer and more lucrative symbol strings or generate entirely new winning combinations. And we can't forget about the autopilot feature, where players can sit back and watch the game spin away on its own with anywhere from 10 to 999 spins. With a handy button to speed up the spinning process, you'll be able to rack up the wins faster than you can say 'King of Seven!' </w:t>
      </w:r>
    </w:p>
    <w:p>
      <w:pPr>
        <w:pStyle w:val="Heading2"/>
      </w:pPr>
      <w:r>
        <w:t>Symbols and Features</w:t>
      </w:r>
    </w:p>
    <w:p>
      <w:r/>
      <w:r>
        <w:t xml:space="preserve">Ready to roll the dice? King of Seven brings the heat to the table with its vast array of symbols and features. </w:t>
      </w:r>
    </w:p>
    <w:p>
      <w:r/>
      <w:r>
        <w:t xml:space="preserve">Whether you're a high roller or a low-stakes player, this slot game has got you covered with both low and high payout symbols. Keep your eyes peeled for the low payout symbols, consisting of the standard playing cards from Jack to Ace. You can win up to 10 times your initial bet with a combination of five symbols. Feeling lucky? Check out the high payout symbols, including the lucky horseshoe, tempting cherry, four-leaf clover, charming bell, and of course, the coveted number 7. The payouts start from 12.5 times your bet and climb up to an incredible 100 times your bet for the number 7. </w:t>
      </w:r>
    </w:p>
    <w:p>
      <w:r/>
      <w:r>
        <w:t xml:space="preserve">It wouldn't be a thrilling game without some special symbols. The Wild symbol, shown as a dazzling diamond, is the one to watch out for. It can substitute for all other symbols apart from the elusive Scatter symbol. Keep an eye out for the silver star as it represents the Scatter symbol. Triggering the bonus round is like hitting the jackpot as you can win up to 30 free spins with a 3x multiplier and receive endless chances to win big. With luck on your side, you can reactivate the free spins multiple times. </w:t>
      </w:r>
    </w:p>
    <w:p>
      <w:r/>
      <w:r>
        <w:t xml:space="preserve">In summary, King of Seven is the game of choice for those looking for a fun and exciting gaming adventure. Get spinning today and experience the thrill of the game. </w:t>
      </w:r>
    </w:p>
    <w:p>
      <w:pPr>
        <w:pStyle w:val="Heading2"/>
      </w:pPr>
      <w:r>
        <w:t>Get Your Bonus on, Baby!</w:t>
      </w:r>
    </w:p>
    <w:p>
      <w:r/>
      <w:r>
        <w:t>King of Seven is not just for the faint of heart, no way. If you're feeling lucky, give that slot machine a spin and land between five and 15 scatter symbols to trigger the mother of all bonus rounds. With up to 30 free spins and a 3x multiplier, you could be raking in the coins like a medieval monarch. Even better, if Lady Luck keeps smiling on you, you can reactivate those free spins over and over and over until your wallet is fit to burst.</w:t>
      </w:r>
    </w:p>
    <w:p>
      <w:pPr>
        <w:pStyle w:val="Heading2"/>
      </w:pPr>
      <w:r>
        <w:t>My Honest Thoughts on King of Seven</w:t>
      </w:r>
    </w:p>
    <w:p>
      <w:r/>
      <w:r>
        <w:t>King of Seven is like a box of chocolates - you never know what you're going to get. Except in this case, you're guaranteed to get a lot of fun and rewarding gameplay. The retro design and classic theme of the game may seem outdated at first, but the graphics are actually impressive and keep you engaged throughout the experience.</w:t>
      </w:r>
    </w:p>
    <w:p>
      <w:r/>
      <w:r>
        <w:t>One of the coolest features of King of Seven is the ability to land longer symbol strings, which can lead to entirely new winning combinations. It's like discovering a hidden treasure trove of riches. And with the autoplay feature, you can sit back, relax, and watch the money pour in without even lifting a finger.</w:t>
      </w:r>
    </w:p>
    <w:p>
      <w:r/>
      <w:r>
        <w:t>But don't worry, even if you're a penny-pincher, King of Seven has got you covered with its low-minimum betting stakes. You can still have a blast without breaking the bank! Overall, I highly recommend giving King of Seven a spin. It's like having your cake and eating it too - but with cash payouts instead of frosting.</w:t>
      </w:r>
    </w:p>
    <w:p>
      <w:pPr>
        <w:pStyle w:val="Heading2"/>
      </w:pPr>
      <w:r>
        <w:t>FAQ</w:t>
      </w:r>
    </w:p>
    <w:p>
      <w:pPr>
        <w:pStyle w:val="Heading3"/>
      </w:pPr>
      <w:r>
        <w:t>What is King of Seven?</w:t>
      </w:r>
    </w:p>
    <w:p>
      <w:r/>
      <w:r>
        <w:t>King of Seven is a classic-themed online slot game developed by TPG, featuring bright colors and larger-than-life graphics.</w:t>
      </w:r>
    </w:p>
    <w:p>
      <w:pPr>
        <w:pStyle w:val="Heading3"/>
      </w:pPr>
      <w:r>
        <w:t>How do you play King of Seven?</w:t>
      </w:r>
    </w:p>
    <w:p>
      <w:r/>
      <w:r>
        <w:t>King of Seven has 25 fixed pay lines on a 5x3 grid, with a minimum bet of 0.1 €. Winning symbols remain fixed on the reels for the next spin, generating new combinations. There's also an autoplay feature for a faster gaming experience.</w:t>
      </w:r>
    </w:p>
    <w:p>
      <w:pPr>
        <w:pStyle w:val="Heading3"/>
      </w:pPr>
      <w:r>
        <w:t>What are the payout symbols in King of Seven?</w:t>
      </w:r>
    </w:p>
    <w:p>
      <w:r/>
      <w:r>
        <w:t>There are both low and high payout symbols, including the playing cards from Jack to Ace, horseshoe, cherry, four-leaf clover, bell, number 7, diamond wild, and silver star scatter. Payouts range from 4-10 times your bet for low payout symbols, and up to 100 times your bet for high payout symbols.</w:t>
      </w:r>
    </w:p>
    <w:p>
      <w:pPr>
        <w:pStyle w:val="Heading3"/>
      </w:pPr>
      <w:r>
        <w:t>What is the bonus feature in King of Seven?</w:t>
      </w:r>
    </w:p>
    <w:p>
      <w:r/>
      <w:r>
        <w:t>The bonus feature is triggered by landing five to 15 scatter symbols, offering 10 to 30 free spins with a 3x multiplier for all wins. The free spins can be reactivated multiple times, providing even more chances of winning big.</w:t>
      </w:r>
    </w:p>
    <w:p>
      <w:pPr>
        <w:pStyle w:val="Heading3"/>
      </w:pPr>
      <w:r>
        <w:t>Can you adjust your bets while playing King of Seven?</w:t>
      </w:r>
    </w:p>
    <w:p>
      <w:r/>
      <w:r>
        <w:t>Yes, you can adjust your bets using the console found at the bottom of the screen while playing King of Seven.</w:t>
      </w:r>
    </w:p>
    <w:p>
      <w:pPr>
        <w:pStyle w:val="Heading3"/>
      </w:pPr>
      <w:r>
        <w:t>Is King of Seven a low or high stakes game?</w:t>
      </w:r>
    </w:p>
    <w:p>
      <w:r/>
      <w:r>
        <w:t>King of Seven offers minimal stakes yet astonishing payouts, making it suitable for both low and high stakes players.</w:t>
      </w:r>
    </w:p>
    <w:p>
      <w:pPr>
        <w:pStyle w:val="Heading3"/>
      </w:pPr>
      <w:r>
        <w:t>What is the autoplay feature in King of Seven?</w:t>
      </w:r>
    </w:p>
    <w:p>
      <w:r/>
      <w:r>
        <w:t>The autoplay feature in King of Seven allows you to choose to have your spins from 10 to 999, including a button to speed up the spinning process for a faster gaming experience.</w:t>
      </w:r>
    </w:p>
    <w:p>
      <w:pPr>
        <w:pStyle w:val="Heading3"/>
      </w:pPr>
      <w:r>
        <w:t>Is King of Seven available on mobile?</w:t>
      </w:r>
    </w:p>
    <w:p>
      <w:r/>
      <w:r>
        <w:t>Yes, King of Seven is available on mobile, allowing you to play on the go from your smartphone or tablet.</w:t>
      </w:r>
    </w:p>
    <w:p>
      <w:pPr>
        <w:pStyle w:val="Heading2"/>
      </w:pPr>
      <w:r>
        <w:t>What we like</w:t>
      </w:r>
    </w:p>
    <w:p>
      <w:pPr>
        <w:pStyle w:val="ListBullet"/>
        <w:spacing w:line="240" w:lineRule="auto"/>
        <w:ind w:left="720"/>
      </w:pPr>
      <w:r/>
      <w:r>
        <w:t>Exciting gameplay mechanics</w:t>
      </w:r>
    </w:p>
    <w:p>
      <w:pPr>
        <w:pStyle w:val="ListBullet"/>
        <w:spacing w:line="240" w:lineRule="auto"/>
        <w:ind w:left="720"/>
      </w:pPr>
      <w:r/>
      <w:r>
        <w:t>Low minimum betting stakes</w:t>
      </w:r>
    </w:p>
    <w:p>
      <w:pPr>
        <w:pStyle w:val="ListBullet"/>
        <w:spacing w:line="240" w:lineRule="auto"/>
        <w:ind w:left="720"/>
      </w:pPr>
      <w:r/>
      <w:r>
        <w:t>Endless free spins</w:t>
      </w:r>
    </w:p>
    <w:p>
      <w:pPr>
        <w:pStyle w:val="ListBullet"/>
        <w:spacing w:line="240" w:lineRule="auto"/>
        <w:ind w:left="720"/>
      </w:pPr>
      <w:r/>
      <w:r>
        <w:t>Impressive graphics</w:t>
      </w:r>
    </w:p>
    <w:p>
      <w:pPr>
        <w:pStyle w:val="Heading2"/>
      </w:pPr>
      <w:r>
        <w:t>What we don't like</w:t>
      </w:r>
    </w:p>
    <w:p>
      <w:pPr>
        <w:pStyle w:val="ListBullet"/>
        <w:spacing w:line="240" w:lineRule="auto"/>
        <w:ind w:left="720"/>
      </w:pPr>
      <w:r/>
      <w:r>
        <w:t>Limited pay lines</w:t>
      </w:r>
    </w:p>
    <w:p>
      <w:pPr>
        <w:pStyle w:val="ListBullet"/>
        <w:spacing w:line="240" w:lineRule="auto"/>
        <w:ind w:left="720"/>
      </w:pPr>
      <w:r/>
      <w:r>
        <w:t>Few special features</w:t>
      </w:r>
    </w:p>
    <w:p>
      <w:r/>
      <w:r>
        <w:rPr>
          <w:b/>
        </w:rPr>
        <w:t>Play King of Seven Free - Review of Classic-Themed Slot Game</w:t>
      </w:r>
    </w:p>
    <w:p>
      <w:r/>
      <w:r>
        <w:rPr>
          <w:i/>
        </w:rPr>
        <w:t>Read our review of King of Seven, a classic-themed online slot game with an autoplay feature, free spins, and excellent graphics.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