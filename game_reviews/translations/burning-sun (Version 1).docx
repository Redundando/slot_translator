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Sun Slot for Free - Game Review</w:t>
      </w:r>
    </w:p>
    <w:p>
      <w:pPr>
        <w:pStyle w:val="Heading2"/>
      </w:pPr>
      <w:r>
        <w:t>Gameplay Mechanics</w:t>
      </w:r>
    </w:p>
    <w:p>
      <w:r/>
      <w:r>
        <w:t xml:space="preserve">Hold onto your hats folks, it's time to talk about the gameplay mechanics of Burning Sun! This casino slot game features a 4x4 grid that uses a Scatter Pays mechanic that awards wins when you land ten or more of the same symbols anywhere on the reels. No, you don't need to wear your glasses, that's right, I said 10 or more! It's like a school reunion, but with symbols instead of high school friends. </w:t>
      </w:r>
      <w:r/>
    </w:p>
    <w:p>
      <w:r/>
      <w:r>
        <w:t xml:space="preserve">Players can choose from three different volatility levels, which in layman's terms means how much of a rollercoaster you'd like to ride on. You got your 'Low' option, which is for the ones who pack their own lunches and save cracker crumbs for later. There's also 'Standard', which is like the Goldilocks of options, it's not too spicy and not too bland, and it feels just right. Finally, there's 'High', which is like eating jalapenos for breakfast, lunch, and dinner, without drinking water. </w:t>
      </w:r>
      <w:r/>
    </w:p>
    <w:p>
      <w:r/>
      <w:r>
        <w:t>The game's RTP (Return to Player) stands at 96.19%. To put that in perspective, that's nearly the same odds as a coin flip, but without the risk of it landing in a weird spot and getting lost for days. The betting range is from €0.10 to €100, so whether you're just looking to dip your toes or dive headfirst into the deep end, there's something for everyone.</w:t>
      </w:r>
    </w:p>
    <w:p>
      <w:pPr>
        <w:pStyle w:val="Heading2"/>
      </w:pPr>
      <w:r>
        <w:t>Unique Features</w:t>
      </w:r>
    </w:p>
    <w:p>
      <w:r/>
      <w:r>
        <w:t>Burning Sun is one of those slot games that keeps the fire burning long after your first spin. It comes with several features and mechanics that will make you say, "Hot damn, this is awesome!".</w:t>
      </w:r>
    </w:p>
    <w:p>
      <w:r/>
      <w:r>
        <w:t xml:space="preserve">One of the newest features is called Sticky to Infinity, which sounds like the name of the latest boy band. This feature makes it more likely to trigger the Hold the Jackpot Respin bonus during the base game. So, you can basically stick it to the casino and win big. </w:t>
      </w:r>
    </w:p>
    <w:p>
      <w:r/>
      <w:r>
        <w:t xml:space="preserve">And let's not forget about the Wild symbols! These little balls of fire will help you complete winning paylines faster than a fourth of July fireworks show. </w:t>
      </w:r>
    </w:p>
    <w:p>
      <w:r/>
      <w:r>
        <w:t>But wait, there's more! The Hold the Jackpot Respin bonus is where the real money is at. It's like a party in your pocket when you trigger it. And with the Scatter Pays mechanic, your chances of winning big are hotter than the sun itself.</w:t>
      </w:r>
    </w:p>
    <w:p>
      <w:r/>
      <w:r>
        <w:t>Burning Sun is a game that will keep you entertained for hours. With its unique features and mechanics, you'll be more hooked than a fish in a frying pan.</w:t>
      </w:r>
    </w:p>
    <w:p>
      <w:pPr>
        <w:pStyle w:val="Heading2"/>
      </w:pPr>
      <w:r>
        <w:t>Hold on Tight for the Jackpot Respin Bonus Game</w:t>
      </w:r>
    </w:p>
    <w:p>
      <w:r/>
      <w:r>
        <w:t>Are you tired of playing online slots where you hit the bonus round, only for it to end all too quickly? Fear not, as Burning Sun has got you covered with their thrilling Hold the Jackpot Respin bonus game!</w:t>
      </w:r>
    </w:p>
    <w:p>
      <w:r/>
      <w:r>
        <w:t>Start by landing at least six Bonus symbols to activate this exciting feature. Not only can you collect Cash, Jackpot Mystery, and Collectibles, but the jackpot is worth an incredible 5,000 times your original bet if you're lucky enough to land sixteen Bonus symbols.</w:t>
      </w:r>
    </w:p>
    <w:p>
      <w:r/>
      <w:r>
        <w:t>If you're tired of playing the same old slots with boring bonus features, then Burning Sun is the game for you. With the Hold the Jackpot Respin bonus game, you're guaranteed an electrifying experience with every playthrough.</w:t>
      </w:r>
    </w:p>
    <w:p>
      <w:r/>
      <w:r>
        <w:t>So what are you waiting for? Give Burning Sun a spin and see if Lady Luck is on your side today!</w:t>
      </w:r>
    </w:p>
    <w:p>
      <w:pPr>
        <w:pStyle w:val="Heading2"/>
      </w:pPr>
      <w:r>
        <w:t>Winning Potential</w:t>
      </w:r>
    </w:p>
    <w:p>
      <w:r/>
      <w:r>
        <w:t xml:space="preserve">Listen up, amigo, the Burning Sun slot game has quite the winning potential. In fact, with an RTP of 96.19% - you can expect to see some reasonable returns on investment (not like my ex-wife, but reasonable nonetheless). This medium volatility game offers a betting range from €0.10 all the way up to €100. And let me tell you, folks - there's some serious cash to be won here. </w:t>
      </w:r>
    </w:p>
    <w:p>
      <w:r/>
      <w:r>
        <w:t xml:space="preserve">We're talking about potentially winning up to 5,000 times your bet - that's enough moolah to make even the stingiest players whistle dixie. The secret behind this kind of payout, you might ask? Well, it all comes down to the Hold the Jackpot Respin Bonus game and the multiple fixed jackpots available. And let me tell ya, friends, it's no easy feat to trigger these jackpots - but once you do, you'll be laughing all the way to the bank. </w:t>
      </w:r>
    </w:p>
    <w:p>
      <w:pPr>
        <w:pStyle w:val="Heading2"/>
      </w:pPr>
      <w:r>
        <w:t>Graphical Design</w:t>
      </w:r>
    </w:p>
    <w:p>
      <w:r/>
      <w:r>
        <w:t xml:space="preserve">Burning Sun's graphics are not the best Wazdan has to offer, but they're still impressive. It's like having a Toyota; you're not driving a Ferrari, but you're still getting to your destination. Visually, Burning Sun offers a cosmic atmosphere that feels like a step into the unknown and it matches the game's space theme. The design works perfectly well with the audio and gameplay, providing a complete gambling experience. </w:t>
      </w:r>
    </w:p>
    <w:p>
      <w:r/>
      <w:r>
        <w:t xml:space="preserve">You might not be dazzled by the graphics, but the gameplay is solid, and it makes you want to spin the wheel again and again. The game's focus is squarely on entertaining and exciting players, not just looking fantastic, so don't worry if you're not impressed at first glance. The game's universe opens up once you start to play, and before long, you'll be right in the thick of it. </w:t>
      </w:r>
    </w:p>
    <w:p>
      <w:r/>
      <w:r>
        <w:t xml:space="preserve">All in all, if you're looking for a fun and engaging slot game, then Burning Sun is definitely worth a spin. </w:t>
      </w:r>
    </w:p>
    <w:p>
      <w:pPr>
        <w:pStyle w:val="Heading2"/>
      </w:pPr>
      <w:r>
        <w:t>Accessibility and Ease of Play</w:t>
      </w:r>
    </w:p>
    <w:p>
      <w:r/>
      <w:r>
        <w:t>Are you tired of casino slot games with complicated mechanics and bloated interfaces? Fear not, Burning Sun has your back! This game manages to combine an engaging and unique gameplay experience with a simple and intuitive user interface.</w:t>
      </w:r>
    </w:p>
    <w:p>
      <w:r/>
      <w:r>
        <w:t>Admittedly, at first glance the game board may look a bit intimidating, but once you start playing everything falls into place. The controls are easy to manage and the overall design is sleek and visually appealing.</w:t>
      </w:r>
    </w:p>
    <w:p>
      <w:r/>
      <w:r>
        <w:t>And the best part? Burning Sun is available across multiple devices, from the comfort of your desktop to the palm of your hand! Who says you can't enjoy a good spin of the reels during your daily commute?</w:t>
      </w:r>
    </w:p>
    <w:p>
      <w:r/>
      <w:r>
        <w:t>But wait, there's more! Burning Sun includes an adjustable volatility setting, giving players full control over the intensity of the experience. Feeling lucky? Crank up the volatility and brace yourself for some fiery wins!</w:t>
      </w:r>
    </w:p>
    <w:p>
      <w:pPr>
        <w:pStyle w:val="Heading2"/>
      </w:pPr>
      <w:r>
        <w:t>FAQ</w:t>
      </w:r>
    </w:p>
    <w:p>
      <w:pPr>
        <w:pStyle w:val="Heading3"/>
      </w:pPr>
      <w:r>
        <w:t>What is the betting range for Burning Sun?</w:t>
      </w:r>
    </w:p>
    <w:p>
      <w:r/>
      <w:r>
        <w:t>The betting range for Burning Sun online slot is from €0.10 to €100.</w:t>
      </w:r>
    </w:p>
    <w:p>
      <w:pPr>
        <w:pStyle w:val="Heading3"/>
      </w:pPr>
      <w:r>
        <w:t>What type of game mechanics does Burning Sun use?</w:t>
      </w:r>
    </w:p>
    <w:p>
      <w:r/>
      <w:r>
        <w:t>Burning Sun includes a Scatter Pays mechanic, which means you need 10-16 matching symbols anywhere on the reels to win big.</w:t>
      </w:r>
    </w:p>
    <w:p>
      <w:pPr>
        <w:pStyle w:val="Heading3"/>
      </w:pPr>
      <w:r>
        <w:t>What is the Sticky to Infinity feature in Burning Sun?</w:t>
      </w:r>
    </w:p>
    <w:p>
      <w:r/>
      <w:r>
        <w:t>The Sticky to Infinity feature in the Burning Sun online slot game increases your chances of activating the Hold the Jackpot feature. Landing a Mystery or Jackpot Mystery Bonus symbol with the Sticky to Infinity logo permanently sticks to the reels during gameplay, improving your chances of activating the bonus game.</w:t>
      </w:r>
    </w:p>
    <w:p>
      <w:pPr>
        <w:pStyle w:val="Heading3"/>
      </w:pPr>
      <w:r>
        <w:t>How do I activate the Hold the Jackpot Respin bonus game?</w:t>
      </w:r>
    </w:p>
    <w:p>
      <w:r/>
      <w:r>
        <w:t>To activate the Hold the Jackpot Respin bonus game in Burning Sun, land at least six Bonus symbols of any kind. The bonus game continues until you run out of respins, or all reels are filled with Bonus icons. From these symbols, you can win cash, jackpots (Mini, Minor, and Major), and collectibles.</w:t>
      </w:r>
    </w:p>
    <w:p>
      <w:pPr>
        <w:pStyle w:val="Heading3"/>
      </w:pPr>
      <w:r>
        <w:t>What is the Grand Jackpot worth in Burning Sun?</w:t>
      </w:r>
    </w:p>
    <w:p>
      <w:r/>
      <w:r>
        <w:t>The Grand Jackpot in Burning Sun is worth 5,000 times your bet. To win this jackpot, you need to land 16 Bonus symbols covering the entire grid during the bonus game.</w:t>
      </w:r>
    </w:p>
    <w:p>
      <w:pPr>
        <w:pStyle w:val="Heading3"/>
      </w:pPr>
      <w:r>
        <w:t>Does Burning Sun offer free spins?</w:t>
      </w:r>
    </w:p>
    <w:p>
      <w:r/>
      <w:r>
        <w:t>Burning Sun does not offer traditional free spins since the main feature of this online slot game is the Hold the Jackpot bonus game. However, players receive a Respin bonus that significantly improves their chances of winning significant prizes.</w:t>
      </w:r>
    </w:p>
    <w:p>
      <w:pPr>
        <w:pStyle w:val="Heading3"/>
      </w:pPr>
      <w:r>
        <w:t>What is the most significant win that I can get playing Burning Sun?</w:t>
      </w:r>
    </w:p>
    <w:p>
      <w:r/>
      <w:r>
        <w:t>The maximum win you can earn playing Burning Sun online slot is 5,000 times your bet by winning the Grand Jackpot during the Hold the Jackpot Respin bonus game.</w:t>
      </w:r>
    </w:p>
    <w:p>
      <w:pPr>
        <w:pStyle w:val="Heading3"/>
      </w:pPr>
      <w:r>
        <w:t>What is the volatility of Burning Sun?</w:t>
      </w:r>
    </w:p>
    <w:p>
      <w:r/>
      <w:r>
        <w:t>Burning Sun is a medium volatility slot. Wazdan has included an adjustable volatility setting that allows players to modify the underlying gameplay, with three options (Low, Standard, and High).</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Hold the Jackpot Respin bonus game</w:t>
      </w:r>
    </w:p>
    <w:p>
      <w:pPr>
        <w:pStyle w:val="ListBullet"/>
        <w:spacing w:line="240" w:lineRule="auto"/>
        <w:ind w:left="720"/>
      </w:pPr>
      <w:r/>
      <w:r>
        <w:t>New and exciting features</w:t>
      </w:r>
    </w:p>
    <w:p>
      <w:pPr>
        <w:pStyle w:val="ListBullet"/>
        <w:spacing w:line="240" w:lineRule="auto"/>
        <w:ind w:left="720"/>
      </w:pPr>
      <w:r/>
      <w:r>
        <w:t>Adjustable volatility setting</w:t>
      </w:r>
    </w:p>
    <w:p>
      <w:pPr>
        <w:pStyle w:val="Heading2"/>
      </w:pPr>
      <w:r>
        <w:t>What we don't like</w:t>
      </w:r>
    </w:p>
    <w:p>
      <w:pPr>
        <w:pStyle w:val="ListBullet"/>
        <w:spacing w:line="240" w:lineRule="auto"/>
        <w:ind w:left="720"/>
      </w:pPr>
      <w:r/>
      <w:r>
        <w:t>Subpar graphics and animations</w:t>
      </w:r>
    </w:p>
    <w:p>
      <w:pPr>
        <w:pStyle w:val="ListBullet"/>
        <w:spacing w:line="240" w:lineRule="auto"/>
        <w:ind w:left="720"/>
      </w:pPr>
      <w:r/>
      <w:r>
        <w:t>Limited betting range</w:t>
      </w:r>
    </w:p>
    <w:p>
      <w:r/>
      <w:r>
        <w:rPr>
          <w:b/>
        </w:rPr>
        <w:t>Play Burning Sun Slot for Free - Game Review</w:t>
      </w:r>
    </w:p>
    <w:p>
      <w:r/>
      <w:r>
        <w:rPr>
          <w:i/>
        </w:rPr>
        <w:t>Read our unbiased review of the Burning Sun online slot for free. Find out about its unique mechanics, gameplay,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