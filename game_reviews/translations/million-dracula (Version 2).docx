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Dracula Free - Review of Slot Game</w:t>
      </w:r>
    </w:p>
    <w:p>
      <w:pPr>
        <w:pStyle w:val="Heading2"/>
      </w:pPr>
      <w:r>
        <w:t>Visual Design: A Ghostly Castle with Basic Graphics and Eerie Sounds</w:t>
      </w:r>
    </w:p>
    <w:p>
      <w:r/>
      <w:r>
        <w:t>When it comes to looks, Million Dracula isn't winning any beauty pageants. Sure, the stone walls and iron grates give the feeling of being trapped inside a haunted castle, but let's be honest, we're not here to sightsee. The real MVP of the game is the sound department, with bone-chilling effects like clanking chains and howling wind that'll make you jump out of your seat (or coffin).</w:t>
      </w:r>
    </w:p>
    <w:p>
      <w:r/>
      <w:r>
        <w:t>The graphics of the symbols themselves are simple, but they fit the spooky theme just fine. You've got your cobweb-covered letters, candles and chandeliers, a mummy, a bat, and of course, a cozy little coffin to snuggle up in. While it may not be the prettiest slot game out there, Million Dracula still manages to pull off the eerie atmosphere (like a cheap vampire wig).</w:t>
      </w:r>
    </w:p>
    <w:p>
      <w:pPr>
        <w:pStyle w:val="Heading2"/>
      </w:pPr>
      <w:r>
        <w:t>How to win a fortune like a vampire</w:t>
      </w:r>
    </w:p>
    <w:p>
      <w:r/>
      <w:r>
        <w:t>If you think that the gameplay of Million Dracula is complicated, you're wrong. It's as simple as counting graveyards: just spin and win! The only thing that's extraordinary is the grid, which is like a Halloween surprise box. But once you get those wins, the curtain lifts up and reveals a million ways to win. It's like finding unlimited candy on All Hallow's Eve.</w:t>
      </w:r>
    </w:p>
    <w:p>
      <w:r/>
      <w:r>
        <w:t>Red Rake Gaming has done a fantastic job in creating a game that focuses on what matters most: winning big! There may not be many bonus features, but the free spins are there for you to snack on like a pumpkin at a buffet. And the more scatters you get, the better your chances of getting extra spins.</w:t>
      </w:r>
    </w:p>
    <w:p>
      <w:pPr>
        <w:pStyle w:val="Heading2"/>
      </w:pPr>
      <w:r>
        <w:t xml:space="preserve">Symbols: Spooky ABCs, Candles, and Horror Elements </w:t>
      </w:r>
    </w:p>
    <w:p>
      <w:r/>
      <w:r>
        <w:t>Just like your grandma's attic, the symbols in Million Dracula are covered in cobwebs. The low-paying symbols are classic letters, giving you a chance to brush up on your spelling skills while waiting for a win. Things start to heat up with higher-paying symbols, featuring candles, candelabra, and spooky elements like a mummy, bat, and a coffin. Count Dracula himself shows up as the Wild symbol to help you sink your teeth into some juicy rewards. And don't forget about the Scatter, a glass filled with blood guaranteed to quench your thirst for more spins. Overall, the symbols tackle the horror theme with enthusiasm, but they could use some more garlic to really spice things up.</w:t>
      </w:r>
    </w:p>
    <w:p>
      <w:pPr>
        <w:pStyle w:val="Heading2"/>
      </w:pPr>
      <w:r>
        <w:t>Sound Effects That Will Make Your Skin Crawl</w:t>
      </w:r>
    </w:p>
    <w:p>
      <w:r/>
      <w:r>
        <w:t>Get ready to hear spooky sounds that will leave you searching for garlic and a wooden stake. The sound effects in Million Dracula are so eerie that you'll find yourself checking over your shoulder for vampires. From the haunting echo of chains dragging on the cold, damp ground to the chill wind howling through the castle walls, it's impossible not to feel like you're in the middle of a horror film.</w:t>
      </w:r>
    </w:p>
    <w:p>
      <w:r/>
      <w:r>
        <w:t>But be warned, there's no music to distract you from the creepiness. So, if you're looking for a game that delivers an immersive experience, Million Dracula slots definitely delivers.</w:t>
      </w:r>
    </w:p>
    <w:p>
      <w:pPr>
        <w:pStyle w:val="Heading2"/>
      </w:pPr>
      <w:r>
        <w:t>Horror and Boredom: Similar Slot Games that Won't Keep You Awake</w:t>
      </w:r>
    </w:p>
    <w:p>
      <w:r/>
      <w:r>
        <w:t>Prepare to be underwhelmed by Million Dracula's lackluster design and simple gameplay. Don't expect to be scared or entertained for long. But hey, if you're feeling adventurous, why not give it a go?</w:t>
      </w:r>
    </w:p>
    <w:p>
      <w:r/>
      <w:r>
        <w:t>If you're a glutton for punishment and searching for similarly lackluster horror-themed slots, might we suggest Dracula's Castle, Halloween Jack or Ghost Ship? They'll make sure your boredom reaches new levels.</w:t>
      </w:r>
    </w:p>
    <w:p>
      <w:pPr>
        <w:pStyle w:val="Heading2"/>
      </w:pPr>
      <w:r>
        <w:t>FAQ</w:t>
      </w:r>
    </w:p>
    <w:p>
      <w:pPr>
        <w:pStyle w:val="Heading3"/>
      </w:pPr>
      <w:r>
        <w:t>What is Million Dracula?</w:t>
      </w:r>
    </w:p>
    <w:p>
      <w:r/>
      <w:r>
        <w:t xml:space="preserve">Million Dracula is an online slot game by Red Rake Gaming with a horror theme, featuring Count Dracula as the protagonist. </w:t>
      </w:r>
    </w:p>
    <w:p>
      <w:pPr>
        <w:pStyle w:val="Heading3"/>
      </w:pPr>
      <w:r>
        <w:t>What makes Million Dracula unique?</w:t>
      </w:r>
    </w:p>
    <w:p>
      <w:r/>
      <w:r>
        <w:t xml:space="preserve">The game's unique feature is the million ways to win, and the increasing number of lines as players win more in the game. </w:t>
      </w:r>
    </w:p>
    <w:p>
      <w:pPr>
        <w:pStyle w:val="Heading3"/>
      </w:pPr>
      <w:r>
        <w:t>How is Million Dracula's visual design?</w:t>
      </w:r>
    </w:p>
    <w:p>
      <w:r/>
      <w:r>
        <w:t xml:space="preserve">While the game's visual design is not its strong suit, the sound department helps to immerse players into the atmosphere of the haunted castle, and the symbols fit well with the horror theme. </w:t>
      </w:r>
    </w:p>
    <w:p>
      <w:pPr>
        <w:pStyle w:val="Heading3"/>
      </w:pPr>
      <w:r>
        <w:t>What are the symbols in Million Dracula?</w:t>
      </w:r>
    </w:p>
    <w:p>
      <w:r/>
      <w:r>
        <w:t xml:space="preserve">The symbols in Million Dracula include classic letters covered in cobwebs, candles and candelabra, a mummy, a bat, and a coffin. The Wild symbol is Count Dracula himself, while the scatter is a glass filled with blood. </w:t>
      </w:r>
    </w:p>
    <w:p>
      <w:pPr>
        <w:pStyle w:val="Heading3"/>
      </w:pPr>
      <w:r>
        <w:t>What is the gameplay like in Million Dracula?</w:t>
      </w:r>
    </w:p>
    <w:p>
      <w:r/>
      <w:r>
        <w:t xml:space="preserve">The gameplay of Million Dracula is simple, with the only real feature being the gradually increasing number of lines on the grid as players win more. There are no other features in the game except for free spins. </w:t>
      </w:r>
    </w:p>
    <w:p>
      <w:pPr>
        <w:pStyle w:val="Heading3"/>
      </w:pPr>
      <w:r>
        <w:t>What other horror-themed slots are similar to Million Dracula?</w:t>
      </w:r>
    </w:p>
    <w:p>
      <w:r/>
      <w:r>
        <w:t xml:space="preserve">Some of the other horror-themed slots similar to Million Dracula include Dracula's Castle, Halloween Jack, and Ghost Ship. </w:t>
      </w:r>
    </w:p>
    <w:p>
      <w:pPr>
        <w:pStyle w:val="Heading3"/>
      </w:pPr>
      <w:r>
        <w:t>Is Million Dracula worth playing?</w:t>
      </w:r>
    </w:p>
    <w:p>
      <w:r/>
      <w:r>
        <w:t xml:space="preserve">While Million Dracula may be overlooked by some due to its simplicity, it can still be entertaining for a short time and worth a try for those who enjoy horror-themed slots. </w:t>
      </w:r>
    </w:p>
    <w:p>
      <w:pPr>
        <w:pStyle w:val="Heading3"/>
      </w:pPr>
      <w:r>
        <w:t>What is the Wild symbol in Million Dracula?</w:t>
      </w:r>
    </w:p>
    <w:p>
      <w:r/>
      <w:r>
        <w:t xml:space="preserve">The Wild symbol in Million Dracula is Count Dracula himself. </w:t>
      </w:r>
    </w:p>
    <w:p>
      <w:pPr>
        <w:pStyle w:val="Heading2"/>
      </w:pPr>
      <w:r>
        <w:t>What we like</w:t>
      </w:r>
    </w:p>
    <w:p>
      <w:pPr>
        <w:pStyle w:val="ListBullet"/>
        <w:spacing w:line="240" w:lineRule="auto"/>
        <w:ind w:left="720"/>
      </w:pPr>
      <w:r/>
      <w:r>
        <w:t>Simple and easy to understand gameplay</w:t>
      </w:r>
    </w:p>
    <w:p>
      <w:pPr>
        <w:pStyle w:val="ListBullet"/>
        <w:spacing w:line="240" w:lineRule="auto"/>
        <w:ind w:left="720"/>
      </w:pPr>
      <w:r/>
      <w:r>
        <w:t>A million ways to win</w:t>
      </w:r>
    </w:p>
    <w:p>
      <w:pPr>
        <w:pStyle w:val="ListBullet"/>
        <w:spacing w:line="240" w:lineRule="auto"/>
        <w:ind w:left="720"/>
      </w:pPr>
      <w:r/>
      <w:r>
        <w:t>Eerie sound effects are immersive</w:t>
      </w:r>
    </w:p>
    <w:p>
      <w:pPr>
        <w:pStyle w:val="ListBullet"/>
        <w:spacing w:line="240" w:lineRule="auto"/>
        <w:ind w:left="720"/>
      </w:pPr>
      <w:r/>
      <w:r>
        <w:t>Free spins available as the only bonus feature</w:t>
      </w:r>
    </w:p>
    <w:p>
      <w:pPr>
        <w:pStyle w:val="Heading2"/>
      </w:pPr>
      <w:r>
        <w:t>What we don't like</w:t>
      </w:r>
    </w:p>
    <w:p>
      <w:pPr>
        <w:pStyle w:val="ListBullet"/>
        <w:spacing w:line="240" w:lineRule="auto"/>
        <w:ind w:left="720"/>
      </w:pPr>
      <w:r/>
      <w:r>
        <w:t>Visual design is lacking</w:t>
      </w:r>
    </w:p>
    <w:p>
      <w:pPr>
        <w:pStyle w:val="ListBullet"/>
        <w:spacing w:line="240" w:lineRule="auto"/>
        <w:ind w:left="720"/>
      </w:pPr>
      <w:r/>
      <w:r>
        <w:t>Lack of features may become repetitive</w:t>
      </w:r>
    </w:p>
    <w:p>
      <w:r/>
      <w:r>
        <w:rPr>
          <w:b/>
        </w:rPr>
        <w:t>Play Million Dracula Free - Review of Slot Game</w:t>
      </w:r>
    </w:p>
    <w:p>
      <w:r/>
      <w:r>
        <w:rPr>
          <w:i/>
        </w:rPr>
        <w:t>Play Million Dracula for free and read our unbiased review. Simple gameplay and eerie sound effects. Lacks features. Similar horror-themed slots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