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Wolf Slot for Free - See Our Review</w:t>
      </w:r>
    </w:p>
    <w:p>
      <w:pPr>
        <w:pStyle w:val="Heading2"/>
      </w:pPr>
      <w:r>
        <w:t>Ice Wolf Review: Game Features and Mechanics</w:t>
      </w:r>
    </w:p>
    <w:p>
      <w:r/>
      <w:r>
        <w:t xml:space="preserve">Are you ready to howl at the moon with excitement? Then you need to try Ice Wolf, the six-reel, three-row slot game created by the amazing ELK Studios. But wait, that's not all - There's a second ice-covered game grid situated at the top of the screen that gets unlocked after winning some cool combinations on the lower grid. This feature increases the number of symbols you have at your disposal and makes sure you earn only the highest-value winnings. Oh, and did we mention that the Wild symbol is a majestic white wolf that extends across the entire reel, on both upper and lower grids? Howling awesome, isn't it?! </w:t>
      </w:r>
    </w:p>
    <w:p>
      <w:pPr>
        <w:pStyle w:val="Heading2"/>
      </w:pPr>
      <w:r>
        <w:t>The Symbols and Setting are out of this World</w:t>
      </w:r>
    </w:p>
    <w:p>
      <w:r/>
      <w:r>
        <w:t xml:space="preserve">Baby, it's cold outside! But </w:t>
      </w:r>
      <w:r>
        <w:rPr>
          <w:i/>
        </w:rPr>
        <w:t>Ice Wolf</w:t>
      </w:r>
      <w:r>
        <w:t xml:space="preserve">'s snow-filled world has nothing but HOT symbols! Perfectly fitted to the Nordic theme, the reels showcase everything from warrior axes to deer. But the real stunner is the white wolf that unlocks mad combinations and shows us a breathtaking animation of his pack. It's like </w:t>
      </w:r>
      <w:r>
        <w:rPr>
          <w:i/>
        </w:rPr>
        <w:t>Frozen</w:t>
      </w:r>
      <w:r>
        <w:t xml:space="preserve"> meets </w:t>
      </w:r>
      <w:r>
        <w:rPr>
          <w:i/>
        </w:rPr>
        <w:t>The Grey</w:t>
      </w:r>
      <w:r>
        <w:t>, but with way better music!</w:t>
      </w:r>
    </w:p>
    <w:p>
      <w:pPr>
        <w:pStyle w:val="Heading2"/>
      </w:pPr>
      <w:r>
        <w:t>Special Symbols and Effects</w:t>
      </w:r>
    </w:p>
    <w:p>
      <w:r/>
      <w:r>
        <w:t>The Ice Wolf slot game has a special symbol that will make you howl with excitement - the white wolf! This Wild symbol is so powerful that it extends across the entire reel of both the upper and lower grids, giving you the chance to win big and letting you feel like the leader of the pack. And just like wolves, the game has a pack mentality - when you win, the second ice-covered game grid at the top of the screen is unlocked, giving you access to even more symbols and allowing you to get even higher-value winnings. Keep an eye out for the white wolf as it can initiate a beautiful animation of running wolves and make you feel like you're running wild with them. It's howlingly good!</w:t>
      </w:r>
    </w:p>
    <w:p>
      <w:pPr>
        <w:pStyle w:val="Heading2"/>
      </w:pPr>
      <w:r>
        <w:t>Breaking the Ice: Ice Wolf's Gameplay and Winning Combinations</w:t>
      </w:r>
    </w:p>
    <w:p>
      <w:r/>
      <w:r>
        <w:t>Get ready for an ice-citing experience with Ice Wolf, the coolest slot game around! Here, you won't just spin reels, you'll break ice to unlock the upper game grid and win bigger prizes. Sure, wins may not come as often as in other games, but the adrenaline rush of discovering higher-value combinations on the upper ice-covered grid makes it totally worth the wait.</w:t>
      </w:r>
    </w:p>
    <w:p>
      <w:r/>
      <w:r>
        <w:t>And if you thought things couldn't get any cooler, wait until you catch a glimpse of the elusive white wolf special symbol, triggering animations of a pack of running wolves. Howl if you want to win!</w:t>
      </w:r>
    </w:p>
    <w:p>
      <w:pPr>
        <w:pStyle w:val="Heading2"/>
      </w:pPr>
      <w:r>
        <w:t>Similar Slots for Animal Lovers</w:t>
      </w:r>
    </w:p>
    <w:p>
      <w:r/>
      <w:r>
        <w:t>If you're howling for more animal-themed slots after playing Ice Wolf, check out these top picks: Buffalo Spirit, Safari Sam, Sumatran Storm, Wolf Run, Wolf Moon, and Wolf Gold. Don't worry, we won't hound you with slots that feature only wolves. From American buffalos to wild animals in Africa, we've got you covered.</w:t>
      </w:r>
    </w:p>
    <w:p>
      <w:r/>
      <w:r>
        <w:t>No need to thank us, we're just pawsome at recommending the best slots for animal lovers. If you're roaring for more adventure, try Sumatran Storm, set in the jungles of Asia and featuring Sumatran tigers. And if you just can't get enough wolves, don't miss Wolf Run, Wolf Moon, and Wolf Gold, where you can run with the pack and spin to win!</w:t>
      </w:r>
    </w:p>
    <w:p>
      <w:pPr>
        <w:pStyle w:val="Heading2"/>
      </w:pPr>
      <w:r>
        <w:t>FAQ</w:t>
      </w:r>
    </w:p>
    <w:p>
      <w:pPr>
        <w:pStyle w:val="Heading3"/>
      </w:pPr>
      <w:r>
        <w:t>What is Ice Wolf?</w:t>
      </w:r>
    </w:p>
    <w:p>
      <w:r/>
      <w:r>
        <w:t>Ice Wolf is an online slot game created by ELK. It takes place in a snowy setting, and its grid is encased in ice, with two totems representing the wolf framing it.</w:t>
      </w:r>
    </w:p>
    <w:p>
      <w:pPr>
        <w:pStyle w:val="Heading3"/>
      </w:pPr>
      <w:r>
        <w:t>What symbols are in Ice Wolf?</w:t>
      </w:r>
    </w:p>
    <w:p>
      <w:r/>
      <w:r>
        <w:t>The symbols are related to ancient Nordic religions, such as golden idols of eagles, deer, and wolves, along with shields, hammers, and ancient Viking warriors' axes. The white wolf is the special symbol that activates a combination and initiates a beautiful animation of a pack of running wolves.</w:t>
      </w:r>
    </w:p>
    <w:p>
      <w:pPr>
        <w:pStyle w:val="Heading3"/>
      </w:pPr>
      <w:r>
        <w:t>How many reels does Ice Wolf have?</w:t>
      </w:r>
    </w:p>
    <w:p>
      <w:r/>
      <w:r>
        <w:t>Ice Wolf has six reels that display up to 18 symbols on each spin. There is also a second ice-covered game grid at the top of the screen that will unlock following winning combinations on the lower grid, increasing the number of symbols at our disposal and allowing us to earn higher-value winnings.</w:t>
      </w:r>
    </w:p>
    <w:p>
      <w:pPr>
        <w:pStyle w:val="Heading3"/>
      </w:pPr>
      <w:r>
        <w:t>Is Ice Wolf easy to play for beginners?</w:t>
      </w:r>
    </w:p>
    <w:p>
      <w:r/>
      <w:r>
        <w:t>A novice player may feel disoriented at first glance at Ice Wolf's game grid, so it is recommended to proceed with caution. However, the game is intuitive and easy to follow once you get the hang of it.</w:t>
      </w:r>
    </w:p>
    <w:p>
      <w:pPr>
        <w:pStyle w:val="Heading3"/>
      </w:pPr>
      <w:r>
        <w:t>What should I pay attention to in Ice Wolf?</w:t>
      </w:r>
    </w:p>
    <w:p>
      <w:r/>
      <w:r>
        <w:t>Pay attention to the white wolf, which is a Wild symbol that extends across the entire reel, on both the upper and lower grids. Also, note that the number of winnings increases dramatically the moment we start breaking the top ice.</w:t>
      </w:r>
    </w:p>
    <w:p>
      <w:pPr>
        <w:pStyle w:val="Heading3"/>
      </w:pPr>
      <w:r>
        <w:t>What type of music accompanies Ice Wolf?</w:t>
      </w:r>
    </w:p>
    <w:p>
      <w:r/>
      <w:r>
        <w:t>The music that accompanies Ice Wolf is driving and typical of most fantasy-inspired settings. It is enjoyable to listen to and demonstrates a certain sophistication.</w:t>
      </w:r>
    </w:p>
    <w:p>
      <w:pPr>
        <w:pStyle w:val="Heading3"/>
      </w:pPr>
      <w:r>
        <w:t>Are there other slot games similar to Ice Wolf?</w:t>
      </w:r>
    </w:p>
    <w:p>
      <w:r/>
      <w:r>
        <w:t>Yes, other slots that are similar to Ice Wolf include Buffalo Spirit, Safari Sam, Sumatran Storm, Wolf Run, Wolf Moon, and Wolf Gold.</w:t>
      </w:r>
    </w:p>
    <w:p>
      <w:pPr>
        <w:pStyle w:val="Heading3"/>
      </w:pPr>
      <w:r>
        <w:t>What can I expect from a slot of Ice Wolf's type?</w:t>
      </w:r>
    </w:p>
    <w:p>
      <w:r/>
      <w:r>
        <w:t>You can expect a reduced number of winnings during your spins, but the number of winnings increases dramatically the moment you start breaking the top ice. Ice Wolf is an expanding slot, so the potential to earn higher-value winnings is greater than traditional slot games.</w:t>
      </w:r>
    </w:p>
    <w:p>
      <w:pPr>
        <w:pStyle w:val="Heading2"/>
      </w:pPr>
      <w:r>
        <w:t>What we like</w:t>
      </w:r>
    </w:p>
    <w:p>
      <w:pPr>
        <w:pStyle w:val="ListBullet"/>
        <w:spacing w:line="240" w:lineRule="auto"/>
        <w:ind w:left="720"/>
      </w:pPr>
      <w:r/>
      <w:r>
        <w:t>Unique game mechanic with a second grid</w:t>
      </w:r>
    </w:p>
    <w:p>
      <w:pPr>
        <w:pStyle w:val="ListBullet"/>
        <w:spacing w:line="240" w:lineRule="auto"/>
        <w:ind w:left="720"/>
      </w:pPr>
      <w:r/>
      <w:r>
        <w:t>White wolf special symbol offers thrilling animations</w:t>
      </w:r>
    </w:p>
    <w:p>
      <w:pPr>
        <w:pStyle w:val="ListBullet"/>
        <w:spacing w:line="240" w:lineRule="auto"/>
        <w:ind w:left="720"/>
      </w:pPr>
      <w:r/>
      <w:r>
        <w:t>Driving fantasy-inspired music</w:t>
      </w:r>
    </w:p>
    <w:p>
      <w:pPr>
        <w:pStyle w:val="ListBullet"/>
        <w:spacing w:line="240" w:lineRule="auto"/>
        <w:ind w:left="720"/>
      </w:pPr>
      <w:r/>
      <w:r>
        <w:t>Nordic theme is captivating</w:t>
      </w:r>
    </w:p>
    <w:p>
      <w:pPr>
        <w:pStyle w:val="Heading2"/>
      </w:pPr>
      <w:r>
        <w:t>What we don't like</w:t>
      </w:r>
    </w:p>
    <w:p>
      <w:pPr>
        <w:pStyle w:val="ListBullet"/>
        <w:spacing w:line="240" w:lineRule="auto"/>
        <w:ind w:left="720"/>
      </w:pPr>
      <w:r/>
      <w:r>
        <w:t>Wins are less frequent than other slots</w:t>
      </w:r>
    </w:p>
    <w:p>
      <w:pPr>
        <w:pStyle w:val="ListBullet"/>
        <w:spacing w:line="240" w:lineRule="auto"/>
        <w:ind w:left="720"/>
      </w:pPr>
      <w:r/>
      <w:r>
        <w:t>Theme may not appeal to all players</w:t>
      </w:r>
    </w:p>
    <w:p>
      <w:r/>
      <w:r>
        <w:rPr>
          <w:b/>
        </w:rPr>
        <w:t>Play Ice Wolf Slot for Free - See Our Review</w:t>
      </w:r>
    </w:p>
    <w:p>
      <w:r/>
      <w:r>
        <w:rPr>
          <w:i/>
        </w:rPr>
        <w:t>Discover what we think of the Ice Wolf slot game, how to play and where to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