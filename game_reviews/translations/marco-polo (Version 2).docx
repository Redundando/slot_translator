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Marco Polo Slot Game for Free | Review</w:t>
      </w:r>
    </w:p>
    <w:p>
      <w:pPr>
        <w:pStyle w:val="Heading2"/>
      </w:pPr>
      <w:r>
        <w:t>Join Marco Polo on his Riches Adventures</w:t>
      </w:r>
    </w:p>
    <w:p>
      <w:r/>
      <w:r>
        <w:t>Ready to explore new horizons and fortune? Look no further than the thrilling Marco Polo slot game! With unique objects, maps, treasure chests, and even the infamous Kublai Khan himself, the game transports you to a world of excitement and opportunities.</w:t>
      </w:r>
    </w:p>
    <w:p>
      <w:r/>
      <w:r>
        <w:t>But wait, there's more! Keep an eye out for the elusive Scatter and Wild camels, who can offer you free spins and multiplier prizes. Who knew camels could be so generous?</w:t>
      </w:r>
    </w:p>
    <w:p>
      <w:pPr>
        <w:pStyle w:val="Heading2"/>
      </w:pPr>
      <w:r>
        <w:t>Symbols and Features</w:t>
      </w:r>
    </w:p>
    <w:p>
      <w:r/>
      <w:r>
        <w:t>When you play Marco Polo, you’re stepping back in time to the Middle Ages – but don’t worry, you won’t have to deal with any Crusades or plagues. Instead, you’ll be navigating the 5 reels and 30 paylines, hoping to land on symbols like Chinese calligraphy, a compass, and a fan (available in both hand-held and socially-distanced versions).</w:t>
      </w:r>
    </w:p>
    <w:p>
      <w:r/>
      <w:r>
        <w:t>If you’re lucky enough to win, you could walk away with a maximum payout of €30,000 – that’s enough to buy a round trip ticket to Asia, just like Marco Polo himself.</w:t>
      </w:r>
    </w:p>
    <w:p>
      <w:r/>
      <w:r>
        <w:t>The game isn’t just about luck, though. There are features like free spins and respins that could help you increase your winnings. And if you find yourself getting tired of clicking the “spin” button, you can always turn on the auto-play function and sit back and relax (while still hoping for the best, of course).</w:t>
      </w:r>
    </w:p>
    <w:p>
      <w:r/>
      <w:r>
        <w:t>But the real star of the show is the wild symbol – it’s so wild, it even replaces the scatter/bonus symbol. It’s like the James Bond of slot game symbols – suave, cool, and always ready to save the day. So what are you waiting for? Give Marco Polo a spin and see if you can discover riches beyond your wildest dreams!</w:t>
      </w:r>
    </w:p>
    <w:p>
      <w:pPr>
        <w:pStyle w:val="Heading2"/>
      </w:pPr>
      <w:r>
        <w:t>Get Your Free Spins Here!</w:t>
      </w:r>
    </w:p>
    <w:p>
      <w:r/>
      <w:r>
        <w:t>Ready to activate your free spins bonus and journey through the history of Marco Polo? Look no further than the three yin yang symbols or two wild symbols that replace the bonus. And hey, who doesn't love a good multiplier - double your winnings with a 2x multiplier on all wins, whether there are respins or not. Plus, with all 30 paylines always active, you'll always have plenty of opportunities to win big. It's up to you whether to collect instant wins or take a chance and let those free spins fly.</w:t>
      </w:r>
    </w:p>
    <w:p>
      <w:pPr>
        <w:pStyle w:val="Heading2"/>
      </w:pPr>
      <w:r>
        <w:t>Get More Bang for Your Buck with a Wide Range of Bets!</w:t>
      </w:r>
    </w:p>
    <w:p>
      <w:r/>
      <w:r>
        <w:t>Ready to go all in or just dip your toes? Marco Polo slot game has got you covered! With a minimum bet of just 1 coin per spin, even the humblest bankroll can get in on the action! Want to take the game to the next level? No problem! This game offers a maximum bet of €30.00 per spin, giving you a chance to score big!</w:t>
      </w:r>
    </w:p>
    <w:p>
      <w:r/>
      <w:r>
        <w:t>Setting up the game is super easy, and you don't need to activate any paylines. Plus, with the autoplay option, you can sit back and relax while the game plays on its own. It's like having your own personal robot slave, except it doesn't complain when you ask it to do something.</w:t>
      </w:r>
    </w:p>
    <w:p>
      <w:pPr>
        <w:pStyle w:val="Heading2"/>
      </w:pPr>
      <w:r>
        <w:t>Talk about a grand prize: Maximum payout!</w:t>
      </w:r>
    </w:p>
    <w:p>
      <w:r/>
      <w:r>
        <w:t>Get ready to set sails towards a potential jackpot of €30,000! Or if you're not feeling that lucky, you can still win big with smaller bets. And let's be honest, any win is a win worth celebrating. Just keep an eye on the dynamic paytable that displays the symbol payouts based on your chosen bet.</w:t>
      </w:r>
    </w:p>
    <w:p>
      <w:pPr>
        <w:pStyle w:val="Heading2"/>
      </w:pPr>
      <w:r>
        <w:t>Exploring the Exciting Gameplay of Marco Polo Slot Game</w:t>
      </w:r>
    </w:p>
    <w:p>
      <w:r/>
      <w:r>
        <w:t>Hold onto your hats, folks! The Marco Polo slot game is sure to take you on a wild ride of exploration and riches. One moment, you'll be traversing through ancient territories, and the next, you'll be cashing in on your newfound treasures. With top-notch graphics and lifelike renderings, you'll feel like you're there in person.</w:t>
      </w:r>
    </w:p>
    <w:p>
      <w:r/>
      <w:r>
        <w:t>But wait, there's more! Not only does the game impress with its visual appeal, but the range of betting options and features are enough to make any seasoned gambler excited. You'll have card games that'll leave you on the edge of your seat and instant win/free spin options that'll leave you in awe.</w:t>
      </w:r>
    </w:p>
    <w:p>
      <w:r/>
      <w:r>
        <w:t>And let's not forget the flexible autoplay feature! Tired of manually clicking the button? Let the machine work its magic by clicking on that autoplay option. Now, sit back, relax, and watch as the game brings you one step closer to your ultimate quest for riches.</w:t>
      </w:r>
    </w:p>
    <w:p>
      <w:pPr>
        <w:pStyle w:val="Heading2"/>
      </w:pPr>
      <w:r>
        <w:t>Discover Hidden Riches on your Quest with Marco Polo Slot Machine</w:t>
      </w:r>
    </w:p>
    <w:p>
      <w:r/>
      <w:r>
        <w:t>Looking for an adventurous slot machine game full of excitement and riches? Look no further than Marco Polo. With this game, players will be transported on an exploration quest unlike any other, full of hidden treasures and mysterious maps to uncover.</w:t>
      </w:r>
    </w:p>
    <w:p>
      <w:r/>
      <w:r>
        <w:t>This game features exhilarating themed objects, treasure chests filled with gold and silver coins, and even a surprise visit from the legendary Kublai Khan himself. Travel back in time with authentic symbols from the Middle Ages, including everything from Chinese calligraphy symbols to a handheld fan, compass, Chinese coin, book, and the Yin Yang symbol.</w:t>
      </w:r>
    </w:p>
    <w:p>
      <w:r/>
      <w:r>
        <w:t xml:space="preserve">It's a noble quest full of excitement and adventure, the kind of exploration that would have even Indiana Jones jealous. You never know what kind of gems you will uncover in the Marco Polo game, but there's only one way to find out. Start your quest for riches with Marco Polo. </w:t>
      </w:r>
    </w:p>
    <w:p>
      <w:pPr>
        <w:pStyle w:val="Heading2"/>
      </w:pPr>
      <w:r>
        <w:t>FAQ</w:t>
      </w:r>
    </w:p>
    <w:p>
      <w:pPr>
        <w:pStyle w:val="Heading3"/>
      </w:pPr>
      <w:r>
        <w:t>What is Marco Polo?</w:t>
      </w:r>
    </w:p>
    <w:p>
      <w:r/>
      <w:r>
        <w:t>Marco Polo is an online slot game that follows the adventure of the famous explorer as he searches for riches and adventure in Asia.</w:t>
      </w:r>
    </w:p>
    <w:p>
      <w:pPr>
        <w:pStyle w:val="Heading3"/>
      </w:pPr>
      <w:r>
        <w:t>What kind of symbols are in the game?</w:t>
      </w:r>
    </w:p>
    <w:p>
      <w:r/>
      <w:r>
        <w:t>The game includes symbols related to Marco Polo's adventure, such as letters and numbers, maps, treasure chests, and Kublai Khan himself.</w:t>
      </w:r>
    </w:p>
    <w:p>
      <w:pPr>
        <w:pStyle w:val="Heading3"/>
      </w:pPr>
      <w:r>
        <w:t>What are the Wild and Scatter symbols in the game?</w:t>
      </w:r>
    </w:p>
    <w:p>
      <w:r/>
      <w:r>
        <w:t>The Wild symbol is the Marco Polo symbol, which replaces any regular symbol to form winning combinations. The Scatter symbol is the Yin Yang symbol, which triggers the free spins bonus round.</w:t>
      </w:r>
    </w:p>
    <w:p>
      <w:pPr>
        <w:pStyle w:val="Heading3"/>
      </w:pPr>
      <w:r>
        <w:t>What is the free spins bonus round?</w:t>
      </w:r>
    </w:p>
    <w:p>
      <w:r/>
      <w:r>
        <w:t>The free spins bonus round is triggered when three or more Yin Yang symbols appear on the reels. During this round, all winnings are multiplied by two.</w:t>
      </w:r>
    </w:p>
    <w:p>
      <w:pPr>
        <w:pStyle w:val="Heading3"/>
      </w:pPr>
      <w:r>
        <w:t>How do I activate the autopay option?</w:t>
      </w:r>
    </w:p>
    <w:p>
      <w:r/>
      <w:r>
        <w:t>To activate the autopay option, click on the autoplay button and select one of the preset automatic spin numbers. You can choose the number of spins between 1 and 100.</w:t>
      </w:r>
    </w:p>
    <w:p>
      <w:pPr>
        <w:pStyle w:val="Heading3"/>
      </w:pPr>
      <w:r>
        <w:t>What is the maximum payout prize in the game?</w:t>
      </w:r>
    </w:p>
    <w:p>
      <w:r/>
      <w:r>
        <w:t>The game has a huge maximum payout prize of €30,000.</w:t>
      </w:r>
    </w:p>
    <w:p>
      <w:pPr>
        <w:pStyle w:val="Heading3"/>
      </w:pPr>
      <w:r>
        <w:t>What is the minimum bet in the game?</w:t>
      </w:r>
    </w:p>
    <w:p>
      <w:r/>
      <w:r>
        <w:t>The minimum bet in the game is 1 coin per spin, which is equivalent to €0.30.</w:t>
      </w:r>
    </w:p>
    <w:p>
      <w:pPr>
        <w:pStyle w:val="Heading3"/>
      </w:pPr>
      <w:r>
        <w:t>Is the game available on mobile devices?</w:t>
      </w:r>
    </w:p>
    <w:p>
      <w:r/>
      <w:r>
        <w:t>The game is not specifically designed for mobile devices, but it can be played on laptops and desktops.</w:t>
      </w:r>
    </w:p>
    <w:p>
      <w:pPr>
        <w:pStyle w:val="Heading2"/>
      </w:pPr>
      <w:r>
        <w:t>What we like</w:t>
      </w:r>
    </w:p>
    <w:p>
      <w:pPr>
        <w:pStyle w:val="ListBullet"/>
        <w:spacing w:line="240" w:lineRule="auto"/>
        <w:ind w:left="720"/>
      </w:pPr>
      <w:r/>
      <w:r>
        <w:t>Wide range of bets for all types of players</w:t>
      </w:r>
    </w:p>
    <w:p>
      <w:pPr>
        <w:pStyle w:val="ListBullet"/>
        <w:spacing w:line="240" w:lineRule="auto"/>
        <w:ind w:left="720"/>
      </w:pPr>
      <w:r/>
      <w:r>
        <w:t>Free spins bonus with 2x multiplier and instant win option</w:t>
      </w:r>
    </w:p>
    <w:p>
      <w:pPr>
        <w:pStyle w:val="ListBullet"/>
        <w:spacing w:line="240" w:lineRule="auto"/>
        <w:ind w:left="720"/>
      </w:pPr>
      <w:r/>
      <w:r>
        <w:t>Maximum payout prize of €30,000</w:t>
      </w:r>
    </w:p>
    <w:p>
      <w:pPr>
        <w:pStyle w:val="ListBullet"/>
        <w:spacing w:line="240" w:lineRule="auto"/>
        <w:ind w:left="720"/>
      </w:pPr>
      <w:r/>
      <w:r>
        <w:t>Exploration and riches theme with engaging graphics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Marco Polo Slot Game for Free | Review</w:t>
      </w:r>
    </w:p>
    <w:p>
      <w:r/>
      <w:r>
        <w:rPr>
          <w:i/>
        </w:rPr>
        <w:t>Embark on a quest for riches with Marco Polo slot game. Play for free and find out what we like and don't like about this engaging exploration-themed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