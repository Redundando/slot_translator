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Burning Slots Cash Mesh Free - Review</w:t>
      </w:r>
    </w:p>
    <w:p>
      <w:pPr>
        <w:pStyle w:val="Heading2"/>
      </w:pPr>
      <w:r>
        <w:t>Gameplay Mechanics</w:t>
      </w:r>
    </w:p>
    <w:p>
      <w:r/>
      <w:r>
        <w:t>"Burning Slots Cash Mesh" is a deliciously fruity online slot game that's bound to get your mouth watering. With five reels, three rows, and five paylines, the game offers a classic setup that will appeal to both seasoned players and newcomers alike.</w:t>
      </w:r>
    </w:p>
    <w:p>
      <w:r/>
      <w:r>
        <w:t>But don't let the sweet theme fool you - this is a high volatility game that can burn through your wallet faster than a toasted marshmallow. With varying RTP rates, the odds of winning are always up in the air. However, if you're feeling lucky, the game offers a minimum bet of just €0.10, while high rollers can bet as much as €50 on a single spin.</w:t>
      </w:r>
    </w:p>
    <w:p>
      <w:r/>
      <w:r>
        <w:t>One thing that sets "Burning Slots Cash Mesh" apart from other fruit-themed slot games is the Cash Mesh feature. This exciting mechanic can trigger one of four jackpots and adds an extra layer of excitement to the gameplay. And let's face it, who doesn't love winning cold hard cash? Plus, with the wild symbol in play, there's always a chance to land some sweet combos and rack up your winnings.</w:t>
      </w:r>
    </w:p>
    <w:p>
      <w:r/>
      <w:r>
        <w:t>All in all, "Burning Slots Cash Mesh" is a fun and engaging slot game that will keep you on the edge of your seat. Just don't let it burn a hole in your pocket - or maybe that's just the fiery theme getting to my head!</w:t>
      </w:r>
    </w:p>
    <w:p>
      <w:pPr>
        <w:pStyle w:val="Heading2"/>
      </w:pPr>
      <w:r>
        <w:t>Eye-Catching Visuals and Ear-Worm Inducing Sound</w:t>
      </w:r>
    </w:p>
    <w:p>
      <w:r/>
      <w:r>
        <w:t xml:space="preserve">One look at Burning Slots Cash Mesh and you'll feel as though you're stepping into a world of color and excitement. The vibrant design featuring the iconic fruit symbols, including lemons, cherries, and watermelons, is enough to make your mouth water and your palms sweaty. And if that wasn't enough to get your excitement levels peaking, the pot of gold, clovers, bells, horseshoes, lucky 7s and bonus coins will surely do the trick! </w:t>
      </w:r>
      <w:r/>
    </w:p>
    <w:p>
      <w:r/>
      <w:r>
        <w:t xml:space="preserve">The sound design is suitable for the genre, with an upbeat track that doesn't detract from the gameplay experience. In fact, it adds an extra level of excitement - at least until you've heard the same jingle for the hundredth time. But don't worry, once you're drowning in riches, you can always mute it and enjoy the silence of your newfound wealth. </w:t>
      </w:r>
    </w:p>
    <w:p>
      <w:pPr>
        <w:pStyle w:val="Heading2"/>
      </w:pPr>
      <w:r>
        <w:t>Payout Potential and Variance</w:t>
      </w:r>
    </w:p>
    <w:p>
      <w:r/>
      <w:r>
        <w:t xml:space="preserve">Are you ready to burn some cash and potentially win big with 'Burning Slots Cash Mesh'? This game offers a maximum payout of 50,000x your bet, which could mean serious dough in your pocket. However, it's important to note that this game has high variance and varying RTP rates, with the highest being 96.07%. </w:t>
      </w:r>
    </w:p>
    <w:p>
      <w:r/>
      <w:r>
        <w:t>So, if you're a player who enjoys a risky game with the potential for big wins, then this is the perfect game for you. However, if you prefer a game with more consistent payouts, you may want to try your luck elsewhere.</w:t>
      </w:r>
    </w:p>
    <w:p>
      <w:r/>
      <w:r>
        <w:t>All in all, 'Burning Slots Cash Mesh' is a flaming hot game that's perfect for players who are looking to spice up their casino experience. Who knows, you may just end up burning up the reels and laughing all the way to the bank!</w:t>
      </w:r>
    </w:p>
    <w:p>
      <w:pPr>
        <w:pStyle w:val="Heading2"/>
      </w:pPr>
      <w:r>
        <w:t>BONUSES AND SPECIAL FEATURES</w:t>
      </w:r>
    </w:p>
    <w:p>
      <w:r/>
      <w:r>
        <w:t xml:space="preserve">Burning Slots Cash Mesh offers an assortment of bonuses and features that will keep players enticed and engaged for hours on end. One of the most exciting features is the dynamic wild symbol, which will substitute for any other symbol on the reels to help players achieve much-needed winning combinations. </w:t>
      </w:r>
    </w:p>
    <w:p>
      <w:r/>
      <w:r>
        <w:t>Another fantastic feature that players will appreciate is the Cash Mesh feature, which can trigger a bonus game that offers a shot at one of four incredibly lucrative jackpots. With such great odds, you won't ever want to stop playing! The Cash Mesh feature also includes a Respins feature that can boost winnings and further improve your chances of hitting those jackpots.</w:t>
      </w:r>
    </w:p>
    <w:p>
      <w:r/>
      <w:r>
        <w:t>But wait, there's more! The Hold and Win bonus game is activated frequently and is sure to keep players on the edge of their seats. Additionally, three extra bonus symbols on the reels will consistently increase winnings and make you feel like a high-roller.</w:t>
      </w:r>
    </w:p>
    <w:p>
      <w:r/>
      <w:r>
        <w:t>All in all, there are plenty of bonuses and special features in Burning Slots Cash Mesh to make sure that players never get bored or restless. Whether you're in it for the cash or just for your love of the game, this slot is sure to tick all of the right boxes.</w:t>
      </w:r>
    </w:p>
    <w:p>
      <w:pPr>
        <w:pStyle w:val="Heading2"/>
      </w:pPr>
      <w:r>
        <w:t>My Thoughts on Burning Slots Cash Mesh</w:t>
      </w:r>
    </w:p>
    <w:p>
      <w:r/>
      <w:r>
        <w:t>When I first played "Burning Slots Cash Mesh," I was immediately drawn in by the bright colors and snappy sound effects. It wasn't until I started playing, though, that I realized what a fun game this is. The gameplay is simple and easy to understand, which is perfect for players who want to jump right in without having to spend a lot of time learning the ropes.</w:t>
      </w:r>
    </w:p>
    <w:p>
      <w:r/>
      <w:r>
        <w:t>What I really appreciate about this game is the Wild symbol. It adds an extra layer of excitement that keeps the game interesting, and the potential for winning one of the four jackpots is a great incentive to keep playing.</w:t>
      </w:r>
    </w:p>
    <w:p>
      <w:r/>
      <w:r>
        <w:t>Now, I will say that this is a high variance game, which may not be the best choice for players who prefer low-risk slots. But for those of us who like to live dangerously and go for those big wins, this is definitely a game worth playing.</w:t>
      </w:r>
    </w:p>
    <w:p>
      <w:r/>
      <w:r>
        <w:t>Overall, I highly recommend "Burning Slots Cash Mesh" to anyone who enjoys playing online slots. Whether you're a seasoned pro or a newbie, it's a game that's easy to get into and offers plenty of excitement and potential rewards. Just make sure you've got your lucky pants on before you start playing!</w:t>
      </w:r>
    </w:p>
    <w:p>
      <w:pPr>
        <w:pStyle w:val="Heading2"/>
      </w:pPr>
      <w:r>
        <w:t>FAQ</w:t>
      </w:r>
    </w:p>
    <w:p>
      <w:pPr>
        <w:pStyle w:val="Heading3"/>
      </w:pPr>
      <w:r>
        <w:t>What is 'Burning Slots Cash Mesh'?</w:t>
      </w:r>
    </w:p>
    <w:p>
      <w:r/>
      <w:r>
        <w:t>'Burning Slots Cash Mesh' is a slot game by BF Gaming, with a fruit-themed design and expanding wilds.</w:t>
      </w:r>
    </w:p>
    <w:p>
      <w:pPr>
        <w:pStyle w:val="Heading3"/>
      </w:pPr>
      <w:r>
        <w:t>Can I play 'Burning Slots Cash Mesh' without registration?</w:t>
      </w:r>
    </w:p>
    <w:p>
      <w:r/>
      <w:r>
        <w:t>Yes, 'Burning Slots Cash Mesh' has a demo version that can be tried out without registration.</w:t>
      </w:r>
    </w:p>
    <w:p>
      <w:pPr>
        <w:pStyle w:val="Heading3"/>
      </w:pPr>
      <w:r>
        <w:t>What are the RTP rates of 'Burning Slots Cash Mesh'?</w:t>
      </w:r>
    </w:p>
    <w:p>
      <w:r/>
      <w:r>
        <w:t>'Burning Slots Cash Mesh' has varying RTP rates, with the highest being 96.07%.</w:t>
      </w:r>
    </w:p>
    <w:p>
      <w:pPr>
        <w:pStyle w:val="Heading3"/>
      </w:pPr>
      <w:r>
        <w:t>What is the minimum bet for 'Burning Slots Cash Mesh'?</w:t>
      </w:r>
    </w:p>
    <w:p>
      <w:r/>
      <w:r>
        <w:t>The minimum bet for 'Burning Slots Cash Mesh' is €0.10.</w:t>
      </w:r>
    </w:p>
    <w:p>
      <w:pPr>
        <w:pStyle w:val="Heading3"/>
      </w:pPr>
      <w:r>
        <w:t>What is the maximum bet for 'Burning Slots Cash Mesh'?</w:t>
      </w:r>
    </w:p>
    <w:p>
      <w:r/>
      <w:r>
        <w:t>The maximum bet for 'Burning Slots Cash Mesh' is €50.</w:t>
      </w:r>
    </w:p>
    <w:p>
      <w:pPr>
        <w:pStyle w:val="Heading3"/>
      </w:pPr>
      <w:r>
        <w:t>What is the maximum payout for 'Burning Slots Cash Mesh'?</w:t>
      </w:r>
    </w:p>
    <w:p>
      <w:r/>
      <w:r>
        <w:t>The maximum payout for 'Burning Slots Cash Mesh' is 50,000x your bet.</w:t>
      </w:r>
    </w:p>
    <w:p>
      <w:pPr>
        <w:pStyle w:val="Heading3"/>
      </w:pPr>
      <w:r>
        <w:t>What are the bonus features of 'Burning Slots Cash Mesh'?</w:t>
      </w:r>
    </w:p>
    <w:p>
      <w:r/>
      <w:r>
        <w:t>The bonus features of 'Burning Slots Cash Mesh' include an expanding wild symbol and the Cash Mesh Feature to win one of four jackpots through a Hold and Win bonus game.</w:t>
      </w:r>
    </w:p>
    <w:p>
      <w:pPr>
        <w:pStyle w:val="Heading3"/>
      </w:pPr>
      <w:r>
        <w:t>What symbols should I pay attention to while playing 'Burning Slots Cash Mesh'?</w:t>
      </w:r>
    </w:p>
    <w:p>
      <w:r/>
      <w:r>
        <w:t>Pay attention to the symbols on the coins in 'Burning Slots Cash Mesh' because some have the word 'jackpot' written on them. These will help you win one of the four jackpots available.</w:t>
      </w:r>
    </w:p>
    <w:p>
      <w:pPr>
        <w:pStyle w:val="Heading2"/>
      </w:pPr>
      <w:r>
        <w:t>What we like</w:t>
      </w:r>
    </w:p>
    <w:p>
      <w:pPr>
        <w:pStyle w:val="ListBullet"/>
        <w:spacing w:line="240" w:lineRule="auto"/>
        <w:ind w:left="720"/>
      </w:pPr>
      <w:r/>
      <w:r>
        <w:t>High potential payout of 50,000x your bet</w:t>
      </w:r>
    </w:p>
    <w:p>
      <w:pPr>
        <w:pStyle w:val="ListBullet"/>
        <w:spacing w:line="240" w:lineRule="auto"/>
        <w:ind w:left="720"/>
      </w:pPr>
      <w:r/>
      <w:r>
        <w:t>Includes Cash Mesh feature and Respins</w:t>
      </w:r>
    </w:p>
    <w:p>
      <w:pPr>
        <w:pStyle w:val="ListBullet"/>
        <w:spacing w:line="240" w:lineRule="auto"/>
        <w:ind w:left="720"/>
      </w:pPr>
      <w:r/>
      <w:r>
        <w:t>Frequent activation of Hold and Win bonus game</w:t>
      </w:r>
    </w:p>
    <w:p>
      <w:pPr>
        <w:pStyle w:val="ListBullet"/>
        <w:spacing w:line="240" w:lineRule="auto"/>
        <w:ind w:left="720"/>
      </w:pPr>
      <w:r/>
      <w:r>
        <w:t>Suitable for players who enjoy high variance games</w:t>
      </w:r>
    </w:p>
    <w:p>
      <w:pPr>
        <w:pStyle w:val="Heading2"/>
      </w:pPr>
      <w:r>
        <w:t>What we don't like</w:t>
      </w:r>
    </w:p>
    <w:p>
      <w:pPr>
        <w:pStyle w:val="ListBullet"/>
        <w:spacing w:line="240" w:lineRule="auto"/>
        <w:ind w:left="720"/>
      </w:pPr>
      <w:r/>
      <w:r>
        <w:t>Only five paylines</w:t>
      </w:r>
    </w:p>
    <w:p>
      <w:pPr>
        <w:pStyle w:val="ListBullet"/>
        <w:spacing w:line="240" w:lineRule="auto"/>
        <w:ind w:left="720"/>
      </w:pPr>
      <w:r/>
      <w:r>
        <w:t>High volatility may not be suitable for all players</w:t>
      </w:r>
    </w:p>
    <w:p>
      <w:r/>
      <w:r>
        <w:rPr>
          <w:b/>
        </w:rPr>
        <w:t>Play Burning Slots Cash Mesh Free - Review</w:t>
      </w:r>
    </w:p>
    <w:p>
      <w:r/>
      <w:r>
        <w:rPr>
          <w:i/>
        </w:rPr>
        <w:t>Read our review of Burning Slots Cash Mesh and play for free. Features Cash Mesh and Respins for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