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Plus for Free - Review of Action Bank Plus Slot</w:t>
      </w:r>
    </w:p>
    <w:p>
      <w:r/>
      <w:r>
        <w:rPr>
          <w:b/>
        </w:rPr>
        <w:t>Meta description</w:t>
      </w:r>
      <w:r>
        <w:t>: Read our review of Action Bank Plus slot game. Play for free with 4,096 ways to win and a free spins round with double symbols and wilds.</w:t>
      </w:r>
    </w:p>
    <w:p>
      <w:pPr>
        <w:pStyle w:val="Heading2"/>
      </w:pPr>
      <w:r>
        <w:t>Gameplay Mechanics</w:t>
      </w:r>
    </w:p>
    <w:p>
      <w:r/>
      <w:r>
        <w:t xml:space="preserve">Action Bank Plus is like the perfect sandwich: simple yet flavorful. The game's straightforward 6-reels and 4-rows setup offer players 4,096 ways to win. The stakes range from €0.10 to €200 per spin, so whether you're a cheapskate or a high roller, there's a wager for you. </w:t>
      </w:r>
    </w:p>
    <w:p>
      <w:r/>
      <w:r>
        <w:t>While the basic gameplay is uncomplicated, the game has a free spins round that can spice things up. With the chance to land double symbols and wilds on specific reels, players can increase their chances of hitting a winning combination. During the free spins round, special double symbols come out to play on reel 1, and wilds pop up on reels 2, 3, 4, and 5.</w:t>
      </w:r>
    </w:p>
    <w:p>
      <w:r/>
      <w:r>
        <w:t>Think about it – 4,096 ways to win? That's a lot of chances to hit the jackpot. And let's be real here, who doesn't want to increase their chances of winning? I mean, unless you enjoy getting disappointed, but that's a different story.</w:t>
      </w:r>
    </w:p>
    <w:p>
      <w:pPr>
        <w:pStyle w:val="Heading2"/>
      </w:pPr>
      <w:r>
        <w:t>Get ready to spin those reels</w:t>
      </w:r>
    </w:p>
    <w:p>
      <w:r/>
      <w:r>
        <w:t>Do you crave the thrill of the slots? Look no further than Action Bank Plus, a game that is sure to delight and entertain. One of the most exciting features of this slot game is the free spins round, which can bring even more excitement and chances to win.</w:t>
      </w:r>
      <w:r/>
    </w:p>
    <w:p>
      <w:r/>
      <w:r>
        <w:t>The free spins round is triggered by a specific combination of symbols, and once activated, you will have extra chances to land on winning combinations. Double symbols on reel 1 and wilds on reels 2, 3, 4, and 5 are the key to unlocking this bonus round. And let's be honest, who doesn't love a bonus round?!</w:t>
      </w:r>
      <w:r/>
    </w:p>
    <w:p>
      <w:r/>
      <w:r>
        <w:t>During the free spins round in Action Bank Plus, there are also extra double symbols that will appear on reel 1. This increases your chances of hitting it big and can lead to more and more free spins.</w:t>
      </w:r>
      <w:r/>
    </w:p>
    <w:p>
      <w:r/>
      <w:r>
        <w:t>But wait, there's more! The Vault function can be activated during free spins by landing 4 O symbols on reel 6. Who knew that the letter O could be so valuable, am I right? The Vault function can contain 4, 8, 12, or 16 free spins, adding even more opportunities to win. And just when you thought it couldn't get any better, each O symbol on the reels at the time the spin was activated adds another free spin to the bonus round!</w:t>
      </w:r>
      <w:r/>
    </w:p>
    <w:p>
      <w:r/>
      <w:r>
        <w:t>The free spins round in Action Bank Plus is re-triggerable, meaning that even more chances to win could be just around the corner. So, what are you waiting for? Spin those reels, trigger that free spins round and maybe even unlock the Vault function. Who knows, you could be the next big winner!</w:t>
      </w:r>
    </w:p>
    <w:p>
      <w:pPr>
        <w:pStyle w:val="Heading2"/>
      </w:pPr>
      <w:r>
        <w:t>Vault Function - Break the Bank!</w:t>
      </w:r>
    </w:p>
    <w:p>
      <w:r/>
      <w:r>
        <w:t>If you've ever dreamed of cracking open a bank vault and finding all the riches inside, then this is the slot game for you. In Action Bank Plus, the Vault function is where the real excitement is, and it's triggered by landing 4 O symbols on reel 6. The O symbols transform into bank vaults, and the player gets to pick one of these to reveal how many free spins they have won. It's like a virtual heist that's completely legal!</w:t>
      </w:r>
    </w:p>
    <w:p>
      <w:r/>
      <w:r>
        <w:t>The best part is that the Vault function can be reactivated during the free spins round, and that means that you could potentially land yourself an infinite number of free spins. That's right – infinite! We're not saying that you'll conquer the world with your newfound wealth, but you'll certainly feel like a successful thief if you're lucky enough to trigger this function more than once.</w:t>
      </w:r>
    </w:p>
    <w:p>
      <w:r/>
      <w:r>
        <w:t>So, put your mask on, grab your drill, and get ready to break the bank in Action Bank Plus!</w:t>
      </w:r>
    </w:p>
    <w:p>
      <w:pPr>
        <w:pStyle w:val="Heading2"/>
      </w:pPr>
      <w:r>
        <w:t>Symbols and payouts</w:t>
      </w:r>
    </w:p>
    <w:p>
      <w:r/>
      <w:r>
        <w:t>Are you ready to bank some serious action by spinning the reels of Action Bank Plus? This game is packed with thrilling features and exciting gameplay that will keep you entertained for hours on end. There are three paying symbols that you'll want to keep an eye out for: X, Bar, and Lucky Red 7. Landing three or more of these symbols on adjacent reels will award you with a prize that's sweet enough to make you forget about your bank account balance.</w:t>
      </w:r>
    </w:p>
    <w:p>
      <w:r/>
      <w:r>
        <w:t>Blank O symbols may seem like a waste of space on the reels, but they can actually be useful for triggering the Vault function. And who doesn't love a good vault? During free spins, double symbols appear on reel 1, which count as 2 symbols and can increase the chances of winning combinations. It's like getting two symbols for the price of one! And as if that wasn't enough, wild symbols only appear on reels 2, 3, 4, and 5, and replace all standard symbols. They're like the wild cards of the slot world.</w:t>
      </w:r>
    </w:p>
    <w:p>
      <w:r/>
      <w:r>
        <w:t>So what are you waiting for? Give Action Bank Plus a spin and see if you can score some serious loot. Don't forget to keep an eye out for those lucky symbols and wilds - they just might help you hit the jackpot. And if all else fails, just keep spinning and hope for the best. After all, the great bank heist of '21 isn't going to pull itself off!</w:t>
      </w:r>
    </w:p>
    <w:p>
      <w:pPr>
        <w:pStyle w:val="Heading2"/>
      </w:pPr>
      <w:r>
        <w:t>Volatility</w:t>
      </w:r>
    </w:p>
    <w:p>
      <w:r/>
      <w:r>
        <w:t>Buckle up because Action Bank Plus is like the rollercoaster of slot games - with high highs and low lows. So, if you're a true thrill-seeker, then this high variance slot game might be just up your alley. With a possible payout of up to 12,960 times your total bet, be prepared to have a lot of eyes on the spinning wheels at all times!</w:t>
      </w:r>
    </w:p>
    <w:p>
      <w:r/>
      <w:r>
        <w:t>But just like life, with great potential comes great risk. Don't jump in blindly and keep in mind that wins might not be coming as often as you'd like it to be. Think of it like investing in the stock market - sometimes you win big, sometimes you lose big, and sometimes you just have to sit through the turbulence to come out on top.</w:t>
      </w:r>
    </w:p>
    <w:p>
      <w:r/>
      <w:r>
        <w:t>But hey, who said playing it safe was any fun? Adventure awaits with every spin in Action Bank Plus! Though, let's hope your bank account can withstand that level of excitement.</w:t>
      </w:r>
    </w:p>
    <w:p>
      <w:pPr>
        <w:pStyle w:val="Heading2"/>
      </w:pPr>
      <w:r>
        <w:t>Comparison to similar slots</w:t>
      </w:r>
    </w:p>
    <w:p>
      <w:r/>
      <w:r>
        <w:t>Are you looking for a slot game that offers a fun and unique gaming experience? Action Bank Plus might be just what you need! While some players may find it too simplistic, it offers a refreshing new spin on the classic slot machine theme. Plus, it's perfect for players who enjoy high variance mechanics with classic slot brands that Barcrest's Rainbow Riches Megaways offers.</w:t>
      </w:r>
      <w:r>
        <w:t xml:space="preserve"> </w:t>
      </w:r>
    </w:p>
    <w:p>
      <w:r/>
      <w:r>
        <w:t>But if you're more into the 6-reel, 4,096 ways to win slots, then look no further than the classic WMS slot Raging Rhino! It's wild, it's fun and it's sure to keep you entertained for hours. So whether you're a player who likes a more classic approach or someone who wants to try something new, there's a slot game out there for everyone. And who knows, maybe Action Bank Plus will become the new classic!</w:t>
      </w:r>
    </w:p>
    <w:p>
      <w:pPr>
        <w:pStyle w:val="Heading2"/>
      </w:pPr>
      <w:r>
        <w:t>FAQ</w:t>
      </w:r>
    </w:p>
    <w:p>
      <w:pPr>
        <w:pStyle w:val="Heading3"/>
      </w:pPr>
      <w:r>
        <w:t>How many reels does Action Bank Plus have?</w:t>
      </w:r>
    </w:p>
    <w:p>
      <w:r/>
      <w:r>
        <w:t>Action Bank Plus has 6 reels.</w:t>
      </w:r>
    </w:p>
    <w:p>
      <w:pPr>
        <w:pStyle w:val="Heading3"/>
      </w:pPr>
      <w:r>
        <w:t>How many ways to win does Action Bank Plus offer?</w:t>
      </w:r>
    </w:p>
    <w:p>
      <w:r/>
      <w:r>
        <w:t>Action Bank Plus offers 4,096 ways to win.</w:t>
      </w:r>
    </w:p>
    <w:p>
      <w:pPr>
        <w:pStyle w:val="Heading3"/>
      </w:pPr>
      <w:r>
        <w:t>What is the stake range for Action Bank Plus?</w:t>
      </w:r>
    </w:p>
    <w:p>
      <w:r/>
      <w:r>
        <w:t>The stake in Action Bank Plus ranges from €0.10 to €200 per spin.</w:t>
      </w:r>
    </w:p>
    <w:p>
      <w:pPr>
        <w:pStyle w:val="Heading3"/>
      </w:pPr>
      <w:r>
        <w:t>What happens when the vault function is activated?</w:t>
      </w:r>
    </w:p>
    <w:p>
      <w:r/>
      <w:r>
        <w:t>When the vault function is activated, the O symbols turn into bank vaults. The player can choose one of them, and it contains 4, 8, 12 or 16 free spins. An extra free spin is added to the Vault total for every O symbol that was on the reels at the time the spin was activated. Another picking session can be triggered by landing a quartet of O symbols on reel 6, and it will offer more free spins.</w:t>
      </w:r>
    </w:p>
    <w:p>
      <w:pPr>
        <w:pStyle w:val="Heading3"/>
      </w:pPr>
      <w:r>
        <w:t>What are the paying symbols in Action Bank Plus?</w:t>
      </w:r>
    </w:p>
    <w:p>
      <w:r/>
      <w:r>
        <w:t>The paying symbols in Action Bank Plus are X, Bar, and the Lucky Red 7.</w:t>
      </w:r>
    </w:p>
    <w:p>
      <w:pPr>
        <w:pStyle w:val="Heading3"/>
      </w:pPr>
      <w:r>
        <w:t>What is the maximum payout in Action Bank Plus?</w:t>
      </w:r>
    </w:p>
    <w:p>
      <w:r/>
      <w:r>
        <w:t>The maximum payout in Action Bank Plus is 12,960x on each tailspin.</w:t>
      </w:r>
    </w:p>
    <w:p>
      <w:pPr>
        <w:pStyle w:val="Heading3"/>
      </w:pPr>
      <w:r>
        <w:t>What are the other similar slot machines to Action Bank Plus?</w:t>
      </w:r>
    </w:p>
    <w:p>
      <w:r/>
      <w:r>
        <w:t>Other similar slot machines to Action Bank Plus are Rainbow Riches Megaways and Raging Rhino.</w:t>
      </w:r>
    </w:p>
    <w:p>
      <w:pPr>
        <w:pStyle w:val="Heading3"/>
      </w:pPr>
      <w:r>
        <w:t>What is the volatility level of Action Bank Plus?</w:t>
      </w:r>
    </w:p>
    <w:p>
      <w:r/>
      <w:r>
        <w:t>Action Bank Plus is a highly volatile game.</w:t>
      </w:r>
    </w:p>
    <w:p>
      <w:pPr>
        <w:pStyle w:val="Heading2"/>
      </w:pPr>
      <w:r>
        <w:t>What we like</w:t>
      </w:r>
    </w:p>
    <w:p>
      <w:pPr>
        <w:pStyle w:val="ListBullet"/>
        <w:spacing w:line="240" w:lineRule="auto"/>
        <w:ind w:left="720"/>
      </w:pPr>
      <w:r/>
      <w:r>
        <w:t>4,096 ways to win</w:t>
      </w:r>
    </w:p>
    <w:p>
      <w:pPr>
        <w:pStyle w:val="ListBullet"/>
        <w:spacing w:line="240" w:lineRule="auto"/>
        <w:ind w:left="720"/>
      </w:pPr>
      <w:r/>
      <w:r>
        <w:t>Free spins round with double symbols and wilds</w:t>
      </w:r>
    </w:p>
    <w:p>
      <w:pPr>
        <w:pStyle w:val="ListBullet"/>
        <w:spacing w:line="240" w:lineRule="auto"/>
        <w:ind w:left="720"/>
      </w:pPr>
      <w:r/>
      <w:r>
        <w:t>Vault function for additional free spins</w:t>
      </w:r>
    </w:p>
    <w:p>
      <w:pPr>
        <w:pStyle w:val="ListBullet"/>
        <w:spacing w:line="240" w:lineRule="auto"/>
        <w:ind w:left="720"/>
      </w:pPr>
      <w:r/>
      <w:r>
        <w:t>Potential for high payouts</w:t>
      </w:r>
    </w:p>
    <w:p>
      <w:pPr>
        <w:pStyle w:val="Heading2"/>
      </w:pPr>
      <w:r>
        <w:t>What we don't like</w:t>
      </w:r>
    </w:p>
    <w:p>
      <w:pPr>
        <w:pStyle w:val="ListBullet"/>
        <w:spacing w:line="240" w:lineRule="auto"/>
        <w:ind w:left="720"/>
      </w:pPr>
      <w:r/>
      <w:r>
        <w:t>May be too simple for some</w:t>
      </w:r>
    </w:p>
    <w:p>
      <w:pPr>
        <w:pStyle w:val="ListBullet"/>
        <w:spacing w:line="240" w:lineRule="auto"/>
        <w:ind w:left="720"/>
      </w:pPr>
      <w:r/>
      <w:r>
        <w:t>High volatility can lead to infrequent wins</w:t>
      </w:r>
    </w:p>
    <w:p>
      <w:r/>
      <w:r>
        <w:rPr>
          <w:i/>
        </w:rPr>
        <w:t>Please create a feature image for Action Bank Plus, showcasing a happy Maya warrior with glasses in cartoon style. The image should feature bright colors and playful designs to match the lively and fun theme of the game. The Maya warrior should be depicted with a big smile, holding coins or a piggy bank to represent the high variance and potential for big payouts. The background could feature a bank vault or symbols from the game, such as the red X, blue 7, and black BAR. The image should be eye-catching and playful, encouraging players to try their luck with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