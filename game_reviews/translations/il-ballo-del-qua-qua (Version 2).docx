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Il Ballo Del Qua Qua for Free – Review of High Volatility Slot</w:t>
      </w:r>
    </w:p>
    <w:p>
      <w:pPr>
        <w:pStyle w:val="Heading2"/>
      </w:pPr>
      <w:r>
        <w:t>Let's hop into the gameplay and features of Il Ballo del Qua Qua!</w:t>
      </w:r>
    </w:p>
    <w:p>
      <w:r/>
      <w:r>
        <w:t xml:space="preserve">Get ready for an exhilarating ride on Il Ballo Del Qua Qua - a flashy, high volatility slot machine with an impressive RTP of 94.4%. </w:t>
      </w:r>
    </w:p>
    <w:p>
      <w:r/>
      <w:r>
        <w:t xml:space="preserve">This game has everything a slot lover could dream of- variations galore and action-packed mini-games that'll keep players entertained for hours. </w:t>
      </w:r>
    </w:p>
    <w:p>
      <w:r/>
      <w:r>
        <w:t xml:space="preserve">Want to activate the 'Il Giro Del Qua Qua' game? Simply land three or more bonus symbols on the reels! Inspired by the game of goose, players will roll the dice to unlock multipliers and free spins. </w:t>
      </w:r>
    </w:p>
    <w:p>
      <w:r/>
      <w:r>
        <w:t xml:space="preserve">But wait, it gets even better! Land 2 frog symbols on reels 1 and 5 to activate the mini-game, where you'll witness the frog race on water lilies. Choose the right lilies to boost your winnings and keep the frog from falling into the water. </w:t>
      </w:r>
    </w:p>
    <w:p>
      <w:r/>
      <w:r>
        <w:t>Trust us, Il Ballo Del Qua Qua has something for everyone!</w:t>
      </w:r>
    </w:p>
    <w:p>
      <w:pPr>
        <w:pStyle w:val="Heading2"/>
      </w:pPr>
      <w:r>
        <w:t>Symbols and Bonus Rounds</w:t>
      </w:r>
    </w:p>
    <w:p>
      <w:r/>
      <w:r>
        <w:t>Get ready to quack up with Il Ballo Del Qua Qua. The symbols in the game feature a bunch of adorable ducks and their friends living their best pond life. From love-struck ducks to dancing ducklings, you'll be entertained by these cute cartoon characters from start to finish. Keep an eye out for the bonus symbol - it's represented by two ducks getting their groove on. Meanwhile, the Wild symbol is a simple water lily, but don't underestimate its power.</w:t>
      </w:r>
      <w:r/>
    </w:p>
    <w:p>
      <w:r/>
      <w:r>
        <w:t>But that's not all, folks! There's also a cast of supporting characters including a fish, a dragonfly, and a butterfly. And let's not forget about the frog - she's the star of her own exclusive mini-game. When you get three or more bonus symbols on the first, third, and fifth reels, the 'Il Giro Del Qua Qua' game will begin. It's a board game inspired by the classic game of goose, and you'll roll the die to move forward and win multipliers and free spins.</w:t>
      </w:r>
      <w:r/>
    </w:p>
    <w:p>
      <w:r/>
      <w:r>
        <w:t>If you get 2 bonus symbols - one on the first reel and one on the fifth - featuring the frog, her mini-game will be activated. Get ready to see her compete in a jumping race on water lilies. It's a froggy-fun time you won't soon forget.</w:t>
      </w:r>
    </w:p>
    <w:p>
      <w:pPr>
        <w:pStyle w:val="Heading2"/>
      </w:pPr>
      <w:r>
        <w:t>Graphics and Design</w:t>
      </w:r>
    </w:p>
    <w:p>
      <w:r/>
      <w:r>
        <w:t>The design of Il Ballo del Qua Qua brings to life a pond inhabited by love-struck ducks, a family of dancing ducklings, and a flock of flying ducks which will make you want to quack up! The classic and simple cartoon-style is easy on the eyes, and it's a quacking delight to play.</w:t>
      </w:r>
    </w:p>
    <w:p>
      <w:r/>
      <w:r>
        <w:t>The background music is based on the famous song 'Il Ballo Del Qua Qua', which is a great choice. But let's be real, hearing the same song on repeat can drive you quackers! Too bad there are no other fun sound effects to amp up the experience. The symbols in the game are beautifully drawn, featuring a dragonfly, a fish, a butterfly, and even a black and yellow duckling. The bonus symbol is represented by two ducks shaking their tail feathers while the Wild symbol is a simple but elegant water lily, truly quack-tacular!</w:t>
      </w:r>
    </w:p>
    <w:p>
      <w:r/>
      <w:r>
        <w:t>In addition to the charming cast of duck characters, we also have a frog ready to hop into its own mini-game and hop his way into your heart. Play this game, and you'll feel like you are transported to a pond filled with hilarious and entertaining characters that are sure to make you quack with laughter.</w:t>
      </w:r>
    </w:p>
    <w:p>
      <w:pPr>
        <w:pStyle w:val="Heading2"/>
      </w:pPr>
      <w:r>
        <w:t>Il Ballo Del Qua Qua: Volatility and RTP</w:t>
      </w:r>
    </w:p>
    <w:p>
      <w:r/>
      <w:r>
        <w:t>Listen up, folks! This slot machine may be a bit of a rollercoaster ride with high volatility and an RTP of 94.4%, but trust me, it's worth it for the fun and unique gameplay. With all the variations and mini-games, you won't get bored spinning these reels.</w:t>
      </w:r>
    </w:p>
    <w:p>
      <w:r/>
      <w:r>
        <w:t>And just wait until you hit those bonus symbols on the first, third, and fifth reels. Then it's time to play 'Il Giro Del Qua Qua,' a board game inspired by the game of goose where you can win multipliers and free spins. It's like a slot machine and board game had a baby!</w:t>
      </w:r>
    </w:p>
    <w:p>
      <w:r/>
      <w:r>
        <w:t>But, wait, there's more! Get two bonus symbols, one on the first reel and one on the fifth, depicting the frog, and you'll activate her mini-game. The frog will compete in a jumping race on water lilies, and you get to choose the lily. If it reveals an amount to add to your winnings, keep going. If not, well, let's just say the frog might take an unexpected dip in the water!</w:t>
      </w:r>
    </w:p>
    <w:p>
      <w:pPr>
        <w:pStyle w:val="Heading2"/>
      </w:pPr>
      <w:r>
        <w:t>Other Must-Try Slot Games</w:t>
      </w:r>
    </w:p>
    <w:p>
      <w:r/>
      <w:r>
        <w:t>Are you bored of the same old slot games and looking to spice things up? Look no further than Bee Frenzy and Beetle Jewels! These quirky-themed slot machines offer a fun and lighthearted gaming experience, perfect for when you want to take a break from the more intense games.</w:t>
      </w:r>
      <w:r/>
    </w:p>
    <w:p>
      <w:r/>
      <w:r>
        <w:t>These games are sure to have you buzzing with excitement and leave you feeling like a real buggy winner. Give them a spin and see what all the buzz is about!</w:t>
      </w:r>
    </w:p>
    <w:p>
      <w:pPr>
        <w:pStyle w:val="Heading2"/>
      </w:pPr>
      <w:r>
        <w:t>FAQ</w:t>
      </w:r>
    </w:p>
    <w:p>
      <w:pPr>
        <w:pStyle w:val="Heading3"/>
      </w:pPr>
      <w:r>
        <w:t>What is Il Ballo Del Qua Qua?</w:t>
      </w:r>
    </w:p>
    <w:p>
      <w:r/>
      <w:r>
        <w:t>Il Ballo Del Qua Qua is a slot machine inspired by an Italian song, featuring cute cartoon characters.</w:t>
      </w:r>
    </w:p>
    <w:p>
      <w:pPr>
        <w:pStyle w:val="Heading3"/>
      </w:pPr>
      <w:r>
        <w:t>What are the symbols and characters in the game?</w:t>
      </w:r>
    </w:p>
    <w:p>
      <w:r/>
      <w:r>
        <w:t xml:space="preserve">The symbols in the game are love-struck ducks, dancing ducklings, a black and yellow duckling, a flock of flying ducks, a dragonfly, a fish, a butterfly, a frog, and a water lily as the Wild. </w:t>
      </w:r>
    </w:p>
    <w:p>
      <w:pPr>
        <w:pStyle w:val="Heading3"/>
      </w:pPr>
      <w:r>
        <w:t>Is the song played throughout the game?</w:t>
      </w:r>
    </w:p>
    <w:p>
      <w:r/>
      <w:r>
        <w:t xml:space="preserve">Yes, the song that inspired the game, Il Ballo Del Qua Qua, is played throughout the game. </w:t>
      </w:r>
    </w:p>
    <w:p>
      <w:pPr>
        <w:pStyle w:val="Heading3"/>
      </w:pPr>
      <w:r>
        <w:t>What is the volatility and RTP of the game?</w:t>
      </w:r>
    </w:p>
    <w:p>
      <w:r/>
      <w:r>
        <w:t xml:space="preserve">The game has a high volatility, but with an RTP of 94.4%. </w:t>
      </w:r>
    </w:p>
    <w:p>
      <w:pPr>
        <w:pStyle w:val="Heading3"/>
      </w:pPr>
      <w:r>
        <w:t>What are the mini-games in the slot?</w:t>
      </w:r>
    </w:p>
    <w:p>
      <w:r/>
      <w:r>
        <w:t xml:space="preserve">The game has two mini-games: 'Il Giro Del Qua Qua', inspired by the game of goose, and a frog jumping race on water lilies. </w:t>
      </w:r>
    </w:p>
    <w:p>
      <w:pPr>
        <w:pStyle w:val="Heading3"/>
      </w:pPr>
      <w:r>
        <w:t>How is the bonus symbol represented in the game?</w:t>
      </w:r>
    </w:p>
    <w:p>
      <w:r/>
      <w:r>
        <w:t xml:space="preserve">The bonus symbol is represented by two ducks shaking their hips. </w:t>
      </w:r>
    </w:p>
    <w:p>
      <w:pPr>
        <w:pStyle w:val="Heading3"/>
      </w:pPr>
      <w:r>
        <w:t>What are some similar slots to Il Ballo Del Qua Qua?</w:t>
      </w:r>
    </w:p>
    <w:p>
      <w:r/>
      <w:r>
        <w:t xml:space="preserve">Bee Frenzy and Beetle Jewels are similar slots with relaxing appearance and themes that are not too mature. </w:t>
      </w:r>
    </w:p>
    <w:p>
      <w:pPr>
        <w:pStyle w:val="Heading3"/>
      </w:pPr>
      <w:r>
        <w:t>Is Il Ballo Del Qua Qua worth trying?</w:t>
      </w:r>
    </w:p>
    <w:p>
      <w:r/>
      <w:r>
        <w:t xml:space="preserve">Yes, Il Ballo Del Qua Qua is worth trying, especially for those interested in gameplay rich in variations and mini-games. </w:t>
      </w:r>
    </w:p>
    <w:p>
      <w:pPr>
        <w:pStyle w:val="Heading2"/>
      </w:pPr>
      <w:r>
        <w:t>What we like</w:t>
      </w:r>
    </w:p>
    <w:p>
      <w:pPr>
        <w:pStyle w:val="ListBullet"/>
        <w:spacing w:line="240" w:lineRule="auto"/>
        <w:ind w:left="720"/>
      </w:pPr>
      <w:r/>
      <w:r>
        <w:t>Variety of mini-games and bonus rounds</w:t>
      </w:r>
    </w:p>
    <w:p>
      <w:pPr>
        <w:pStyle w:val="ListBullet"/>
        <w:spacing w:line="240" w:lineRule="auto"/>
        <w:ind w:left="720"/>
      </w:pPr>
      <w:r/>
      <w:r>
        <w:t>Cartoon-style graphics and design</w:t>
      </w:r>
    </w:p>
    <w:p>
      <w:pPr>
        <w:pStyle w:val="ListBullet"/>
        <w:spacing w:line="240" w:lineRule="auto"/>
        <w:ind w:left="720"/>
      </w:pPr>
      <w:r/>
      <w:r>
        <w:t>Exclusive jumping frog mini-game</w:t>
      </w:r>
    </w:p>
    <w:p>
      <w:pPr>
        <w:pStyle w:val="ListBullet"/>
        <w:spacing w:line="240" w:lineRule="auto"/>
        <w:ind w:left="720"/>
      </w:pPr>
      <w:r/>
      <w:r>
        <w:t>High volatility</w:t>
      </w:r>
    </w:p>
    <w:p>
      <w:pPr>
        <w:pStyle w:val="Heading2"/>
      </w:pPr>
      <w:r>
        <w:t>What we don't like</w:t>
      </w:r>
    </w:p>
    <w:p>
      <w:pPr>
        <w:pStyle w:val="ListBullet"/>
        <w:spacing w:line="240" w:lineRule="auto"/>
        <w:ind w:left="720"/>
      </w:pPr>
      <w:r/>
      <w:r>
        <w:t>Annoying background music</w:t>
      </w:r>
    </w:p>
    <w:p>
      <w:pPr>
        <w:pStyle w:val="ListBullet"/>
        <w:spacing w:line="240" w:lineRule="auto"/>
        <w:ind w:left="720"/>
      </w:pPr>
      <w:r/>
      <w:r>
        <w:t>Low RTP of 94.4%</w:t>
      </w:r>
    </w:p>
    <w:p>
      <w:r/>
      <w:r>
        <w:rPr>
          <w:b/>
        </w:rPr>
        <w:t>Play Il Ballo Del Qua Qua for Free – Review of High Volatility Slot</w:t>
      </w:r>
    </w:p>
    <w:p>
      <w:r/>
      <w:r>
        <w:rPr>
          <w:i/>
        </w:rPr>
        <w:t>Discover Il Ballo Del Qua Qua, a high-volatility slot machine with a variety of mini-games and board game-inspired bonuses—all available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