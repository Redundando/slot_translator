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Juicy for Free - Review of Pragmatic Play's Fruit Slot</w:t>
      </w:r>
    </w:p>
    <w:p>
      <w:pPr>
        <w:pStyle w:val="Heading2"/>
      </w:pPr>
      <w:r>
        <w:t>EXTRA JUICY: GAMEPLAY MECHANICS AND FEATURES</w:t>
      </w:r>
    </w:p>
    <w:p>
      <w:r/>
      <w:r>
        <w:t>Are you ready to get your fruit fix with Extra Juicy? The release from Pragmatic Play is sure to give you your daily dose of Vitamin C! With the traditional fruit machine style of five reels and ten paylines, accompanied by a betting range from a measly €0.10 to a juicy €50, Extra Juicy is ready to delight both casual and high-rolling players alike. But what makes Extra Juicy a slot game worth playing?</w:t>
      </w:r>
      <w:r>
        <w:t xml:space="preserve"> </w:t>
      </w:r>
    </w:p>
    <w:p>
      <w:r/>
      <w:r>
        <w:t>Firstly, the game provides you with a chance to multiply your winnings-- I know, it's a rare feature not found in other online slot games. That's right, you heard it - EXTRA juicy rewards! The slot also offers bonus spins, the kind of spin that, if you're lucky enough, can ultimately lead to more extra juicy cash and prizes. But wait there's more!</w:t>
      </w:r>
      <w:r>
        <w:t xml:space="preserve"> </w:t>
      </w:r>
    </w:p>
    <w:p>
      <w:r/>
      <w:r>
        <w:t>Extra Juicy isn't just a feast for the eyes, with its juicy graphics and vibrant colors - it's a game that's easy to play. The Autoplay Mode is a feature that allows players to relax and not worry about clicking the spin button all the time. But remember to set the number of spins, the maximum win and loss amounts, so you won't go bankrupt.</w:t>
      </w:r>
    </w:p>
    <w:p>
      <w:pPr>
        <w:pStyle w:val="Heading2"/>
      </w:pPr>
      <w:r>
        <w:t>RTP and Volatility: Are You in for Some Juicy Rewards?</w:t>
      </w:r>
    </w:p>
    <w:p>
      <w:r/>
      <w:r>
        <w:t>Extra Juicy is one of those casino slot games that keeps you on the edge of your seat. With an RTP of 96.5%, you can be sure that you’ll be getting a decent return for your bet. After all, who wouldn’t want to get some juicy rewards, right?</w:t>
      </w:r>
    </w:p>
    <w:p>
      <w:r/>
      <w:r>
        <w:t>But don’t be fooled by the frequent but smaller payouts – this game has medium to high volatility. This means that when you hit the jackpot, you really hit the jackpot. And isn’t that what we’re all after in the end?</w:t>
      </w:r>
    </w:p>
    <w:p>
      <w:r/>
      <w:r>
        <w:t>Speaking of jackpots, let’s talk about the bonus features. The game’s large progressive jackpot is triggered by landing three or more scatters. And let me tell you, there’s nothing more satisfying than watching those juicy fruits hit the reels and winning some cold, hard cash.</w:t>
      </w:r>
    </w:p>
    <w:p>
      <w:r/>
      <w:r>
        <w:t>Overall, Extra Juicy is a fun and rewarding game that will keep you spinning those reels for hours. So, what are you waiting for? Go ahead and give it a try. Who knows? You might just hit the jackpot and become the juiciest winner on the block!</w:t>
      </w:r>
    </w:p>
    <w:p>
      <w:pPr>
        <w:pStyle w:val="Heading2"/>
      </w:pPr>
      <w:r>
        <w:t>BET LIMITS AND PAYLINES</w:t>
      </w:r>
    </w:p>
    <w:p>
      <w:r/>
      <w:r>
        <w:t>Did someone say Juicy? Oh, you meant Extra Juicy! Well, you will be thrilled to know that this slot game allows you to bet from a measly minimum of €0.10 to a maximum of €50. I mean, why not go big or go home, right? This betting range is like a box of chocolates - you never know what you're going to get, but it's always sweet.</w:t>
      </w:r>
    </w:p>
    <w:p>
      <w:r/>
      <w:r>
        <w:t xml:space="preserve">With ten paylines to choose from, Extra Juicy gives you the chance to experience all kinds of juicy wins. The best part? You get to decide how many of these juicy paylines to bet on. How's that for control? Whether you choose to go with one payline or all ten, Extra Juicy is sure to quench your thirst for excitement. Just don't get too carried away and end up with a fruity hangover, okay? </w:t>
      </w:r>
    </w:p>
    <w:p>
      <w:pPr>
        <w:pStyle w:val="Heading2"/>
      </w:pPr>
      <w:r>
        <w:t>Symbols and Payouts</w:t>
      </w:r>
    </w:p>
    <w:p>
      <w:r/>
      <w:r>
        <w:t>Oh boy, do we have some juicy symbols for y'all in Extra Juicy! Get ready to sink your teeth into a variety of colorful fruits, including cherries, lemons, oranges, plums, and watermelons. It's like a delicious fruit salad - except you can win money with it!</w:t>
      </w:r>
    </w:p>
    <w:p>
      <w:r/>
      <w:r>
        <w:t>But wait, there's more! The traditional bell is also among the symbols, paid as the highest value symbol. Ding-ding-ding, cha-ching! And let's not forget about the shiny diamond scatter symbol, which only appears on odd reels. It's like a rare gem, but instead of selling it you get to trigger free spins and a progressive multiplier. Score!</w:t>
      </w:r>
      <w:r>
        <w:t>Comparison with Other Fruit Machines</w:t>
      </w:r>
    </w:p>
    <w:p>
      <w:pPr>
        <w:pStyle w:val="Heading2"/>
      </w:pPr>
      <w:r>
        <w:t>Comparison with Other Fruit Machines</w:t>
      </w:r>
    </w:p>
    <w:p>
      <w:r/>
      <w:r>
        <w:t xml:space="preserve">Extra Juicy proves to be a refreshing game amidst the slew of fruit machines out there today. Unlike the mainstream fruit games, Extra Juicy blends traditional gameplay with modern graphics that create the perfect combination, leaving players feeling nostalgic and satisfied. </w:t>
      </w:r>
    </w:p>
    <w:p>
      <w:r/>
      <w:r>
        <w:t xml:space="preserve">In comparison to its counterparts, Fruit Shop by NetEnt offers a similar gameplay experience to Extra Juicy. However, Extra Juicy takes it up a notch with its potential for bigger wins, making it more appealing to players who crave higher payouts. Other games like Super Fruit 7 and Don Corlimone, while entertaining, lack the complexity and depth that Extra Juicy provides. </w:t>
      </w:r>
    </w:p>
    <w:p>
      <w:r/>
      <w:r>
        <w:t xml:space="preserve"> In conclusion, Extra Juicy stands out above the rest with its perfect blend of traditional and modern gameplay, potentially larger payouts, and a unique gaming experience that fruit machine lovers will surely enjoy. So, what are you waiting for? Give Extra Juicy a spin and see if it lives up to its hype! </w:t>
      </w:r>
    </w:p>
    <w:p>
      <w:pPr>
        <w:pStyle w:val="Heading2"/>
      </w:pPr>
      <w:r>
        <w:t>FAQ</w:t>
      </w:r>
    </w:p>
    <w:p>
      <w:pPr>
        <w:pStyle w:val="Heading3"/>
      </w:pPr>
      <w:r>
        <w:t>What is the minimum bet amount in Extra Juicy?</w:t>
      </w:r>
    </w:p>
    <w:p>
      <w:r/>
      <w:r>
        <w:t>The minimum bet amount in Extra Juicy is €0.10.</w:t>
      </w:r>
    </w:p>
    <w:p>
      <w:pPr>
        <w:pStyle w:val="Heading3"/>
      </w:pPr>
      <w:r>
        <w:t>What is the maximum bet amount in Extra Juicy?</w:t>
      </w:r>
    </w:p>
    <w:p>
      <w:r/>
      <w:r>
        <w:t>The maximum bet amount in Extra Juicy is €50.</w:t>
      </w:r>
    </w:p>
    <w:p>
      <w:pPr>
        <w:pStyle w:val="Heading3"/>
      </w:pPr>
      <w:r>
        <w:t>What is the Return to Player percentage in Extra Juicy?</w:t>
      </w:r>
    </w:p>
    <w:p>
      <w:r/>
      <w:r>
        <w:t>The Return to Player percentage in Extra Juicy is 96.5%.</w:t>
      </w:r>
    </w:p>
    <w:p>
      <w:pPr>
        <w:pStyle w:val="Heading3"/>
      </w:pPr>
      <w:r>
        <w:t>How many paylines does Extra Juicy have?</w:t>
      </w:r>
    </w:p>
    <w:p>
      <w:r/>
      <w:r>
        <w:t>Extra Juicy has 10 paylines.</w:t>
      </w:r>
    </w:p>
    <w:p>
      <w:pPr>
        <w:pStyle w:val="Heading3"/>
      </w:pPr>
      <w:r>
        <w:t>What is the volatility of Extra Juicy?</w:t>
      </w:r>
    </w:p>
    <w:p>
      <w:r/>
      <w:r>
        <w:t>The volatility of Extra Juicy is medium to high.</w:t>
      </w:r>
    </w:p>
    <w:p>
      <w:pPr>
        <w:pStyle w:val="Heading3"/>
      </w:pPr>
      <w:r>
        <w:t>What type of symbols are featured in Extra Juicy?</w:t>
      </w:r>
    </w:p>
    <w:p>
      <w:r/>
      <w:r>
        <w:t>Extra Juicy features colorful fruit symbols.</w:t>
      </w:r>
    </w:p>
    <w:p>
      <w:pPr>
        <w:pStyle w:val="Heading3"/>
      </w:pPr>
      <w:r>
        <w:t>What is the scatter symbol in Extra Juicy?</w:t>
      </w:r>
    </w:p>
    <w:p>
      <w:r/>
      <w:r>
        <w:t>The scatter symbol in Extra Juicy is a diamond.</w:t>
      </w:r>
    </w:p>
    <w:p>
      <w:pPr>
        <w:pStyle w:val="Heading3"/>
      </w:pPr>
      <w:r>
        <w:t>Can Extra Juicy be played in Autoplay mode?</w:t>
      </w:r>
    </w:p>
    <w:p>
      <w:r/>
      <w:r>
        <w:t>Yes, Extra Juicy can be played in Autoplay mode after setting the number of spins and maximum win and loss amounts.</w:t>
      </w:r>
    </w:p>
    <w:p>
      <w:pPr>
        <w:pStyle w:val="Heading2"/>
      </w:pPr>
      <w:r>
        <w:t>What we like</w:t>
      </w:r>
    </w:p>
    <w:p>
      <w:pPr>
        <w:pStyle w:val="ListBullet"/>
        <w:spacing w:line="240" w:lineRule="auto"/>
        <w:ind w:left="720"/>
      </w:pPr>
      <w:r/>
      <w:r>
        <w:t>Traditional fruit machine gameplay</w:t>
      </w:r>
    </w:p>
    <w:p>
      <w:pPr>
        <w:pStyle w:val="ListBullet"/>
        <w:spacing w:line="240" w:lineRule="auto"/>
        <w:ind w:left="720"/>
      </w:pPr>
      <w:r/>
      <w:r>
        <w:t>Multipliers and bonus spins increase chances of winning</w:t>
      </w:r>
    </w:p>
    <w:p>
      <w:pPr>
        <w:pStyle w:val="ListBullet"/>
        <w:spacing w:line="240" w:lineRule="auto"/>
        <w:ind w:left="720"/>
      </w:pPr>
      <w:r/>
      <w:r>
        <w:t>Autoplay mode available</w:t>
      </w:r>
    </w:p>
    <w:p>
      <w:pPr>
        <w:pStyle w:val="ListBullet"/>
        <w:spacing w:line="240" w:lineRule="auto"/>
        <w:ind w:left="720"/>
      </w:pPr>
      <w:r/>
      <w:r>
        <w:t>Medium to high volatility with nice prizes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Not as flashy or modern as other slots</w:t>
      </w:r>
    </w:p>
    <w:p>
      <w:r/>
      <w:r>
        <w:rPr>
          <w:b/>
        </w:rPr>
        <w:t>Play Extra Juicy for Free - Review of Pragmatic Play's Fruit Slot</w:t>
      </w:r>
    </w:p>
    <w:p>
      <w:r/>
      <w:r>
        <w:rPr>
          <w:i/>
        </w:rPr>
        <w:t>Explore Extra Juicy - a highly volatile fruit slot by Pragmatic Play with bonus spins and traditional fruit machine gameplay.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