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Maya Gold Online Slot Game for Free | Review</w:t>
      </w:r>
    </w:p>
    <w:p>
      <w:pPr>
        <w:pStyle w:val="Heading2"/>
      </w:pPr>
      <w:r>
        <w:t>Unlock the Secrets of Maya Gold Slot Game!</w:t>
      </w:r>
    </w:p>
    <w:p>
      <w:r/>
      <w:r>
        <w:t xml:space="preserve">Looking to explore the ancient treasures of the Maya civilization? Look no further than Maya Gold, the adventurous 5-reel, 25-payline slot game from IGT. Whether you’re spinning on your desktop or your trusty smartphone, Maya Gold offers plenty of excitement with bets starting at just 25p per spin. </w:t>
      </w:r>
    </w:p>
    <w:p>
      <w:r/>
      <w:r>
        <w:t>While you’re journeying through the jungle, keep an eye out for the Mini Slot Bonus and Memory Bonus, which can award you with some seriously golden payouts. But let’s be real, the most thrilling feature of Maya Gold is the Free Spins Bonus. This bonus round could reward you with up to 1,000 free spins and a 2x multiplier – talk about treasure hunting!</w:t>
      </w:r>
    </w:p>
    <w:p>
      <w:pPr>
        <w:pStyle w:val="Heading2"/>
      </w:pPr>
      <w:r>
        <w:t>Symbols and Winning Formations in Maya Gold</w:t>
      </w:r>
    </w:p>
    <w:p>
      <w:r/>
      <w:r>
        <w:t>Step into the world of the ancient Mayas with Maya Gold, the online casino slot game that takes you to the world of toucans, swords, goddesses, masks, and gold coins. But watch out for the Maya leaders, they're quite the competition. The most rewarding symbol is none other than the grand Maya statue, which can give you up to 200 times your stake.</w:t>
      </w:r>
    </w:p>
    <w:p>
      <w:r/>
      <w:r>
        <w:t>Keep an eye out for the wild jaguar symbol, but don't worry, it's not as dangerous as it looks. It only appears on reels 1, 2, and 3 and helps you out by substituting for any symbol except for free spins, Mini Slot Bonus, and bonus symbols. Winning formations will pay out from left to right, but with the amazing graphics and tempting symbols, it's hard not to get caught up in the excitement of it all.</w:t>
      </w:r>
    </w:p>
    <w:p>
      <w:pPr>
        <w:pStyle w:val="Heading2"/>
      </w:pPr>
      <w:r>
        <w:t>Unlocking the Mystery of Bonus Features in Maya Gold</w:t>
      </w:r>
    </w:p>
    <w:p>
      <w:r/>
      <w:r>
        <w:t>Maya Gold is a gold-mine when it comes to hidden treasures that are waiting to be discovered. This game has not one but two bonus features that will keep you hooked for hours.</w:t>
      </w:r>
    </w:p>
    <w:p>
      <w:r/>
      <w:r>
        <w:t>Whenever the grey Maya face appears on reel 5, the excitement meter goes up as you rack up points for the Memory Bonus feature. After hitting the milestone of collecting 1,000 points, you will enter the bonus round, where you have to find matching pairs of prizes on stone slabs within the limited number of spins.</w:t>
      </w:r>
    </w:p>
    <w:p>
      <w:r/>
      <w:r>
        <w:t xml:space="preserve">But wait, there's more! The Mini Slot Bonus is triggered by three or more Mini Slot Bonus symbols that appear from left to right starting from reel 1. The more symbols that pop up, the higher the chances of winning bonus slot spins. Each spin leads to prizes that range from 0.8 to a whooping 40 times your stake, So it's worth keeping your eyes peeled for this round too. </w:t>
      </w:r>
    </w:p>
    <w:p>
      <w:pPr>
        <w:pStyle w:val="Heading2"/>
      </w:pPr>
      <w:r>
        <w:t>Unleashing the Mayan Free Spins Bonus</w:t>
      </w:r>
    </w:p>
    <w:p>
      <w:r/>
      <w:r>
        <w:t>Looking for some freebies? Maya Gold has you covered with its Free Spins Bonus! Just snag 3 or more scattered free spin symbols anywhere on the reels and voila - 8, 20 or 100 free spins are yours for the taking (depending on how many symbols you collect). Not to mention all wins are doubled to give you even more bang for your buck.</w:t>
      </w:r>
    </w:p>
    <w:p>
      <w:r/>
      <w:r>
        <w:t>But wait, there's more! During the feature, free spin scatters will appear, and each one adds yet another free spin to your stash. Keep collecting those symbols and you could earn up to 1,000 free spins. That's some serious spinning, folks!</w:t>
      </w:r>
    </w:p>
    <w:p>
      <w:r/>
      <w:r>
        <w:t>And if that's not enough to pique your interest, the Free Spins Bonus also has the Mini Slot Bonus and Memory Bonus features hiding within. So, if you're looking for a chance to unearth some treasures, give Maya Gold a spin and see where the free spins take you!</w:t>
      </w:r>
    </w:p>
    <w:p>
      <w:pPr>
        <w:pStyle w:val="Heading2"/>
      </w:pPr>
      <w:r>
        <w:t>The Benefits of Uncovering Maya Gold</w:t>
      </w:r>
    </w:p>
    <w:p>
      <w:r/>
      <w:r>
        <w:t>Are you ready to explore the jungle and unravel the secrets of the Mayan civilization? Look no further than Maya Gold, a slot game that offers the perfect balance of adventure and entertainment. Plus, there's a chance to win up to 1,000 free spins with a 2x multiplier! That's more spins than a dizzy bat race.</w:t>
      </w:r>
    </w:p>
    <w:p>
      <w:r/>
      <w:r>
        <w:t xml:space="preserve">But wait, there's more! With bonus features like cascading reels and expanding symbols, you'll have even more opportunities to strike gold. And the best part? You can play Maya Gold on all devices, so you'll never have to leave the jungle - even if you have to go to work. </w:t>
      </w:r>
    </w:p>
    <w:p>
      <w:r/>
      <w:r>
        <w:t>Not only is the game visually stunning with its Mayan theme, but it's also designed for all levels of players. Whether you're a seasoned pro or a newbie to the world of online slot games, Maya Gold has something for everyone.</w:t>
      </w:r>
    </w:p>
    <w:p>
      <w:pPr>
        <w:pStyle w:val="Heading2"/>
      </w:pPr>
      <w:r>
        <w:t>FAQ</w:t>
      </w:r>
    </w:p>
    <w:p>
      <w:pPr>
        <w:pStyle w:val="Heading3"/>
      </w:pPr>
      <w:r>
        <w:t>What is Maya Gold about?</w:t>
      </w:r>
    </w:p>
    <w:p>
      <w:r/>
      <w:r>
        <w:t>Maya Gold is a 5-reel, 25-payline slot game from IGT with a Maya theme where the main attraction is the Free Spins Bonus, where you can win up to 1,000 free spins with a 2x multiplier, but it also features a Mini Slot Bonus and Memory Bonus where you can win cash prizes.</w:t>
      </w:r>
    </w:p>
    <w:p>
      <w:pPr>
        <w:pStyle w:val="Heading3"/>
      </w:pPr>
      <w:r>
        <w:t>What platforms can you play Maya Gold on?</w:t>
      </w:r>
    </w:p>
    <w:p>
      <w:r/>
      <w:r>
        <w:t>Maya Gold can be played on all devices, including smartphones and tablets.</w:t>
      </w:r>
    </w:p>
    <w:p>
      <w:pPr>
        <w:pStyle w:val="Heading3"/>
      </w:pPr>
      <w:r>
        <w:t>What are the symbols in the game?</w:t>
      </w:r>
    </w:p>
    <w:p>
      <w:r/>
      <w:r>
        <w:t>The symbols include Chichen Itza, toucans, swords, Maya leaders, Maya goddesses, Maya masks, gold coins and Maya statues, with the most rewarding symbol being the Maya statue.</w:t>
      </w:r>
    </w:p>
    <w:p>
      <w:pPr>
        <w:pStyle w:val="Heading3"/>
      </w:pPr>
      <w:r>
        <w:t>What is the special symbol in Maya Gold?</w:t>
      </w:r>
    </w:p>
    <w:p>
      <w:r/>
      <w:r>
        <w:t>The jaguar is the wild symbol and appears only on reels 1, 2 and 3 – it substitutes for all symbols except for free spins, the Mini Slot Bonus and bonus symbols.</w:t>
      </w:r>
    </w:p>
    <w:p>
      <w:pPr>
        <w:pStyle w:val="Heading3"/>
      </w:pPr>
      <w:r>
        <w:t>What is the Memory Bonus feature?</w:t>
      </w:r>
    </w:p>
    <w:p>
      <w:r/>
      <w:r>
        <w:t>Once you have accumulated 1,000 points, you will activate the Memory Bonus feature. You will then have 4 spins to find a matching pair of prizes that appear on stone slabs. If a matching pair is revealed on any of the 2 stone slabs, you win the prize on display. These prizes can range from 1 to 25 times your total bet.</w:t>
      </w:r>
    </w:p>
    <w:p>
      <w:pPr>
        <w:pStyle w:val="Heading3"/>
      </w:pPr>
      <w:r>
        <w:t>How do you trigger the Free Spins Bonus feature?</w:t>
      </w:r>
    </w:p>
    <w:p>
      <w:r/>
      <w:r>
        <w:t>The Free Spins Bonus feature is triggered when you get 3 or more scattered free spin symbols anywhere on the reels. 3, 4 or 5 of them will give you 8, 20 or 100 free spins, respectively – all wins are also subject to a 2x multiplier.</w:t>
      </w:r>
    </w:p>
    <w:p>
      <w:pPr>
        <w:pStyle w:val="Heading3"/>
      </w:pPr>
      <w:r>
        <w:t>Can you re-trigger the Free Spins Bonus feature?</w:t>
      </w:r>
    </w:p>
    <w:p>
      <w:r/>
      <w:r>
        <w:t>Yes, free spin scatters will appear during the feature, meaning you can re-trigger the Free Spins Bonus – 3, 4 or 5 will reward you with an extra 8, 20 or 100 free spins. In fact, you can re-trigger multiple times with a maximum of 1,000 free spins available in total. Lastly, you can activate the Mini Slot Bonus and Memory Bonus features within the Free Spins Bonus feature.</w:t>
      </w:r>
    </w:p>
    <w:p>
      <w:pPr>
        <w:pStyle w:val="Heading3"/>
      </w:pPr>
      <w:r>
        <w:t>What is the Mini Slot Bonus feature?</w:t>
      </w:r>
    </w:p>
    <w:p>
      <w:r/>
      <w:r>
        <w:t>The Mini Slot Bonus feature is played when you get 3 or more Mini Slot Bonus symbols appearing from left to right starting from reel 1. The more symbols that appear, the more bonus slot spins you will be awarded – 3, 4 or 5 Mini Slot Bonus symbols will give you 1, 2 or 3 bonus slot spins, respectively.</w:t>
      </w:r>
    </w:p>
    <w:p>
      <w:pPr>
        <w:pStyle w:val="Heading2"/>
      </w:pPr>
      <w:r>
        <w:t>What we like</w:t>
      </w:r>
    </w:p>
    <w:p>
      <w:pPr>
        <w:pStyle w:val="ListBullet"/>
        <w:spacing w:line="240" w:lineRule="auto"/>
        <w:ind w:left="720"/>
      </w:pPr>
      <w:r/>
      <w:r>
        <w:t>Immersive Maya-themed graphics</w:t>
      </w:r>
    </w:p>
    <w:p>
      <w:pPr>
        <w:pStyle w:val="ListBullet"/>
        <w:spacing w:line="240" w:lineRule="auto"/>
        <w:ind w:left="720"/>
      </w:pPr>
      <w:r/>
      <w:r>
        <w:t>Chance to win up to 1,000 free spins</w:t>
      </w:r>
    </w:p>
    <w:p>
      <w:pPr>
        <w:pStyle w:val="ListBullet"/>
        <w:spacing w:line="240" w:lineRule="auto"/>
        <w:ind w:left="720"/>
      </w:pPr>
      <w:r/>
      <w:r>
        <w:t>Memory Bonus and Mini Slot Bonus features</w:t>
      </w:r>
    </w:p>
    <w:p>
      <w:pPr>
        <w:pStyle w:val="ListBullet"/>
        <w:spacing w:line="240" w:lineRule="auto"/>
        <w:ind w:left="720"/>
      </w:pPr>
      <w:r/>
      <w:r>
        <w:t>Playable on all devices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Lower maximum bet limit</w:t>
      </w:r>
    </w:p>
    <w:p>
      <w:r/>
      <w:r>
        <w:rPr>
          <w:b/>
        </w:rPr>
        <w:t>Play Maya Gold Online Slot Game for Free | Review</w:t>
      </w:r>
    </w:p>
    <w:p>
      <w:r/>
      <w:r>
        <w:rPr>
          <w:i/>
        </w:rPr>
        <w:t>Play Maya Gold for free and read our review of this 5-reel, 25-payline slot game. Features, symbols, and bonuses explained for both beginners and experts.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