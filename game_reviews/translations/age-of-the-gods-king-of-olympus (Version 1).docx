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King of Olympus for Free | Review</w:t>
      </w:r>
    </w:p>
    <w:p>
      <w:pPr>
        <w:pStyle w:val="Heading2"/>
      </w:pPr>
      <w:r>
        <w:t>Features and Bonuses</w:t>
      </w:r>
    </w:p>
    <w:p>
      <w:r/>
      <w:r>
        <w:t>Buckle up and get ready for some epic gaming action! Age of the Gods: King of Olympus is a 5-reel, 25-payline slot game that's not for the faint of heart. This game has it all, from exciting bonus features to the chance to win one of four progressive jackpots. Trust us, you won't want to miss out on the action.</w:t>
      </w:r>
      <w:r/>
    </w:p>
    <w:p>
      <w:r/>
      <w:r>
        <w:t>If you're looking for free spins and big multipliers, you're in luck! Age of the Gods: King of Olympus offers players 10 free spins when they land three or more Zeus symbols on the reels. But that's not all! During the free spins, you can win even bigger payouts with an increasing multiplier that starts at 2x and goes up to a maximum value of 6x. How's that for bonus features?</w:t>
      </w:r>
      <w:r/>
    </w:p>
    <w:p>
      <w:r/>
      <w:r>
        <w:t>The true highlight of this game, however, is the chance to win one of four progressive jackpots. We're talking life-changing sums of money here, people! And the best part? These jackpots can trigger randomly on any spin, so if you're feeling lucky, this could be your chance to strike it rich. We can't promise you'll come away a millionaire, but we can promise you'll have a blast trying.</w:t>
      </w:r>
    </w:p>
    <w:p>
      <w:pPr>
        <w:pStyle w:val="Heading2"/>
      </w:pPr>
      <w:r>
        <w:t>Greek Mythology Theme</w:t>
      </w:r>
    </w:p>
    <w:p>
      <w:r/>
      <w:r>
        <w:t xml:space="preserve">Get ready for a mythological adventure in </w:t>
      </w:r>
      <w:r>
        <w:rPr>
          <w:i/>
        </w:rPr>
        <w:t>Age of the Gods King of Olympus</w:t>
      </w:r>
      <w:r>
        <w:t>! This slot game takes place in the majestic Olympus, where Zeus reigns supreme as the god of thunder. The graphics are so shiny, you might want to put on some sunglasses before you start playing! As you spin the reels, the symbols come to life, including the winged horse Pegasus, the majestic Eagle, the melodic Harp, and the beautiful Vases.</w:t>
      </w:r>
    </w:p>
    <w:p>
      <w:r/>
      <w:r>
        <w:t>But don't forget about the good old playing cards - A, K, Q, and J - which are also included in the game. Each symbol is incredibly detailed and beautifully crafted, making it a true feast for the eyes. And let's not forget about the star of the show, Zeus himself! This powerful figure is appropriately represented and takes the form of a Wild symbol in the game, replacing all other symbols except for the Scatter.</w:t>
      </w:r>
    </w:p>
    <w:p>
      <w:r/>
      <w:r>
        <w:t>Overall, the Greek mythology theme really helps the game come to life, making you feel like you're right there alongside the gods on Mount Olympus. It's a truly magical experience that will leave you feeling like you've been transported to another world - or at least another realm!</w:t>
      </w:r>
    </w:p>
    <w:p>
      <w:pPr>
        <w:pStyle w:val="Heading2"/>
      </w:pPr>
      <w:r>
        <w:t>Get Your Free Spins Here!</w:t>
      </w:r>
    </w:p>
    <w:p>
      <w:r/>
      <w:r>
        <w:t>The Age of the Gods: King of Olympus slot game has a thrilling Free Spin feature that will have you praying to the gods for more. All you need to do is land three or more Temple of Zeus symbols to activate the bonus round. And let's be honest, who wouldn't want to hang out with the King of Olympus himself?</w:t>
      </w:r>
    </w:p>
    <w:p>
      <w:r/>
      <w:r>
        <w:t>During the Free Spin feature, the game gets even more exciting! You'll be rewarded with ten extra spins, which may not sound like much, but trust me, it's worth it. Plus, with an increasing multiplier of up to 6x, you'll be winning big in no time. Just remember to spread the wealth!</w:t>
      </w:r>
    </w:p>
    <w:p>
      <w:r/>
      <w:r>
        <w:t>And let's not forget about Zeus! The King of the gods can freeze in the central position for the duration of the bonus game. Sure, he may be a little stuck in one spot, but think of all the power he holds! Don't worry about reactivating more spins though. We don't want to give Zeus too much control.</w:t>
      </w:r>
    </w:p>
    <w:p>
      <w:r/>
      <w:r>
        <w:t>So what are you waiting for? Come on down to Mount Olympus and get your Free Spins today!</w:t>
      </w:r>
    </w:p>
    <w:p>
      <w:pPr>
        <w:pStyle w:val="Heading2"/>
      </w:pPr>
      <w:r>
        <w:t>Progressive Jackpots</w:t>
      </w:r>
    </w:p>
    <w:p>
      <w:r/>
      <w:r>
        <w:t>Are you a jackpot chaser? Then you'll be pleased to know that Age of the Gods: King of Olympus has got you covered. With four progressive jackpots on offer, you never know when Lady Luck might smile upon you.</w:t>
      </w:r>
    </w:p>
    <w:p>
      <w:r/>
      <w:r>
        <w:t>The four jackpots are given suitably epic names: Ultimate Power, Super Power, Extra Power, and Power. We're not quite sure who came up with those names, but we'd love to have a chat with them over a beer sometime.</w:t>
      </w:r>
    </w:p>
    <w:p>
      <w:r/>
      <w:r>
        <w:t>To activate any of these jackpots, all you need is a little bit of luck. They are triggered randomly, so even if you're not having the best run of luck on the reels, you could still walk away with a substantial sum of cash.</w:t>
      </w:r>
    </w:p>
    <w:p>
      <w:r/>
      <w:r>
        <w:t>If you're lucky enough to trigger a jackpot, you'll be taken to a special game where you'll see a 4x5 grid with all sorts of different jackpot symbols. Find three identical symbols, and you'll win the corresponding jackpot prize. Easy-peasy, right?</w:t>
      </w:r>
    </w:p>
    <w:p>
      <w:pPr>
        <w:pStyle w:val="Heading2"/>
      </w:pPr>
      <w:r>
        <w:t>RTP and Volatility</w:t>
      </w:r>
    </w:p>
    <w:p>
      <w:r/>
      <w:r>
        <w:t>So, what's the deal with Age of the Gods: King of Olympus? Well, this game has an RTP of 94.99%! That's almost as high as your cholesterol after a weekend of eating pizza and ice cream. But don't worry, unlike that terrible diet, this game is worth indulging in.</w:t>
      </w:r>
    </w:p>
    <w:p>
      <w:r/>
      <w:r>
        <w:t>As for the volatility, it's medium. That means you can expect small wins often, but don't get too excited just yet. The real big wins, like hitting the jackpot, require patience. It's like waiting for the pizza delivery guy to arrive. It takes longer than you expected, but when it finally arrives, it's oh so satisfying.</w:t>
      </w:r>
    </w:p>
    <w:p>
      <w:r/>
      <w:r>
        <w:t>To increase your chances of winning big, make sure to take advantage of the bonuses and features. These can activate free spins and multipliers to boost your winnings. It's like sprinkling some extra cheese on that already delicious slice of pizza.</w:t>
      </w:r>
    </w:p>
    <w:p>
      <w:pPr>
        <w:pStyle w:val="Heading2"/>
      </w:pPr>
      <w:r>
        <w:t>FAQ</w:t>
      </w:r>
    </w:p>
    <w:p>
      <w:pPr>
        <w:pStyle w:val="Heading3"/>
      </w:pPr>
      <w:r>
        <w:t>What are the basics of Age of the Gods: King of Olympus?</w:t>
      </w:r>
    </w:p>
    <w:p>
      <w:r/>
      <w:r>
        <w:t>Age of the Gods: King of Olympus is an online slot game with 5 reels and 25 paylines. The game includes free spins and an increasing multiplier that starts at 2x and can go up to 6x.</w:t>
      </w:r>
    </w:p>
    <w:p>
      <w:pPr>
        <w:pStyle w:val="Heading3"/>
      </w:pPr>
      <w:r>
        <w:t>What are the game symbols?</w:t>
      </w:r>
    </w:p>
    <w:p>
      <w:r/>
      <w:r>
        <w:t>The game includes symbols such as Pegasus, the Eagle, the Harp, the typical Vases, and the classic playing cards ranging from A, K, Q, and J. Zeus is the wild symbol and Temple of Zeus is the scatter symbol.</w:t>
      </w:r>
    </w:p>
    <w:p>
      <w:pPr>
        <w:pStyle w:val="Heading3"/>
      </w:pPr>
      <w:r>
        <w:t>What is the free spin bonus?</w:t>
      </w:r>
    </w:p>
    <w:p>
      <w:r/>
      <w:r>
        <w:t>The free spin bonus is triggered when you find 3 or more Temple of Zeus symbols in any position on the grid. You will receive a reward of 10 extra spins and an increasing multiplier. The value of the multiplier can go from 2x to 6x after every 2 spins.</w:t>
      </w:r>
    </w:p>
    <w:p>
      <w:pPr>
        <w:pStyle w:val="Heading3"/>
      </w:pPr>
      <w:r>
        <w:t>Is there a reactivation of free spins?</w:t>
      </w:r>
    </w:p>
    <w:p>
      <w:r/>
      <w:r>
        <w:t>No, unfortunately, there is no reactivation of more free spins.</w:t>
      </w:r>
    </w:p>
    <w:p>
      <w:pPr>
        <w:pStyle w:val="Heading3"/>
      </w:pPr>
      <w:r>
        <w:t>What are the jackpots?</w:t>
      </w:r>
    </w:p>
    <w:p>
      <w:r/>
      <w:r>
        <w:t>Age of the Gods: King of Olympus includes 4 progressive jackpots: Ultimate Power, Super Power, Extra Power, and Power. They are activated randomly and can be won with a little more luck.</w:t>
      </w:r>
    </w:p>
    <w:p>
      <w:pPr>
        <w:pStyle w:val="Heading3"/>
      </w:pPr>
      <w:r>
        <w:t>How do I win a jackpot?</w:t>
      </w:r>
    </w:p>
    <w:p>
      <w:r/>
      <w:r>
        <w:t>The player must be taken to the Jackpot game with a 4×5 grid with different jackpot symbols. Anyone who finds 3 identical ones can win the same jackpot prize.</w:t>
      </w:r>
    </w:p>
    <w:p>
      <w:pPr>
        <w:pStyle w:val="Heading3"/>
      </w:pPr>
      <w:r>
        <w:t>What is the RTP of Age of the Gods: King of Olympus?</w:t>
      </w:r>
    </w:p>
    <w:p>
      <w:r/>
      <w:r>
        <w:t>The RTP (return to player) of Age of the Gods: King of Olympus is 94.99%, and the game has medium volatility.</w:t>
      </w:r>
    </w:p>
    <w:p>
      <w:pPr>
        <w:pStyle w:val="Heading3"/>
      </w:pPr>
      <w:r>
        <w:t>Is Age of the Gods: King of Olympus worth trying?</w:t>
      </w:r>
    </w:p>
    <w:p>
      <w:r/>
      <w:r>
        <w:t>Yes, Age of the Gods: King of Olympus is worth trying for its exciting gameplay and the possibility of winning big. The game also offers small wins with decent frequency.</w:t>
      </w:r>
    </w:p>
    <w:p>
      <w:pPr>
        <w:pStyle w:val="Heading2"/>
      </w:pPr>
      <w:r>
        <w:t>What we like</w:t>
      </w:r>
    </w:p>
    <w:p>
      <w:pPr>
        <w:pStyle w:val="ListBullet"/>
        <w:spacing w:line="240" w:lineRule="auto"/>
        <w:ind w:left="720"/>
      </w:pPr>
      <w:r/>
      <w:r>
        <w:t>Four progressive jackpots</w:t>
      </w:r>
    </w:p>
    <w:p>
      <w:pPr>
        <w:pStyle w:val="ListBullet"/>
        <w:spacing w:line="240" w:lineRule="auto"/>
        <w:ind w:left="720"/>
      </w:pPr>
      <w:r/>
      <w:r>
        <w:t>Free spins bonus with increasing multiplier</w:t>
      </w:r>
    </w:p>
    <w:p>
      <w:pPr>
        <w:pStyle w:val="ListBullet"/>
        <w:spacing w:line="240" w:lineRule="auto"/>
        <w:ind w:left="720"/>
      </w:pPr>
      <w:r/>
      <w:r>
        <w:t>Greek mythology theme with shiny graphics</w:t>
      </w:r>
    </w:p>
    <w:p>
      <w:pPr>
        <w:pStyle w:val="ListBullet"/>
        <w:spacing w:line="240" w:lineRule="auto"/>
        <w:ind w:left="720"/>
      </w:pPr>
      <w:r/>
      <w:r>
        <w:t>Decent frequency of small wins</w:t>
      </w:r>
    </w:p>
    <w:p>
      <w:pPr>
        <w:pStyle w:val="Heading2"/>
      </w:pPr>
      <w:r>
        <w:t>What we don't like</w:t>
      </w:r>
    </w:p>
    <w:p>
      <w:pPr>
        <w:pStyle w:val="ListBullet"/>
        <w:spacing w:line="240" w:lineRule="auto"/>
        <w:ind w:left="720"/>
      </w:pPr>
      <w:r/>
      <w:r>
        <w:t>No reactivation of free spins</w:t>
      </w:r>
    </w:p>
    <w:p>
      <w:pPr>
        <w:pStyle w:val="ListBullet"/>
        <w:spacing w:line="240" w:lineRule="auto"/>
        <w:ind w:left="720"/>
      </w:pPr>
      <w:r/>
      <w:r>
        <w:t>Patience needed for big wins</w:t>
      </w:r>
    </w:p>
    <w:p>
      <w:r/>
      <w:r>
        <w:rPr>
          <w:b/>
        </w:rPr>
        <w:t>Play Age of the Gods King of Olympus for Free | Review</w:t>
      </w:r>
    </w:p>
    <w:p>
      <w:r/>
      <w:r>
        <w:rPr>
          <w:i/>
        </w:rPr>
        <w:t>Read our review of Age of the Gods King of Olympus, a Greek mythology-themed slot game with free spins and progressive jackpots.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