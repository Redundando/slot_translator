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Little Devil for Free | Exciting Features &amp; Maximum Jackpot</w:t>
      </w:r>
    </w:p>
    <w:p>
      <w:pPr>
        <w:pStyle w:val="Heading2"/>
      </w:pPr>
      <w:r>
        <w:t>Get Lucky with Lucky Little Devil: Gameplay and Features</w:t>
      </w:r>
    </w:p>
    <w:p>
      <w:r/>
      <w:r>
        <w:t>Prepare to win big with a devilishly good time! Lucky Little Devil is a classic slot game that will have you on the edge of your seat. With five reels, three rows, and 20 paylines, this game provides a perfect balance of constant but small wins and the chance to win big with the maximum jackpot of up to 50,000 coins.</w:t>
      </w:r>
    </w:p>
    <w:p>
      <w:r/>
      <w:r>
        <w:t xml:space="preserve">But that's not all, little devils! Lucky Little Devil has special features like Lucky Spins, Little Help, Devil's Work, and Free Spins, which will give players a chance to increase their winnings. And let's not forget the adorable little devil guiding you through the game! Don't be scared of Hell's theme, these graphics are charming and engaging, not to mention hilarious when the little devil sneezes fireballs. </w:t>
      </w:r>
    </w:p>
    <w:p>
      <w:pPr>
        <w:pStyle w:val="Heading2"/>
      </w:pPr>
      <w:r>
        <w:t>Betting Range and Maximum Jackpot</w:t>
      </w:r>
    </w:p>
    <w:p>
      <w:r/>
      <w:r>
        <w:t>If you're like me, you want to know right away if you'll be able to afford a game or if you'll have to sell your kidney to make a bet. Luckily, Lucky Little Devil has a betting range that won't bleed your wallet dry. The cheapest bet you can make is only 20 cents, while it goes up to 60€ for those who are feeling lucky and want to make it rain. The maximum jackpot is up to 50,000 coins, which is enough to make you feel like the luckiest devil in the world. Whoever said that money can't buy happiness never won a jackpot in Lucky Little Devil.</w:t>
      </w:r>
    </w:p>
    <w:p>
      <w:pPr>
        <w:pStyle w:val="Heading2"/>
      </w:pPr>
      <w:r>
        <w:t>Symbols on the Reels: What's Worth Your Devilish Time</w:t>
      </w:r>
    </w:p>
    <w:p>
      <w:r/>
      <w:r>
        <w:t xml:space="preserve">If you're a fan of themed slots, then Lucky Little Devil has you covered. But not all symbols are created equal. Of course, you've got the usual suspects: numbers and letters from playing cards (yawn), but hey, they might spice things up. Then, things get more interesting with thematic symbols. Keep an eye out for a trident, a sneaky trap that hides a diamond, a bubbling cauldron, and a coin with our good friend '666' exquisitely placed front and center. Paying up to 1,300 times the bet value, that's one demonic symbol worth crossing your fingers for. </w:t>
      </w:r>
    </w:p>
    <w:p>
      <w:pPr>
        <w:pStyle w:val="Heading2"/>
      </w:pPr>
      <w:r>
        <w:t>Special Symbols and Bonus Features</w:t>
      </w:r>
    </w:p>
    <w:p>
      <w:r/>
      <w:r>
        <w:t>Listen up, folks! Lucky Little Devil ain't your ordinary casino slot game. It's got some special features that'll knock your socks off! We're talking Lucky Spins, Little Help, Devil's Work, and Free Spins, baby! And how do you activate these bad boys? Easy peasy. Look out for the special symbols. The coins and the little devil himself will help you hit the jackpot. And, with extra rewards, multipliers, and bonuses like free spins up for grabs, this game isn't messing around. It's time to take your gaming experience to the next level!</w:t>
      </w:r>
    </w:p>
    <w:p>
      <w:pPr>
        <w:pStyle w:val="Heading2"/>
      </w:pPr>
      <w:r>
        <w:t>Compatibility with Different Devices</w:t>
      </w:r>
    </w:p>
    <w:p>
      <w:r/>
      <w:r>
        <w:t>One thing you don't have to worry about when playing Lucky Little Devil is compatibility issues. Whether you're using a computer or a mobile device, this game has got you covered. You can enjoy the devilish action on all iOS and Android devices without sacrificing any functionality or resolution.</w:t>
      </w:r>
    </w:p>
    <w:p>
      <w:r/>
      <w:r>
        <w:t>And let's be real, who wants to be tied to their desktop computer these days? With Lucky Little Devil, you can take the game on the go and chase those big wins from anywhere, even if it's just sitting on the toilet.</w:t>
      </w:r>
    </w:p>
    <w:p>
      <w:r/>
      <w:r>
        <w:t>So no matter what device you choose to play on, rest assured that Lucky Little Devil will work seamlessly. That way, you can focus on spinning those reels and summoning that lucky little devil to help you win big!</w:t>
      </w:r>
    </w:p>
    <w:p>
      <w:pPr>
        <w:pStyle w:val="Heading2"/>
      </w:pPr>
      <w:r>
        <w:t>FAQ</w:t>
      </w:r>
    </w:p>
    <w:p>
      <w:pPr>
        <w:pStyle w:val="Heading3"/>
      </w:pPr>
      <w:r>
        <w:t>Can I play Lucky Little Devil for free?</w:t>
      </w:r>
    </w:p>
    <w:p>
      <w:r/>
      <w:r>
        <w:t>Yes, you can play Lucky Little Devil in demo mode without investing any money and without registering on the website.</w:t>
      </w:r>
    </w:p>
    <w:p>
      <w:pPr>
        <w:pStyle w:val="Heading3"/>
      </w:pPr>
      <w:r>
        <w:t>What is the maximum jackpot in Lucky Little Devil?</w:t>
      </w:r>
    </w:p>
    <w:p>
      <w:r/>
      <w:r>
        <w:t>The maximum jackpot in Lucky Little Devil is 50,000 coins.</w:t>
      </w:r>
    </w:p>
    <w:p>
      <w:pPr>
        <w:pStyle w:val="Heading3"/>
      </w:pPr>
      <w:r>
        <w:t>What is the minimum and maximum bet in Lucky Little Devil?</w:t>
      </w:r>
    </w:p>
    <w:p>
      <w:r/>
      <w:r>
        <w:t>The minimum bet is 20 cents, and the maximum bet is 60€.</w:t>
      </w:r>
    </w:p>
    <w:p>
      <w:pPr>
        <w:pStyle w:val="Heading3"/>
      </w:pPr>
      <w:r>
        <w:t>What is the return to player (RTP) in Lucky Little Devil?</w:t>
      </w:r>
    </w:p>
    <w:p>
      <w:r/>
      <w:r>
        <w:t>The theoretical return to player (RTP) in Lucky Little Devil is 96.12%.</w:t>
      </w:r>
    </w:p>
    <w:p>
      <w:pPr>
        <w:pStyle w:val="Heading3"/>
      </w:pPr>
      <w:r>
        <w:t>What kind of symbols can I find on the reels of Lucky Little Devil?</w:t>
      </w:r>
    </w:p>
    <w:p>
      <w:r/>
      <w:r>
        <w:t>On the reels of Lucky Little Devil, you can find both thematic and non-thematic symbols. Non-thematic symbols are playing card letters and numbers from 10 to Ace, and thematic symbols include a trident, diamond trap, and cauldron, among others.</w:t>
      </w:r>
    </w:p>
    <w:p>
      <w:pPr>
        <w:pStyle w:val="Heading3"/>
      </w:pPr>
      <w:r>
        <w:t>What are the special features of Lucky Little Devil?</w:t>
      </w:r>
    </w:p>
    <w:p>
      <w:r/>
      <w:r>
        <w:t>The special features of Lucky Little Devil include Lucky Spins, Little Help, Devil's Work, and Free Spins, which are activated when specific symbols appear.</w:t>
      </w:r>
    </w:p>
    <w:p>
      <w:pPr>
        <w:pStyle w:val="Heading3"/>
      </w:pPr>
      <w:r>
        <w:t>What is the volatility of Lucky Little Devil?</w:t>
      </w:r>
    </w:p>
    <w:p>
      <w:r/>
      <w:r>
        <w:t>Lucky Little Devil has medium volatility, allowing for consistent but small wins and a chance at the maximum jackpot.</w:t>
      </w:r>
    </w:p>
    <w:p>
      <w:pPr>
        <w:pStyle w:val="Heading3"/>
      </w:pPr>
      <w:r>
        <w:t>Can I play Lucky Little Devil on mobile devices?</w:t>
      </w:r>
    </w:p>
    <w:p>
      <w:r/>
      <w:r>
        <w:t>Yes, Lucky Little Devil is available to play on all mobile devices, both iOS and Android, without sacrificing functionality or resolution.</w:t>
      </w:r>
    </w:p>
    <w:p>
      <w:pPr>
        <w:pStyle w:val="Heading2"/>
      </w:pPr>
      <w:r>
        <w:t>What we like</w:t>
      </w:r>
    </w:p>
    <w:p>
      <w:pPr>
        <w:pStyle w:val="ListBullet"/>
        <w:spacing w:line="240" w:lineRule="auto"/>
        <w:ind w:left="720"/>
      </w:pPr>
      <w:r/>
      <w:r>
        <w:t>Wide betting range accessible to all types of players</w:t>
      </w:r>
    </w:p>
    <w:p>
      <w:pPr>
        <w:pStyle w:val="ListBullet"/>
        <w:spacing w:line="240" w:lineRule="auto"/>
        <w:ind w:left="720"/>
      </w:pPr>
      <w:r/>
      <w:r>
        <w:t>Special features, such as Lucky Spins, Little Help, Devil's Work, and Free Spins</w:t>
      </w:r>
    </w:p>
    <w:p>
      <w:pPr>
        <w:pStyle w:val="ListBullet"/>
        <w:spacing w:line="240" w:lineRule="auto"/>
        <w:ind w:left="720"/>
      </w:pPr>
      <w:r/>
      <w:r>
        <w:t>Maximum jackpot of up to 50,000 coins</w:t>
      </w:r>
    </w:p>
    <w:p>
      <w:pPr>
        <w:pStyle w:val="ListBullet"/>
        <w:spacing w:line="240" w:lineRule="auto"/>
        <w:ind w:left="720"/>
      </w:pPr>
      <w:r/>
      <w:r>
        <w:t>Compatibility with different devices</w:t>
      </w:r>
    </w:p>
    <w:p>
      <w:pPr>
        <w:pStyle w:val="Heading2"/>
      </w:pPr>
      <w:r>
        <w:t>What we don't like</w:t>
      </w:r>
    </w:p>
    <w:p>
      <w:pPr>
        <w:pStyle w:val="ListBullet"/>
        <w:spacing w:line="240" w:lineRule="auto"/>
        <w:ind w:left="720"/>
      </w:pPr>
      <w:r/>
      <w:r>
        <w:t>Thematic symbols can be a bit too dark for some players</w:t>
      </w:r>
    </w:p>
    <w:p>
      <w:pPr>
        <w:pStyle w:val="ListBullet"/>
        <w:spacing w:line="240" w:lineRule="auto"/>
        <w:ind w:left="720"/>
      </w:pPr>
      <w:r/>
      <w:r>
        <w:t>The maximum betting limit is not high enough for some high rollers</w:t>
      </w:r>
    </w:p>
    <w:p>
      <w:r/>
      <w:r>
        <w:rPr>
          <w:b/>
        </w:rPr>
        <w:t>Play Lucky Little Devil for Free | Exciting Features &amp; Maximum Jackpot</w:t>
      </w:r>
    </w:p>
    <w:p>
      <w:r/>
      <w:r>
        <w:rPr>
          <w:i/>
        </w:rPr>
        <w:t>Lucky Little Devil offers exciting features, wide betting range, and maximum jackpot. Play free on different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