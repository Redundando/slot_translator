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Fortune Dreams for free - Review 2021</w:t>
      </w:r>
    </w:p>
    <w:p>
      <w:pPr>
        <w:pStyle w:val="Heading2"/>
      </w:pPr>
      <w:r>
        <w:t>Gameplay and Features</w:t>
      </w:r>
    </w:p>
    <w:p>
      <w:r/>
      <w:r>
        <w:t>Looking to live the high life without leaving your couch? Look no further than Mega Fortune Dreams! This 5 * 3 slot game with a limited number of paylines packs a punch with its Wild symbol that can replace other normal symbols. Want to get even luckier? Three Scatter symbols activate the Jackpot bonus, ensuring the game lives up to its name.</w:t>
      </w:r>
    </w:p>
    <w:p>
      <w:r/>
      <w:r>
        <w:t xml:space="preserve"> The bonus game is where the real excitement begins. Spin the wheel of fortune on four different wheels, with each wheel offering a chance to win an even bigger prize or progress to the next level of jackpot. Plus, the symbols in this game are the epitome of luxury, including diamonds, wristwatches, champagne, and playing cards fit for royalty.</w:t>
      </w:r>
    </w:p>
    <w:p>
      <w:pPr>
        <w:pStyle w:val="Heading2"/>
      </w:pPr>
      <w:r>
        <w:t>Design and Theme</w:t>
      </w:r>
    </w:p>
    <w:p>
      <w:r/>
      <w:r>
        <w:t>Get ready for a visual paradise with Mega Fortune Dreams, the slot game that will take you into palm trees, white shells, and beaches. It's so dream-like that you might start feeling salty water in your toes and cool tropical breeze in your hair.</w:t>
      </w:r>
    </w:p>
    <w:p>
      <w:r/>
      <w:r>
        <w:t>This slot game is not just a pretty face, its symbols showcase everything that screams wealth and luxury. You'll be spinning reels decorated with diamonds, wristwatches, champagne, and other opulent items.</w:t>
      </w:r>
    </w:p>
    <w:p>
      <w:pPr>
        <w:pStyle w:val="Heading2"/>
      </w:pPr>
      <w:r>
        <w:t>Hit the Jackpot with Mega Fortune Dreams' Jackpot Bonus!</w:t>
      </w:r>
    </w:p>
    <w:p>
      <w:r/>
      <w:r>
        <w:t>If you've always dreamed of hitting it big and living the high life, Mega Fortune Dreams' Jackpot Bonus is the perfect opportunity to make your dreams come true! To activate this bonus, players must land at least three Scatter symbols - represented by a Wheel of Fortune (no, not that one) - on the reels. Once activated, players will have the chance to spin four different wheels, with each wheel offering a different level of jackpot. But be warned - things can get pretty wheel, I mean real, exciting as you spin your way towards a life-changing payout! So what are you waiting for? Give Mega Fortune Dreams a spin and see if Lady Luck is on your side!</w:t>
      </w:r>
    </w:p>
    <w:p>
      <w:pPr>
        <w:pStyle w:val="Heading2"/>
      </w:pPr>
      <w:r>
        <w:t>How Mega Fortune Dreams Stacks Up Against Other Slots</w:t>
      </w:r>
    </w:p>
    <w:p>
      <w:r/>
      <w:r>
        <w:t>If you're a player with a taste for the high life, you'll find plenty of other luxury-themed slots to explore. But if you're looking for a unique take on living large, Mega Fortune Dreams is a solid option to consider.</w:t>
      </w:r>
    </w:p>
    <w:p>
      <w:r/>
      <w:r>
        <w:t>While it's similar to NetEnt's original Mega Fortune in terms of gameplay and overall theme, Mega Fortune Dreams puts its own spin on the opulence angle with a tropical vacation vibe that adds an extra layer of relaxation to the proceedings.</w:t>
      </w:r>
    </w:p>
    <w:p>
      <w:r/>
      <w:r>
        <w:t>If you're in the mood to try out some other wealth-focused slots, you might want to give Golden Goose Genie's Gems by Microgaming or Pharaoh's Secret a shot. Both games offer plenty of chances to strike it big and enjoy the finer things in life.</w:t>
      </w:r>
    </w:p>
    <w:p>
      <w:r/>
      <w:r>
        <w:t>But if you're looking for a game that stands out from the crowd with its lush graphics, cool music, and tropical atmosphere, Mega Fortune Dreams is definitely worth a spin.</w:t>
      </w:r>
    </w:p>
    <w:p>
      <w:pPr>
        <w:pStyle w:val="Heading2"/>
      </w:pPr>
      <w:r>
        <w:t>Soundtrack and Audio Effects</w:t>
      </w:r>
    </w:p>
    <w:p>
      <w:r/>
      <w:r>
        <w:t>Get ready to groove along with Mega Fortune Dreams' amazing soundtrack that is both relaxing and soothing. The music transports you to a tropical paradise where you can almost feel the sand between your toes. And hey, if you're feeling stressed from all the spinning reels, take a deep breath and let the sweet sounds wash over you.</w:t>
      </w:r>
    </w:p>
    <w:p>
      <w:r/>
      <w:r>
        <w:t>But what good is music without proper sound effects, right? Fear not, because Mega Fortune Dreams has got you covered. The sound of jingling coins floods your ears every time a winning combination rolls in, making you feel like you just hit the jackpot in real life. I mean, who needs actual money when you can have these sound effects, am I right you bunch of high rollers?</w:t>
      </w:r>
    </w:p>
    <w:p>
      <w:pPr>
        <w:pStyle w:val="Heading2"/>
      </w:pPr>
      <w:r>
        <w:t>FAQ</w:t>
      </w:r>
    </w:p>
    <w:p>
      <w:pPr>
        <w:pStyle w:val="Heading3"/>
      </w:pPr>
      <w:r>
        <w:t>What is Mega Fortune Dreams?</w:t>
      </w:r>
    </w:p>
    <w:p>
      <w:r/>
      <w:r>
        <w:t>Mega Fortune Dreams is an online slot game by NetEnt with a wealth theme set in a tropical context.</w:t>
      </w:r>
    </w:p>
    <w:p>
      <w:pPr>
        <w:pStyle w:val="Heading3"/>
      </w:pPr>
      <w:r>
        <w:t>How does the game look?</w:t>
      </w:r>
    </w:p>
    <w:p>
      <w:r/>
      <w:r>
        <w:t>Mega Fortune Dreams features sumptuous tropical scenarios and symbols that are in line with the theme of the slot: wealth. The music and sounds are also relaxing and not out of context.</w:t>
      </w:r>
    </w:p>
    <w:p>
      <w:pPr>
        <w:pStyle w:val="Heading3"/>
      </w:pPr>
      <w:r>
        <w:t>What is the game like?</w:t>
      </w:r>
    </w:p>
    <w:p>
      <w:r/>
      <w:r>
        <w:t>Mega Fortune Dreams is a 5x3 game grid with a limited number of paylines. It has various special symbols like the Wild and Scatter. The game usually yields a large number of wins, even if of reduced value, with the possibility of aiming for a jackpot that can change our lives.</w:t>
      </w:r>
    </w:p>
    <w:p>
      <w:pPr>
        <w:pStyle w:val="Heading3"/>
      </w:pPr>
      <w:r>
        <w:t>What is the Wild symbol?</w:t>
      </w:r>
    </w:p>
    <w:p>
      <w:r/>
      <w:r>
        <w:t>The Wild symbol in Mega Fortune Dreams is represented by two palm trees and can replace all other normal symbols.</w:t>
      </w:r>
    </w:p>
    <w:p>
      <w:pPr>
        <w:pStyle w:val="Heading3"/>
      </w:pPr>
      <w:r>
        <w:t>What is the Scatter symbol?</w:t>
      </w:r>
    </w:p>
    <w:p>
      <w:r/>
      <w:r>
        <w:t>The Scatter symbol in Mega Fortune Dreams is represented by precious stones and can trigger the Respin feature when found in conjunction with at least three Wild symbols.</w:t>
      </w:r>
    </w:p>
    <w:p>
      <w:pPr>
        <w:pStyle w:val="Heading3"/>
      </w:pPr>
      <w:r>
        <w:t>What is the Respin feature?</w:t>
      </w:r>
    </w:p>
    <w:p>
      <w:r/>
      <w:r>
        <w:t>The Respin feature in Mega Fortune Dreams is triggered when three or more Wild symbols and a Scatter symbol are found on the game grid. This feature yields a higher chance of winning.</w:t>
      </w:r>
    </w:p>
    <w:p>
      <w:pPr>
        <w:pStyle w:val="Heading3"/>
      </w:pPr>
      <w:r>
        <w:t>What is the bonus feature?</w:t>
      </w:r>
    </w:p>
    <w:p>
      <w:r/>
      <w:r>
        <w:t>The bonus feature in Mega Fortune Dreams is represented by a kind of wheel of fortune, and finding at least three of them can activate the Jackpot feature where players can win big.</w:t>
      </w:r>
    </w:p>
    <w:p>
      <w:pPr>
        <w:pStyle w:val="Heading3"/>
      </w:pPr>
      <w:r>
        <w:t>What are some similar slots to Mega Fortune Dreams?</w:t>
      </w:r>
    </w:p>
    <w:p>
      <w:r/>
      <w:r>
        <w:t>Some similar slots to Mega Fortune Dreams are Mega Fortune, Golden Goose Genie's Gems, and Pharaoh's Secret.</w:t>
      </w:r>
    </w:p>
    <w:p>
      <w:pPr>
        <w:pStyle w:val="Heading2"/>
      </w:pPr>
      <w:r>
        <w:t>What we like</w:t>
      </w:r>
    </w:p>
    <w:p>
      <w:pPr>
        <w:pStyle w:val="ListBullet"/>
        <w:spacing w:line="240" w:lineRule="auto"/>
        <w:ind w:left="720"/>
      </w:pPr>
      <w:r/>
      <w:r>
        <w:t>Chance to win life-changing jackpots</w:t>
      </w:r>
    </w:p>
    <w:p>
      <w:pPr>
        <w:pStyle w:val="ListBullet"/>
        <w:spacing w:line="240" w:lineRule="auto"/>
        <w:ind w:left="720"/>
      </w:pPr>
      <w:r/>
      <w:r>
        <w:t>Visually stunning with a tropical theme</w:t>
      </w:r>
    </w:p>
    <w:p>
      <w:pPr>
        <w:pStyle w:val="ListBullet"/>
        <w:spacing w:line="240" w:lineRule="auto"/>
        <w:ind w:left="720"/>
      </w:pPr>
      <w:r/>
      <w:r>
        <w:t>Relaxing soundtrack and sound effects</w:t>
      </w:r>
    </w:p>
    <w:p>
      <w:pPr>
        <w:pStyle w:val="ListBullet"/>
        <w:spacing w:line="240" w:lineRule="auto"/>
        <w:ind w:left="720"/>
      </w:pPr>
      <w:r/>
      <w:r>
        <w:t>Unique bonus game with a wheel of fortune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Scatter symbols are slightly hard to trigger</w:t>
      </w:r>
    </w:p>
    <w:p>
      <w:r/>
      <w:r>
        <w:rPr>
          <w:b/>
        </w:rPr>
        <w:t>Play Mega Fortune Dreams for free - Review 2021</w:t>
      </w:r>
    </w:p>
    <w:p>
      <w:r/>
      <w:r>
        <w:rPr>
          <w:i/>
        </w:rPr>
        <w:t>Read our review of Mega Fortune Dreams and play the game for free. Chance to win big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