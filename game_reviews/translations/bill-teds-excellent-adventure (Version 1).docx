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Bill &amp; Ted's Excellent Adventure Slot for Free</w:t>
      </w:r>
    </w:p>
    <w:p>
      <w:r/>
      <w:r>
        <w:rPr>
          <w:b/>
        </w:rPr>
        <w:t>Meta description</w:t>
      </w:r>
      <w:r>
        <w:t>: Read our review of Bill &amp; Ted's Excellent Adventure slot machine, play for free, and enjoy fun gameplay features and real cast images.</w:t>
      </w:r>
    </w:p>
    <w:p>
      <w:pPr>
        <w:pStyle w:val="Heading2"/>
      </w:pPr>
      <w:r>
        <w:t>Gameplay Features</w:t>
      </w:r>
    </w:p>
    <w:p>
      <w:r/>
      <w:r>
        <w:t>Are you ready to go on a bodacious adventure with Bill and Ted? The Bill &amp; Ted's Excellent Adventure slot machine is the perfect way to relive your favorite moments from the iconic movie. But what makes this game even more excellent are the gameplay features.</w:t>
      </w:r>
    </w:p>
    <w:p>
      <w:r/>
      <w:r>
        <w:t>The Lock &amp; Respin feature is a unique way to score big wins. Landing three phone booths will activate this feature, causing each symbol position to spin independently. This means you have a chance to win on every single position. Plus, collecting historical characters during this round can lead you straight to the jackpot.</w:t>
      </w:r>
    </w:p>
    <w:p>
      <w:r/>
      <w:r>
        <w:t>And let's not forget about the Wyld Stallyns bonus round. It's like having your own Wyld Stallyns concert right on the reels. To trigger this round, you need to land at least one Bill symbol and one Ted symbol. Watch as these symbols turn into other wild symbols, potentially leading to even more wins.</w:t>
      </w:r>
    </w:p>
    <w:p>
      <w:r/>
      <w:r>
        <w:t>Overall, the gameplay features in Bill &amp; Ted's Excellent Adventure are most righteous. So fire up the time machine and get ready to party on with these two dudes.</w:t>
      </w:r>
    </w:p>
    <w:p>
      <w:pPr>
        <w:pStyle w:val="Heading2"/>
      </w:pPr>
      <w:r>
        <w:t>Paylines, Minimum Bet, and Theoretical Return to Player</w:t>
      </w:r>
    </w:p>
    <w:p>
      <w:r/>
      <w:r>
        <w:t>Party on, dudes! The Bill &amp; Ted's Excellent Adventure slot machine is righteous entertainment that takes place on three rows and five reels. This colorful and brilliantly crafted game spins on 20 always active paylines, giving players plenty of chances to score some epic wins. So, whether you're a seasoned online slot player or simply want to go back in time and relive your teenage years, this game has got you covered.</w:t>
      </w:r>
    </w:p>
    <w:p>
      <w:r/>
      <w:r>
        <w:t>One of the main features of this game is that it caters to players with various budgets. You can play with a minimum of just 10 cents per spin, making it an excellent choice for those who want to micro-manage their bankrolls. The theoretical return to the player is 96.49%, which is over the average. In addition, the game's variance is between medium and high, which means that there is a chance of winning big cash prizes from time to time.</w:t>
      </w:r>
    </w:p>
    <w:p>
      <w:r/>
      <w:r>
        <w:t>Forget about using the phone booth as a time machine because you might just end up playing this game all day long. Bill &amp; Ted's Excellent Adventure slot offers various betting ranges, giving players the chance to win more than 8000x multiplied by the bet. That's right, eight thousand times your bet! So, whether you're looking for a little bit of fun or hoping to hit the jackpot, this game has everything you need to have an excellent adventure.</w:t>
      </w:r>
    </w:p>
    <w:p>
      <w:pPr>
        <w:pStyle w:val="Heading2"/>
      </w:pPr>
      <w:r>
        <w:t>Game Graphics</w:t>
      </w:r>
    </w:p>
    <w:p>
      <w:r/>
      <w:r>
        <w:t>Whoa, dude! The graphics in Bill &amp; Teds Excellent Adventure are totally tubular. They're so good, it's like being in the movie yourself. The game designers have done an excellent job of bringing the characters to life on the reels, including fan-favorites such as Joan of Arc, Napoleon, and Socrates. You'll be stoked to see these characters spin around and help increase your chances of winning big! Just make sure you've actually seen the movie first, or else it might not make any sense (but then who hasn't seen Bill &amp; Ted, right?).</w:t>
      </w:r>
    </w:p>
    <w:p>
      <w:r/>
      <w:r>
        <w:t>The lower-value symbols are a little bit of a letdown, though. They're just standard playing card suits instead of something more creative. But the rest of the graphics are totally gnarly. The reels themselves are positioned on the iconic Circle K store, where Bill and Ted first meet Rufus in his time-traveling phone booth. And get this – if you spin the reels just right, real images of Keanu Reeves and Alex Winter will pop up and pay out some of the biggest prizes. It's like they're congratulating you on your righteous playing skills. And don't forget about Rufus and the Princesses who also make appearances higher up the ranks – they'll make sure you're having a radical time.</w:t>
      </w:r>
    </w:p>
    <w:p>
      <w:pPr>
        <w:pStyle w:val="Heading2"/>
      </w:pPr>
      <w:r>
        <w:t>Film Tie-in</w:t>
      </w:r>
    </w:p>
    <w:p>
      <w:r/>
      <w:r>
        <w:t>If you're a fan of the popular time-traveling duo, Bill &amp; Ted's Excellent Adventure, you'll love the slot game adaptation of the classic 1989 film. This game transports you back to the late '80s with real images of the cast, including the iconic Keanu Reeves and his hilarious co-star Alex Winter. Not only do you get to see your favorite characters on the reels, but also supporting acts such as Joan of Arc, Napoleon, and Socrates.</w:t>
      </w:r>
    </w:p>
    <w:p>
      <w:r/>
      <w:r>
        <w:t xml:space="preserve">So grab a bag of popcorn, sit back and enjoy the ride as you spin the reels in this totally bodacious slot game. With a retro-style soundtrack and funky graphics, the game sure packs a punch that will leave you feeling like you traveled through time with Bill &amp; Ted themselves. The game also comes packed with a variety of features, including wilds, scatters, and bonus games, so you'll have plenty of chances to win big. </w:t>
      </w:r>
    </w:p>
    <w:p>
      <w:r/>
      <w:r>
        <w:t>And let's face it, who wouldn't want to take a trip down memory lane with these two iconic slackers? Play the Bill &amp; Ted's Excellent Adventure slot game today and get your groove on, while hopefully racking up some excellent winnings as well.</w:t>
      </w:r>
    </w:p>
    <w:p>
      <w:pPr>
        <w:pStyle w:val="Heading2"/>
      </w:pPr>
      <w:r>
        <w:t>Variance</w:t>
      </w:r>
    </w:p>
    <w:p>
      <w:r/>
      <w:r>
        <w:t>When it comes to the variance on Bill &amp; Ted's Excellent Adventure, it feels like we're experiencing our own time travel adventure. One minute you're up, the next you're down, but the ride is always a fun and wild one. The slot machine is definitely on the high side in terms of variance which means there's a big chance to win big, but there's also a chance to hit a dry spell. It keeps things interesting - after all, if we could predict every outcome, there would be no surprises or fun!</w:t>
      </w:r>
      <w:r>
        <w:t xml:space="preserve"> </w:t>
      </w:r>
    </w:p>
    <w:p>
      <w:r/>
      <w:r>
        <w:t xml:space="preserve">Playing this game is like hitching a ride on the duo's time-traveling telephone booth, never knowing where you'll end up. Whether you're catapulted towards the Renaissance era or the Wild West, the journey is always a blast. The excitement of unpredictability is what makes this slot machine stand out from others with a lower variance rate. </w:t>
      </w:r>
      <w:r>
        <w:t xml:space="preserve"> </w:t>
      </w:r>
    </w:p>
    <w:p>
      <w:r/>
      <w:r>
        <w:t>So strap in and get ready for a wild ride - it's all part of the Bill &amp; Ted's Excellent Adventure experience. We can't promise you'll win big, but at least you'll have plenty of laughs and high-fives along the way. After all, it's not about the destination, it's about the journey.</w:t>
      </w:r>
    </w:p>
    <w:p>
      <w:pPr>
        <w:pStyle w:val="Heading2"/>
      </w:pPr>
      <w:r>
        <w:t>Betting Options</w:t>
      </w:r>
    </w:p>
    <w:p>
      <w:r/>
      <w:r>
        <w:t>Are you ready to place your bets for a chance to win big on Bill &amp; Teds Excellent Adventure? Well, you're in luck! This game offers a wide range of betting options that cater to all types of players. Whether you're a high roller or prefer to play it safe, this game has got you covered.</w:t>
      </w:r>
      <w:r/>
    </w:p>
    <w:p>
      <w:r/>
      <w:r>
        <w:t>With a chance to win more than 8000x your bet, players can select their bets ranging from as low as 10 cents per spin to a maximum of 30.00 per spin. So, put on your thinking cap, calculate your odds, and select your bet by pressing the minus and plus buttons located below the second reel.</w:t>
      </w:r>
      <w:r/>
    </w:p>
    <w:p>
      <w:r/>
      <w:r>
        <w:t>Just remember that betting high doesn't always mean more wins. Sometimes the smallest bets can lead to the biggest payoffs. So, take a chance, roll the dice, and who knows? You might just be the next lucky winner!</w:t>
      </w:r>
    </w:p>
    <w:p>
      <w:pPr>
        <w:pStyle w:val="Heading2"/>
      </w:pPr>
      <w:r>
        <w:t>Cast Images</w:t>
      </w:r>
    </w:p>
    <w:p>
      <w:r/>
      <w:r>
        <w:t>Are you a fan of the classic Bill &amp; Ted's Excellent Adventure? If so, then the slot machine version of this film will surely bring you fond memories. The game features real images of the entire cast, including some of the most iconic historical figures that were part of the story. You'll get to see images of Joan of Arc, Napoleon, and Socrates as you spin the reels.</w:t>
      </w:r>
      <w:r>
        <w:t xml:space="preserve"> </w:t>
      </w:r>
    </w:p>
    <w:p>
      <w:r/>
      <w:r>
        <w:t>But let's be real, we're all here to see Keanu Reeves and Alex Winter, right? The good news is that their images also appear in the game and when they do, they pay some of the biggest prizes. Now that's what we call an excellent adventure!</w:t>
      </w:r>
      <w:r>
        <w:t xml:space="preserve"> </w:t>
      </w:r>
    </w:p>
    <w:p>
      <w:r/>
      <w:r>
        <w:t>But wait, there's more! Rufus and the Princesses also make an appearance in this virtual world. They may not be the highest paying symbols, but they sure know how to make us smile.</w:t>
      </w:r>
      <w:r>
        <w:t xml:space="preserve"> </w:t>
      </w:r>
    </w:p>
    <w:p>
      <w:r/>
      <w:r>
        <w:t>Overall, the game does a great job of capturing the spirit of the movie. It's a fun trip down memory lane and with the potential to win big, it's definitely worth a shot. Just remember to say 'Be excellent to each other' before hitting that spin button!</w:t>
      </w:r>
    </w:p>
    <w:p>
      <w:pPr>
        <w:pStyle w:val="Heading2"/>
      </w:pPr>
      <w:r>
        <w:t>FAQ</w:t>
      </w:r>
    </w:p>
    <w:p>
      <w:pPr>
        <w:pStyle w:val="Heading3"/>
      </w:pPr>
      <w:r>
        <w:t>What is the Bill &amp; Ted's Excellent Adventure slot machine?</w:t>
      </w:r>
    </w:p>
    <w:p>
      <w:r/>
      <w:r>
        <w:t>Bill &amp; Ted's Excellent Adventure slot machine is an online and mobile casino game that follows the time-traveling adventures of the iconic characters through five reels and 20 paylines.</w:t>
      </w:r>
    </w:p>
    <w:p>
      <w:pPr>
        <w:pStyle w:val="Heading3"/>
      </w:pPr>
      <w:r>
        <w:t>Is it based on a movie?</w:t>
      </w:r>
    </w:p>
    <w:p>
      <w:r/>
      <w:r>
        <w:t>Yes, it is based on the original 1989 film and features real images of the cast, including supporting acts such as Joan of Arc, Napoleon, and Socrates.</w:t>
      </w:r>
    </w:p>
    <w:p>
      <w:pPr>
        <w:pStyle w:val="Heading3"/>
      </w:pPr>
      <w:r>
        <w:t>How do I play the game?</w:t>
      </w:r>
    </w:p>
    <w:p>
      <w:r/>
      <w:r>
        <w:t>Players can play with a minimum of 10 cents per spin, and all controls and buttons are located at the bottom of the reels. You can select the bet amount by pressing the minus and plus buttons located below the second reel.</w:t>
      </w:r>
    </w:p>
    <w:p>
      <w:pPr>
        <w:pStyle w:val="Heading3"/>
      </w:pPr>
      <w:r>
        <w:t>Are there any bonus features in Bill &amp; Ted's Excellent Adventure slot machine?</w:t>
      </w:r>
    </w:p>
    <w:p>
      <w:r/>
      <w:r>
        <w:t>Yes, the game features a bonus round of Wyld Stallyns that puts extra wild symbols on the reels and the Lock &amp; Respin feature, where landing three or more phone booths simultaneously activates it. Collect historical characters to claim jackpots.</w:t>
      </w:r>
    </w:p>
    <w:p>
      <w:pPr>
        <w:pStyle w:val="Heading3"/>
      </w:pPr>
      <w:r>
        <w:t>What's the theoretical return to the player and variance?</w:t>
      </w:r>
    </w:p>
    <w:p>
      <w:r/>
      <w:r>
        <w:t>The theoretical return to the player is 96.49%, and the variance is between medium and high.</w:t>
      </w:r>
    </w:p>
    <w:p>
      <w:pPr>
        <w:pStyle w:val="Heading3"/>
      </w:pPr>
      <w:r>
        <w:t>What's the smallest and largest bet that can be selected?</w:t>
      </w:r>
    </w:p>
    <w:p>
      <w:r/>
      <w:r>
        <w:t>The smallest bet that can be selected is 10 cents, while the largest bets are 30.00 per spin.</w:t>
      </w:r>
    </w:p>
    <w:p>
      <w:pPr>
        <w:pStyle w:val="Heading3"/>
      </w:pPr>
      <w:r>
        <w:t>What similar slot machines are there?</w:t>
      </w:r>
    </w:p>
    <w:p>
      <w:r/>
      <w:r>
        <w:t xml:space="preserve">Bally's Anchorman: The Legend of Ron Burgundy and The Dumb and Dumber slot are similar themed slot games based on popular movies. </w:t>
      </w:r>
    </w:p>
    <w:p>
      <w:pPr>
        <w:pStyle w:val="Heading3"/>
      </w:pPr>
      <w:r>
        <w:t>What happens if you land at least one Ted symbol and one Bill symbol on the reels?</w:t>
      </w:r>
    </w:p>
    <w:p>
      <w:r/>
      <w:r>
        <w:t>You can trigger the random Wyld Stallyns feature where all the Bill and Ted symbols turn into other wild symbols.</w:t>
      </w:r>
    </w:p>
    <w:p>
      <w:pPr>
        <w:pStyle w:val="Heading2"/>
      </w:pPr>
      <w:r>
        <w:t>What we like</w:t>
      </w:r>
    </w:p>
    <w:p>
      <w:pPr>
        <w:pStyle w:val="ListBullet"/>
        <w:spacing w:line="240" w:lineRule="auto"/>
        <w:ind w:left="720"/>
      </w:pPr>
      <w:r/>
      <w:r>
        <w:t>Fun gameplay features, including Lock &amp; Respin and Wyld Stallyns bonus round</w:t>
      </w:r>
    </w:p>
    <w:p>
      <w:pPr>
        <w:pStyle w:val="ListBullet"/>
        <w:spacing w:line="240" w:lineRule="auto"/>
        <w:ind w:left="720"/>
      </w:pPr>
      <w:r/>
      <w:r>
        <w:t>20 always active paylines</w:t>
      </w:r>
    </w:p>
    <w:p>
      <w:pPr>
        <w:pStyle w:val="ListBullet"/>
        <w:spacing w:line="240" w:lineRule="auto"/>
        <w:ind w:left="720"/>
      </w:pPr>
      <w:r/>
      <w:r>
        <w:t>Real images of the cast, including supporting acts</w:t>
      </w:r>
    </w:p>
    <w:p>
      <w:pPr>
        <w:pStyle w:val="ListBullet"/>
        <w:spacing w:line="240" w:lineRule="auto"/>
        <w:ind w:left="720"/>
      </w:pPr>
      <w:r/>
      <w:r>
        <w:t>Range of betting options</w:t>
      </w:r>
    </w:p>
    <w:p>
      <w:pPr>
        <w:pStyle w:val="Heading2"/>
      </w:pPr>
      <w:r>
        <w:t>What we don't like</w:t>
      </w:r>
    </w:p>
    <w:p>
      <w:pPr>
        <w:pStyle w:val="ListBullet"/>
        <w:spacing w:line="240" w:lineRule="auto"/>
        <w:ind w:left="720"/>
      </w:pPr>
      <w:r/>
      <w:r>
        <w:t>Graphics may only make sense if you've seen the movie</w:t>
      </w:r>
    </w:p>
    <w:p>
      <w:pPr>
        <w:pStyle w:val="ListBullet"/>
        <w:spacing w:line="240" w:lineRule="auto"/>
        <w:ind w:left="720"/>
      </w:pPr>
      <w:r/>
      <w:r>
        <w:t>Variance is between medium and high</w:t>
      </w:r>
    </w:p>
    <w:p>
      <w:r/>
      <w:r>
        <w:rPr>
          <w:i/>
        </w:rPr>
        <w:t>Create a feature image for "Bill &amp; Ted's Excellent Adventure" that captures the fun, time-traveling theme of the online slot game. The image should be in cartoon style and prominently feature a happy Maya warrior with glasses, who is a key character in the game. The warrior can be shown in a time-traveling phone booth, which could be flying through time or parked on a vibrant background. The image should convey the excitement of the game and appeal to players who enjoy retro movies, time-traveling adventures, and cartoon-style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