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Champions Cup Free Slot Game</w:t>
      </w:r>
    </w:p>
    <w:p>
      <w:r/>
      <w:r>
        <w:rPr>
          <w:b/>
        </w:rPr>
        <w:t>Meta description</w:t>
      </w:r>
      <w:r>
        <w:t>: Read our review of Football: Champions Cup, a football-themed slot game with exciting bonus features and customizable betting options. Play for free now!</w:t>
      </w:r>
    </w:p>
    <w:p>
      <w:pPr>
        <w:pStyle w:val="Heading2"/>
      </w:pPr>
      <w:r>
        <w:t xml:space="preserve"> GAMEPLAY AND FEATURES </w:t>
      </w:r>
    </w:p>
    <w:p>
      <w:r/>
      <w:r>
        <w:t xml:space="preserve"> Are you a fan of the beautiful game? They say that football is a game of 90 minutes, but with Football: Champions Cup, the fun never ends!</w:t>
      </w:r>
      <w:r>
        <w:t xml:space="preserve"> </w:t>
      </w:r>
    </w:p>
    <w:p>
      <w:r/>
      <w:r>
        <w:t xml:space="preserve"> This exciting slot game offers a classic 5-reel, 3-line grid with 20 paylines that will have you shouting 'Goal!' in no time. You can bet as little as €0.01 or up to €100, so whether you're a penny-pinching goalkeeper or a high-roller striker, there's something for you. </w:t>
      </w:r>
      <w:r>
        <w:t xml:space="preserve"> </w:t>
      </w:r>
    </w:p>
    <w:p>
      <w:r/>
      <w:r>
        <w:t xml:space="preserve"> With 8 levels of bet customization, Football: Champions Cup gives you the ultimate control over your betting strategy. And with an impressive RTP of 96.82% and average volatility, you'll have more scoring opportunities than a team full of Cristiano Ronaldos.</w:t>
      </w:r>
      <w:r>
        <w:t xml:space="preserve"> </w:t>
      </w:r>
    </w:p>
    <w:p>
      <w:r/>
      <w:r>
        <w:t xml:space="preserve"> If you need to take a break and grab a snack, don't worry. You can set between 10 and 1,000 automatic spins. Just make sure you don't miss any of the action! Because it's not just about winning, it's about having fun on the pitch as well. </w:t>
      </w:r>
    </w:p>
    <w:p>
      <w:pPr>
        <w:pStyle w:val="Heading2"/>
      </w:pPr>
      <w:r>
        <w:t>Symbols and Their Value</w:t>
      </w:r>
    </w:p>
    <w:p>
      <w:r/>
      <w:r>
        <w:t xml:space="preserve">Are you ready to score some big wins on the football field? Football: Champions Cup offers a variety of symbols that can help you do just that. The lowest value symbols are the playing cards that range from 10 to ace. But things really start to heat up with the whistle logo, glove, shoe, jersey, and emblem featuring a player in action, all increasing in value from highest to lowest. </w:t>
      </w:r>
    </w:p>
    <w:p>
      <w:r/>
      <w:r>
        <w:t>But wait, there's more! There is a Wild symbol that can substitute for any other symbol except for the Scatter and Bonus when it comes to making winning combinations on the pitch. And don't forget about the Overly Wilds, which can turn regular symbols into Wilds, making it even easier to hit those winning spins.</w:t>
      </w:r>
    </w:p>
    <w:p>
      <w:r/>
      <w:r>
        <w:t xml:space="preserve">The Scatter symbol is represented by the cup and landing on three of them on reels 2, 3, and 4 triggers the Free Spins feature. The game is set up like a tournament with 4 rounds of Free Spins available to reach the final. Oh, and we can't forget about the red and blue Wild Goals symbols which represent the goals of our team and those of our opponents. Want to raise the stakes? The more goals our team scores, the higher the potential payout. </w:t>
      </w:r>
    </w:p>
    <w:p>
      <w:r/>
      <w:r>
        <w:t>But the real kicker (pun intended) is the Bonus symbols, which trigger a thrilling penalty shootout game. As the player, you have five attempts to either score some goals or save them. Can you take your team all the way? You'll have to play to find out!</w:t>
      </w:r>
    </w:p>
    <w:p>
      <w:pPr>
        <w:pStyle w:val="Heading2"/>
      </w:pPr>
      <w:r>
        <w:t>BETTING OPTIONS: Don't Break the Bank!</w:t>
      </w:r>
    </w:p>
    <w:p>
      <w:r/>
      <w:r>
        <w:t xml:space="preserve">Football may be a high-stakes game, but luckily, Football: Champions Cup won't have you breaking the bank. With the ability to bet as little as €0.01, players can enjoy the game without sacrificing their entire salary. Although, if you happen to be a high roller - fear not. Football: Champions Cup offers the option to go big or go home, with players having the option to customize their bet through 8 different levels, with a maximum bet of €100. </w:t>
      </w:r>
      <w:r>
        <w:t xml:space="preserve"> </w:t>
      </w:r>
    </w:p>
    <w:p>
      <w:r/>
      <w:r>
        <w:t>The game also boasts a decent RTP of 96.82% and an average volatility, which means the odds are in your favor, but don't go quitting your day job just yet. If you're looking to multi-task, the game also offers the option to set between 10 and 1,000 automatic spins. So sit back, relax, and let the soccer madness unfold in front of you.</w:t>
      </w:r>
    </w:p>
    <w:p>
      <w:pPr>
        <w:pStyle w:val="Heading2"/>
      </w:pPr>
      <w:r>
        <w:t>Bonus Features</w:t>
      </w:r>
    </w:p>
    <w:p>
      <w:r/>
      <w:r>
        <w:t>Football: Champions Cup is truly a game for the football loving, slot playing community, and we're excited to tell you about its incredible bonus features. Firstly, the game offers a bonus feature that simulates a penalty shootout game. Now, we all know how nail-bitingly exciting penalty shootouts can be during actual football games, so imagine how thrilling it is to play this feature in a slot game. With just 3 Bonus symbols, players can take 5 attempts each to score and save goals. It's like a game within a game. The penalty shootout is divided into two moments; first, players must take a penalty kick, and then they'll have the task of saving it. So, will you be able to step up to the plate and take your team to the final with this bonus feature?</w:t>
      </w:r>
    </w:p>
    <w:p>
      <w:r/>
      <w:r>
        <w:t>But wait, that's not all. There's also a Scatter symbol that triggers Free Spins, set up like a tournament with 4 chances to reach the final round. If you're lucky enough to activate this feature, you'll be playing against some of the best teams in Europe. It's not every day that you get to score a goal against Manchester United or Real Madrid. And who knows? Maybe you'll take your team all the way to the final and win the prestigious trophy itself. If you thought playing a slot game couldn't be any more exhilarating, think again.</w:t>
      </w:r>
    </w:p>
    <w:p>
      <w:r/>
      <w:r>
        <w:t>All in all, Football: Champions Cup is a great addition to the world of online slot games. The bonus features are so unique and genuinely bring the excitement of football into the game. The slot game is so good that even if you're not a big fan of football, you'll still find it enjoyable. So, what are you waiting for? Get yourself in front of the screen, lace up your boots, and go for glory in Football: Champions Cup.</w:t>
      </w:r>
    </w:p>
    <w:p>
      <w:pPr>
        <w:pStyle w:val="Heading2"/>
      </w:pPr>
      <w:r>
        <w:t>Theme and Graphics</w:t>
      </w:r>
    </w:p>
    <w:p>
      <w:r/>
      <w:r>
        <w:t>If you're a football fan, then get ready to be transported straight into the heart of the game with Football: Champions Cup. The graphics and music create an environment that will make you feel like you're really there, complete with the roar of the crowd and the thrill of victory. With the game grid located on the field, the stadium and its eager spectators in the background, you'll feel like you're playing right in the middle of a live football match. It's almost like you can smell the sweat and grass as you score your way to the top.</w:t>
      </w:r>
    </w:p>
    <w:p>
      <w:r/>
      <w:r>
        <w:t>But let's talk about those teams - Football: Champions Cup offers some of the best and most famous teams from all over the world, so you're sure to find your favorite. Plus, the graphics are so sharp and detailed, you'll feel like you're watching a real match on the big screen. So why not cheer your team on from the comfort of your own home? Just don't forget the popcorn and beer - it's a game, after all!</w:t>
      </w:r>
    </w:p>
    <w:p>
      <w:pPr>
        <w:pStyle w:val="Heading2"/>
      </w:pPr>
      <w:r>
        <w:t>FAQ</w:t>
      </w:r>
    </w:p>
    <w:p>
      <w:pPr>
        <w:pStyle w:val="Heading3"/>
      </w:pPr>
      <w:r>
        <w:t>What is Football: Champions Cup?</w:t>
      </w:r>
    </w:p>
    <w:p>
      <w:r/>
      <w:r>
        <w:t>Football: Champions Cup is an online slot game based on football, featuring teams from all over the world and a classic grid with 5 reels and 3 lines.</w:t>
      </w:r>
    </w:p>
    <w:p>
      <w:pPr>
        <w:pStyle w:val="Heading3"/>
      </w:pPr>
      <w:r>
        <w:t>What is the minimum bet for Football: Champions Cup?</w:t>
      </w:r>
    </w:p>
    <w:p>
      <w:r/>
      <w:r>
        <w:t>The minimum bet for Football: Champions Cup is € 0.01.</w:t>
      </w:r>
    </w:p>
    <w:p>
      <w:pPr>
        <w:pStyle w:val="Heading3"/>
      </w:pPr>
      <w:r>
        <w:t>What is the maximum bet for Football: Champions Cup?</w:t>
      </w:r>
    </w:p>
    <w:p>
      <w:r/>
      <w:r>
        <w:t>The maximum bet for Football: Champions Cup is € 100, adjustable through the 8 levels of the bet.</w:t>
      </w:r>
    </w:p>
    <w:p>
      <w:pPr>
        <w:pStyle w:val="Heading3"/>
      </w:pPr>
      <w:r>
        <w:t>What is the RTP of Football: Champions Cup?</w:t>
      </w:r>
    </w:p>
    <w:p>
      <w:r/>
      <w:r>
        <w:t>The RTP of Football: Champions Cup is 96.82%.</w:t>
      </w:r>
    </w:p>
    <w:p>
      <w:pPr>
        <w:pStyle w:val="Heading3"/>
      </w:pPr>
      <w:r>
        <w:t>What are the symbols in Football: Champions Cup?</w:t>
      </w:r>
    </w:p>
    <w:p>
      <w:r/>
      <w:r>
        <w:t>The symbols in Football: Champions Cup include playing cards from 10 to ace, whistle logo, glove, shoe, jersey, the emblem with the player in action, the Wild symbol consisting of a soccer ball, and the Scatter symbol in the form of a cup.</w:t>
      </w:r>
    </w:p>
    <w:p>
      <w:pPr>
        <w:pStyle w:val="Heading3"/>
      </w:pPr>
      <w:r>
        <w:t>What is the Wild symbol in Football: Champions Cup?</w:t>
      </w:r>
    </w:p>
    <w:p>
      <w:r/>
      <w:r>
        <w:t>The Wild symbol in Football: Champions Cup is a soccer ball that not only pays substantial sums, but also replaces all symbols except the Scatter and Bonus, and can occasionally appear as Overly Wilds to turn regular symbols into Wilds.</w:t>
      </w:r>
    </w:p>
    <w:p>
      <w:pPr>
        <w:pStyle w:val="Heading3"/>
      </w:pPr>
      <w:r>
        <w:t>What is the Free Spins feature in Football: Champions Cup?</w:t>
      </w:r>
    </w:p>
    <w:p>
      <w:r/>
      <w:r>
        <w:t>The Free Spins feature in Football: Champions Cup is activated by landing 3 cup Scatter symbols on reels 2, 3, and 4. It is set up like a real tournament, starting from the round of 16, with 4 Free Spins available to reach the final that pays a high prize.</w:t>
      </w:r>
    </w:p>
    <w:p>
      <w:pPr>
        <w:pStyle w:val="Heading3"/>
      </w:pPr>
      <w:r>
        <w:t>What is the Bonus feature in Football: Champions Cup?</w:t>
      </w:r>
    </w:p>
    <w:p>
      <w:r/>
      <w:r>
        <w:t>The Bonus feature in Football: Champions Cup is activated by landing 3 Bonus symbols, and consists of 5 penalty kicks that could go on indefinitely in case of a tie. The game involves taking a penalty kick followed by saving it.</w:t>
      </w:r>
    </w:p>
    <w:p>
      <w:pPr>
        <w:pStyle w:val="Heading2"/>
      </w:pPr>
      <w:r>
        <w:t>What we like</w:t>
      </w:r>
    </w:p>
    <w:p>
      <w:pPr>
        <w:pStyle w:val="ListBullet"/>
        <w:spacing w:line="240" w:lineRule="auto"/>
        <w:ind w:left="720"/>
      </w:pPr>
      <w:r/>
      <w:r>
        <w:t>Exciting penalty shootout bonus feature</w:t>
      </w:r>
    </w:p>
    <w:p>
      <w:pPr>
        <w:pStyle w:val="ListBullet"/>
        <w:spacing w:line="240" w:lineRule="auto"/>
        <w:ind w:left="720"/>
      </w:pPr>
      <w:r/>
      <w:r>
        <w:t>Tournament-style Free Spins round</w:t>
      </w:r>
    </w:p>
    <w:p>
      <w:pPr>
        <w:pStyle w:val="ListBullet"/>
        <w:spacing w:line="240" w:lineRule="auto"/>
        <w:ind w:left="720"/>
      </w:pPr>
      <w:r/>
      <w:r>
        <w:t>Immersive football-themed graphics and music</w:t>
      </w:r>
    </w:p>
    <w:p>
      <w:pPr>
        <w:pStyle w:val="ListBullet"/>
        <w:spacing w:line="240" w:lineRule="auto"/>
        <w:ind w:left="720"/>
      </w:pPr>
      <w:r/>
      <w:r>
        <w:t>Wide range of customizable betting options</w:t>
      </w:r>
    </w:p>
    <w:p>
      <w:pPr>
        <w:pStyle w:val="Heading2"/>
      </w:pPr>
      <w:r>
        <w:t>What we don't like</w:t>
      </w:r>
    </w:p>
    <w:p>
      <w:pPr>
        <w:pStyle w:val="ListBullet"/>
        <w:spacing w:line="240" w:lineRule="auto"/>
        <w:ind w:left="720"/>
      </w:pPr>
      <w:r/>
      <w:r>
        <w:t>Limited number of paylines compared to other slot games</w:t>
      </w:r>
    </w:p>
    <w:p>
      <w:pPr>
        <w:pStyle w:val="ListBullet"/>
        <w:spacing w:line="240" w:lineRule="auto"/>
        <w:ind w:left="720"/>
      </w:pPr>
      <w:r/>
      <w:r>
        <w:t>No progressive jackpot feature</w:t>
      </w:r>
    </w:p>
    <w:p>
      <w:r/>
      <w:r>
        <w:rPr>
          <w:i/>
        </w:rPr>
        <w:t>Prompt for DALLE: Create a fun and exciting cartoon-style feature image for Football: Champions Cup that features a happy Maya warrior wearing glasses. This image should represent the excitement and thrill of a soccer tournament, with the warrior either cheering on their favorite team or scoring a goal. Be sure to include elements such as a soccer ball, the tournament cup, and a stadium full of cheering fans in the background. Remember, this image should catch the attention of potential players and convey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