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Tellers Charm Free - Exciting Magic &amp; Fortune Theme</w:t>
      </w:r>
    </w:p>
    <w:p>
      <w:pPr>
        <w:pStyle w:val="Heading2"/>
      </w:pPr>
      <w:r>
        <w:t>Gameplay Mechanics and Ease of Use</w:t>
      </w:r>
    </w:p>
    <w:p>
      <w:r/>
      <w:r>
        <w:t>Fortune Tellers Charm is not only fun to play, but it's also easy to understand. The game features five reels, giving you more than enough chances to win big. With multiple pay lines available, the various ways to win make this game an exciting addition to any casino collection.</w:t>
      </w:r>
      <w:r/>
    </w:p>
    <w:p>
      <w:r/>
      <w:r>
        <w:t>The well-designed slot machine test mode feature is perfect for beginners, as it allows them to understand the basics of the game without risking any money. This feature helps the newbies to get right into the gaming experience in no time.</w:t>
      </w:r>
      <w:r/>
    </w:p>
    <w:p>
      <w:r/>
      <w:r>
        <w:t>But don't be fooled by the ease of use, this game is anything but boring. The gameplay mechanics are well crafted and can be enjoyed by both novices and experienced players alike. Fortune Tellers Charm has something for everyone.</w:t>
      </w:r>
      <w:r/>
    </w:p>
    <w:p>
      <w:r/>
      <w:r>
        <w:t>Overall, Fortune Tellers Charm is an excellent choice for anyone looking for an easy-to-use, yet exciting slot game. So, what are you waiting for! Try your luck and see if the fortune teller's charm works for you!</w:t>
      </w:r>
    </w:p>
    <w:p>
      <w:pPr>
        <w:pStyle w:val="Heading2"/>
      </w:pPr>
      <w:r>
        <w:t>Unlock Your Fortune: Opportunities to Win and Bonus Modes in Fortune Tellers Charm</w:t>
      </w:r>
    </w:p>
    <w:p>
      <w:r/>
      <w:r>
        <w:t>Do you believe in fate? The Fortune Tellers Charm slot game gives you ample chances to test your luck and reveal your destiny!</w:t>
      </w:r>
    </w:p>
    <w:p>
      <w:r/>
      <w:r>
        <w:t>But this game isn't all about predicting your fortune – it's also about winning big. With an immeasurable amount of opportunities to win, Fortune Tellers Charm is one of the most exciting and potentially lucrative online slot games on the market today.</w:t>
      </w:r>
    </w:p>
    <w:p>
      <w:r/>
      <w:r>
        <w:t>Whether you're in specific bonus modes or normal mode, you can earn up to 500 times the value of your bet. Even in regular play, you can still score impressively with wins of up to 75 times your wager. And with so many pay lines, it's easy to line up the right symbols.</w:t>
      </w:r>
    </w:p>
    <w:p>
      <w:r/>
      <w:r>
        <w:t>But don't just take our word for it. Try it yourself and see what fate has in store for you. Just don't blame us if you get addicted!</w:t>
      </w:r>
    </w:p>
    <w:p>
      <w:pPr>
        <w:pStyle w:val="Heading2"/>
      </w:pPr>
      <w:r>
        <w:t>Symbol Design and Immersion</w:t>
      </w:r>
    </w:p>
    <w:p>
      <w:r/>
      <w:r>
        <w:t>Fortune Tellers Charm has a beautiful, charming fortune teller as its main character who will lead you into the world of magic, cards, and smoke. Summoning the spirits of comedy and laughter, this game will make you chuckle with its intriguing symbols and playful UI. With unique graphics and sound effects, this game creates an immersive experience, transporting you to a mystical world of prophecies and fortune telling.</w:t>
      </w:r>
    </w:p>
    <w:p>
      <w:r/>
      <w:r>
        <w:t>In addition to the innovative symbols that represent the theme, such as tarot cards, crystal balls, and black cats, the virtual slot machine in question respects all the traditions of the case: the figures of the playing cards are always present as symbols. However, the game designers have taken the standard playing card symbols and given them a mystical makeover. The high-value cards, such as the Ace, King, and Queen, are decorated with intricate patterns and are set against a metallic backdrop, adding to the overall enchanting aesthetic of the game.</w:t>
      </w:r>
    </w:p>
    <w:p>
      <w:pPr>
        <w:pStyle w:val="Heading2"/>
      </w:pPr>
      <w:r>
        <w:t>Fortune Tellers Charm: The Slot Game That Will Predict Your Winnings</w:t>
      </w:r>
    </w:p>
    <w:p>
      <w:r/>
      <w:r>
        <w:t>Looking for a slot game out of the ordinary? Fortune Tellers Charm might just be the game for you! As opposed to the generic and uninspiring themes that dominate the casino world, this game offers something fresh and different. It's always exciting to encounter a game that's not afraid to take a chance and Fortune Tellers Charm does exactly that!</w:t>
      </w:r>
      <w:r/>
    </w:p>
    <w:p>
      <w:r/>
      <w:r>
        <w:t>Leander Games, the creators of this title, have done an excellent job with the game design and overall atmosphere. The game is based on fortune-telling and magic, with symbols that represent common elements associated with these themes. From crystal balls to tarot cards, the graphics are well executed, and the sound effects add to the overall mystique. The game also has a free spin feature that can be triggered by landing on the scatter symbol. This feature can significantly increase your winnings, so it's definitely something to look out for.</w:t>
      </w:r>
      <w:r/>
    </w:p>
    <w:p>
      <w:r/>
      <w:r>
        <w:t>Fortune Tellers Charm offers an impressive number of paylines, which means more opportunities to win! The gameplay is smooth and straightforward, and once you get the hang of it, you can sit back and enjoy the ride. You don't have to be a professional gambler to appreciate the fun you can have with this game! In addition, the game is also available on mobile devices, making it easier than ever to have a little bit of fun wherever you are.</w:t>
      </w:r>
      <w:r/>
    </w:p>
    <w:p>
      <w:r/>
      <w:r>
        <w:t>All things considered, this game is definitely worth your time and money. The unique theme combined with the exciting gameplay and features make Fortune Tellers Charm an excellent choice for both experienced players and novices alike. And hey, who knows? Maybe your fortune might change after you play the game!</w:t>
      </w:r>
    </w:p>
    <w:p>
      <w:pPr>
        <w:pStyle w:val="Heading2"/>
      </w:pPr>
      <w:r>
        <w:t>Overall Experience and Player Appeal</w:t>
      </w:r>
    </w:p>
    <w:p>
      <w:r/>
      <w:r>
        <w:t xml:space="preserve">Are you ready to have your fortune told? Leander Games has got all of your lucky and mystical needs covered with Fortune Tellers Charm slot! It might not predict your future, but it will give you an action-packed experience that will leave you feeling recharged with excitement. The game is well-designed with an enticing layout and vibrant graphics that gives it an edge over other casino slots in the marketplace. </w:t>
      </w:r>
      <w:r/>
    </w:p>
    <w:p>
      <w:r/>
      <w:r>
        <w:t xml:space="preserve">When it comes to gameplay, Fortune Tellers Charm shines. This game is perfect for both beginners who are just starting out playing slots and experienced players looking for a new challenge. The controls are user-friendly and easy to navigate, so all you need to do is hit the spin button and keep your fingers crossed! </w:t>
      </w:r>
      <w:r/>
    </w:p>
    <w:p>
      <w:r/>
      <w:r>
        <w:t>But the real reason we love this game is its unique and diverse theme. Who doesn't love knowing what the future holds? The lively animations and soundtrack will draw you in and take you on a journey through different versions of fortune-telling activities. It will have you hooked from the very first spin.</w:t>
      </w:r>
      <w:r/>
    </w:p>
    <w:p>
      <w:r/>
      <w:r>
        <w:t>Overall, Fortune Tellers Charm is a game that offers a high level of entertainment and a promising payout. It's the perfect game for anyone looking for a mystical boost. So, go ahead and give Fortune Tellers Charm a spin, your fortune just might be waiting!</w:t>
      </w:r>
    </w:p>
    <w:p>
      <w:pPr>
        <w:pStyle w:val="Heading2"/>
      </w:pPr>
      <w:r>
        <w:t>FAQ</w:t>
      </w:r>
    </w:p>
    <w:p>
      <w:pPr>
        <w:pStyle w:val="Heading3"/>
      </w:pPr>
      <w:r>
        <w:t>What is Fortune Tellers Charm?</w:t>
      </w:r>
    </w:p>
    <w:p>
      <w:r/>
      <w:r>
        <w:t>Fortune Tellers Charm is a virtual slot machine game with a fortune telling theme, developed by Leander Games.</w:t>
      </w:r>
    </w:p>
    <w:p>
      <w:pPr>
        <w:pStyle w:val="Heading3"/>
      </w:pPr>
      <w:r>
        <w:t>How many reels are in Fortune Tellers Charm?</w:t>
      </w:r>
    </w:p>
    <w:p>
      <w:r/>
      <w:r>
        <w:t>Fortune Tellers Charm has five game reels.</w:t>
      </w:r>
    </w:p>
    <w:p>
      <w:pPr>
        <w:pStyle w:val="Heading3"/>
      </w:pPr>
      <w:r>
        <w:t>Are there many pay lines?</w:t>
      </w:r>
    </w:p>
    <w:p>
      <w:r/>
      <w:r>
        <w:t>There are many pay lines in Fortune Tellers Charm.</w:t>
      </w:r>
    </w:p>
    <w:p>
      <w:pPr>
        <w:pStyle w:val="Heading3"/>
      </w:pPr>
      <w:r>
        <w:t>Is there a slot machine test mode?</w:t>
      </w:r>
    </w:p>
    <w:p>
      <w:r/>
      <w:r>
        <w:t>Yes, there is a slot machine test mode in Fortune Tellers Charm.</w:t>
      </w:r>
    </w:p>
    <w:p>
      <w:pPr>
        <w:pStyle w:val="Heading3"/>
      </w:pPr>
      <w:r>
        <w:t>Are there many opportunities to win in Fortune Tellers Charm?</w:t>
      </w:r>
    </w:p>
    <w:p>
      <w:r/>
      <w:r>
        <w:t>Yes, there are many opportunities to win in Fortune Tellers Charm.</w:t>
      </w:r>
    </w:p>
    <w:p>
      <w:pPr>
        <w:pStyle w:val="Heading3"/>
      </w:pPr>
      <w:r>
        <w:t>What are the numbers of the bets?</w:t>
      </w:r>
    </w:p>
    <w:p>
      <w:r/>
      <w:r>
        <w:t>In bonus modes, you can get up to 500 times the value of your bet, and in normal mode up to 75 times your wager.</w:t>
      </w:r>
    </w:p>
    <w:p>
      <w:pPr>
        <w:pStyle w:val="Heading3"/>
      </w:pPr>
      <w:r>
        <w:t>Who is the main character of Fortune Tellers Charm?</w:t>
      </w:r>
    </w:p>
    <w:p>
      <w:r/>
      <w:r>
        <w:t>The main character of Fortune Tellers Charm is a charming fortune teller.</w:t>
      </w:r>
    </w:p>
    <w:p>
      <w:pPr>
        <w:pStyle w:val="Heading3"/>
      </w:pPr>
      <w:r>
        <w:t>What kind of symbols can be found in Fortune Tellers Charm?</w:t>
      </w:r>
    </w:p>
    <w:p>
      <w:r/>
      <w:r>
        <w:t>Fortune Tellers Charm features innovative symbols related to fortune telling and playing card symbols.</w:t>
      </w:r>
    </w:p>
    <w:p>
      <w:pPr>
        <w:pStyle w:val="Heading2"/>
      </w:pPr>
      <w:r>
        <w:t>What we like</w:t>
      </w:r>
    </w:p>
    <w:p>
      <w:pPr>
        <w:pStyle w:val="ListBullet"/>
        <w:spacing w:line="240" w:lineRule="auto"/>
        <w:ind w:left="720"/>
      </w:pPr>
      <w:r/>
      <w:r>
        <w:t>Easy game mechanics and well-designed test mode</w:t>
      </w:r>
    </w:p>
    <w:p>
      <w:pPr>
        <w:pStyle w:val="ListBullet"/>
        <w:spacing w:line="240" w:lineRule="auto"/>
        <w:ind w:left="720"/>
      </w:pPr>
      <w:r/>
      <w:r>
        <w:t>Immeasurable opportunities to win and lucrative bonus modes</w:t>
      </w:r>
    </w:p>
    <w:p>
      <w:pPr>
        <w:pStyle w:val="ListBullet"/>
        <w:spacing w:line="240" w:lineRule="auto"/>
        <w:ind w:left="720"/>
      </w:pPr>
      <w:r/>
      <w:r>
        <w:t>Beautiful symbol design and immersive fortune teller theme</w:t>
      </w:r>
    </w:p>
    <w:p>
      <w:pPr>
        <w:pStyle w:val="ListBullet"/>
        <w:spacing w:line="240" w:lineRule="auto"/>
        <w:ind w:left="720"/>
      </w:pPr>
      <w:r/>
      <w:r>
        <w:t>Unique and diverse theme compared to other virtual slot machines</w:t>
      </w:r>
    </w:p>
    <w:p>
      <w:pPr>
        <w:pStyle w:val="Heading2"/>
      </w:pPr>
      <w:r>
        <w:t>What we don't like</w:t>
      </w:r>
    </w:p>
    <w:p>
      <w:pPr>
        <w:pStyle w:val="ListBullet"/>
        <w:spacing w:line="240" w:lineRule="auto"/>
        <w:ind w:left="720"/>
      </w:pPr>
      <w:r/>
      <w:r>
        <w:t>Limited number of pay lines compared to other slot games</w:t>
      </w:r>
    </w:p>
    <w:p>
      <w:pPr>
        <w:pStyle w:val="ListBullet"/>
        <w:spacing w:line="240" w:lineRule="auto"/>
        <w:ind w:left="720"/>
      </w:pPr>
      <w:r/>
      <w:r>
        <w:t>Absence of progressive jackpot</w:t>
      </w:r>
    </w:p>
    <w:p>
      <w:r/>
      <w:r>
        <w:rPr>
          <w:b/>
        </w:rPr>
        <w:t>Play Fortune Tellers Charm Free - Exciting Magic &amp; Fortune Theme</w:t>
      </w:r>
    </w:p>
    <w:p>
      <w:r/>
      <w:r>
        <w:rPr>
          <w:i/>
        </w:rPr>
        <w:t>Try your fortune with Fortune Tellers Charm, a free slot game by Leander Games, featuring a beautiful fortune teller theme and diverse game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