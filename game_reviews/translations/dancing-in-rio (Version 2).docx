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Dancing in Rio Slot Game for Free</w:t>
      </w:r>
    </w:p>
    <w:p>
      <w:r/>
      <w:r>
        <w:rPr>
          <w:b/>
        </w:rPr>
        <w:t>Meta description</w:t>
      </w:r>
      <w:r>
        <w:t>: Read our unbiased review for Dancing in Rio slot game, with 40 fixed paylines, free spins, and six jackpots, and play it for free now.</w:t>
      </w:r>
    </w:p>
    <w:p>
      <w:pPr>
        <w:pStyle w:val="Heading2"/>
      </w:pPr>
      <w:r>
        <w:t>GAMEPLAY</w:t>
      </w:r>
    </w:p>
    <w:p>
      <w:r/>
      <w:r>
        <w:t>Are you ready to join the samba parade and shake your hips to the beat of the drums? Then Dancing in Rio is the perfect online slot game for you! With its five reels, three rows, and 40 fixed paylines, you can experience the excitement and energy of the Rio Carnival without leaving your house.</w:t>
      </w:r>
    </w:p>
    <w:p>
      <w:r/>
      <w:r>
        <w:t>But wait, there's more! You don't need to be a high roller to join the festivities; the minimum bet starts at only 40 cents. However, if you're feeling lucky and want to go all-in, you can bet up to 50€ per spin, with a coin value ranging from 1 cent to 1.25€.</w:t>
      </w:r>
    </w:p>
    <w:p>
      <w:r/>
      <w:r>
        <w:t>And why settle for just one jackpot when you can have various types? Dancing in Rio offers several jackpots, including a progressive one that can be won with bets as low as 2€ per spin. No wonder players from all around the world love this game!</w:t>
      </w:r>
    </w:p>
    <w:p>
      <w:r/>
      <w:r>
        <w:t>But wait, there's even more! The gameplay includes the possibility of obtaining up to 50 free spins. That's right, free spins! Who doesn't love free spins? You can get them by hitting the right combination of symbols on the reels. So get ready to dance your way to some serious winnings in Dancing in Rio!</w:t>
      </w:r>
    </w:p>
    <w:p>
      <w:pPr>
        <w:pStyle w:val="Heading2"/>
      </w:pPr>
      <w:r>
        <w:t>Jackpots: Show Me the Money!</w:t>
      </w:r>
    </w:p>
    <w:p>
      <w:r/>
      <w:r>
        <w:t>Are you ready to hit the jackpot of all jackpots? Well, Dancing in Rio has an array of six jackpots to quench your thirst for big wins. Drumrolls, please...</w:t>
      </w:r>
    </w:p>
    <w:p>
      <w:r/>
      <w:r>
        <w:t>The first jackpot you can aim for is the progressive one. It starts with a base amount and grows as players from all over the world play the game. You can win this grand prize by making bets that start from as little as 2€ per spin. You never know, with Lady luck smiling down on you, you could be the next big winner in this carnival square.</w:t>
      </w:r>
    </w:p>
    <w:p>
      <w:r/>
      <w:r>
        <w:t>If you're not feeling lucky enough to aim for the progressive jackpot just yet, there are five other jackpots up for grabs. These rewards increase with the amount wagered, so the more you bet, the juicier the reward.</w:t>
      </w:r>
    </w:p>
    <w:p>
      <w:r/>
      <w:r>
        <w:t>Keep in mind that the highest jackpot has a maximum value of 25,000 times the bet. Yes, you read that right! 25,000 times your bet. That's enough to make any jester holler with joy. With such mouth-watering treats, are you ready to try your luck and hit those high notes?</w:t>
      </w:r>
    </w:p>
    <w:p>
      <w:pPr>
        <w:pStyle w:val="Heading2"/>
      </w:pPr>
      <w:r>
        <w:t>Get Your Groove On with Mobile Compatibility</w:t>
      </w:r>
    </w:p>
    <w:p>
      <w:r/>
      <w:r>
        <w:t>Let's face it, who wants to be tethered to their desktop computer in this day and age? Dancing in Rio is the perfect solution for those who want to get their gaming fix on-the-go. With mobile optimization, this game is playable on both Android and iOS devices, so you can dance to the rhythm of the game anytime, anyplace, anywhere.</w:t>
      </w:r>
    </w:p>
    <w:p>
      <w:r/>
      <w:r>
        <w:t>The best part? You don't even need to download any extra software. Just whip out your phone or tablet and start spinning those reels as if you were in the middle of a carnival parade.</w:t>
      </w:r>
    </w:p>
    <w:p>
      <w:r/>
      <w:r>
        <w:t>So whether you're waiting in line for your morning latte or taking a break from dancing in the streets, Dancing in Rio has got you covered with its mobile compatibility. It's time to put on your dancing shoes and let the good times roll!</w:t>
      </w:r>
    </w:p>
    <w:p>
      <w:pPr>
        <w:pStyle w:val="Heading2"/>
      </w:pPr>
      <w:r>
        <w:t>Get Your Samba On with these Special Features</w:t>
      </w:r>
    </w:p>
    <w:p>
      <w:r/>
      <w:r>
        <w:t xml:space="preserve">If you love the samba, you're in luck! Dancing in Rio is the perfect online slot game to get you in the mood for carnival season. It's a shame the game doesn't come with actual carnival dancers, but the stacked wilds and Free Spin Bonus will make up for it. </w:t>
      </w:r>
      <w:r>
        <w:t xml:space="preserve"> </w:t>
      </w:r>
    </w:p>
    <w:p>
      <w:r/>
      <w:r>
        <w:t xml:space="preserve">As for the symbols, the game features the usual suspects, except this time they're all dressed up in their carnival attire. You'll find the classic playing card symbols, from nine to ace, but don't be fooled by their simplicity. These royals were transformed into carnival party animals, ready to do the samba on the reels. </w:t>
      </w:r>
      <w:r>
        <w:t xml:space="preserve"> </w:t>
      </w:r>
    </w:p>
    <w:p>
      <w:r/>
      <w:r>
        <w:t xml:space="preserve">The scatters in Dancing in Rio are represented by the colorful masks. I don't know about you, but usually, I'm not a big fan of wearing masks. However, in this game, they can give you some generous payouts if you get lucky enough to hit three or more on the reels. </w:t>
      </w:r>
      <w:r>
        <w:t xml:space="preserve"> </w:t>
      </w:r>
    </w:p>
    <w:p>
      <w:r/>
      <w:r>
        <w:t xml:space="preserve">Finally, the game logo is the wild symbol that can replace any other symbol except for the scatter. Think of it as the joker in a deck of playing cards. You'll definitely want to keep an eye out for it because it can make some impressive combinations. Combine the wilds with some masks, and you can unlock the free spins bonus feature. Just make sure to stretch before you dance because this bonus can get you moving and grooving. </w:t>
      </w:r>
    </w:p>
    <w:p>
      <w:pPr>
        <w:pStyle w:val="Heading2"/>
      </w:pPr>
      <w:r>
        <w:t>Theme</w:t>
      </w:r>
    </w:p>
    <w:p>
      <w:r/>
      <w:r>
        <w:t>Dancing in Rio is based on the Rio Carnival in Brazil, and boy, does it know how to party! From the upbeat sounds to the vibrant colors, this game is a feast for the senses. And let's be real, who doesn't love samba dancers? They might not be the best source of income, but they sure are easy on the eyes.</w:t>
      </w:r>
    </w:p>
    <w:p>
      <w:r/>
      <w:r>
        <w:t>Now, let's talk graphics. If you're looking for a game with all the bells and whistles of a Hollywood blockbuster, then Dancing in Rio might fall short of your expectations. But if retro vibes are your thing (and let's face it, they're everyone's thing), you'll appreciate the neon colors and minimalistic design. Who needs fancy graphics when you can have a good old-fashioned spinning reel?</w:t>
      </w:r>
    </w:p>
    <w:p>
      <w:pPr>
        <w:pStyle w:val="Heading2"/>
      </w:pPr>
      <w:r>
        <w:t>FAQ</w:t>
      </w:r>
    </w:p>
    <w:p>
      <w:pPr>
        <w:pStyle w:val="Heading3"/>
      </w:pPr>
      <w:r>
        <w:t>What is Dancing in Rio?</w:t>
      </w:r>
    </w:p>
    <w:p>
      <w:r/>
      <w:r>
        <w:t>Dancing in Rio is an online slot game with a Samba Carnival theme.</w:t>
      </w:r>
    </w:p>
    <w:p>
      <w:pPr>
        <w:pStyle w:val="Heading3"/>
      </w:pPr>
      <w:r>
        <w:t>How many paylines does Dancing in Rio have?</w:t>
      </w:r>
    </w:p>
    <w:p>
      <w:r/>
      <w:r>
        <w:t>Dancing in Rio has 40 fixed paylines.</w:t>
      </w:r>
    </w:p>
    <w:p>
      <w:pPr>
        <w:pStyle w:val="Heading3"/>
      </w:pPr>
      <w:r>
        <w:t>What is the minimum bet in Dancing in Rio?</w:t>
      </w:r>
    </w:p>
    <w:p>
      <w:r/>
      <w:r>
        <w:t>The minimum bet in Dancing in Rio is 40 cents.</w:t>
      </w:r>
    </w:p>
    <w:p>
      <w:pPr>
        <w:pStyle w:val="Heading3"/>
      </w:pPr>
      <w:r>
        <w:t>What is the maximum bet in Dancing in Rio?</w:t>
      </w:r>
    </w:p>
    <w:p>
      <w:r/>
      <w:r>
        <w:t>The maximum bet in Dancing in Rio is 50€ per spin.</w:t>
      </w:r>
    </w:p>
    <w:p>
      <w:pPr>
        <w:pStyle w:val="Heading3"/>
      </w:pPr>
      <w:r>
        <w:t>What is the coin value range in Dancing in Rio?</w:t>
      </w:r>
    </w:p>
    <w:p>
      <w:r/>
      <w:r>
        <w:t>The coin value range in Dancing in Rio is from 1 cent to 1.25€.</w:t>
      </w:r>
    </w:p>
    <w:p>
      <w:pPr>
        <w:pStyle w:val="Heading3"/>
      </w:pPr>
      <w:r>
        <w:t>What is the special feature of Dancing in Rio?</w:t>
      </w:r>
    </w:p>
    <w:p>
      <w:r/>
      <w:r>
        <w:t>The special feature of Dancing in Rio is the Free Spins Bonus and stacked wilds.</w:t>
      </w:r>
    </w:p>
    <w:p>
      <w:pPr>
        <w:pStyle w:val="Heading3"/>
      </w:pPr>
      <w:r>
        <w:t>How do I trigger the Free Spins Bonus in Dancing in Rio?</w:t>
      </w:r>
    </w:p>
    <w:p>
      <w:r/>
      <w:r>
        <w:t>To trigger the Free Spins Bonus in Dancing in Rio, at least three masks must appear on the reels.</w:t>
      </w:r>
    </w:p>
    <w:p>
      <w:pPr>
        <w:pStyle w:val="Heading3"/>
      </w:pPr>
      <w:r>
        <w:t>Is Dancing in Rio available on mobile devices?</w:t>
      </w:r>
    </w:p>
    <w:p>
      <w:r/>
      <w:r>
        <w:t>Yes, Dancing in Rio is optimized to be playable on all mobile devices, both Android and iOS, and no software download is required.</w:t>
      </w:r>
    </w:p>
    <w:p>
      <w:pPr>
        <w:pStyle w:val="Heading2"/>
      </w:pPr>
      <w:r>
        <w:t>What we like</w:t>
      </w:r>
    </w:p>
    <w:p>
      <w:pPr>
        <w:pStyle w:val="ListBullet"/>
        <w:spacing w:line="240" w:lineRule="auto"/>
        <w:ind w:left="720"/>
      </w:pPr>
      <w:r/>
      <w:r>
        <w:t>Mobile compatibility on Android and iOS devices</w:t>
      </w:r>
    </w:p>
    <w:p>
      <w:pPr>
        <w:pStyle w:val="ListBullet"/>
        <w:spacing w:line="240" w:lineRule="auto"/>
        <w:ind w:left="720"/>
      </w:pPr>
      <w:r/>
      <w:r>
        <w:t>Possibility to win six different jackpots, including a progressive one</w:t>
      </w:r>
    </w:p>
    <w:p>
      <w:pPr>
        <w:pStyle w:val="ListBullet"/>
        <w:spacing w:line="240" w:lineRule="auto"/>
        <w:ind w:left="720"/>
      </w:pPr>
      <w:r/>
      <w:r>
        <w:t>Free Spins Bonus feature</w:t>
      </w:r>
    </w:p>
    <w:p>
      <w:pPr>
        <w:pStyle w:val="ListBullet"/>
        <w:spacing w:line="240" w:lineRule="auto"/>
        <w:ind w:left="720"/>
      </w:pPr>
      <w:r/>
      <w:r>
        <w:t>Fun and festive theme with samba dancers</w:t>
      </w:r>
    </w:p>
    <w:p>
      <w:pPr>
        <w:pStyle w:val="Heading2"/>
      </w:pPr>
      <w:r>
        <w:t>What we don't like</w:t>
      </w:r>
    </w:p>
    <w:p>
      <w:pPr>
        <w:pStyle w:val="ListBullet"/>
        <w:spacing w:line="240" w:lineRule="auto"/>
        <w:ind w:left="720"/>
      </w:pPr>
      <w:r/>
      <w:r>
        <w:t>Limited special features, with only stacked wilds and Free Spins Bonus</w:t>
      </w:r>
    </w:p>
    <w:p>
      <w:pPr>
        <w:pStyle w:val="ListBullet"/>
        <w:spacing w:line="240" w:lineRule="auto"/>
        <w:ind w:left="720"/>
      </w:pPr>
      <w:r/>
      <w:r>
        <w:t>Graphics may look too simple for those seeking a more immersive experience</w:t>
      </w:r>
    </w:p>
    <w:p>
      <w:r/>
      <w:r>
        <w:rPr>
          <w:i/>
        </w:rPr>
        <w:t>Create a feature image for the Dancing in Rio game in a cartoon style. The image should feature a happy Maya warrior with glasses. The Maya warrior should be surrounded by other happy carnival dancers in brightly colored costumes, all dancing in the streets with confetti raining down on them. The image should capture the joyful and vibrant vibes of the Rio Carnival. The background should be the iconic Christ the Redeemer statue, adding a touch of authenticity to the image. The overall feel of the image should be fun and lively, inviting players to join in on the carnival festivities and try their luck at this exciting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