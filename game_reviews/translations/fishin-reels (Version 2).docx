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Fishin' Reels Free | Review of the Online Slot Game</w:t>
      </w:r>
    </w:p>
    <w:p>
      <w:pPr>
        <w:pStyle w:val="Heading2"/>
      </w:pPr>
      <w:r>
        <w:t>Gameplay and Rules</w:t>
      </w:r>
    </w:p>
    <w:p>
      <w:r/>
      <w:r>
        <w:t xml:space="preserve">Let's dive into the underwater world of Fishin' Reels! Are you ready to catch some fish and win big? This 5-reel, 3-row slot game has 10 fixed paylines that offer plenty of opportunities to reel in some cash. Don't worry about getting lost in the vast ocean; the game's cute animations and cheerful music will keep you entertained while you fish. </w:t>
      </w:r>
      <w:r>
        <w:t xml:space="preserve"> </w:t>
      </w:r>
    </w:p>
    <w:p>
      <w:r/>
      <w:r>
        <w:t xml:space="preserve">Whether you're new to the game or a seasoned player, Fishin' Reels has a betting range to accommodate all types of budgets. With a minimum bet of just €0.10 and a maximum bet of €100, you can start small and work your way up to bigger bets as you become more confident. </w:t>
      </w:r>
      <w:r>
        <w:t xml:space="preserve"> </w:t>
      </w:r>
    </w:p>
    <w:p>
      <w:r/>
      <w:r>
        <w:t xml:space="preserve">Winning at Fishin' Reels is as simple as matching 3 to 5 adjacent symbols from left to right on an active payline. Don't be afraid to use the autoplay option, which lets you choose a number of Autospins ranging from 10 to 100. You can also set win and loss limits to help you keep track of your winnings. </w:t>
      </w:r>
      <w:r>
        <w:t xml:space="preserve"> </w:t>
      </w:r>
    </w:p>
    <w:p>
      <w:r/>
      <w:r>
        <w:t>With an RTP value of 96.5%, Fishin' Reels offers a high chance of winning big. But don't let that fool you; the game has high volatility, which means that the payouts may not come as often, but when they do, they're worth the wait. So put on your scuba gear, grab your fishing rod, and get ready to make a splash at Fishin' Reels!</w:t>
      </w:r>
    </w:p>
    <w:p>
      <w:pPr>
        <w:pStyle w:val="Heading2"/>
      </w:pPr>
      <w:r>
        <w:t>Symbols and Special Features</w:t>
      </w:r>
    </w:p>
    <w:p>
      <w:r/>
      <w:r>
        <w:t>Are you ready to dive into the exciting underwater world of Fishin' Reels? The game is packed with 10 regular symbols and 2 special symbols that will keep players hooked for hours. The regular symbols are divided into two categories: the low-paying playing card suits and the high-paying sea-themed symbols. So, if you are a lucky player, you might catch the bright blue crab, the green and yellow octopus, or the majestic red fish that will lead you to great rewards.</w:t>
      </w:r>
    </w:p>
    <w:p>
      <w:r/>
      <w:r>
        <w:t xml:space="preserve">The Wild symbol is represented by the Joker, and he is as wild as he looks. He can replace any symbol on the reels except for the bonus ones and help players increase their chances of winning big. Keep an eye out for the Scatter symbol, which is a golden swordfish, as it can appear on all reels and activate free spins. </w:t>
      </w:r>
    </w:p>
    <w:p>
      <w:r/>
      <w:r>
        <w:t xml:space="preserve">Fishin' Reels has two exciting Free Spins functions: Reel it in and The Big Catch. In Reel it in, players can reel in multipliers ranging from 0.5x to 250x and extra spins on each spin, making every move an adventure. On the fifth reel, the fisherman appears to add up the winnings of the Money Fish or extra spins and adds two more free spins for players to enjoy. </w:t>
      </w:r>
    </w:p>
    <w:p>
      <w:r/>
      <w:r>
        <w:t>In The Big Catch, players could have a chance to win big with the golden fish called the Big Fish Symbol that randomly overlaps with other symbols. If three of these symbols appear, an additional mini-game with 8 fish is triggered. Each fish has multipliers ranging from 0.2x to 250x, and each spin selects a fish and multiplies its value by the total bet. The Big Catch is the perfect way to reel in huge rewards and make a huge splash at the casino.</w:t>
      </w:r>
    </w:p>
    <w:p>
      <w:r/>
      <w:r>
        <w:t>All in all, Fishin' Reels is packed with amazing symbols and features that will keep you hooked for hours. So, grab your hat, tackle box, and let's cast a line into the exciting world, and you might just reel in an incredible catch that will make all your dreams come true!</w:t>
      </w:r>
    </w:p>
    <w:p>
      <w:pPr>
        <w:pStyle w:val="Heading2"/>
      </w:pPr>
      <w:r>
        <w:t>Betting Range and RTP</w:t>
      </w:r>
    </w:p>
    <w:p>
      <w:r/>
      <w:r>
        <w:t>Get ready to cast your line and reel in some winnings with 'Fishin Reels' casino slot game! This game offers a betting range suitable for every type of player. The minimum bet is only €0.10 which makes it a great option for those who don't want to risk a lot, while the maximum bet is €100 for those high rollers out there. Just be sure not to bet your entire bait and tackle budget!</w:t>
      </w:r>
      <w:r>
        <w:t xml:space="preserve"> </w:t>
      </w:r>
    </w:p>
    <w:p>
      <w:r/>
      <w:r>
        <w:t>The Return to Player (RTP) value for Fishin' Reels is very good at 96.5%. This means that for every €100 that are wagered, the game pays out an average of €96.50 over time. With an RTP like that, you might be able to afford a nice fishing boat!</w:t>
      </w:r>
      <w:r>
        <w:t xml:space="preserve"> </w:t>
      </w:r>
    </w:p>
    <w:p>
      <w:r/>
      <w:r>
        <w:t>This game's volatility is high, so players may not win as frequently, but when they do win, they can win big sums in a short amount of time. It's kinda like fishing, where you could go hours catching nothing, but then reel in a trophy fish!</w:t>
      </w:r>
    </w:p>
    <w:p>
      <w:pPr>
        <w:pStyle w:val="Heading2"/>
      </w:pPr>
      <w:r>
        <w:t>Autoplay Feature</w:t>
      </w:r>
    </w:p>
    <w:p>
      <w:r/>
      <w:r>
        <w:t>Are you tired of clicking that refresh button over and over again when playing slot games? Fear not, my friend! Fishin' Reels has got you covered with their Autoplay feature. Now you can finally take a break from all that clicking and enjoy the game in a more relaxed manner.</w:t>
      </w:r>
      <w:r/>
    </w:p>
    <w:p>
      <w:r/>
      <w:r>
        <w:t>The Autoplay option allows players to choose a range of Autospins, which can go from 10 to 100. You can take a bathroom break, pour yourself a drink, or even watch your favorite show while the game does all the spinning for you. Just be careful not to burn your popcorn while you're at it!</w:t>
      </w:r>
      <w:r/>
    </w:p>
    <w:p>
      <w:r/>
      <w:r>
        <w:t>But wait, there's more! Fishin' Reels' Autoplay feature also lets you set win and loss limits. So if you're feeling lucky and think you might hit the jackpot, you can set a winning limit so that the game stops once you've reached your desired payout. And if you're worried about losing too much, you can set a loss limit so you don't go overboard with your bets.</w:t>
      </w:r>
      <w:r/>
    </w:p>
    <w:p>
      <w:r/>
      <w:r>
        <w:t>All in all, this feature is a game changer for players who want to enjoy slots without all the clicking and hassle. Just sit back, relax, and let Fishin' Reels do the work for you!</w:t>
      </w:r>
    </w:p>
    <w:p>
      <w:pPr>
        <w:pStyle w:val="Heading2"/>
      </w:pPr>
      <w:r>
        <w:t>Get Hooked on the Free Spins Round</w:t>
      </w:r>
    </w:p>
    <w:p>
      <w:r/>
      <w:r>
        <w:t>If you're a fan of free spins and bonus features, Fishin' Reels has got you covered with their exciting Free Spins round. Activated by the golden swordfish Scatter symbol, this feature can lead to big rewards. And let's be honest, who doesn't love free stuff?</w:t>
      </w:r>
    </w:p>
    <w:p>
      <w:r/>
      <w:r>
        <w:t>When you land at least three Scatters, you'll trigger 10 free spins. Four Scatters will give you 12 free spins and five Scatters will earn you a whopping 15 free spins. That's plenty of opportunities to hook yourself a big win!</w:t>
      </w:r>
    </w:p>
    <w:p>
      <w:r/>
      <w:r>
        <w:t>Before the Free Spins round gets underway, you get to choose between two different functions. Reel it in or The Big Catch. Now, this choice might not be quite as monumental as whether to go to college or take a gap year, but it's still pretty important. We promise.</w:t>
      </w:r>
    </w:p>
    <w:p>
      <w:r/>
      <w:r>
        <w:t>If you choose Reel it in, you'll get multipliers ranging from 0.5x to 250x and extra spins on each spin. Plus, on the fifth reel, a fisherman appears to add up the winnings of the Money Fish or extra spins and add two more free spins to your haul. It's like having your own personal fisherman to help you catch all the best rewards!</w:t>
      </w:r>
    </w:p>
    <w:p>
      <w:r/>
      <w:r>
        <w:t>But if you're feeling lucky, you might decide to go for The Big Catch. In this function, a golden fish called the Big Fish symbol randomly overlaps with other symbols. If three appear, an additional mini-game with 8 fish is triggered, each with multipliers ranging from 0.2x to 250x. Each spin selects a fish and multiplies its value by the total bet. It's like going fishing with the luckiest bait in the world!</w:t>
      </w:r>
    </w:p>
    <w:p>
      <w:r/>
      <w:r>
        <w:t>So, whether you choose to Reel it in or go for The Big Catch, Fishin' Reels' Free Spins round offers plenty of excitement and potential rewards. Get those reels spinning and see what you can catch!</w:t>
      </w:r>
    </w:p>
    <w:p>
      <w:pPr>
        <w:pStyle w:val="Heading2"/>
      </w:pPr>
      <w:r>
        <w:t>FAQ</w:t>
      </w:r>
    </w:p>
    <w:p>
      <w:pPr>
        <w:pStyle w:val="Heading3"/>
      </w:pPr>
      <w:r>
        <w:t>What is the theme of Fishin' Reels?</w:t>
      </w:r>
    </w:p>
    <w:p>
      <w:r/>
      <w:r>
        <w:t>The theme of Fishin' Reels is the underwater world and fishing.</w:t>
      </w:r>
    </w:p>
    <w:p>
      <w:pPr>
        <w:pStyle w:val="Heading3"/>
      </w:pPr>
      <w:r>
        <w:t>What are the features of Fishin' Reels?</w:t>
      </w:r>
    </w:p>
    <w:p>
      <w:r/>
      <w:r>
        <w:t>Fishin' Reels features 5 reels and 3 rows with 10 fixed paylines, autoplay option, Wild and Scatter symbols that trigger free spins and two bonus functions.</w:t>
      </w:r>
    </w:p>
    <w:p>
      <w:pPr>
        <w:pStyle w:val="Heading3"/>
      </w:pPr>
      <w:r>
        <w:t>What is the betting range of Fishin' Reels?</w:t>
      </w:r>
    </w:p>
    <w:p>
      <w:r/>
      <w:r>
        <w:t>The betting range of Fishin' Reels is suitable for every type of player: from 0.10 € per spin for the less experienced to up to 100 € for the most seasoned player.</w:t>
      </w:r>
    </w:p>
    <w:p>
      <w:pPr>
        <w:pStyle w:val="Heading3"/>
      </w:pPr>
      <w:r>
        <w:t>What is the RTP value of Fishin' Reels?</w:t>
      </w:r>
    </w:p>
    <w:p>
      <w:r/>
      <w:r>
        <w:t>The RTP value of Fishin' Reels is 96.5%, which is considered very good.</w:t>
      </w:r>
    </w:p>
    <w:p>
      <w:pPr>
        <w:pStyle w:val="Heading3"/>
      </w:pPr>
      <w:r>
        <w:t>What is the volatility of Fishin' Reels?</w:t>
      </w:r>
    </w:p>
    <w:p>
      <w:r/>
      <w:r>
        <w:t>The volatility of Fishin' Reels is high, meaning players win less often but have a higher chance of winning big sums in a short amount of time.</w:t>
      </w:r>
    </w:p>
    <w:p>
      <w:pPr>
        <w:pStyle w:val="Heading3"/>
      </w:pPr>
      <w:r>
        <w:t>What are the regular symbols in Fishin' Reels?</w:t>
      </w:r>
    </w:p>
    <w:p>
      <w:r/>
      <w:r>
        <w:t>The regular symbols in Fishin' Reels include the playing card suits, fins, masks, starfish, lobster, frog, and fish.</w:t>
      </w:r>
    </w:p>
    <w:p>
      <w:pPr>
        <w:pStyle w:val="Heading3"/>
      </w:pPr>
      <w:r>
        <w:t>What is the Wild symbol in Fishin' Reels?</w:t>
      </w:r>
    </w:p>
    <w:p>
      <w:r/>
      <w:r>
        <w:t>The Wild symbol in Fishin' Reels is surrounded by seaweed and replaces all symbols except the bonus ones.</w:t>
      </w:r>
    </w:p>
    <w:p>
      <w:pPr>
        <w:pStyle w:val="Heading3"/>
      </w:pPr>
      <w:r>
        <w:t>What is the Scatter symbol in Fishin' Reels?</w:t>
      </w:r>
    </w:p>
    <w:p>
      <w:r/>
      <w:r>
        <w:t>The Scatter symbol in Fishin' Reels is the golden swordfish that can appear on all reels and trigger free spins.</w:t>
      </w:r>
    </w:p>
    <w:p>
      <w:pPr>
        <w:pStyle w:val="Heading2"/>
      </w:pPr>
      <w:r>
        <w:t>What we like</w:t>
      </w:r>
    </w:p>
    <w:p>
      <w:pPr>
        <w:pStyle w:val="ListBullet"/>
        <w:spacing w:line="240" w:lineRule="auto"/>
        <w:ind w:left="720"/>
      </w:pPr>
      <w:r/>
      <w:r>
        <w:t>Good RTP value of 96.5%</w:t>
      </w:r>
    </w:p>
    <w:p>
      <w:pPr>
        <w:pStyle w:val="ListBullet"/>
        <w:spacing w:line="240" w:lineRule="auto"/>
        <w:ind w:left="720"/>
      </w:pPr>
      <w:r/>
      <w:r>
        <w:t>High-quality graphics and cute animations</w:t>
      </w:r>
    </w:p>
    <w:p>
      <w:pPr>
        <w:pStyle w:val="ListBullet"/>
        <w:spacing w:line="240" w:lineRule="auto"/>
        <w:ind w:left="720"/>
      </w:pPr>
      <w:r/>
      <w:r>
        <w:t>Free Spins feature with two different functions</w:t>
      </w:r>
    </w:p>
    <w:p>
      <w:pPr>
        <w:pStyle w:val="ListBullet"/>
        <w:spacing w:line="240" w:lineRule="auto"/>
        <w:ind w:left="720"/>
      </w:pPr>
      <w:r/>
      <w:r>
        <w:t>Autoplay option with win and loss limits</w:t>
      </w:r>
    </w:p>
    <w:p>
      <w:pPr>
        <w:pStyle w:val="Heading2"/>
      </w:pPr>
      <w:r>
        <w:t>What we don't like</w:t>
      </w:r>
    </w:p>
    <w:p>
      <w:pPr>
        <w:pStyle w:val="ListBullet"/>
        <w:spacing w:line="240" w:lineRule="auto"/>
        <w:ind w:left="720"/>
      </w:pPr>
      <w:r/>
      <w:r>
        <w:t>High volatility may not appeal to everyone</w:t>
      </w:r>
    </w:p>
    <w:p>
      <w:pPr>
        <w:pStyle w:val="ListBullet"/>
        <w:spacing w:line="240" w:lineRule="auto"/>
        <w:ind w:left="720"/>
      </w:pPr>
      <w:r/>
      <w:r>
        <w:t>Limited number of paylines (10)</w:t>
      </w:r>
    </w:p>
    <w:p>
      <w:r/>
      <w:r>
        <w:rPr>
          <w:b/>
        </w:rPr>
        <w:t>Play Fishin' Reels Free | Review of the Online Slot Game</w:t>
      </w:r>
    </w:p>
    <w:p>
      <w:r/>
      <w:r>
        <w:rPr>
          <w:i/>
        </w:rPr>
        <w:t>Looking for a fun slot game? Read our review of Fishin' Reels and play for free. Features, symbols and special bonuses explained.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