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Majestic Megaways Free - Review of iSoftBet's Slot Machine</w:t>
      </w:r>
    </w:p>
    <w:p>
      <w:pPr>
        <w:pStyle w:val="Heading2"/>
      </w:pPr>
      <w:r>
        <w:t>The Magnificent Qualities of Majestic Megaways</w:t>
      </w:r>
    </w:p>
    <w:p>
      <w:r/>
      <w:r>
        <w:t>Have you been searching for a slot game that will leave you feeling awe-inspired? Look no further than Majestic Megaways, a 6-reel online game that utilizes the Megaways game engine!</w:t>
      </w:r>
    </w:p>
    <w:p>
      <w:r/>
      <w:r>
        <w:t>With the ability to generate up to 117,649 ways to win on any spin, players are offered an endless array of possibilities when it comes to betting levels. So, whether your gaming budget is as vast as the African savannah or as modest as a housecat, this game has got you covered.</w:t>
      </w:r>
    </w:p>
    <w:p>
      <w:r/>
      <w:r>
        <w:t>And that's not all, folks! Thanks to the cascading symbol mechanics and the abundance of Megaways, your chances of winning big have never been higher. In fact, it's almost like having your own personal herd of elephants to bring you good luck!</w:t>
      </w:r>
    </w:p>
    <w:p>
      <w:pPr>
        <w:pStyle w:val="Heading2"/>
      </w:pPr>
      <w:r>
        <w:t>Revved Up Reels: The Majestic Megaways Game Engine</w:t>
      </w:r>
    </w:p>
    <w:p>
      <w:r/>
      <w:r>
        <w:t>Prepare yourself for a wild ride with Majestic Megaways and its patented game engine. The Megaways engine is like a souped-up muscle car, modifying the reel layout in a way that keeps players guessing and amps up the excitement factor. It's no wonder this engine is beloved by slot enthusiasts everywhere - who doesn't love a little extra potential for big wins?</w:t>
      </w:r>
    </w:p>
    <w:p>
      <w:r/>
      <w:r>
        <w:t>The Megaways engine creates a brand new set of reels every time you hit the spin button, offering up to 117,649 ways to win. That's more chances at big payouts than you can shake a stick at.</w:t>
      </w:r>
    </w:p>
    <w:p>
      <w:r/>
      <w:r>
        <w:t>So buckle up, grab your lucky charm, and get ready to rev those reels with Majestic Megaways.</w:t>
      </w:r>
    </w:p>
    <w:p>
      <w:pPr>
        <w:pStyle w:val="Heading2"/>
      </w:pPr>
      <w:r>
        <w:t>Get Your Free Spins Here!</w:t>
      </w:r>
    </w:p>
    <w:p>
      <w:r/>
      <w:r>
        <w:t>Ready for some free spins that could earn you some major winnings? Look no further than Majestic Megaways! When you land 4 or more scatter symbols on the reels, you trigger the unique and exciting free spin bonus round. Just for triggering the feature with 4 scatters, you'll earn 12 free spins! And every additional scatter after that gets you an extra 5 free spins.</w:t>
      </w:r>
    </w:p>
    <w:p>
      <w:r/>
      <w:r>
        <w:t>But wait, there's more! During the free spin bonus round, your initial multiplier is x1. But winning combinations can increase that multiplier to unlimited levels, making your potential payouts even bigger. And if your luck keeps up, you might trigger the Re-Trigger feature and earn even more free spins. Just reach the upper reel with scatter symbols to get 5 or 10 more spins added to your total.</w:t>
      </w:r>
    </w:p>
    <w:p>
      <w:r/>
      <w:r>
        <w:t>You know what they say - the best things in life are free. And with Majestic Megaways' free spin bonus round, that includes big rewards! So what are you waiting for? Get spinning and watch those winnings pile up.</w:t>
      </w:r>
    </w:p>
    <w:p>
      <w:pPr>
        <w:pStyle w:val="Heading2"/>
      </w:pPr>
      <w:r>
        <w:t>The Full Moon Mystery Symbol</w:t>
      </w:r>
    </w:p>
    <w:p>
      <w:r/>
      <w:r>
        <w:t>What's better than a werewolf on a full moon? A Full Moon Mystery symbol on Majestic Megaways! This symbol can land on multiple positions at any spin and reveal one of the low-paying symbols, giving players a better shot at winning rewards. It's like uncovering the full moon's secrets!</w:t>
      </w:r>
    </w:p>
    <w:p>
      <w:r/>
      <w:r>
        <w:t>But wait, there's more! If you're lucky enough to land a bunch of these during the bonus round with a high multiplier, you'll be howling all the way to the bank. Who needs silver bullets when you've got the Full Moon Mystery symbol?</w:t>
      </w:r>
    </w:p>
    <w:p>
      <w:pPr>
        <w:pStyle w:val="Heading2"/>
      </w:pPr>
      <w:r>
        <w:t>Let's Talk About Playing Majestic Megaways</w:t>
      </w:r>
    </w:p>
    <w:p>
      <w:r/>
      <w:r>
        <w:t xml:space="preserve">Looking for an unforgettable gaming experience with an online slot game? Look no further than Majestic Megaways! This game will keep you thoroughly entertained with its unique gameplay and cascading symbol mechanics with the Megaways engine - there's simply no such thing as a boring moment. And with stunning graphics featuring majestic animals, glimmering trees, and beautiful landscapes, who needs a vacation to experience the beauty of nature? </w:t>
      </w:r>
    </w:p>
    <w:p>
      <w:r/>
      <w:r>
        <w:t>The user-friendly interface of Majestic Megaways provides players with a wide variety of betting levels to satisfy all types of gaming enthusiasts - whether you're a high roller or someone on a tight budget, there's something for everyone. Oh, and let's not forget about the immersive audio effects and the background music - they'll definitely make you forget about everything else but the game.</w:t>
      </w:r>
    </w:p>
    <w:p>
      <w:pPr>
        <w:pStyle w:val="Heading2"/>
      </w:pPr>
      <w:r>
        <w:t>FAQ</w:t>
      </w:r>
    </w:p>
    <w:p>
      <w:pPr>
        <w:pStyle w:val="Heading3"/>
      </w:pPr>
      <w:r>
        <w:t>What is the minimum and maximum bet to play this slot?</w:t>
      </w:r>
    </w:p>
    <w:p>
      <w:r/>
      <w:r>
        <w:t>The minimum bet to spin the reels on Majestic Megaways is €0.20 while the maximum bet reaches €20.00 per play. There is a good variety of betting levels to set to meet all gaming budgets.</w:t>
      </w:r>
    </w:p>
    <w:p>
      <w:pPr>
        <w:pStyle w:val="Heading3"/>
      </w:pPr>
      <w:r>
        <w:t>How can you activate the Free Spin feature in Majestic Megaways?</w:t>
      </w:r>
    </w:p>
    <w:p>
      <w:r/>
      <w:r>
        <w:t>To activate the Free Spin feature, you need to land 4 or more scatter symbols anywhere on the reels. Reaching a trigger at 4 scatters will assign you 12 free spins, and each additional scatter that lands after 4 assigns another 5 free spins.</w:t>
      </w:r>
    </w:p>
    <w:p>
      <w:pPr>
        <w:pStyle w:val="Heading3"/>
      </w:pPr>
      <w:r>
        <w:t>What is the initial multiplier during the bonus round in Majestic Megaways?</w:t>
      </w:r>
    </w:p>
    <w:p>
      <w:r/>
      <w:r>
        <w:t>At the beginning of the bonus round, you have an initial multiplier of x1. Winning combinations that directly land from a free spin or reel will increase the value of the unlimited x1 multiplier.</w:t>
      </w:r>
    </w:p>
    <w:p>
      <w:pPr>
        <w:pStyle w:val="Heading3"/>
      </w:pPr>
      <w:r>
        <w:t>How many additional free spins can you win during the bonus game in Majestic Megaways?</w:t>
      </w:r>
    </w:p>
    <w:p>
      <w:r/>
      <w:r>
        <w:t xml:space="preserve">Extra free spins can be awarded during the bonus game through a Re-Trigger. To receive these spins, you will need scatter symbols to reach the upper reel. 3 scatters will reward you with another 5 spins, and 4 scatters will give you an additional 10 spins to your total. </w:t>
      </w:r>
    </w:p>
    <w:p>
      <w:pPr>
        <w:pStyle w:val="Heading3"/>
      </w:pPr>
      <w:r>
        <w:t>What is the Full Moon Mystery symbol on Majestic Megaways?</w:t>
      </w:r>
    </w:p>
    <w:p>
      <w:r/>
      <w:r>
        <w:t>The Full Moon Mystery symbol can appear in multiple positions on any spin. If you can land a large quantity of these symbols, especially during the bonus round with a high multiplier, you could take home a significant win.</w:t>
      </w:r>
    </w:p>
    <w:p>
      <w:pPr>
        <w:pStyle w:val="Heading3"/>
      </w:pPr>
      <w:r>
        <w:t>What is the Megaways game engine?</w:t>
      </w:r>
    </w:p>
    <w:p>
      <w:r/>
      <w:r>
        <w:t>The Megaways game engine is an innovative pay mechanism with reel modification licensed from Big Time, which can generate up to 117,649 ways to win on any spin.</w:t>
      </w:r>
    </w:p>
    <w:p>
      <w:pPr>
        <w:pStyle w:val="Heading3"/>
      </w:pPr>
      <w:r>
        <w:t>Is Majestic Megaways worth trying?</w:t>
      </w:r>
    </w:p>
    <w:p>
      <w:r/>
      <w:r>
        <w:t>Majestic Megaways is definitely a machine worth trying, especially for the Megaways option, where you can get juicy win potential.</w:t>
      </w:r>
    </w:p>
    <w:p>
      <w:pPr>
        <w:pStyle w:val="Heading3"/>
      </w:pPr>
      <w:r>
        <w:t>Where can I find more iSoftBet slots to play?</w:t>
      </w:r>
    </w:p>
    <w:p>
      <w:r/>
      <w:r>
        <w:t>You can find more iSoftBet slots to play in our online showcase, available 24/24.</w:t>
      </w:r>
    </w:p>
    <w:p>
      <w:pPr>
        <w:pStyle w:val="Heading2"/>
      </w:pPr>
      <w:r>
        <w:t>What we like</w:t>
      </w:r>
    </w:p>
    <w:p>
      <w:pPr>
        <w:pStyle w:val="ListBullet"/>
        <w:spacing w:line="240" w:lineRule="auto"/>
        <w:ind w:left="720"/>
      </w:pPr>
      <w:r/>
      <w:r>
        <w:t>Megaways game engine provides up to 117,649 ways of winning</w:t>
      </w:r>
    </w:p>
    <w:p>
      <w:pPr>
        <w:pStyle w:val="ListBullet"/>
        <w:spacing w:line="240" w:lineRule="auto"/>
        <w:ind w:left="720"/>
      </w:pPr>
      <w:r/>
      <w:r>
        <w:t>Free Spin bonus round with unlimited multiplier</w:t>
      </w:r>
    </w:p>
    <w:p>
      <w:pPr>
        <w:pStyle w:val="ListBullet"/>
        <w:spacing w:line="240" w:lineRule="auto"/>
        <w:ind w:left="720"/>
      </w:pPr>
      <w:r/>
      <w:r>
        <w:t>Full Moon Mystery symbol adds more excitement to the game</w:t>
      </w:r>
    </w:p>
    <w:p>
      <w:pPr>
        <w:pStyle w:val="ListBullet"/>
        <w:spacing w:line="240" w:lineRule="auto"/>
        <w:ind w:left="720"/>
      </w:pPr>
      <w:r/>
      <w:r>
        <w:t>Impressive graphics and immersive audio effects enhance the gaming experience</w:t>
      </w:r>
    </w:p>
    <w:p>
      <w:pPr>
        <w:pStyle w:val="Heading2"/>
      </w:pPr>
      <w:r>
        <w:t>What we don't like</w:t>
      </w:r>
    </w:p>
    <w:p>
      <w:pPr>
        <w:pStyle w:val="ListBullet"/>
        <w:spacing w:line="240" w:lineRule="auto"/>
        <w:ind w:left="720"/>
      </w:pPr>
      <w:r/>
      <w:r>
        <w:t>Does not offer progressive jackpot</w:t>
      </w:r>
    </w:p>
    <w:p>
      <w:pPr>
        <w:pStyle w:val="ListBullet"/>
        <w:spacing w:line="240" w:lineRule="auto"/>
        <w:ind w:left="720"/>
      </w:pPr>
      <w:r/>
      <w:r>
        <w:t>No gamble feature available</w:t>
      </w:r>
    </w:p>
    <w:p>
      <w:r/>
      <w:r>
        <w:rPr>
          <w:b/>
        </w:rPr>
        <w:t>Play Majestic Megaways Free - Review of iSoftBet's Slot Machine</w:t>
      </w:r>
    </w:p>
    <w:p>
      <w:r/>
      <w:r>
        <w:rPr>
          <w:i/>
        </w:rPr>
        <w:t>Read our review of iSoftBet's Majestic Megaways slot machine. Play for free and enjoy the exclusive Megaways game engine, Free Spins bonus round, and Full Moon Mystery symbol.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