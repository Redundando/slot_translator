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Ancient Egypt for Free - Review of Pragmatic Play's Slot Game</w:t>
      </w:r>
    </w:p>
    <w:p>
      <w:r/>
      <w:r>
        <w:rPr>
          <w:b/>
        </w:rPr>
        <w:t>Meta description</w:t>
      </w:r>
      <w:r>
        <w:t>: Explore the pyramids with Ancient Egypt, a Pragmatic Play slot game. Medium-high volatility and special features with potential for significant payouts. Play for free now.</w:t>
      </w:r>
    </w:p>
    <w:p>
      <w:pPr>
        <w:pStyle w:val="Heading2"/>
      </w:pPr>
      <w:r>
        <w:t>THEME OF ANCIENT EGYPT</w:t>
      </w:r>
    </w:p>
    <w:p>
      <w:r/>
      <w:r>
        <w:t>The slot game, 'Ancient Egypt' by Pragmatic Play, is another addition to the popular genre of slot games with ancient Egyptian culture as the theme. You could say that the theme is as ancient as the pyramids themselves! The game is set against the background of the pyramids, and the reels are flanked by two golden Anubis statues. It's not just the graphics and sound effects that are Egyptian-themed, but also the symbols on the reels. You'll find the Eye of Ra, an Ankh, the scarab beetle, and of course, Cleopatra herself. It's a good thing there aren't any mummies, or else we'd all be running for our lives!</w:t>
      </w:r>
    </w:p>
    <w:p>
      <w:r/>
      <w:r>
        <w:t>The theme of ancient Egypt is so enduring that nearly all major software companies have at least one game in their catalog based on it. In fact, some might say that the theme has been beaten to death, buried, and then mummified. But fear not, dear reader, because 'Ancient Egypt' manages to breathe new life into the same old theme.</w:t>
      </w:r>
    </w:p>
    <w:p>
      <w:pPr>
        <w:pStyle w:val="Heading2"/>
      </w:pPr>
      <w:r>
        <w:t>Gameplay Features</w:t>
      </w:r>
    </w:p>
    <w:p>
      <w:r/>
      <w:r>
        <w:t>Ancient Egypt is a slot game that will take you on a time-travelling journey to the great pyramids of Giza. The game boasts a traditional five-reel structure with ten paylines. Don't judge this game by its simple layout because it holds a treasure trove of surprises for players.</w:t>
      </w:r>
    </w:p>
    <w:p>
      <w:r/>
      <w:r>
        <w:t>One of the best parts of this game is its betting range, which starts from 10 cents and goes up to 50€, making it comfortable for players of different budgets. This game's maximum payout of 5000 times the betting amount will leave you reminiscing about the good old times of Cleopatra when she was winning everything she set her eyes upon. If she can do it, why can't you?</w:t>
      </w:r>
    </w:p>
    <w:p>
      <w:r/>
      <w:r>
        <w:t xml:space="preserve">The slot game's volatility is medium-high, implying players may not win frequently, but the wins could still be significant. While playing Ancient Egypt, you'll feel like Indiana Jones finding the Ark of the Covenant, and you won't care about the low frequency of payout because you'll be having too much fun. The game returns players 96.13% of their bet amount, putting it well within the average range of other Pragmatic Play slot machines. So, even if you lose, at least you know you'll receive a decent return on your investment. </w:t>
      </w:r>
    </w:p>
    <w:p>
      <w:r/>
      <w:r>
        <w:t xml:space="preserve">Now, let's wrap this up. Ancient Egypt is a perfect game for anyone looking for an exciting and visually stunning experience. The ancient Egyptian theme, alongside the game's betting system, offers a healthy balance of adventure and potential earnings. You'll feel like a Pharaoh overseeing your civilization, sitting on a throne made of golden coins while playing this game. The only thing missing from this game is a mummy that jumps out of your screen just to scare you, but then again, that would be too spooky for your liking, wouldn't it? </w:t>
      </w:r>
    </w:p>
    <w:p>
      <w:pPr>
        <w:pStyle w:val="Heading2"/>
      </w:pPr>
      <w:r>
        <w:t>Bet Range and Volatility</w:t>
      </w:r>
    </w:p>
    <w:p>
      <w:r/>
      <w:r>
        <w:t>If you're looking for a game that fits your budget, Ancient Egypt is a great choice. With a betting range starting from 10 cents and going up to 50€, even the smallest wallet can have a good time. Of course, if you're feeling brave and have some extra cash laying around, you can go for the bigger bets and try for the game's impressive maximum payout of 5000 times your betting amount.</w:t>
      </w:r>
      <w:r/>
    </w:p>
    <w:p>
      <w:r/>
      <w:r>
        <w:t>Be aware, though, that the game's volatility is medium-high, so don't expect to win every single bet. However, when you do hit a winning combination, it could be significant and well worth the wait. Just like the pyramids, the game's big wins take some time to reveal themselves, but they are definitely worth exploring.</w:t>
      </w:r>
    </w:p>
    <w:p>
      <w:pPr>
        <w:pStyle w:val="Heading2"/>
      </w:pPr>
      <w:r>
        <w:t>Symbols and Values</w:t>
      </w:r>
    </w:p>
    <w:p>
      <w:r/>
      <w:r>
        <w:t xml:space="preserve">Get ready to unlock the secrets of the pyramids with 'Ancient Egypt' slot game! The game features symbols that are intricately designed based on the Egyptian culture and mythology. The top-paying symbol is none other than the legendary Queen Cleopatra herself, paying out a whopping €250 when she appears five times on the reels. It's almost like she's saying 'Hey, you've won big, Caesar!' </w:t>
      </w:r>
    </w:p>
    <w:p>
      <w:r/>
      <w:r>
        <w:t>Other symbols that appear on the reels include the Eye of Ra, Anobi, and the Egyptian cross, each providing a specific value. Just like in the hierarchy of Pharaohs, the playing cards from ten to ace are the lowest in value. Sorry, folks, but those cards won't get you a first-class seat on the ship to the afterlife.</w:t>
      </w:r>
    </w:p>
    <w:p>
      <w:r/>
      <w:r>
        <w:t>Don't forget about the Golden Scarab! This symbol represents both Wild and Scatter and pays out 1, 10, or 50 times the bet amount when appearing on the reels three, four, or five times, respectively, regardless of position. But be careful not to attract real-life scarabs when playing, or else you'll have more company than King Tutankhamun himself.</w:t>
      </w:r>
    </w:p>
    <w:p>
      <w:pPr>
        <w:pStyle w:val="Heading2"/>
      </w:pPr>
      <w:r>
        <w:t>Special Features and Potential Payouts</w:t>
      </w:r>
    </w:p>
    <w:p>
      <w:r/>
      <w:r>
        <w:t>Are you ready to explore the mysteries of 'Ancient Egypt'? You won't want to miss out on the chance to win big with this casino slot game's special features and potential payouts. One of the most exciting aspects of this game is the Golden Scarab symbol. When it appears three times on the reels, players get to choose one of three boxes that appear on the screen for a chance to win a prize. And let's be honest, who doesn't love a good box?</w:t>
      </w:r>
      <w:r>
        <w:t xml:space="preserve"> </w:t>
      </w:r>
    </w:p>
    <w:p>
      <w:r/>
      <w:r>
        <w:t>The prizes available in 'Ancient Egypt' vary, with the lowest being equal to the amount you bet. However, players have the potential to win up to 500 times their bet amount, which is a payout that would make even King Tutankhamun grin. And that's not all; players can also earn free spins and even a jackpot of 5000 times their bet if Queen Cleopatra covers the entire screen as an expandable Wild during free spins. What a way to rule the Nile!</w:t>
      </w:r>
    </w:p>
    <w:p>
      <w:r/>
      <w:r>
        <w:t xml:space="preserve">If you're a fan of well-executed themes and exciting gameplay, look no further than 'Ancient Egypt'. With a chance to transport yourself back in time to the world of pharaohs and pyramids, you won't be disappointed. And with such significant potential payouts, it's no wonder why so many players keep coming back for more. </w:t>
      </w:r>
    </w:p>
    <w:p>
      <w:r/>
      <w:r>
        <w:t>In conclusion, 'Ancient Egypt' is a solid and enjoyable slot machine experience. So, don't be afraid to don your explorer's hat and take a chance on this timeless classic. You never know what treasures await you!</w:t>
      </w:r>
    </w:p>
    <w:p>
      <w:pPr>
        <w:pStyle w:val="Heading2"/>
      </w:pPr>
      <w:r>
        <w:t>FAQ</w:t>
      </w:r>
    </w:p>
    <w:p>
      <w:pPr>
        <w:pStyle w:val="Heading3"/>
      </w:pPr>
      <w:r>
        <w:t>What is 'Ancient Egypt' slot game?</w:t>
      </w:r>
    </w:p>
    <w:p>
      <w:r/>
      <w:r>
        <w:t>'Ancient Egypt' is a slot game with an Egyptian theme that offers players the potential for significant payouts.</w:t>
      </w:r>
    </w:p>
    <w:p>
      <w:pPr>
        <w:pStyle w:val="Heading3"/>
      </w:pPr>
      <w:r>
        <w:t>Who developed the 'Ancient Egypt' slot game?</w:t>
      </w:r>
    </w:p>
    <w:p>
      <w:r/>
      <w:r>
        <w:t>'Ancient Egypt' was developed by Pragmatic Play.</w:t>
      </w:r>
    </w:p>
    <w:p>
      <w:pPr>
        <w:pStyle w:val="Heading3"/>
      </w:pPr>
      <w:r>
        <w:t>What are the key features of 'Ancient Egypt' slot game?</w:t>
      </w:r>
    </w:p>
    <w:p>
      <w:r/>
      <w:r>
        <w:t>The key features of 'Ancient Egypt' include traditional five-reels with 10 paylines, medium-high volatility, and an RTP of 96.13%.</w:t>
      </w:r>
    </w:p>
    <w:p>
      <w:pPr>
        <w:pStyle w:val="Heading3"/>
      </w:pPr>
      <w:r>
        <w:t>What symbols are included in 'Ancient Egypt' slot game?</w:t>
      </w:r>
    </w:p>
    <w:p>
      <w:r/>
      <w:r>
        <w:t>Symbols in 'Ancient Egypt' include Queen Cleopatra, Eye of Ra, Anobi, Egyptian cross, and playing cards from ten to ace.</w:t>
      </w:r>
    </w:p>
    <w:p>
      <w:pPr>
        <w:pStyle w:val="Heading3"/>
      </w:pPr>
      <w:r>
        <w:t>What are the Wild and Scatter symbols in 'Ancient Egypt' slot game?</w:t>
      </w:r>
    </w:p>
    <w:p>
      <w:r/>
      <w:r>
        <w:t>The Wild and Scatter symbols are represented by the Golden Scarab in 'Ancient Egypt'. If it appears three, four, or five times, it pays a win equal to 1, 10, or 50 times the bet.</w:t>
      </w:r>
    </w:p>
    <w:p>
      <w:pPr>
        <w:pStyle w:val="Heading3"/>
      </w:pPr>
      <w:r>
        <w:t>What is the special feature of 'Ancient Egypt' slot game?</w:t>
      </w:r>
    </w:p>
    <w:p>
      <w:r/>
      <w:r>
        <w:t>The Golden Scarab symbol in 'Ancient Egypt' activates the game's only special feature. This allows players to choose one out of three boxes on the screen and win a prize. You can also earn free spins where a randomly chosen symbol can become an expandable Wild.</w:t>
      </w:r>
    </w:p>
    <w:p>
      <w:pPr>
        <w:pStyle w:val="Heading3"/>
      </w:pPr>
      <w:r>
        <w:t>What is the maximum amount you can bet in 'Ancient Egypt' slot game?</w:t>
      </w:r>
    </w:p>
    <w:p>
      <w:r/>
      <w:r>
        <w:t>The maximum amount you can bet in 'Ancient Egypt' slot game is €50.</w:t>
      </w:r>
    </w:p>
    <w:p>
      <w:pPr>
        <w:pStyle w:val="Heading3"/>
      </w:pPr>
      <w:r>
        <w:t>What is the biggest payout in 'Ancient Egypt' slot game?</w:t>
      </w:r>
    </w:p>
    <w:p>
      <w:r/>
      <w:r>
        <w:t>The biggest payout in 'Ancient Egypt' slot game is 5000 times the amount wagered if Queen Cleopatra covers the entire screen during free spins.</w:t>
      </w:r>
    </w:p>
    <w:p>
      <w:pPr>
        <w:pStyle w:val="Heading2"/>
      </w:pPr>
      <w:r>
        <w:t>What we like</w:t>
      </w:r>
    </w:p>
    <w:p>
      <w:pPr>
        <w:pStyle w:val="ListBullet"/>
        <w:spacing w:line="240" w:lineRule="auto"/>
        <w:ind w:left="720"/>
      </w:pPr>
      <w:r/>
      <w:r>
        <w:t>Extensively explored ancient Egyptian theme</w:t>
      </w:r>
    </w:p>
    <w:p>
      <w:pPr>
        <w:pStyle w:val="ListBullet"/>
        <w:spacing w:line="240" w:lineRule="auto"/>
        <w:ind w:left="720"/>
      </w:pPr>
      <w:r/>
      <w:r>
        <w:t>Comfortable betting range suiting different budgets</w:t>
      </w:r>
    </w:p>
    <w:p>
      <w:pPr>
        <w:pStyle w:val="ListBullet"/>
        <w:spacing w:line="240" w:lineRule="auto"/>
        <w:ind w:left="720"/>
      </w:pPr>
      <w:r/>
      <w:r>
        <w:t>Medium-high volatility with impressive payouts</w:t>
      </w:r>
    </w:p>
    <w:p>
      <w:pPr>
        <w:pStyle w:val="ListBullet"/>
        <w:spacing w:line="240" w:lineRule="auto"/>
        <w:ind w:left="720"/>
      </w:pPr>
      <w:r/>
      <w:r>
        <w:t>Special features with potential for significant payouts</w:t>
      </w:r>
    </w:p>
    <w:p>
      <w:pPr>
        <w:pStyle w:val="Heading2"/>
      </w:pPr>
      <w:r>
        <w:t>What we don't like</w:t>
      </w:r>
    </w:p>
    <w:p>
      <w:pPr>
        <w:pStyle w:val="ListBullet"/>
        <w:spacing w:line="240" w:lineRule="auto"/>
        <w:ind w:left="720"/>
      </w:pPr>
      <w:r/>
      <w:r>
        <w:t>Only one special feature in the game</w:t>
      </w:r>
    </w:p>
    <w:p>
      <w:pPr>
        <w:pStyle w:val="ListBullet"/>
        <w:spacing w:line="240" w:lineRule="auto"/>
        <w:ind w:left="720"/>
      </w:pPr>
      <w:r/>
      <w:r>
        <w:t>High volatility may not be suitable for some players</w:t>
      </w:r>
    </w:p>
    <w:p>
      <w:r/>
      <w:r>
        <w:rPr>
          <w:i/>
        </w:rPr>
        <w:t>Please create a cartoon-style feature image for "Ancient Egypt" online slot game featuring a happy Maya warrior with glasses. The image should showcase the vibrant world of ancient Egypt, with rich colors and intricate details. The Maya warrior should be grinning, holding a golden scarab, and standing in front of the pyramids. The pyramids should feature a caricature style design, with bright colors and bold lines that complement the Maya warrior and add a playful touch to the image. The overall image should convey the excitement and thrill of playing an online slot game set in ancient Egypt and attract players who enjoy lively and entertaining games.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