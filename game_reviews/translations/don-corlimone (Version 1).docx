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Don Corlimone for Free - Unique Fruit and Mafia Themed Slot</w:t>
      </w:r>
    </w:p>
    <w:p>
      <w:pPr>
        <w:pStyle w:val="Heading2"/>
      </w:pPr>
      <w:r>
        <w:t>GAMEPLAY FEATURES</w:t>
      </w:r>
    </w:p>
    <w:p>
      <w:r/>
      <w:r>
        <w:t>Looking for an offer you can't refuse? Look no further than Don Corlimone, the latest casino slot game from Capecod. This classic 5x3 reel setup gives players twenty-five paylines and an RTP of 95%. That's almost as good as getting your hands on one of Don Corlimone's shiny suits.</w:t>
      </w:r>
      <w:r/>
    </w:p>
    <w:p>
      <w:r/>
      <w:r>
        <w:t>If you're worried about missing out on big wins, Don Corlimone has you covered. The game has a Wild symbol that substitutes for all others, ensuring that you always have a chance to complete your winning combination - almost like having the Don go to bat for you in a sticky situation.</w:t>
      </w:r>
      <w:r/>
    </w:p>
    <w:p>
      <w:r/>
      <w:r>
        <w:t>But wait, there's more! The Scatter symbol in Don Corlimone can trigger free spins with a multiplier - just try not to get caught by the FBI while you're racking up your winnings. And if you really want to get in good with the Don, keep an eye out for the Bonus symbol which unlocks special mode. (Hint: it's not just a trip to the local Italian joint for a slice of pizza.)</w:t>
      </w:r>
      <w:r/>
    </w:p>
    <w:p>
      <w:r/>
      <w:r>
        <w:t>Game mechanics in Don Corlimone are similar to other slots from Capecod, which is like getting a guarantee from one of the most respected mob bosses in the business. So, come on, take a chance. Play Don Corlimone and see if you have what it takes to rule the Vegas strip or at least come out with your pockets a little bit heavier.</w:t>
      </w:r>
    </w:p>
    <w:p>
      <w:pPr>
        <w:pStyle w:val="Heading2"/>
      </w:pPr>
      <w:r>
        <w:t>Graphics and Sound</w:t>
      </w:r>
    </w:p>
    <w:p>
      <w:r/>
      <w:r>
        <w:t>Let's cut straight to the graphics of this game. Don Corlimone's graphics are a treat to watch, with a lot of attention paid to the details. Keep an eye out for the symbols, which are creatively customized, with fruit symbols representing members from the notorious mafia world. But beware, with so much detail put into the symbols, it might initially confuse players.</w:t>
      </w:r>
      <w:r/>
    </w:p>
    <w:p>
      <w:r/>
      <w:r>
        <w:t>Now coming to the sound department. Don Corlimone just nails it with its background music. The music sets the perfect atmosphere, transporting players to the world of mafia bosses and their dealings. One thing that stands out about the music is that it never stops. It keeps going on and on, even when you win or lose. But hey, if the music starts to give you a headache, you can always turn it off.</w:t>
      </w:r>
      <w:r/>
    </w:p>
    <w:p>
      <w:r/>
      <w:r>
        <w:t>Overall, graphics and sound quality in Don Corlimone are top-notch, giving players an immersive gaming experience. So, if you're into mafia-themed slot games, it's time to put on your best suit and join the bosses at the Don's.</w:t>
      </w:r>
    </w:p>
    <w:p>
      <w:pPr>
        <w:pStyle w:val="Heading2"/>
      </w:pPr>
      <w:r>
        <w:t>Maximize Your Wins with Don Corlimone</w:t>
      </w:r>
    </w:p>
    <w:p>
      <w:r/>
      <w:r>
        <w:t xml:space="preserve">Don Corlimone is an online slot game that packs a punch when it comes to offering players a chance to win big. With 25 paylines on a 5x3 grid, this game provides plenty of opportunities to hit the jackpot. </w:t>
      </w:r>
    </w:p>
    <w:p>
      <w:r/>
      <w:r>
        <w:t>While the winning potential of this game is moderately high, it's not quite as high as your cholesterol levels after consuming Italian food for a week straight. However, the highest win in the game is worth bragging about - you could potentially win 3,000x the line bet by landing five symbols of one type on a payline. That's enough to make your nonna proud!</w:t>
      </w:r>
    </w:p>
    <w:p>
      <w:r/>
      <w:r>
        <w:t>But the winnings don't stop there. The game also offers a chance to trigger free spins and bonus rounds, giving you even more chances to rake in the cash. It's like being offered a second helping of lasagna - you can't say no!</w:t>
      </w:r>
    </w:p>
    <w:p>
      <w:r/>
      <w:r>
        <w:t>So, if you're feeling lucky and want to put yourself in the shoes of a mafia boss, Don Corlimone is the game for you. Just don't forget to brush up on your Italian slang and superstitions before playing. Just in case...</w:t>
      </w:r>
    </w:p>
    <w:p>
      <w:pPr>
        <w:pStyle w:val="Heading2"/>
      </w:pPr>
      <w:r>
        <w:t>Bonus Features</w:t>
      </w:r>
    </w:p>
    <w:p>
      <w:r/>
      <w:r>
        <w:t>Don Corlimone is packed with bonus features that are sure to entice even the most seasoned slot game players. Let's dive into what makes this game stand out from the rest!</w:t>
      </w:r>
    </w:p>
    <w:p>
      <w:r/>
      <w:r>
        <w:t>The Scatter symbol in Don Corlimone is a real game-changer. When three or more of these symbols land on the reels, players can trigger the free spins feature, which gives them the opportunity to win a variable number of free spins. And who doesn't love free spins?! I mean, besides the Grinch...</w:t>
      </w:r>
    </w:p>
    <w:p>
      <w:r/>
      <w:r>
        <w:t>But that's not all! The deceased tomato may not look like much, but it's actually the Bonus symbol in this game. If you're lucky enough to land this symbol, it can unlock a special mode that comes with higher winning potential. You'll be loving that tomato in no time!</w:t>
      </w:r>
    </w:p>
    <w:p>
      <w:r/>
      <w:r>
        <w:t>And let's not forget about the Wild symbol. This symbol can really increase your chances of landing winning combinations by substituting for other symbols. It's like having a secret weapon up your sleeve, except it's right there on the reels.</w:t>
      </w:r>
    </w:p>
    <w:p>
      <w:r/>
      <w:r>
        <w:t>All in all, Don Corlimone's bonus features make it a fun and exciting game to play. The free spins, bonus mode, and Wild symbol all work together seamlessly to give players a chance at big wins. So, don't be afraid to give this slot game a try - who knows, you might just come out on top like the big boss you are!</w:t>
      </w:r>
    </w:p>
    <w:p>
      <w:pPr>
        <w:pStyle w:val="Heading2"/>
      </w:pPr>
      <w:r>
        <w:t>Theme</w:t>
      </w:r>
    </w:p>
    <w:p>
      <w:r/>
      <w:r>
        <w:t>Don Corlimone is not your ordinary fruit slot game! This game combines two unlikely themes, fruit and mafia, which may sound odd at first, but it really works seamlessly together. If you're someone who's fascinated with the mafia world, then this slot game will definitely impress you. The symbols are designed with such intricate detail that you'll feel like you're in the midst of a mafia movie.</w:t>
      </w:r>
    </w:p>
    <w:p>
      <w:r/>
      <w:r>
        <w:t>As you spin the reels, you'll notice the classic symbols that you would normally see in a fruit-themed game such as watermelons, oranges, and grapes. However, the twist here is that these symbols are integrated into the mafia theme. For example, the watermelon symbol is shaped like a bomb and the orange symbol is encased in a bullet shell. Such details are really what sets this game apart and makes it stand out from other slot games.</w:t>
      </w:r>
    </w:p>
    <w:p>
      <w:r/>
      <w:r>
        <w:t>If you've played Super Duper Cherry by Gamomat and The Catfather by Pragmatic Play, then you'll notice the similarities in terms of theme. However, Don Corlimone definitely takes the cake in terms of its execution of the theme. It's the perfect game for those looking for something unique and different; it's not just a fruit slot game, it's a mafia fruit slot game!</w:t>
      </w:r>
    </w:p>
    <w:p>
      <w:pPr>
        <w:pStyle w:val="Heading2"/>
      </w:pPr>
      <w:r>
        <w:t>FAQ</w:t>
      </w:r>
    </w:p>
    <w:p>
      <w:pPr>
        <w:pStyle w:val="Heading3"/>
      </w:pPr>
      <w:r>
        <w:t>What is the RTP of Don Corlimone?</w:t>
      </w:r>
    </w:p>
    <w:p>
      <w:r/>
      <w:r>
        <w:t>The standard RTP of Don Corlimone is 95%.</w:t>
      </w:r>
    </w:p>
    <w:p>
      <w:pPr>
        <w:pStyle w:val="Heading3"/>
      </w:pPr>
      <w:r>
        <w:t>What is the game mechanics of Don Corlimone?</w:t>
      </w:r>
    </w:p>
    <w:p>
      <w:r/>
      <w:r>
        <w:t>Don Corlimone uses a 5*3 mechanism with twenty-five pay lines.</w:t>
      </w:r>
    </w:p>
    <w:p>
      <w:pPr>
        <w:pStyle w:val="Heading3"/>
      </w:pPr>
      <w:r>
        <w:t>What are the symbols to keep an eye on in Don Corlimone?</w:t>
      </w:r>
    </w:p>
    <w:p>
      <w:r/>
      <w:r>
        <w:t>The classic Wild symbol that substitutes for all the others, and the Scatter symbol that gives access to free spins.</w:t>
      </w:r>
    </w:p>
    <w:p>
      <w:pPr>
        <w:pStyle w:val="Heading3"/>
      </w:pPr>
      <w:r>
        <w:t>What is the maximum number of free spins in Don Corlimone?</w:t>
      </w:r>
    </w:p>
    <w:p>
      <w:r/>
      <w:r>
        <w:t>The maximum number of free spins in Don Corlimone is 20.</w:t>
      </w:r>
    </w:p>
    <w:p>
      <w:pPr>
        <w:pStyle w:val="Heading3"/>
      </w:pPr>
      <w:r>
        <w:t>What is the Bonus symbol in Don Corlimone?</w:t>
      </w:r>
    </w:p>
    <w:p>
      <w:r/>
      <w:r>
        <w:t>The Bonus symbol in Don Corlimone is the deceased tomato, which allows access to the corresponding special mode.</w:t>
      </w:r>
    </w:p>
    <w:p>
      <w:pPr>
        <w:pStyle w:val="Heading3"/>
      </w:pPr>
      <w:r>
        <w:t>What are some similar slots to Don Corlimone?</w:t>
      </w:r>
    </w:p>
    <w:p>
      <w:r/>
      <w:r>
        <w:t>Some similar slots to Don Corlimone are Super Duper Cherry and Catfather.</w:t>
      </w:r>
    </w:p>
    <w:p>
      <w:pPr>
        <w:pStyle w:val="Heading3"/>
      </w:pPr>
      <w:r>
        <w:t>What is the visual quality of symbols in Don Corlimone?</w:t>
      </w:r>
    </w:p>
    <w:p>
      <w:r/>
      <w:r>
        <w:t>The symbols within the game grid enjoy a revisiting in a fruit-based key of the mafia characters or elements that are part of this world with a strong attention to detail and visual quality.</w:t>
      </w:r>
    </w:p>
    <w:p>
      <w:pPr>
        <w:pStyle w:val="Heading3"/>
      </w:pPr>
      <w:r>
        <w:t>What is the music of Don Corlimone?</w:t>
      </w:r>
    </w:p>
    <w:p>
      <w:r/>
      <w:r>
        <w:t>The music of Don Corlimone is catchy and rhythmic that is never interrupted even during the game itself.</w:t>
      </w:r>
    </w:p>
    <w:p>
      <w:pPr>
        <w:pStyle w:val="Heading2"/>
      </w:pPr>
      <w:r>
        <w:t>What we like</w:t>
      </w:r>
    </w:p>
    <w:p>
      <w:pPr>
        <w:pStyle w:val="ListBullet"/>
        <w:spacing w:line="240" w:lineRule="auto"/>
        <w:ind w:left="720"/>
      </w:pPr>
      <w:r/>
      <w:r>
        <w:t>High-quality graphics and immersive sound effects</w:t>
      </w:r>
    </w:p>
    <w:p>
      <w:pPr>
        <w:pStyle w:val="ListBullet"/>
        <w:spacing w:line="240" w:lineRule="auto"/>
        <w:ind w:left="720"/>
      </w:pPr>
      <w:r/>
      <w:r>
        <w:t>Chance to trigger free spins and bonus rounds</w:t>
      </w:r>
    </w:p>
    <w:p>
      <w:pPr>
        <w:pStyle w:val="ListBullet"/>
        <w:spacing w:line="240" w:lineRule="auto"/>
        <w:ind w:left="720"/>
      </w:pPr>
      <w:r/>
      <w:r>
        <w:t>Moderately high winning potential with 25 pay lines</w:t>
      </w:r>
    </w:p>
    <w:p>
      <w:pPr>
        <w:pStyle w:val="ListBullet"/>
        <w:spacing w:line="240" w:lineRule="auto"/>
        <w:ind w:left="720"/>
      </w:pPr>
      <w:r/>
      <w:r>
        <w:t>Unique combination of fruit and mafia theme</w:t>
      </w:r>
    </w:p>
    <w:p>
      <w:pPr>
        <w:pStyle w:val="Heading2"/>
      </w:pPr>
      <w:r>
        <w:t>What we don't like</w:t>
      </w:r>
    </w:p>
    <w:p>
      <w:pPr>
        <w:pStyle w:val="ListBullet"/>
        <w:spacing w:line="240" w:lineRule="auto"/>
        <w:ind w:left="720"/>
      </w:pPr>
      <w:r/>
      <w:r>
        <w:t>Custom symbols may initially cause confusion</w:t>
      </w:r>
    </w:p>
    <w:p>
      <w:pPr>
        <w:pStyle w:val="ListBullet"/>
        <w:spacing w:line="240" w:lineRule="auto"/>
        <w:ind w:left="720"/>
      </w:pPr>
      <w:r/>
      <w:r>
        <w:t>Background music can become overwhelming for some players</w:t>
      </w:r>
    </w:p>
    <w:p>
      <w:r/>
      <w:r>
        <w:rPr>
          <w:b/>
        </w:rPr>
        <w:t>Play Don Corlimone for Free - Unique Fruit and Mafia Themed Slot</w:t>
      </w:r>
    </w:p>
    <w:p>
      <w:r/>
      <w:r>
        <w:rPr>
          <w:i/>
        </w:rPr>
        <w:t>Read our review of Don Corlimone, the fruit and mafia themed slot game. Play for free and win big with its high-quality graphics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