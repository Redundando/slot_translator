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ARRR! 10K Ways Free - Low Volatility Slot Game</w:t>
      </w:r>
    </w:p>
    <w:p>
      <w:pPr>
        <w:pStyle w:val="Heading2"/>
      </w:pPr>
      <w:r>
        <w:t>ARRR! 10K Ways Takes Graphics to a Whole New Level</w:t>
      </w:r>
    </w:p>
    <w:p>
      <w:r/>
      <w:r>
        <w:t>If you're looking for a visually stunning online slot game, then look no further than ARRR! 10K Ways. This pirate-themed game takes place on the high seas, with a gorgeous Caribbean atmosphere that'll make you feel like you're right there with the pirates.</w:t>
      </w:r>
    </w:p>
    <w:p>
      <w:r/>
      <w:r>
        <w:t>One thing that really stands out about ARRR! 10K Ways is the game grid, which is surrounded by crystal-clear waters, swaying palm trees, and a mysterious mountain. It's truly a feast for the eyes, with stunning visuals that are sure to keep you engaged for hours on end.</w:t>
      </w:r>
    </w:p>
    <w:p>
      <w:r/>
      <w:r>
        <w:t>Of course, we can't forget about the sound effects. Every spin of the reels is accompanied by the classic sound of pirate movies, with insistent music that'll have you tapping your foot in no time.</w:t>
      </w:r>
    </w:p>
    <w:p>
      <w:r/>
      <w:r>
        <w:t>All in all, if you're looking for a slot game with amazing graphics, then ARRR! 10K Ways is definitely worth a try. Who knows, you might just walk away with some booty of your own!</w:t>
      </w:r>
    </w:p>
    <w:p>
      <w:pPr>
        <w:pStyle w:val="Heading2"/>
      </w:pPr>
      <w:r>
        <w:t>Discover the Unique Features of ARRR! 10K Ways</w:t>
      </w:r>
    </w:p>
    <w:p>
      <w:r/>
      <w:r>
        <w:t>Ahoy, mateys! Prepare to set sail on the high seas with ARRR! 10K Ways, a thrilling online slot game that promises to be a treasure trove of excitement and rewards.</w:t>
      </w:r>
    </w:p>
    <w:p>
      <w:r/>
      <w:r>
        <w:t>One unique feature of this game is the use of the cascade mechanism. With 6 reels and 3 rows, plus a horizontal reel at the top, you'll have 10,000 ways to win. That's more than enough chances to grab the game's maximum payout of 20,000 times your bet. So hang on tight, and let's explore everything ARRR! 10K Ways has to offer.</w:t>
      </w:r>
    </w:p>
    <w:p>
      <w:r/>
      <w:r>
        <w:t>The game grid is simple and straightforward, yet it leaves ample space for the stunning graphics and visual effects that will keep you entertained for hours. To get started, players can set their bets to a range between €0.20 and €25.00, making it suitable for both penny-pinching and high-rolling players. What's more, the game's Autoplay feature will let you launch spins automatically, giving you a chance to sit back, relax, and watch the loot roll in.</w:t>
      </w:r>
    </w:p>
    <w:p>
      <w:r/>
      <w:r>
        <w:t xml:space="preserve">The game's volatility is low, which means that there will be frequent payouts to keep you going. And with a theoretical return to player (RTP) of 96.12%, you're sure to get your money's worth. So, are you ready to join the crew and set sail for riches? Then climb aboard, and let's chart our course for ARRR! 10K Ways. </w:t>
      </w:r>
    </w:p>
    <w:p>
      <w:pPr>
        <w:pStyle w:val="Heading2"/>
      </w:pPr>
      <w:r>
        <w:t>How to plunder your way to victory in ARRR! 10K Ways?</w:t>
      </w:r>
    </w:p>
    <w:p>
      <w:r/>
      <w:r>
        <w:t>So ye be lookin' to win big on the slot machine seas, aye? Well, have no fear matey, for we've got the treasure map right here. The symbols on this ship include the usual suspects; off-brand suits of cards, a Kraken, a parrot, a pirate lass, and a salty sea dog. Of course, ye'll want to look out for the highest paying symbol, the pirate himself, who can award up to 50 times yer bet in booty.</w:t>
      </w:r>
    </w:p>
    <w:p>
      <w:r/>
      <w:r>
        <w:t>But what's a good pirate slot game without a tad bit of trickery? Keep a weather eye out for the Jolly Roberts crest, which is the game's Wild symbol. It can replace all the other symbols - except for the Scatter, of course. Not enough excitement for you? The cannon Wilds will blast yer regular symbols into Wilds with multipliers between 1x to 5x, giving you a chance for even greater treasure.</w:t>
      </w:r>
    </w:p>
    <w:p>
      <w:r/>
      <w:r>
        <w:t>And don't forget about the Scatter, me hearties! The treasure chest is the Scatter symbol, and if ye land at least 4 treasure chests, ye'll be rewarded with 3 respins in which only the treasure chest, Kraken, and captain symbols appear. That's yer chance to strike it rich, so make sure you're armed and ready.</w:t>
      </w:r>
    </w:p>
    <w:p>
      <w:r/>
      <w:r>
        <w:t>But wait, there's more! After your plundering escapades, you can increase your bounty with the Gamble feature. But beware, this option comes with a risk - you may lose everything ye've won. So, weigh anchor or hoist the Jolly Roger and set sail on your journey to riches with ARRR! 10K Ways.</w:t>
      </w:r>
    </w:p>
    <w:p>
      <w:pPr>
        <w:pStyle w:val="Heading2"/>
      </w:pPr>
      <w:r>
        <w:t>Mobile Compatibility</w:t>
      </w:r>
    </w:p>
    <w:p>
      <w:r/>
      <w:r>
        <w:t xml:space="preserve">Are you an adventurous pirate on the go? No problem, me hearties! ARRR! 10K Ways has got your back! This slot game is HTML5 compatible and can be played on all mobile devices, so you can plunder the seas and spin the reels simultaneously. </w:t>
      </w:r>
    </w:p>
    <w:p>
      <w:r/>
      <w:r>
        <w:t>This game is perfect for those who want to take their gaming experience wherever they go. It's like having a treasure map in your pocket, but instead of gold and jewels, you're on the hunt for bonus rounds and big wins!</w:t>
      </w:r>
    </w:p>
    <w:p>
      <w:pPr>
        <w:pStyle w:val="Heading2"/>
      </w:pPr>
      <w:r>
        <w:t>Maximize Your Booty</w:t>
      </w:r>
    </w:p>
    <w:p>
      <w:r/>
      <w:r>
        <w:t>Are you ready to hoist the Jolly Roger and set sail on a swashbuckling adventure on the high seas? Search for treasure and hidden riches in ARRR! 10K Ways. And the best part? The maximum payout is enough to make even Captain Hook blush! In fact, if you hit the jackpot, you’ll get a sum equal to 20,000 times your initial bet. That’s right, you could be swimming in gold coins and doubloons faster than you can say ‘shiver me timbers!</w:t>
      </w:r>
    </w:p>
    <w:p>
      <w:r/>
      <w:r>
        <w:t xml:space="preserve">But be warned, the seas can be rough and unforgiving. You’ll need to muster all your pirate wits and instinct to snag that big loot. And it won’t be easy. The game is loaded with obstacles and challenges that will test even the most skilled buccaneer. So raise the anchor, set course, and let the adventure begin. It’s time to plunder that treasure and claim your fortune before someone else gets to it first. May the wind be at your back, and the spin be on your side! </w:t>
      </w:r>
    </w:p>
    <w:p>
      <w:pPr>
        <w:pStyle w:val="Heading2"/>
      </w:pPr>
      <w:r>
        <w:t>Return to Player</w:t>
      </w:r>
    </w:p>
    <w:p>
      <w:r/>
      <w:r>
        <w:t>Let's talk about the serious stuff first. The theoretical return to player (RTP) in ARRR! 10K Ways is 96.12%. Now, if that doesn't impress you, let me tell you that you have a better chance of winning in this game than you do of finding a toilet roll during a pandemic.</w:t>
      </w:r>
    </w:p>
    <w:p>
      <w:r/>
      <w:r>
        <w:t>But don't worry, ARRR! 10K Ways doesn't take itself too seriously, with its pirate theme and quirky characters. And with a low volatility and frequent payouts, you'll never have to walk the plank and say goodbye to all your hard-earned coins.</w:t>
      </w:r>
    </w:p>
    <w:p>
      <w:r/>
      <w:r>
        <w:t>Now, if only we could find some real-life treasure with that kind of RTP...</w:t>
      </w:r>
    </w:p>
    <w:p>
      <w:pPr>
        <w:pStyle w:val="Heading2"/>
      </w:pPr>
      <w:r>
        <w:t>FAQ</w:t>
      </w:r>
    </w:p>
    <w:p>
      <w:pPr>
        <w:pStyle w:val="Heading3"/>
      </w:pPr>
      <w:r>
        <w:t>What is the minimum bet for ARRR! 10K Ways?</w:t>
      </w:r>
    </w:p>
    <w:p>
      <w:r/>
      <w:r>
        <w:t>The minimum bet for this game is €0.20.</w:t>
      </w:r>
    </w:p>
    <w:p>
      <w:pPr>
        <w:pStyle w:val="Heading3"/>
      </w:pPr>
      <w:r>
        <w:t>What is the maximum bet for ARRR! 10K Ways?</w:t>
      </w:r>
    </w:p>
    <w:p>
      <w:r/>
      <w:r>
        <w:t>The maximum bet for this game is €25.00.</w:t>
      </w:r>
    </w:p>
    <w:p>
      <w:pPr>
        <w:pStyle w:val="Heading3"/>
      </w:pPr>
      <w:r>
        <w:t>What is the RTP of ARRR! 10K Ways?</w:t>
      </w:r>
    </w:p>
    <w:p>
      <w:r/>
      <w:r>
        <w:t>The theoretical RTP of this game is 96.12%.</w:t>
      </w:r>
    </w:p>
    <w:p>
      <w:pPr>
        <w:pStyle w:val="Heading3"/>
      </w:pPr>
      <w:r>
        <w:t>Can I play ARRR! 10K Ways on my mobile device?</w:t>
      </w:r>
    </w:p>
    <w:p>
      <w:r/>
      <w:r>
        <w:t>Yes, this game is HTML5 compatible, allowing it to be played on all mobile devices.</w:t>
      </w:r>
    </w:p>
    <w:p>
      <w:pPr>
        <w:pStyle w:val="Heading3"/>
      </w:pPr>
      <w:r>
        <w:t>How many reels does ARRR! 10K Ways have?</w:t>
      </w:r>
    </w:p>
    <w:p>
      <w:r/>
      <w:r>
        <w:t>This game has 6 reels and 3 rows, with a horizontal reel at the top.</w:t>
      </w:r>
    </w:p>
    <w:p>
      <w:pPr>
        <w:pStyle w:val="Heading3"/>
      </w:pPr>
      <w:r>
        <w:t>What is the Wild symbol in ARRR! 10K Ways?</w:t>
      </w:r>
    </w:p>
    <w:p>
      <w:r/>
      <w:r>
        <w:t>The Wild symbol is the Jolly Roberts crest, which replaces all symbols except the Scatter.</w:t>
      </w:r>
    </w:p>
    <w:p>
      <w:pPr>
        <w:pStyle w:val="Heading3"/>
      </w:pPr>
      <w:r>
        <w:t>What is the Scatter symbol in ARRR! 10K Ways?</w:t>
      </w:r>
    </w:p>
    <w:p>
      <w:r/>
      <w:r>
        <w:t>The Scatter symbol is the treasure chest, and when at least 4 land on the reels, 3 Respins are awarded.</w:t>
      </w:r>
    </w:p>
    <w:p>
      <w:pPr>
        <w:pStyle w:val="Heading3"/>
      </w:pPr>
      <w:r>
        <w:t>What is the Cannon Wilds feature in ARRR! 10K Ways?</w:t>
      </w:r>
    </w:p>
    <w:p>
      <w:r/>
      <w:r>
        <w:t>The Cannon Wilds feature activates randomly after a losing spin, transforming 1 to 3 regular symbols into Wild with a multiplier ranging from 1x to 5x.</w:t>
      </w:r>
    </w:p>
    <w:p>
      <w:pPr>
        <w:pStyle w:val="Heading2"/>
      </w:pPr>
      <w:r>
        <w:t>What we like</w:t>
      </w:r>
    </w:p>
    <w:p>
      <w:pPr>
        <w:pStyle w:val="ListBullet"/>
        <w:spacing w:line="240" w:lineRule="auto"/>
        <w:ind w:left="720"/>
      </w:pPr>
      <w:r/>
      <w:r>
        <w:t>Excellent graphics and sound effects</w:t>
      </w:r>
    </w:p>
    <w:p>
      <w:pPr>
        <w:pStyle w:val="ListBullet"/>
        <w:spacing w:line="240" w:lineRule="auto"/>
        <w:ind w:left="720"/>
      </w:pPr>
      <w:r/>
      <w:r>
        <w:t>Cascade mechanism and 10,000 ways to win</w:t>
      </w:r>
    </w:p>
    <w:p>
      <w:pPr>
        <w:pStyle w:val="ListBullet"/>
        <w:spacing w:line="240" w:lineRule="auto"/>
        <w:ind w:left="720"/>
      </w:pPr>
      <w:r/>
      <w:r>
        <w:t>Low volatility and frequent payouts</w:t>
      </w:r>
    </w:p>
    <w:p>
      <w:pPr>
        <w:pStyle w:val="ListBullet"/>
        <w:spacing w:line="240" w:lineRule="auto"/>
        <w:ind w:left="720"/>
      </w:pPr>
      <w:r/>
      <w:r>
        <w:t>Mobile compatibility for convenience</w:t>
      </w:r>
    </w:p>
    <w:p>
      <w:pPr>
        <w:pStyle w:val="Heading2"/>
      </w:pPr>
      <w:r>
        <w:t>What we don't like</w:t>
      </w:r>
    </w:p>
    <w:p>
      <w:pPr>
        <w:pStyle w:val="ListBullet"/>
        <w:spacing w:line="240" w:lineRule="auto"/>
        <w:ind w:left="720"/>
      </w:pPr>
      <w:r/>
      <w:r>
        <w:t>Risk of losing everything in the Gamble feature</w:t>
      </w:r>
    </w:p>
    <w:p>
      <w:pPr>
        <w:pStyle w:val="ListBullet"/>
        <w:spacing w:line="240" w:lineRule="auto"/>
        <w:ind w:left="720"/>
      </w:pPr>
      <w:r/>
      <w:r>
        <w:t>Minimalistic game grid may not appeal to some players</w:t>
      </w:r>
    </w:p>
    <w:p>
      <w:r/>
      <w:r>
        <w:rPr>
          <w:b/>
        </w:rPr>
        <w:t>Play ARRR! 10K Ways Free - Low Volatility Slot Game</w:t>
      </w:r>
    </w:p>
    <w:p>
      <w:r/>
      <w:r>
        <w:rPr>
          <w:i/>
        </w:rPr>
        <w:t>Read the review of ARRR! 10K Ways slot game - play for free and enjoy a low volatility slot game with excellent graphics and cascade mechanism.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