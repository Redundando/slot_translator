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Book of Magic Deluxe free slot game</w:t>
      </w:r>
    </w:p>
    <w:p>
      <w:pPr>
        <w:pStyle w:val="Heading2"/>
      </w:pPr>
      <w:r>
        <w:t>Do You Want to Be a Wizard? Try Out Great Book of Magic Deluxe's Gameplay Features and Tools</w:t>
      </w:r>
    </w:p>
    <w:p>
      <w:r/>
      <w:r>
        <w:t xml:space="preserve">If you're a fan of online slot games, the Great Book of Magic Deluxe is the perfect game for you. It offers a range of features and tools that players can use to achieve magical wins that would make Houdini jealous. </w:t>
      </w:r>
    </w:p>
    <w:p>
      <w:r/>
      <w:r>
        <w:t xml:space="preserve">One of the most exciting features of the game is the Autoplay function. This feature allows players to spin the reels without interruption and sit back and enjoy the show. All you need to do is set the number of spins, and the game will take care of the rest! </w:t>
      </w:r>
    </w:p>
    <w:p>
      <w:r/>
      <w:r>
        <w:t xml:space="preserve">For players who want to maximize their winnings, the Max Bet function is available. With this feature, players can set the maximum bet possible and win big! </w:t>
      </w:r>
    </w:p>
    <w:p>
      <w:r/>
      <w:r>
        <w:t xml:space="preserve">What about players who want to be in control of their gameplay? Great Book of Magic Deluxe has got you covered. The game's volatility can be adjusted to implement your winning strategy. Choose the right amount and frequency of winnings based on how lucky you are feeling. </w:t>
      </w:r>
    </w:p>
    <w:p>
      <w:r/>
      <w:r>
        <w:t xml:space="preserve">If you're concerned about slow internet connections and lag, the Ultra Lite mode is available to make your gameplay smoother than freshly brewed butter beer! If you're feeling daring and want to see the magic happen even faster, try out the Ultra Fast mode. This mode increases the game speed and payout frequency, making your winnings appear out of thin air. </w:t>
      </w:r>
    </w:p>
    <w:p>
      <w:r/>
      <w:r>
        <w:t xml:space="preserve">And for those who want to make the game look as magical as possible, the Big Screen mode is available. This feature allows players to adjust the look of the online slot based on their preferences. Now you can make your game as enchanting as possible without using any spells! </w:t>
      </w:r>
    </w:p>
    <w:p>
      <w:r/>
      <w:r>
        <w:t xml:space="preserve">With all these amazing gameplay features and tools, you'll feel like you have your own wand ready to cast winning spells. So what are you waiting for? Put on your wizard hat, grab your magic wand, and let Great Book of Magic Deluxe show you some real magic! </w:t>
      </w:r>
    </w:p>
    <w:p>
      <w:pPr>
        <w:pStyle w:val="Heading2"/>
      </w:pPr>
      <w:r>
        <w:t>Visual Appeal</w:t>
      </w:r>
    </w:p>
    <w:p>
      <w:r/>
      <w:r>
        <w:t>Great Book of Magic Deluxe is the perfect slot game for anyone who ever dreamed of studying at Hogwarts or becoming a wizard. The graphics are so good, you will almost believe you are actually in a secret room filled with ancient tomes of magic spells. The reels are infused with a magical quality that is sure to make players believe they are casting their own spells.</w:t>
      </w:r>
    </w:p>
    <w:p>
      <w:r/>
      <w:r>
        <w:t>Personally, I love the Wizarding World-inspired visuals, but the magic does not end with the graphics. In fact, the game's special features are just as visually impressive as the overall design. The Scatter symbol transforms into a wild and helps players to trigger free spins. The Free Spins feature is a visually stunning bonus round that transports players to a whole new level of magic. During this round, players can enjoy a randomly chosen Bonus Symbol that expands to cover the entire reel, making for even more magical payouts.</w:t>
      </w:r>
    </w:p>
    <w:p>
      <w:r/>
      <w:r>
        <w:t>This game is sure to satisfy both Harry Potter fans and slot game enthusiasts alike. The visuals are top-notch, and the special effects are simply breathtaking. The design and gameplay are spellbinding, and the payouts can make you feel like you've won the lottery - although I can't guarantee you'll get a letter from Hogwarts any time soon.</w:t>
      </w:r>
    </w:p>
    <w:p>
      <w:pPr>
        <w:pStyle w:val="Heading2"/>
      </w:pPr>
      <w:r>
        <w:t>Great Book of Magic Deluxe: Unleashing the Winning Potential</w:t>
      </w:r>
    </w:p>
    <w:p>
      <w:r/>
      <w:r>
        <w:t>The world of casino slots is full of magic and surprises. But some games truly manage to take the experience to the next level, and Great Book of Magic Deluxe is one of them. This 5-reel slot with 20 paylines offers players the chance to win big with each spin, and more than that, it's just a lot of fun.</w:t>
      </w:r>
      <w:r>
        <w:t xml:space="preserve"> </w:t>
      </w:r>
    </w:p>
    <w:p>
      <w:r/>
      <w:r>
        <w:t>With a solid RTP of 96.47%, Great Book of Magic Deluxe gives players a good chance at hitting those winning combinations. And with the ability to choose a coin value between $0.01 and $5, and a betting range that goes from $0.20 to a thrilling $100, players can feel the excitement of the game while also managing their bankroll. Because hey, even wizards need to be responsible with their money once in a while.</w:t>
      </w:r>
      <w:r>
        <w:t xml:space="preserve"> </w:t>
      </w:r>
    </w:p>
    <w:p>
      <w:r/>
      <w:r>
        <w:t xml:space="preserve">Landing at least two high-paying symbols or three low-paying symbols on a payline from left to right is the key to unlock these riches. And let's not forget about the magical Magic Book that serves as both Scatter and Wild symbol; it can replace other symbols and lead to even more winning combinations. </w:t>
      </w:r>
      <w:r>
        <w:t xml:space="preserve"> </w:t>
      </w:r>
    </w:p>
    <w:p>
      <w:r/>
      <w:r>
        <w:t>But here's a pro tip: no matter how responsible you are with your bankroll, always be sure to keep a few extra coins for when the Magic Book starts doing its thing. The feeling of hitting that big win is simply indescribable, like the rush of magic energy coursing through your veins. Legendary wizards, witches and even hobbits have been known to jump with joy after landing a huge win on the Great Book of Magic Deluxe. And if you can't trust hobbits, who can you trust?</w:t>
      </w:r>
    </w:p>
    <w:p>
      <w:pPr>
        <w:pStyle w:val="Heading2"/>
      </w:pPr>
      <w:r>
        <w:t>Fantasy genre theme</w:t>
      </w:r>
    </w:p>
    <w:p>
      <w:r/>
      <w:r>
        <w:t>Are you ready to unleash your inner wizard and embark on a magical adventure? Great Book of Magic Deluxe is the perfect online slot game for any fan of fantasy-themed games. The game's setting will transport you to a room filled with ancient books and spellbinding magic that is sure to cast a spell on you.</w:t>
      </w:r>
      <w:r/>
    </w:p>
    <w:p>
      <w:r/>
      <w:r>
        <w:t>The game puts players in the role of a sorcerer flipping through the pages of an old book to discover the perfect spell that can conjure up riches beyond this world. The captivating graphics and mystical backdrop make Great Book of Magic Deluxe an exciting game to play, even if you're not a fan of the fantasy genre.</w:t>
      </w:r>
      <w:r/>
    </w:p>
    <w:p>
      <w:r/>
      <w:r>
        <w:t>Just like a true wizard, you'll have to use your wit and cunning to outsmart the game and discover the most potent spells. With every spin of the reels, players will be enchanted by the amazing graphics and sounds that bring the magical world of Great Book of Magic Deluxe to life.</w:t>
      </w:r>
      <w:r/>
    </w:p>
    <w:p>
      <w:r/>
      <w:r>
        <w:t>So, if you're ready to embark on a journey filled with adventure and excitement and let your inner wizard take the reins, Great Book of Magic Deluxe is the game for you! Gather your enchanted robes, put on your wizard hat, and get ready for a truly magical experience!</w:t>
      </w:r>
    </w:p>
    <w:p>
      <w:pPr>
        <w:pStyle w:val="Heading2"/>
      </w:pPr>
      <w:r>
        <w:t>Return to Player percentage</w:t>
      </w:r>
    </w:p>
    <w:p>
      <w:r/>
      <w:r>
        <w:t>Are you tired of playing online slot games where the return on your investment is about as low as the odds of winning the lottery? Great Book of Magic Deluxe is here to change all that! At a 96.47% RTP (Return to Player), players can expect a reasonable return on their investment. That’s right, unlike your ex, this game won’t leave you feeling empty inside.</w:t>
      </w:r>
      <w:r/>
    </w:p>
    <w:p>
      <w:r/>
      <w:r>
        <w:t>But wait, there’s more! Great Book of Magic Deluxe also offers a range of special features and tools to help players maximize their winnings and make their gaming experience even more magical than Merlin himself. So, whether you’re a beginner or an experienced player, you’re bound to find this game both enjoyable and rewarding.</w:t>
      </w:r>
    </w:p>
    <w:p>
      <w:pPr>
        <w:pStyle w:val="Heading2"/>
      </w:pPr>
      <w:r>
        <w:t>FAQ</w:t>
      </w:r>
    </w:p>
    <w:p>
      <w:pPr>
        <w:pStyle w:val="Heading3"/>
      </w:pPr>
      <w:r>
        <w:t>What is Great Book of Magic Deluxe?</w:t>
      </w:r>
    </w:p>
    <w:p>
      <w:r/>
      <w:r>
        <w:t>Great Book of Magic Deluxe is an updated version of the classic slot game Great Book of Magic, with enhanced audio and visuals.</w:t>
      </w:r>
    </w:p>
    <w:p>
      <w:pPr>
        <w:pStyle w:val="Heading3"/>
      </w:pPr>
      <w:r>
        <w:t>What are the special features of the game?</w:t>
      </w:r>
    </w:p>
    <w:p>
      <w:r/>
      <w:r>
        <w:t>The game features a Scatter symbol that triggers Free Spins and also functions as a Wild symbol. Additionally, there is a randomly chosen Bonus Symbol during the Free Spins feature that can expand to cover the entire reel and pay on any position on an active payline.</w:t>
      </w:r>
    </w:p>
    <w:p>
      <w:pPr>
        <w:pStyle w:val="Heading3"/>
      </w:pPr>
      <w:r>
        <w:t>What are the Unique Wazdan Features?</w:t>
      </w:r>
    </w:p>
    <w:p>
      <w:r/>
      <w:r>
        <w:t>The Unique Wazdan Features allow players to influence the game and customize the look of the online slot. These features include Volatility Levels, Ultra Lite mode, Ultra Fast mode, and Big Screen mode.</w:t>
      </w:r>
    </w:p>
    <w:p>
      <w:pPr>
        <w:pStyle w:val="Heading3"/>
      </w:pPr>
      <w:r>
        <w:t>What is the payback percentage for the game?</w:t>
      </w:r>
    </w:p>
    <w:p>
      <w:r/>
      <w:r>
        <w:t>The payback percentage (RTP) for Great Book of Magic Deluxe is 96.47%, which is considered average for an online slot game.</w:t>
      </w:r>
    </w:p>
    <w:p>
      <w:pPr>
        <w:pStyle w:val="Heading3"/>
      </w:pPr>
      <w:r>
        <w:t>How many paylines does the game have?</w:t>
      </w:r>
    </w:p>
    <w:p>
      <w:r/>
      <w:r>
        <w:t>The game has 20 paylines that pay from left to right.</w:t>
      </w:r>
    </w:p>
    <w:p>
      <w:pPr>
        <w:pStyle w:val="Heading3"/>
      </w:pPr>
      <w:r>
        <w:t>What is the minimum and maximum bet amount for the game?</w:t>
      </w:r>
    </w:p>
    <w:p>
      <w:r/>
      <w:r>
        <w:t>The minimum bet amount is $0.20 and the maximum bet amount is $100.</w:t>
      </w:r>
    </w:p>
    <w:p>
      <w:pPr>
        <w:pStyle w:val="Heading3"/>
      </w:pPr>
      <w:r>
        <w:t>What happens when you land 3 or more Book Scatter symbols?</w:t>
      </w:r>
    </w:p>
    <w:p>
      <w:r/>
      <w:r>
        <w:t>When you land 3 or more Book Scatter symbols, you win 10 free games. Before the feature begins, the book will reveal the randomly chosen Bonus symbol.</w:t>
      </w:r>
    </w:p>
    <w:p>
      <w:pPr>
        <w:pStyle w:val="Heading3"/>
      </w:pPr>
      <w:r>
        <w:t>Are there any other similar slot machines to Great Book of Magic Deluxe?</w:t>
      </w:r>
    </w:p>
    <w:p>
      <w:r/>
      <w:r>
        <w:t>Yes, other similar slot machines include Bell Wizard and Book of Ra, both produced by Wazdan.</w:t>
      </w:r>
    </w:p>
    <w:p>
      <w:pPr>
        <w:pStyle w:val="Heading2"/>
      </w:pPr>
      <w:r>
        <w:t>What we like</w:t>
      </w:r>
    </w:p>
    <w:p>
      <w:pPr>
        <w:pStyle w:val="ListBullet"/>
        <w:spacing w:line="240" w:lineRule="auto"/>
        <w:ind w:left="720"/>
      </w:pPr>
      <w:r/>
      <w:r>
        <w:t>Autoplay and Max Bet function</w:t>
      </w:r>
    </w:p>
    <w:p>
      <w:pPr>
        <w:pStyle w:val="ListBullet"/>
        <w:spacing w:line="240" w:lineRule="auto"/>
        <w:ind w:left="720"/>
      </w:pPr>
      <w:r/>
      <w:r>
        <w:t>Adjustable game volatility</w:t>
      </w:r>
    </w:p>
    <w:p>
      <w:pPr>
        <w:pStyle w:val="ListBullet"/>
        <w:spacing w:line="240" w:lineRule="auto"/>
        <w:ind w:left="720"/>
      </w:pPr>
      <w:r/>
      <w:r>
        <w:t>Stunning graphics and special features</w:t>
      </w:r>
    </w:p>
    <w:p>
      <w:pPr>
        <w:pStyle w:val="ListBullet"/>
        <w:spacing w:line="240" w:lineRule="auto"/>
        <w:ind w:left="720"/>
      </w:pPr>
      <w:r/>
      <w:r>
        <w:t>Fantasy genre theme</w:t>
      </w:r>
    </w:p>
    <w:p>
      <w:pPr>
        <w:pStyle w:val="Heading2"/>
      </w:pPr>
      <w:r>
        <w:t>What we don't like</w:t>
      </w:r>
    </w:p>
    <w:p>
      <w:pPr>
        <w:pStyle w:val="ListBullet"/>
        <w:spacing w:line="240" w:lineRule="auto"/>
        <w:ind w:left="720"/>
      </w:pPr>
      <w:r/>
      <w:r>
        <w:t>Limited paylines</w:t>
      </w:r>
    </w:p>
    <w:p>
      <w:pPr>
        <w:pStyle w:val="ListBullet"/>
        <w:spacing w:line="240" w:lineRule="auto"/>
        <w:ind w:left="720"/>
      </w:pPr>
      <w:r/>
      <w:r>
        <w:t>Not available on all online casinos</w:t>
      </w:r>
    </w:p>
    <w:p>
      <w:r/>
      <w:r>
        <w:rPr>
          <w:b/>
        </w:rPr>
        <w:t>Play Great Book of Magic Deluxe free slot game</w:t>
      </w:r>
    </w:p>
    <w:p>
      <w:r/>
      <w:r>
        <w:rPr>
          <w:i/>
        </w:rPr>
        <w:t>Read our review of Great Book of Magic Deluxe, a fantasy-themed online slot game, and play for free. Features stunning graphics and adjustable game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