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Wilde and the Eclipse for Free - Slot Game Review</w:t>
      </w:r>
    </w:p>
    <w:p>
      <w:pPr>
        <w:pStyle w:val="Heading2"/>
      </w:pPr>
      <w:r>
        <w:t>Gameplay and Features</w:t>
      </w:r>
    </w:p>
    <w:p>
      <w:r/>
      <w:r>
        <w:t>Let's talk about the gameplay and features of Cat Wilde and the Eclipse of the Sun God! Unlike some of the complicated slot games out there, this one is refreshingly simple, which is perfect for players who just want to spin and win without having to decipher the rules. Plus, with multipliers and classic free spins available, there are plenty of opportunities to score big.</w:t>
      </w:r>
    </w:p>
    <w:p>
      <w:r/>
      <w:r>
        <w:t>One of the best things about the free spins feature in this game is the ability to activate up to 40 free games by getting three scatter symbols. That's a lot of free chances to win! And while you're spinning those free games, winning positions are destroyed, and symbols fall into their place, increasing the multiplier indicator at the top left. We're not mathematicians, but we're pretty sure that means more money in your pocket.</w:t>
      </w:r>
    </w:p>
    <w:p>
      <w:r/>
      <w:r>
        <w:t>Speaking of multipliers, the highest level in this game can multiply your win up to 10 times. That's a pretty sweet deal, and honestly, we're kind of jealous that we're not the ones playing this game right now. But hey, that's why we're here writing about it instead!</w:t>
      </w:r>
    </w:p>
    <w:p>
      <w:pPr>
        <w:pStyle w:val="Heading2"/>
      </w:pPr>
      <w:r>
        <w:t>Visual and Audio Design</w:t>
      </w:r>
    </w:p>
    <w:p>
      <w:r/>
      <w:r>
        <w:t>If you're looking for breathtaking visual and audio design, then Cat Wilde and the Eclipse of the Sun God from Play'n Go won't disappoint you! The graphics are so stunning that even the ancient Sun God himself would be impressed. The flora and fauna surrounding the reels look so vivid that you'd wish you could step into the screen and take a stroll through the exotic jungle.</w:t>
      </w:r>
    </w:p>
    <w:p>
      <w:r/>
      <w:r>
        <w:t>But wait, don't start packing your bags just yet! You might miss out on the excellent music and sound effects that accompany the game. The music creates an immersive experience as if you're in the heart of the rainforest itself. It's so enchanting that you might forget you're playing a slot game and get lost in the mystical ambiance. And the sound effects are spot-on, providing a satisfying feeling with each spin and win.</w:t>
      </w:r>
    </w:p>
    <w:p>
      <w:pPr>
        <w:pStyle w:val="Heading2"/>
      </w:pPr>
      <w:r>
        <w:t>Symbols and Theme</w:t>
      </w:r>
    </w:p>
    <w:p>
      <w:r/>
      <w:r>
        <w:t>Prepare to be whisked away to an ancient temple in South America with the slot game, Cat Wilde and the Eclipse of the Sun God. The game's symbols perfectly reflect the theme of the game. Even the playing card letters are transformed into colored stones, akin to the ones you might find sparkling in the sun outside the temple.</w:t>
      </w:r>
      <w:r>
        <w:t xml:space="preserve"> </w:t>
      </w:r>
    </w:p>
    <w:p>
      <w:r/>
      <w:r>
        <w:t>But wait, there's more! Other symbols include the sundial, key, and the coveted emerald skull. And of course, we can't forget about Cat Wilde. She's the highest paying symbol in the game, and rightfully so. Who wouldn't want to see her face during a big win?</w:t>
      </w:r>
      <w:r>
        <w:t xml:space="preserve"> </w:t>
      </w:r>
    </w:p>
    <w:p>
      <w:r/>
      <w:r>
        <w:t>But that's not all! Two ancient Aztec deities, a male and female, take the stage as the Wild and Scatter symbols, respectively. They'll help you earn even more winnings and keep the excitement going throughout your gameplay.</w:t>
      </w:r>
    </w:p>
    <w:p>
      <w:pPr>
        <w:pStyle w:val="Heading2"/>
      </w:pPr>
      <w:r>
        <w:t>Volatility and RTP</w:t>
      </w:r>
    </w:p>
    <w:p>
      <w:r/>
      <w:r>
        <w:t>Prepare yourself for a bit of a wild ride with Cat Wilde and the Eclipse of the Sun God! With a slightly below-average RTP of 94.25% and medium volatility, you may not hit the jackpot right away, but you can expect to see plenty of little wins along the way. Just like the treasure hunting adventure in the game, playing this slot is all about the journey, not just the destination!</w:t>
      </w:r>
    </w:p>
    <w:p>
      <w:r/>
      <w:r>
        <w:t>But don't let the medium volatility discourage you from spinning those reels. As any seasoned player knows, it's not all about the highest payouts. In fact, the smaller and more frequent payouts can keep the excitement going for longer, giving you more opportunities to rake in the rewards.</w:t>
      </w:r>
    </w:p>
    <w:p>
      <w:r/>
      <w:r>
        <w:t>Of course, if you're looking for that big payout, it's always possible with Cat Wilde and the Eclipse of the Sun God. After all, with the sun god himself looming over the game, anything is possible! So take a chance, spin those reels, and see if luck is on your side.</w:t>
      </w:r>
    </w:p>
    <w:p>
      <w:pPr>
        <w:pStyle w:val="Heading2"/>
      </w:pPr>
      <w:r>
        <w:t>Get Your Cat Fix</w:t>
      </w:r>
    </w:p>
    <w:p>
      <w:r/>
      <w:r>
        <w:t>Are you obsessed with all things feline? Do you need more Cat Wilde in your life? Fear not, my friend! The Cat Wilde saga has other games for you to sink your claws into!</w:t>
      </w:r>
    </w:p>
    <w:p>
      <w:r/>
      <w:r>
        <w:t xml:space="preserve">If you've already played Eclipse of the Sun God and loved it, then you're in for a treat with the other slots in the series. Cat Wilde and the Doom of the Dead takes you on an adventure through an ancient Egyptian temple, where you'll uncover hidden treasures and maybe even awaken some mummies along the way! </w:t>
      </w:r>
    </w:p>
    <w:p>
      <w:r/>
      <w:r>
        <w:t xml:space="preserve">Or maybe you're more in the mood for a jungle adventure? Then you'll want to check out Cat Wilde and The Lost Chapter, where she's searching for a long lost city full of treasures. </w:t>
      </w:r>
    </w:p>
    <w:p>
      <w:r/>
      <w:r>
        <w:t>Whatever your preference, all of the Cat Wilde games offer a similar thrilling and engaging experience with their own unique gameplay, bonuses, and themes. So keep that cat energy going and check out the entire series -- just be prepared to never want to leave your computer screen again!</w:t>
      </w:r>
    </w:p>
    <w:p>
      <w:pPr>
        <w:pStyle w:val="Heading2"/>
      </w:pPr>
      <w:r>
        <w:t>FAQ</w:t>
      </w:r>
    </w:p>
    <w:p>
      <w:pPr>
        <w:pStyle w:val="Heading3"/>
      </w:pPr>
      <w:r>
        <w:t>What is Cat Wilde and the Eclipse of the Sun God about?</w:t>
      </w:r>
    </w:p>
    <w:p>
      <w:r/>
      <w:r>
        <w:t>Cat Wilde and the Eclipse of the Sun God is a slot game where the player plays as an explorer who ventures into the Aztec ruins of South America.</w:t>
      </w:r>
    </w:p>
    <w:p>
      <w:pPr>
        <w:pStyle w:val="Heading3"/>
      </w:pPr>
      <w:r>
        <w:t>What kind of symbols can be found in the game?</w:t>
      </w:r>
    </w:p>
    <w:p>
      <w:r/>
      <w:r>
        <w:t>The symbols in the game include playing card letters, Cat Wilde, a sundial, a key, and an emerald skull.</w:t>
      </w:r>
    </w:p>
    <w:p>
      <w:pPr>
        <w:pStyle w:val="Heading3"/>
      </w:pPr>
      <w:r>
        <w:t>What are the Wild and Scatter symbols in the game?</w:t>
      </w:r>
    </w:p>
    <w:p>
      <w:r/>
      <w:r>
        <w:t>The Wild symbol is an effigy of an ancient Aztec deity, and the Scatter symbol is an effigy of another ancient Aztec deity.</w:t>
      </w:r>
    </w:p>
    <w:p>
      <w:pPr>
        <w:pStyle w:val="Heading3"/>
      </w:pPr>
      <w:r>
        <w:t>What are the multipliers and free spins available in the game?</w:t>
      </w:r>
    </w:p>
    <w:p>
      <w:r/>
      <w:r>
        <w:t>When a player gets a win, the winning positions will be destroyed, leaving other symbols to fall. Every time this happens, the multiplier indicator at the top left will increase. The highest level can multiply the win up to 10 times. Classic free spins can also be activated by getting 3 scatter symbols, and can increase up to 40 free games if more scatters are obtained during the free spins.</w:t>
      </w:r>
    </w:p>
    <w:p>
      <w:pPr>
        <w:pStyle w:val="Heading3"/>
      </w:pPr>
      <w:r>
        <w:t>Are there any other similar games?</w:t>
      </w:r>
    </w:p>
    <w:p>
      <w:r/>
      <w:r>
        <w:t>Yes, there are other slots in the Cat Wilde series, including 'Cat Wilde and the Doom of the Dead' and 'Cat Wilde and The Lost Chapter'.</w:t>
      </w:r>
    </w:p>
    <w:p>
      <w:pPr>
        <w:pStyle w:val="Heading3"/>
      </w:pPr>
      <w:r>
        <w:t>What is the RTP of Cat Wilde and the Eclipse of the Sun God?</w:t>
      </w:r>
    </w:p>
    <w:p>
      <w:r/>
      <w:r>
        <w:t>The RTP of Cat Wilde and the Eclipse of the Sun God is 94.25%, slightly below average.</w:t>
      </w:r>
    </w:p>
    <w:p>
      <w:pPr>
        <w:pStyle w:val="Heading3"/>
      </w:pPr>
      <w:r>
        <w:t>What is the volatility of the game?</w:t>
      </w:r>
    </w:p>
    <w:p>
      <w:r/>
      <w:r>
        <w:t>The game has a medium volatility rather than high.</w:t>
      </w:r>
    </w:p>
    <w:p>
      <w:pPr>
        <w:pStyle w:val="Heading3"/>
      </w:pPr>
      <w:r>
        <w:t>Is Cat Wilde and the Eclipse of the Sun God worth trying?</w:t>
      </w:r>
    </w:p>
    <w:p>
      <w:r/>
      <w:r>
        <w:t>If you enjoy slots with attractive graphics and sound effects, simple gameplay, and multipliers and free spins, Cat Wilde and the Eclipse of the Sun God is definitely worth trying.</w:t>
      </w:r>
    </w:p>
    <w:p>
      <w:pPr>
        <w:pStyle w:val="Heading2"/>
      </w:pPr>
      <w:r>
        <w:t>What we like</w:t>
      </w:r>
    </w:p>
    <w:p>
      <w:pPr>
        <w:pStyle w:val="ListBullet"/>
        <w:spacing w:line="240" w:lineRule="auto"/>
        <w:ind w:left="720"/>
      </w:pPr>
      <w:r/>
      <w:r>
        <w:t>Beautiful graphics and immersive audio design</w:t>
      </w:r>
    </w:p>
    <w:p>
      <w:pPr>
        <w:pStyle w:val="ListBullet"/>
        <w:spacing w:line="240" w:lineRule="auto"/>
        <w:ind w:left="720"/>
      </w:pPr>
      <w:r/>
      <w:r>
        <w:t>Classic free spins feature with up to 40 free games</w:t>
      </w:r>
    </w:p>
    <w:p>
      <w:pPr>
        <w:pStyle w:val="ListBullet"/>
        <w:spacing w:line="240" w:lineRule="auto"/>
        <w:ind w:left="720"/>
      </w:pPr>
      <w:r/>
      <w:r>
        <w:t>Winning positions destroy and increase the multiplier</w:t>
      </w:r>
    </w:p>
    <w:p>
      <w:pPr>
        <w:pStyle w:val="ListBullet"/>
        <w:spacing w:line="240" w:lineRule="auto"/>
        <w:ind w:left="720"/>
      </w:pPr>
      <w:r/>
      <w:r>
        <w:t>Unique symbols consistent with the ancient temple theme</w:t>
      </w:r>
    </w:p>
    <w:p>
      <w:pPr>
        <w:pStyle w:val="Heading2"/>
      </w:pPr>
      <w:r>
        <w:t>What we don't like</w:t>
      </w:r>
    </w:p>
    <w:p>
      <w:pPr>
        <w:pStyle w:val="ListBullet"/>
        <w:spacing w:line="240" w:lineRule="auto"/>
        <w:ind w:left="720"/>
      </w:pPr>
      <w:r/>
      <w:r>
        <w:t>Slightly below-average RTP at 94.25%</w:t>
      </w:r>
    </w:p>
    <w:p>
      <w:pPr>
        <w:pStyle w:val="ListBullet"/>
        <w:spacing w:line="240" w:lineRule="auto"/>
        <w:ind w:left="720"/>
      </w:pPr>
      <w:r/>
      <w:r>
        <w:t>Medium volatility may not appeal to high-risk players</w:t>
      </w:r>
    </w:p>
    <w:p>
      <w:r/>
      <w:r>
        <w:rPr>
          <w:b/>
        </w:rPr>
        <w:t>Play Cat Wilde and the Eclipse for Free - Slot Game Review</w:t>
      </w:r>
    </w:p>
    <w:p>
      <w:r/>
      <w:r>
        <w:rPr>
          <w:i/>
        </w:rPr>
        <w:t>Join Cat Wilde on her adventure to uncover the mysteries of an ancient South American temple. Play this slot machine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