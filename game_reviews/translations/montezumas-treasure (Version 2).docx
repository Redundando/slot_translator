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Montezuma’s Treasure for Free - Review and Gameplay</w:t>
      </w:r>
    </w:p>
    <w:p>
      <w:pPr>
        <w:pStyle w:val="Heading2"/>
      </w:pPr>
      <w:r>
        <w:t>Montezuma's Treasure: A Game Worth The Dig</w:t>
      </w:r>
    </w:p>
    <w:p>
      <w:r/>
      <w:r>
        <w:t>Get ready for double the excitement with Montezuma's Treasure! With ten paylines and a minimum bet of only 0.25 cents, this game is perfect for players who want to strike it rich without breaking the bank. And for those high rollers out there, the maximum bet of 8 euros will have you feeling like a real treasure hunter.</w:t>
      </w:r>
    </w:p>
    <w:p>
      <w:r/>
      <w:r>
        <w:t>One unique feature of this game is the option to select and save some reels for the second spin. It's like digging for gold twice! And with multiple wins on a single line, you could hit the jackpot and unearth the highest value. Don't let this treasure go undiscovered. Play Montezuma's Treasure today!</w:t>
      </w:r>
    </w:p>
    <w:p>
      <w:pPr>
        <w:pStyle w:val="Heading2"/>
      </w:pPr>
      <w:r>
        <w:t>Aztec Theme and Symbols</w:t>
      </w:r>
    </w:p>
    <w:p>
      <w:r/>
      <w:r>
        <w:t>Get ready to dive into the world of the ruthless emperor Montezuma, where you'll be searching for his lost treasure. Montezuma's Treasure takes you back in time to the ancient Aztec world, where you'll encounter various symbols and characters that will keep you on the edge of your seat.</w:t>
      </w:r>
    </w:p>
    <w:p>
      <w:r/>
      <w:r>
        <w:t>From magic skulls to native warriors and queens, this game is packed with excitement and adventure. Just be careful not to awaken any ancient curses!</w:t>
      </w:r>
    </w:p>
    <w:p>
      <w:pPr>
        <w:pStyle w:val="Heading2"/>
      </w:pPr>
      <w:r>
        <w:t>Get Wild and Hunt the Bonus!</w:t>
      </w:r>
    </w:p>
    <w:p>
      <w:r/>
      <w:r>
        <w:t>Hold on to your hats because things are about to get wild! The Totem is the Wild symbol, and it's not just any Wild... it can replace all symbols except the one that triggers the Bonus Game! It's like having a secret weapon at your disposal!</w:t>
      </w:r>
    </w:p>
    <w:p>
      <w:r/>
      <w:r>
        <w:t xml:space="preserve">And speaking of Bonus, keep your eyes peeled for the pyramid symbol because it's your ticket to adventure! Once you hit it, you'll be taken to a game that's comprised of seven levels. Think of it like Indiana Jones meets Willy Wonka - only instead of candy, you're hunting for treasure. </w:t>
      </w:r>
    </w:p>
    <w:p>
      <w:pPr>
        <w:pStyle w:val="Heading2"/>
      </w:pPr>
      <w:r>
        <w:t>Bonus Game with Seven Levels</w:t>
      </w:r>
    </w:p>
    <w:p>
      <w:r/>
      <w:r>
        <w:t>What's behind door number one? Or how about door number two? Players of Montezuma's Treasure can find out in the Bonus game, where they'll encounter a screen with a door in the center and five different objects to choose from. Will it be a prize? Or maybe passage to the next level? The anticipation is real.</w:t>
      </w:r>
    </w:p>
    <w:p>
      <w:r/>
      <w:r>
        <w:t>But beware, with great rewards come great risks. Players have up to three, five, or even seven lives. Lose too many, and you're out like a certain Australian marsupial.</w:t>
      </w:r>
    </w:p>
    <w:p>
      <w:pPr>
        <w:pStyle w:val="Heading2"/>
      </w:pPr>
      <w:r>
        <w:t>Similar Slot Games to Montezuma's Treasure</w:t>
      </w:r>
    </w:p>
    <w:p>
      <w:r/>
      <w:r>
        <w:t>Looking for more adventure in ancient civilizations? Well, take a break from Montezuma and explore other thrilling slot games inspired by history.</w:t>
      </w:r>
    </w:p>
    <w:p>
      <w:r/>
      <w:r>
        <w:t xml:space="preserve">You can hop over to ancient Greece and join the Trojan War with Legends of Troy. Or ride on a chariot and feel like an emperor in Chariots of Fire. And if you're more of an Aztec enthusiast like me, then Gonzo's Quest by NetEnt is the perfect match for you. </w:t>
      </w:r>
    </w:p>
    <w:p>
      <w:r/>
      <w:r>
        <w:t>With these exciting slot games, you'll have plenty of choices to experience the thrill of history and maybe even snag your own treasure.</w:t>
      </w:r>
    </w:p>
    <w:p>
      <w:pPr>
        <w:pStyle w:val="Heading2"/>
      </w:pPr>
      <w:r>
        <w:t>FAQ</w:t>
      </w:r>
    </w:p>
    <w:p>
      <w:pPr>
        <w:pStyle w:val="Heading3"/>
      </w:pPr>
      <w:r>
        <w:t>What is the minimum bet for Montezuma's Treasure?</w:t>
      </w:r>
    </w:p>
    <w:p>
      <w:r/>
      <w:r>
        <w:t>The minimum bet for each spin is 0.25 cents.</w:t>
      </w:r>
    </w:p>
    <w:p>
      <w:pPr>
        <w:pStyle w:val="Heading3"/>
      </w:pPr>
      <w:r>
        <w:t>What is the maximum bet for Montezuma's Treasure?</w:t>
      </w:r>
    </w:p>
    <w:p>
      <w:r/>
      <w:r>
        <w:t>The maximum bet for each spin is 8 euros.</w:t>
      </w:r>
    </w:p>
    <w:p>
      <w:pPr>
        <w:pStyle w:val="Heading3"/>
      </w:pPr>
      <w:r>
        <w:t>How many paylines are there in Montezuma's Treasure?</w:t>
      </w:r>
    </w:p>
    <w:p>
      <w:r/>
      <w:r>
        <w:t>There are 10 paylines in Montezuma's Treasure.</w:t>
      </w:r>
    </w:p>
    <w:p>
      <w:pPr>
        <w:pStyle w:val="Heading3"/>
      </w:pPr>
      <w:r>
        <w:t>What is the Wild symbol?</w:t>
      </w:r>
    </w:p>
    <w:p>
      <w:r/>
      <w:r>
        <w:t>The Wild symbol, represented by the Totem, can replace all symbols except the Bonus symbol.</w:t>
      </w:r>
    </w:p>
    <w:p>
      <w:pPr>
        <w:pStyle w:val="Heading3"/>
      </w:pPr>
      <w:r>
        <w:t>What is the Bonus symbol?</w:t>
      </w:r>
    </w:p>
    <w:p>
      <w:r/>
      <w:r>
        <w:t>The Bonus symbol is a pyramid and offers players the chance to play a special game that consists of seven levels.</w:t>
      </w:r>
    </w:p>
    <w:p>
      <w:pPr>
        <w:pStyle w:val="Heading3"/>
      </w:pPr>
      <w:r>
        <w:t>What is the theme of Montezuma's Treasure?</w:t>
      </w:r>
    </w:p>
    <w:p>
      <w:r/>
      <w:r>
        <w:t>The theme of Montezuma's Treasure is based on an ancient Aztec world and the search for Emperor Montezuma's lost treasure.</w:t>
      </w:r>
    </w:p>
    <w:p>
      <w:pPr>
        <w:pStyle w:val="Heading3"/>
      </w:pPr>
      <w:r>
        <w:t>What other slot games are similar to Montezuma's Treasure?</w:t>
      </w:r>
    </w:p>
    <w:p>
      <w:r/>
      <w:r>
        <w:t>Other slot games with historical themes include Gonzo's Quest, Legends of Troy, and Chariots of Fire.</w:t>
      </w:r>
    </w:p>
    <w:p>
      <w:pPr>
        <w:pStyle w:val="Heading3"/>
      </w:pPr>
      <w:r>
        <w:t>Is Montezuma's Treasure recommended for experienced gamblers?</w:t>
      </w:r>
    </w:p>
    <w:p>
      <w:r/>
      <w:r>
        <w:t>Yes, Montezuma's Treasure is highly recommended for experienced gamblers who enjoy playing on a well-defined theme.</w:t>
      </w:r>
    </w:p>
    <w:p>
      <w:pPr>
        <w:pStyle w:val="Heading2"/>
      </w:pPr>
      <w:r>
        <w:t>What we like</w:t>
      </w:r>
    </w:p>
    <w:p>
      <w:pPr>
        <w:pStyle w:val="ListBullet"/>
        <w:spacing w:line="240" w:lineRule="auto"/>
        <w:ind w:left="720"/>
      </w:pPr>
      <w:r/>
      <w:r>
        <w:t>Double spins and ten paylines for increased chances of winning</w:t>
      </w:r>
    </w:p>
    <w:p>
      <w:pPr>
        <w:pStyle w:val="ListBullet"/>
        <w:spacing w:line="240" w:lineRule="auto"/>
        <w:ind w:left="720"/>
      </w:pPr>
      <w:r/>
      <w:r>
        <w:t>Interesting Aztec theme with unique symbols</w:t>
      </w:r>
    </w:p>
    <w:p>
      <w:pPr>
        <w:pStyle w:val="ListBullet"/>
        <w:spacing w:line="240" w:lineRule="auto"/>
        <w:ind w:left="720"/>
      </w:pPr>
      <w:r/>
      <w:r>
        <w:t>Wild and Bonus symbols for added excitement</w:t>
      </w:r>
    </w:p>
    <w:p>
      <w:pPr>
        <w:pStyle w:val="ListBullet"/>
        <w:spacing w:line="240" w:lineRule="auto"/>
        <w:ind w:left="720"/>
      </w:pPr>
      <w:r/>
      <w:r>
        <w:t>Bonus game with seven levels for more opportunities to win</w:t>
      </w:r>
    </w:p>
    <w:p>
      <w:pPr>
        <w:pStyle w:val="Heading2"/>
      </w:pPr>
      <w:r>
        <w:t>What we don't like</w:t>
      </w:r>
    </w:p>
    <w:p>
      <w:pPr>
        <w:pStyle w:val="ListBullet"/>
        <w:spacing w:line="240" w:lineRule="auto"/>
        <w:ind w:left="720"/>
      </w:pPr>
      <w:r/>
      <w:r>
        <w:t>Minimum bet for each spin may be too high for some players</w:t>
      </w:r>
    </w:p>
    <w:p>
      <w:pPr>
        <w:pStyle w:val="ListBullet"/>
        <w:spacing w:line="240" w:lineRule="auto"/>
        <w:ind w:left="720"/>
      </w:pPr>
      <w:r/>
      <w:r>
        <w:t>Not a lot of variety in bonus features</w:t>
      </w:r>
    </w:p>
    <w:p>
      <w:r/>
      <w:r>
        <w:rPr>
          <w:b/>
        </w:rPr>
        <w:t>Play Montezuma’s Treasure for Free - Review and Gameplay</w:t>
      </w:r>
    </w:p>
    <w:p>
      <w:r/>
      <w:r>
        <w:rPr>
          <w:i/>
        </w:rPr>
        <w:t>Try Montezuma’s Treasure for free with ten paylines and a 7-level Bonus game. Read our review for gameplay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