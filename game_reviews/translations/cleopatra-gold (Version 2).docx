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Gold Free: Review of IGT's Online Slot Game</w:t>
      </w:r>
    </w:p>
    <w:p>
      <w:r/>
      <w:r>
        <w:rPr>
          <w:b/>
        </w:rPr>
        <w:t>Meta description</w:t>
      </w:r>
      <w:r>
        <w:t>: Read our review of Cleopatra Gold, the latest addition to IGT's Cleopatra slot series, and play the game for free. Includes gameplay features, graphics, bonus features, and more.</w:t>
      </w:r>
    </w:p>
    <w:p>
      <w:pPr>
        <w:pStyle w:val="Heading2"/>
      </w:pPr>
      <w:r>
        <w:t>Gameplay Features</w:t>
      </w:r>
    </w:p>
    <w:p>
      <w:r/>
      <w:r>
        <w:t>Cleopatra Gold is a 5-reel, 20-payline video slot game that promises to take you back in time to ancient Egypt, where you'll have the chance to win some golden treasures.</w:t>
      </w:r>
    </w:p>
    <w:p>
      <w:r/>
      <w:r>
        <w:t>One of the best things about Cleopatra Gold is the high-quality graphics that transport you to the land of the pharaohs. The symbols on the reels include Cleopatra herself, the Eye of Horus, and various hieroglyphics. The attention to detail is impressive and really adds to the game's overall appeal.</w:t>
      </w:r>
    </w:p>
    <w:p>
      <w:r/>
      <w:r>
        <w:t>Aside from the stunning visuals, Cleopatra Gold has a range of gameplay features that keep things interesting. The wild and scatter symbols are pretty standard in most slot games, but the three different variations of wild symbols add a unique twist. Also, the Gold Spins respin feature can be a real game-changer, allowing you to potentially increase your winnings.</w:t>
      </w:r>
    </w:p>
    <w:p>
      <w:r/>
      <w:r>
        <w:t>Finally, the chance to win up to 150 free spins is a tantalizing prospect, and the 3x multiplier for any win made with the Cleopatra or Cleopatra Gold symbol is nothing to sniff at. Overall, Cleopatra Gold is a fun and engaging slot that's definitely worth a spin. Just don't let Cleopatra catch you slacking off!</w:t>
      </w:r>
    </w:p>
    <w:p>
      <w:pPr>
        <w:pStyle w:val="Heading2"/>
      </w:pPr>
      <w:r>
        <w:t>Graphics</w:t>
      </w:r>
    </w:p>
    <w:p>
      <w:r/>
      <w:r>
        <w:t>Cleopatra Gold offers a high-quality Ancient Egyptian-themed graphics that will make you want to join the adventure. The game features symbols such as gold bars, lotus flowers, the Eye of Ra, reeds, and gold royals, which come to life with their intricate design. Even though the theme is classic, there's nothing outdated about the graphics. Everything looks polished, and the animation is smooth.</w:t>
      </w:r>
    </w:p>
    <w:p>
      <w:r/>
      <w:r>
        <w:t>One of the highlights of playing this game is the soundtrack. The developers went above and beyond to create an immersive Ancient Egyptian atmosphere. You can hear sounds of drums and mysterious noises in the background, which adds to the excitement. The combination of the graphics and the music can transport you to another time and place entirely.</w:t>
      </w:r>
    </w:p>
    <w:p>
      <w:r/>
      <w:r>
        <w:t>The game's graphics are similar to the original version of the game but with enhanced details. If you've played the previous version, you'll notice some improvements in the graphics quality. As the game follows the same theme, it's a safe bet for those who enjoyed the original graphics.</w:t>
      </w:r>
    </w:p>
    <w:p>
      <w:pPr>
        <w:pStyle w:val="Heading2"/>
      </w:pPr>
      <w:r>
        <w:t>Unleash the Power of Cleopatra's Gold</w:t>
      </w:r>
    </w:p>
    <w:p>
      <w:r/>
      <w:r>
        <w:t xml:space="preserve">So you're ready to discover your fortune and unleash the power of Cleopatra's Gold? We've got you covered. One of the most lucrative features of this game is the maximum win that players can potentially receive, which is a jaw-dropping 1,750x the stake. To give you an idea of just how much that is, it's like winning the lottery without even having to buy a ticket! </w:t>
      </w:r>
    </w:p>
    <w:p>
      <w:r/>
      <w:r>
        <w:t xml:space="preserve">But how can you achieve such a massive payout? It all comes down to landing the different variations of wild symbols. These symbols not only help you form winning combinations but also act as multipliers, increasing your payout each time they appear on the reels. </w:t>
      </w:r>
    </w:p>
    <w:p>
      <w:r/>
      <w:r>
        <w:t>But that's not all. Cleopatra Gold also offers up to 150 free spins, providing players with numerous chances to trigger big payouts. So, grab your lucky charm and get ready to uncover Cleopatra's riches for yourself. With a little bit of luck on your side, you could be the next big winner!</w:t>
      </w:r>
    </w:p>
    <w:p>
      <w:pPr>
        <w:pStyle w:val="Heading2"/>
      </w:pPr>
      <w:r>
        <w:t>Bonus Features</w:t>
      </w:r>
    </w:p>
    <w:p>
      <w:r/>
      <w:r>
        <w:t>Are you ready to strike gold? Then you definitely want to trigger the Gold Spins respin feature in Cleopatra Gold. This bonus feature is the key to unlocking some serious payouts. Keep your fingers crossed and hope for that blue Cleopatra Gold wild symbol to randomly turn into the gold version. This will give you a shot at up to three respins with additional wild reels. Just don't get too excited and accidentally knock your computer off the desk.</w:t>
      </w:r>
    </w:p>
    <w:p>
      <w:r/>
      <w:r>
        <w:t>But wait, there's more! With the potential to trigger up to 150 free spins by landing three or more scatter symbols, the bonus features in Cleopatra Gold just keep on giving. During the free spins rounds, all wins made with the help of wild symbols are tripled. It's enough to make even the staunchest penny-pincher start betting bigger. Who knows? You might even end up feeling like a pharaoh yourself.</w:t>
      </w:r>
    </w:p>
    <w:p>
      <w:pPr>
        <w:pStyle w:val="Heading2"/>
      </w:pPr>
      <w:r>
        <w:t>RTP: Let's Talk about Cleopatra Gold's Payouts</w:t>
      </w:r>
    </w:p>
    <w:p>
      <w:r/>
      <w:r>
        <w:t xml:space="preserve">Buckle up, folks! It's time to talk about payouts, and Cleopatra Gold has an RTP of 95.97%. That's pretty good, we guess? We're not mathletes, but it's decent enough to keep players entertained and potentially win big. Just don't be fooled by the Queen of Egypt, she can be a bit elusive when it comes to big payouts. </w:t>
      </w:r>
    </w:p>
    <w:p>
      <w:r/>
      <w:r>
        <w:t xml:space="preserve">But don't worry, it's not all about the numbers, as with any casino game, it's about the journey, not the destination. And we have to say, playing Cleopatra Gold is definitely an adventure. Her seductive and mysterious presence will keep you entertained, mesmerized, and maybe even a little bit intimidated. </w:t>
      </w:r>
    </w:p>
    <w:p>
      <w:r/>
      <w:r>
        <w:t>So, if you want to explore the rich history of ancient Egypt or you just love a good online slot game, Cleopatra Gold is definitely worth checking out. The RTP might not blow your mind, but hey, at least you can enjoy the ride and potentially walk away with a hefty sum of pixelated coins.</w:t>
      </w:r>
    </w:p>
    <w:p>
      <w:pPr>
        <w:pStyle w:val="Heading2"/>
      </w:pPr>
      <w:r>
        <w:t>Variance: Not too Hot, Not too Cold</w:t>
      </w:r>
    </w:p>
    <w:p>
      <w:r/>
      <w:r>
        <w:t>When it comes to slot games, variance is often the topic of heated debates. Some players prefer high variance games that offer the chance to win a massive payout, while others opt for lower variance games that provide steady, yet smaller, wins. Cleopatra Gold falls somewhere in the middle, offering a medium variance that strikes just the right balance between small and big payouts.</w:t>
      </w:r>
      <w:r>
        <w:t xml:space="preserve"> </w:t>
      </w:r>
    </w:p>
    <w:p>
      <w:r/>
      <w:r>
        <w:t>It's like that perfect bowl of porridge Goldilocks found in the three bears' house - not too hot, not too cold, but just right. With a medium variance, Cleopatra Gold provides players with regular payouts that keep their bankroll healthy while also offering the chance to hit some decent-sized wins.</w:t>
      </w:r>
      <w:r>
        <w:t xml:space="preserve"> </w:t>
      </w:r>
    </w:p>
    <w:p>
      <w:r/>
      <w:r>
        <w:t>It's kind of like a game show host who strikes the balance between being funny and informative. You're not sure what you're going to get, but you know you'll be entertained and might just leave with a sweet little prize. Similarly, Cleopatra Gold might surprise you with a few unexpected wins, but you're guaranteed to have a blast while playing.</w:t>
      </w:r>
    </w:p>
    <w:p>
      <w:pPr>
        <w:pStyle w:val="Heading2"/>
      </w:pPr>
      <w:r>
        <w:t>BETTING LIMITS</w:t>
      </w:r>
    </w:p>
    <w:p>
      <w:r/>
      <w:r>
        <w:t xml:space="preserve">Oh boy, oh boy! It's time to talk about the moolah! In Cleopatra Gold, you can bet anywhere between €0.60 to €1,800. That's right, you can either play it safe and bet small, or go all out and bet your entire life savings at once! But seriously, please don't do that. </w:t>
      </w:r>
    </w:p>
    <w:p>
      <w:r/>
      <w:r>
        <w:t>As for me, I prefer to live life on the edge. I always go for the highest bet possible because hey, you never know when Lady Luck is on your side. And if she decides to bless me with a huge win, let's just say I'll be taking a luxurious trip around the world. But for those who are more conservative with their bets, fear not! The lower betting options are also available, so you can still have fun without breaking the bank.</w:t>
      </w:r>
    </w:p>
    <w:p>
      <w:pPr>
        <w:pStyle w:val="Heading2"/>
      </w:pPr>
      <w:r>
        <w:t>Cleopatra Symbols</w:t>
      </w:r>
    </w:p>
    <w:p>
      <w:r/>
      <w:r>
        <w:t xml:space="preserve">Where do we even begin with the symbols in Cleopatra Gold? Let's start with the queen herself – Cleopatra. She's the star of the show and the highest paying symbol in the game. And rightfully so, I mean have you seen her? She's stunning! </w:t>
      </w:r>
      <w:r/>
    </w:p>
    <w:p>
      <w:r/>
      <w:r>
        <w:t>But let's not forget about the other symbols that make up this game. You've got your classic game logos, gold bars, and lotus flowers. And what would an Egyptian game be without the Eye of Ra, am I right? The reeds are a nice touch, too, adding an authentic vibe to the overall design.</w:t>
      </w:r>
      <w:r/>
    </w:p>
    <w:p>
      <w:r/>
      <w:r>
        <w:t>And then there's the gold royals, because what's a slot game without royals? It's like a superhero movie without a love interest – just not the same. But fear not, Cleopatra Gold has got you covered.</w:t>
      </w:r>
      <w:r/>
    </w:p>
    <w:p>
      <w:r/>
      <w:r>
        <w:t>But wait, there's more! Cleopatra Gold has not one, not two, but THREE versions of wild symbols, each with Cleopatra's logo. And if that wasn't enough to impress you, there's also a blue Cleopatra Gold wild symbol that randomly turns into a gold version and triggers the Gold Spin feature. Who doesn't love a little surprise in their slot game?</w:t>
      </w:r>
    </w:p>
    <w:p>
      <w:pPr>
        <w:pStyle w:val="Heading2"/>
      </w:pPr>
      <w:r>
        <w:t>CLEOPATRA SLOT SERIES</w:t>
      </w:r>
    </w:p>
    <w:p>
      <w:r/>
      <w:r>
        <w:t>If you're a fan of the Cleopatra slot series by IGT, you'll definitely want to check out their latest addition: Cleopatra Gold. This game brings players the classic Cleopatra experience they know and love, with just a touch of added spice.</w:t>
      </w:r>
    </w:p>
    <w:p>
      <w:r/>
      <w:r>
        <w:t xml:space="preserve">One exciting feature in this game is the Gold Spins respin feature. It's like the cherry on top of an already delicious sundae! Just like Cleopatra herself, this game exudes a certain charm and elegance that draws players in. </w:t>
      </w:r>
    </w:p>
    <w:p>
      <w:r/>
      <w:r>
        <w:t>Even if you're new to the Cleopatra slot series, you'll quickly find yourself getting lost in the world of ancient Egypt. Who knows, maybe you'll even get lucky and score the coveted jackpot. But even if you don't, we guarantee you'll have a blast trying.</w:t>
      </w:r>
    </w:p>
    <w:p>
      <w:pPr>
        <w:pStyle w:val="Heading2"/>
      </w:pPr>
      <w:r>
        <w:t>FAQ</w:t>
      </w:r>
    </w:p>
    <w:p>
      <w:pPr>
        <w:pStyle w:val="Heading3"/>
      </w:pPr>
      <w:r>
        <w:t>Can I play Cleopatra Gold for free?</w:t>
      </w:r>
    </w:p>
    <w:p>
      <w:r/>
      <w:r>
        <w:t>Yes, you can play Cleopatra Gold for free at SlotJava without registering or downloading any software.</w:t>
      </w:r>
    </w:p>
    <w:p>
      <w:pPr>
        <w:pStyle w:val="Heading3"/>
      </w:pPr>
      <w:r>
        <w:t>Where can I play Cleopatra Gold with real money?</w:t>
      </w:r>
    </w:p>
    <w:p>
      <w:r/>
      <w:r>
        <w:t>You can play it at online casinos such as Snai, NetBet, EuroBet, or Starvegas. Ensure the casino has an Italian license for safety and reliability.</w:t>
      </w:r>
    </w:p>
    <w:p>
      <w:pPr>
        <w:pStyle w:val="Heading3"/>
      </w:pPr>
      <w:r>
        <w:t>Are there any no deposit bonuses and free spins available for Cleopatra Gold?</w:t>
      </w:r>
    </w:p>
    <w:p>
      <w:r/>
      <w:r>
        <w:t>Yes, many online casinos offer no deposit bonuses and free spins for the game. Check our website for more information on these promotions.</w:t>
      </w:r>
    </w:p>
    <w:p>
      <w:pPr>
        <w:pStyle w:val="Heading3"/>
      </w:pPr>
      <w:r>
        <w:t>What is the RTP of Cleopatra Gold?</w:t>
      </w:r>
    </w:p>
    <w:p>
      <w:r/>
      <w:r>
        <w:t>The RTP of Cleopatra Gold is 95.97%.</w:t>
      </w:r>
    </w:p>
    <w:p>
      <w:pPr>
        <w:pStyle w:val="Heading3"/>
      </w:pPr>
      <w:r>
        <w:t>What is the maximum amount I can win in Cleopatra Gold?</w:t>
      </w:r>
    </w:p>
    <w:p>
      <w:r/>
      <w:r>
        <w:t>The game has the potential to reward you with a bet up to 1,750x.</w:t>
      </w:r>
    </w:p>
    <w:p>
      <w:pPr>
        <w:pStyle w:val="Heading3"/>
      </w:pPr>
      <w:r>
        <w:t>What are the bet ranges for Cleopatra Gold?</w:t>
      </w:r>
    </w:p>
    <w:p>
      <w:r/>
      <w:r>
        <w:t>The bets range from €0.60 to €1,800 per spin in Cleopatra Gold.</w:t>
      </w:r>
    </w:p>
    <w:p>
      <w:pPr>
        <w:pStyle w:val="Heading3"/>
      </w:pPr>
      <w:r>
        <w:t>What is the main bonus feature in the Cleopatra Gold slot?</w:t>
      </w:r>
    </w:p>
    <w:p>
      <w:r/>
      <w:r>
        <w:t>The Gold Spins respins is the main bonus feature in Cleopatra Gold.</w:t>
      </w:r>
    </w:p>
    <w:p>
      <w:pPr>
        <w:pStyle w:val="Heading3"/>
      </w:pPr>
      <w:r>
        <w:t>Is Cleopatra Gold similar to the original version of the game?</w:t>
      </w:r>
    </w:p>
    <w:p>
      <w:r/>
      <w:r>
        <w:t>Yes, the online Cleopatra Gold slot is very similar to the original version of the game, with added features such as the Gold Spins respins.</w:t>
      </w:r>
    </w:p>
    <w:p>
      <w:pPr>
        <w:pStyle w:val="Heading2"/>
      </w:pPr>
      <w:r>
        <w:t>What we like</w:t>
      </w:r>
    </w:p>
    <w:p>
      <w:pPr>
        <w:pStyle w:val="ListBullet"/>
        <w:spacing w:line="240" w:lineRule="auto"/>
        <w:ind w:left="720"/>
      </w:pPr>
      <w:r/>
      <w:r>
        <w:t>5-reel, 20-payline video slot with high-quality graphics</w:t>
      </w:r>
    </w:p>
    <w:p>
      <w:pPr>
        <w:pStyle w:val="ListBullet"/>
        <w:spacing w:line="240" w:lineRule="auto"/>
        <w:ind w:left="720"/>
      </w:pPr>
      <w:r/>
      <w:r>
        <w:t>Offers up to 150 free spins that increase the chances of hitting big payouts</w:t>
      </w:r>
    </w:p>
    <w:p>
      <w:pPr>
        <w:pStyle w:val="ListBullet"/>
        <w:spacing w:line="240" w:lineRule="auto"/>
        <w:ind w:left="720"/>
      </w:pPr>
      <w:r/>
      <w:r>
        <w:t>Gold Spins respin feature leads to up to three respins with additional wild reels</w:t>
      </w:r>
    </w:p>
    <w:p>
      <w:pPr>
        <w:pStyle w:val="ListBullet"/>
        <w:spacing w:line="240" w:lineRule="auto"/>
        <w:ind w:left="720"/>
      </w:pPr>
      <w:r/>
      <w:r>
        <w:t>Accessible to a wide variety of players with different budgets and preferences</w:t>
      </w:r>
    </w:p>
    <w:p>
      <w:pPr>
        <w:pStyle w:val="Heading2"/>
      </w:pPr>
      <w:r>
        <w:t>What we don't like</w:t>
      </w:r>
    </w:p>
    <w:p>
      <w:pPr>
        <w:pStyle w:val="ListBullet"/>
        <w:spacing w:line="240" w:lineRule="auto"/>
        <w:ind w:left="720"/>
      </w:pPr>
      <w:r/>
      <w:r>
        <w:t>Does not offer many unique or innovative features</w:t>
      </w:r>
    </w:p>
    <w:p>
      <w:pPr>
        <w:pStyle w:val="ListBullet"/>
        <w:spacing w:line="240" w:lineRule="auto"/>
        <w:ind w:left="720"/>
      </w:pPr>
      <w:r/>
      <w:r>
        <w:t>Only includes a medium variance</w:t>
      </w:r>
    </w:p>
    <w:p>
      <w:r/>
      <w:r>
        <w:rPr>
          <w:i/>
        </w:rPr>
        <w:t>Please create a feature image for Cleopatra Gold that showcases the game's Egyptian theme and Gold Spins respin feature. The main focus of the image should be a happy Maya warrior wearing glasses, in a cartoon style. The warrior should be located in a desert or ancient Egyptian setting, with symbols from the game (such as Cleopatra, gold bars, and lotus flowers) surrounding them. The image should be bright and colorful, with gold hues to match the game's theme. The main text on the image should be "Cleopatra Gold" and "New Gold Spins Respin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