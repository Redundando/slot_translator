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Fortuno Slot for Free - Exciting Circus-Themed Game</w:t>
      </w:r>
    </w:p>
    <w:p>
      <w:pPr>
        <w:pStyle w:val="Heading2"/>
      </w:pPr>
      <w:r>
        <w:t>Gameplay Features</w:t>
      </w:r>
    </w:p>
    <w:p>
      <w:r/>
      <w:r>
        <w:t>Step right up, folks, the circus is in town and it’s time to spin the reels on Dr Fortuno! This 5-reel, 20-payline online slot game is sure to dazzle and delight with its medium variance and impressive player return rate of 96.20%. And let’s be real, who doesn’t love the thrill of the circus?</w:t>
      </w:r>
    </w:p>
    <w:p>
      <w:r/>
      <w:r>
        <w:t>If you’re looking for a wild time, look no further than Dr Fortuno himself, who acts as the game’s wild symbol. He’ll replace all other symbols on the reels (except for scatters) to help create more winning combinations. And just like any good circus, this game full of surprises, like the Free Spins feature that’s activated when you land three or more scatter symbols. You can also try your luck at the Wheel of Fortune Bonus, triggered by the one and only Dr Fortuno symbol when it pops up on the reels. Who needs the circus when you have all this excitement right at your fingertips?</w:t>
      </w:r>
    </w:p>
    <w:p>
      <w:pPr>
        <w:pStyle w:val="Heading2"/>
      </w:pPr>
      <w:r>
        <w:t>BETTING OPTIONS</w:t>
      </w:r>
    </w:p>
    <w:p>
      <w:r/>
      <w:r>
        <w:t>Are you a big spender who wants to go all-in and bet £100 per spin? Or are you a more cautious player who likes to stick to lower wagers starting at £0.10? Regardless of your betting style, Dr Fortuno has got you covered.</w:t>
      </w:r>
    </w:p>
    <w:p>
      <w:r/>
      <w:r>
        <w:t>With a minimum line bet of just £0.005, this game offers a great range of betting options that cater to every type of player. Whether you're a high roller or a more conservative player, you can still enjoy the thrill of the game and be in with a chance to hit the jackpot – who knows, maybe Dr Fortuno is your lucky charm?</w:t>
      </w:r>
    </w:p>
    <w:p>
      <w:r/>
      <w:r>
        <w:t>And if you're feeling lucky, why not try your hand and go for the maximum bet? Who knows what kind of treasures could be in store for you if you're willing to take that risk? Of course, if you're not ready to take that leap just yet, there are plenty of other options to try out and find your sweet spot.</w:t>
      </w:r>
    </w:p>
    <w:p>
      <w:pPr>
        <w:pStyle w:val="Heading2"/>
      </w:pPr>
      <w:r>
        <w:t>Return Rate: You get your money's worth!</w:t>
      </w:r>
    </w:p>
    <w:p>
      <w:r/>
      <w:r>
        <w:t xml:space="preserve">Hold on to your hats folks, because Dr. Fortuno is about to show you his magical return rates! With an impressive 96.20% player return rate, this game is definitely above average when it comes to pay-outs. You know what that means? More bang for your buck! </w:t>
      </w:r>
    </w:p>
    <w:p>
      <w:r/>
      <w:r>
        <w:t xml:space="preserve">If you're tired of throwing money at slots with mediocre return rates, then look no further than Dr. Fortuno. Some might call it sorcery, but we call it good business. With returns like this, you'll be feeling like the real magician! Abracadabra! </w:t>
      </w:r>
    </w:p>
    <w:p>
      <w:pPr>
        <w:pStyle w:val="Heading2"/>
      </w:pPr>
      <w:r>
        <w:t>Get Your Wallet Ready for the Night Twins: The Winning Symbol of Dr. Fortuno</w:t>
      </w:r>
    </w:p>
    <w:p>
      <w:r/>
      <w:r>
        <w:t>Are you looking for a game that will make your heart race and your pockets full? Look no further than Dr. Fortuno, a modern twist on the classic casino slot games. And while each symbol in the game certainly has its charm, the one to look out for is the Night Twins symbol – the highest paying symbol in the game that could lead to a potential winning of x20 your bet. That's right, twenty times. You could be living like a king or queen after just a few spins.</w:t>
      </w:r>
    </w:p>
    <w:p>
      <w:r/>
      <w:r>
        <w:t>And let's be real – who doesn't love the idea of twins? Double the fun, double the trouble, and double the chances of winning big. Its unique mysticism and alluring glow adds up to the allure of hitting the jackpot. So beware of catching twin fever while playing, or even worse, catching twins themselves!</w:t>
      </w:r>
    </w:p>
    <w:p>
      <w:r/>
      <w:r>
        <w:t xml:space="preserve"> Dr. Fortuno's Night Twins are one duo that will have you counting blessings and coins. So, spin the reels and cross your fingers that fate will favor you – and the twins – for a chance at the ultimate payout. Now, if only they came with a side of tacos...but we can't have it all, can we? </w:t>
      </w:r>
    </w:p>
    <w:p>
      <w:pPr>
        <w:pStyle w:val="Heading2"/>
      </w:pPr>
      <w:r>
        <w:t>Similar Games</w:t>
      </w:r>
    </w:p>
    <w:p>
      <w:r/>
      <w:r>
        <w:t xml:space="preserve"> Oh, Dr. Fortuno, how we love your magical ways! From the mysterious symbols to the enchanted reels, you've got us hooked. But sometimes we mere mortals need a little variety, a little spice in our slot lives. If you find yourself craving another magical adventure, we've got you covered.</w:t>
      </w:r>
      <w:r>
        <w:t xml:space="preserve"> </w:t>
      </w:r>
    </w:p>
    <w:p>
      <w:r/>
      <w:r>
        <w:t xml:space="preserve">Say hello to Magic Wilds, the slot game that will have you seeing stars - quite literally! Produced by the Red Rake Gaming team, Magic Wilds is a whimsical slot filled with spellbinding animations and wins that are out of this world. The game is set in a mystical forest where you'll be greeted by friendly fairies, unicorns, and other magical creatures. There are free spins, scatters, and wilds aplenty, so we won't be surprised if you end up entranced! </w:t>
      </w:r>
      <w:r>
        <w:t xml:space="preserve"> </w:t>
      </w:r>
    </w:p>
    <w:p>
      <w:r/>
      <w:r>
        <w:t xml:space="preserve"> One of the best things about Magic Wilds is how customizable it is. You can choose the number of pay lines you want to play with, from just 1 to all 243. Whether you're a seasoned slot player or a newbie, there's a stake to suit you, with a max bet of €50. And if you love bonus games, you're in luck, because Magic Wilds has a few up its sleeve. </w:t>
      </w:r>
      <w:r>
        <w:t xml:space="preserve"> </w:t>
      </w:r>
    </w:p>
    <w:p>
      <w:r/>
      <w:r>
        <w:t xml:space="preserve"> So if you're looking for another enchanting adventure to embark on, give Magic Wilds a try. Who knows, you might just get lucky and win enough gold to rival the King of Coins himself, Dr. Fortuno!</w:t>
      </w:r>
    </w:p>
    <w:p>
      <w:pPr>
        <w:pStyle w:val="Heading2"/>
      </w:pPr>
      <w:r>
        <w:t>FAQ</w:t>
      </w:r>
    </w:p>
    <w:p>
      <w:pPr>
        <w:pStyle w:val="Heading3"/>
      </w:pPr>
      <w:r>
        <w:t>What is the player return rate of Dr Fortuno?</w:t>
      </w:r>
    </w:p>
    <w:p>
      <w:r/>
      <w:r>
        <w:t>The player return rate (RTP) for Dr Fortuno is 96.20%.</w:t>
      </w:r>
    </w:p>
    <w:p>
      <w:pPr>
        <w:pStyle w:val="Heading3"/>
      </w:pPr>
      <w:r>
        <w:t>What is the minimum and maximum bet for this slot game?</w:t>
      </w:r>
    </w:p>
    <w:p>
      <w:r/>
      <w:r>
        <w:t>The minimum bet for Dr Fortuno is £0.10 and the maximum bet is £100.00.</w:t>
      </w:r>
    </w:p>
    <w:p>
      <w:pPr>
        <w:pStyle w:val="Heading3"/>
      </w:pPr>
      <w:r>
        <w:t>What are the game features for Dr Fortuno?</w:t>
      </w:r>
    </w:p>
    <w:p>
      <w:r/>
      <w:r>
        <w:t>Dr Fortuno has a Wheel of Fortune feature and a Free Spins feature. The game also has stacked symbols, multipliers, and a progressive jackpot.</w:t>
      </w:r>
    </w:p>
    <w:p>
      <w:pPr>
        <w:pStyle w:val="Heading3"/>
      </w:pPr>
      <w:r>
        <w:t>What is the minimum line bet for Dr Fortuno?</w:t>
      </w:r>
    </w:p>
    <w:p>
      <w:r/>
      <w:r>
        <w:t>The minimum line bet for Dr Fortuno is £0.005.</w:t>
      </w:r>
    </w:p>
    <w:p>
      <w:pPr>
        <w:pStyle w:val="Heading3"/>
      </w:pPr>
      <w:r>
        <w:t>What is the highest paying symbol in Dr Fortuno?</w:t>
      </w:r>
    </w:p>
    <w:p>
      <w:r/>
      <w:r>
        <w:t>The Night Twins symbol is the highest paying symbol in Dr Fortuno, providing up to x20 your bet.</w:t>
      </w:r>
    </w:p>
    <w:p>
      <w:pPr>
        <w:pStyle w:val="Heading3"/>
      </w:pPr>
      <w:r>
        <w:t>What is the volatility of Dr Fortuno?</w:t>
      </w:r>
    </w:p>
    <w:p>
      <w:r/>
      <w:r>
        <w:t>Dr Fortuno is a medium volatility slot game.</w:t>
      </w:r>
    </w:p>
    <w:p>
      <w:pPr>
        <w:pStyle w:val="Heading3"/>
      </w:pPr>
      <w:r>
        <w:t>What is the maximum jackpot prize for Dr Fortuno?</w:t>
      </w:r>
    </w:p>
    <w:p>
      <w:r/>
      <w:r>
        <w:t>Dr Fortuno has a maximum jackpot prize of £80,000.</w:t>
      </w:r>
    </w:p>
    <w:p>
      <w:pPr>
        <w:pStyle w:val="Heading3"/>
      </w:pPr>
      <w:r>
        <w:t>What is the minimum number of scatter symbols needed to activate the Free Spins feature?</w:t>
      </w:r>
    </w:p>
    <w:p>
      <w:r/>
      <w:r>
        <w:t>You need to land 3 or more scatter symbols on any reel to activate the Free Spins feature in Dr Fortuno.</w:t>
      </w:r>
    </w:p>
    <w:p>
      <w:pPr>
        <w:pStyle w:val="Heading2"/>
      </w:pPr>
      <w:r>
        <w:t>What we like</w:t>
      </w:r>
    </w:p>
    <w:p>
      <w:pPr>
        <w:pStyle w:val="ListBullet"/>
        <w:spacing w:line="240" w:lineRule="auto"/>
        <w:ind w:left="720"/>
      </w:pPr>
      <w:r/>
      <w:r>
        <w:t>Medium variance and high player return rate of 96.20%</w:t>
      </w:r>
    </w:p>
    <w:p>
      <w:pPr>
        <w:pStyle w:val="ListBullet"/>
        <w:spacing w:line="240" w:lineRule="auto"/>
        <w:ind w:left="720"/>
      </w:pPr>
      <w:r/>
      <w:r>
        <w:t>Free Spins feature activated by landing three or more scatters</w:t>
      </w:r>
    </w:p>
    <w:p>
      <w:pPr>
        <w:pStyle w:val="ListBullet"/>
        <w:spacing w:line="240" w:lineRule="auto"/>
        <w:ind w:left="720"/>
      </w:pPr>
      <w:r/>
      <w:r>
        <w:t>Wheel of Fortune Bonus triggered by the Dr Fortuno symbol</w:t>
      </w:r>
    </w:p>
    <w:p>
      <w:pPr>
        <w:pStyle w:val="ListBullet"/>
        <w:spacing w:line="240" w:lineRule="auto"/>
        <w:ind w:left="720"/>
      </w:pPr>
      <w:r/>
      <w:r>
        <w:t>Betting options suitable for every type of player</w:t>
      </w:r>
    </w:p>
    <w:p>
      <w:pPr>
        <w:pStyle w:val="Heading2"/>
      </w:pPr>
      <w:r>
        <w:t>What we don't like</w:t>
      </w:r>
    </w:p>
    <w:p>
      <w:pPr>
        <w:pStyle w:val="ListBullet"/>
        <w:spacing w:line="240" w:lineRule="auto"/>
        <w:ind w:left="720"/>
      </w:pPr>
      <w:r/>
      <w:r>
        <w:t>Limited number of paylines for players who prefer greater variety</w:t>
      </w:r>
    </w:p>
    <w:p>
      <w:pPr>
        <w:pStyle w:val="ListBullet"/>
        <w:spacing w:line="240" w:lineRule="auto"/>
        <w:ind w:left="720"/>
      </w:pPr>
      <w:r/>
      <w:r>
        <w:t>No progressive jackpot</w:t>
      </w:r>
    </w:p>
    <w:p>
      <w:r/>
      <w:r>
        <w:rPr>
          <w:b/>
        </w:rPr>
        <w:t>Play Dr Fortuno Slot for Free - Exciting Circus-Themed Game</w:t>
      </w:r>
    </w:p>
    <w:p>
      <w:r/>
      <w:r>
        <w:rPr>
          <w:i/>
        </w:rPr>
        <w:t>Read our review of Dr Fortuno slot and play for free. Experience the circus-themed game with medium variance and high payout rate of 96.20%.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