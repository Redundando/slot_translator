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Hawk Deluxe Free - Unique Slot Game with 54 Paylines</w:t>
      </w:r>
    </w:p>
    <w:p>
      <w:pPr>
        <w:pStyle w:val="Heading2"/>
      </w:pPr>
      <w:r>
        <w:t>Gameplay Features</w:t>
      </w:r>
    </w:p>
    <w:p>
      <w:r/>
      <w:r>
        <w:t>Are you looking for a slot game that’ll make you feel like you’re soaring through the sky on the wings of a hawk? Well, look no further because Black Hawk Deluxe is the game for you! With a 4x3 grid layout and 54 fixed paylines that pay both left to right and right to left, this game is truly unique. And let’s be real, who doesn’t love a good ol’ fashioned winning combo?</w:t>
      </w:r>
      <w:r>
        <w:t xml:space="preserve"> </w:t>
      </w:r>
    </w:p>
    <w:p>
      <w:r/>
      <w:r>
        <w:t>While there may not be an autoplay feature or a scatter symbol in this game, that just means all the wins come from the base game - which adds an extra layer of excitement to each spin. Plus, the wild crystal ball is a great complement to the game. It’ll complete those winning combinations and leave you feeling like a fortune teller!</w:t>
      </w:r>
      <w:r>
        <w:t xml:space="preserve"> </w:t>
      </w:r>
    </w:p>
    <w:p>
      <w:r/>
      <w:r>
        <w:t>But wait - there’s more! Gamers have the opportunity to double their wins up to five times through the gamble feature. That’s right, folks. You can keep on gambling until you either run out of wins or your luck runs out. Don’t worry though, we’ve got a good feeling about you. Just don’t blame us if you’re feeling hawkward if lady luck doesn’t stay by your side!</w:t>
      </w:r>
    </w:p>
    <w:p>
      <w:pPr>
        <w:pStyle w:val="Heading2"/>
      </w:pPr>
      <w:r>
        <w:t>Paylines and Grid Size</w:t>
      </w:r>
    </w:p>
    <w:p>
      <w:r/>
      <w:r>
        <w:t>Are you ready to win some of that sweet cash? Then you'll want to buckle up, because Black Hawk Deluxe is ready to take you on a ride. With a 4x3 grid and 54 fixed paylines, this slot game is packed with potential. And with paylines paying out from both left and right, you'll feel like a superhero dodging obstacles from all sides.</w:t>
      </w:r>
      <w:r/>
    </w:p>
    <w:p>
      <w:r/>
      <w:r>
        <w:t>You know what they say - with great paylines comes great chances to win big. And Black Hawk Deluxe delivers on that promise, giving you all the opportunities you need to strike it rich. But be warned - with so many potential paylines, you might start feeling like a kid in a candy store.</w:t>
      </w:r>
      <w:r/>
    </w:p>
    <w:p>
      <w:r/>
      <w:r>
        <w:t xml:space="preserve">So jump on board and let's get spinning. Black Hawk Deluxe is the name and winning is the game. And with so many paylines, you're sure to have a great time. Just don't forget to enjoy the ride! </w:t>
      </w:r>
    </w:p>
    <w:p>
      <w:pPr>
        <w:pStyle w:val="Heading2"/>
      </w:pPr>
      <w:r>
        <w:t>Graphics and Sound Design</w:t>
      </w:r>
    </w:p>
    <w:p>
      <w:r/>
      <w:r>
        <w:t>Black Hawk Deluxe's aesthetic is dark and ominous, featuring a fully-realized world that is full of darkness, destiny, and threat.</w:t>
      </w:r>
    </w:p>
    <w:p>
      <w:r/>
      <w:r>
        <w:t>The graphics and sound design are stunning and eerie, offering an immersive gaming experience unlike any other slot game. The visuals are so crisp that you could almost imagine being in a haunted forest, and the sounds will make you feel like you're watching a horror movie. Be careful not to spill your drink when you jump in your seat!</w:t>
      </w:r>
    </w:p>
    <w:p>
      <w:r/>
      <w:r>
        <w:t>But don't worry, this game is not just about spine-tingling thrills and chills. The user interface allows for a customized experience, which includes the option to choose between three volatility levels. So, whether you're a high roller or a casual gambler, you'll find the perfect fit for you.</w:t>
      </w:r>
    </w:p>
    <w:p>
      <w:pPr>
        <w:pStyle w:val="Heading2"/>
      </w:pPr>
      <w:r>
        <w:t>Find Your Volatility</w:t>
      </w:r>
    </w:p>
    <w:p>
      <w:r/>
      <w:r>
        <w:t>If you're looking for a way to spice up your online slot game, then Black Hawk Deluxe is the perfect fit for you. The game lets you choose your own volatility level, which means you can tailor the game to your preferences. Whether you want to go big or keep it light, Black Hawk Deluxe has got you covered.</w:t>
      </w:r>
    </w:p>
    <w:p>
      <w:r/>
      <w:r>
        <w:t>But be warned, if you choose high volatility, you could win big - but you could also lose big. If you're not feeling lucky that day, stick to the low or standard levels. It's better to be safe than sorry.</w:t>
      </w:r>
    </w:p>
    <w:p>
      <w:r/>
      <w:r>
        <w:t>With Black Hawk Deluxe's unique features, you won't find yourself guessing at how much you might win. You have the power to determine the winning frequency and amount with the volatility selection. It's like having your very own slot genie. No rubbing required.</w:t>
      </w:r>
      <w:r>
        <w:t>Gamble Feature</w:t>
      </w:r>
    </w:p>
    <w:p>
      <w:pPr>
        <w:pStyle w:val="Heading2"/>
      </w:pPr>
      <w:r>
        <w:t>Gamble Feature</w:t>
      </w:r>
    </w:p>
    <w:p>
      <w:r/>
      <w:r>
        <w:t>Black Hawk Deluxe's gamble feature might not be as exciting as going all-in in Vegas but it surely is a lot of fun. This feature takes the form of a mini-game where the player has to choose one of two levers. Will it be the one unleashing the horde of undead warriors, before drowning them in a pool of boiling lava? Or will it be the one that sees the player's winnings disappear into a cloud of bone dust? It's a gamble after all, so choose wisely!</w:t>
      </w:r>
    </w:p>
    <w:p>
      <w:r/>
      <w:r>
        <w:t>The best part? If you're feeling confident enough, the gamble feature offers gamers the chance to double their wins up to five times. Just think of all the riches you could acquire! Or all the money you could lose in one go. But hey, you win some, and you lose some. That's gambling for ya!</w:t>
      </w:r>
    </w:p>
    <w:p>
      <w:pPr>
        <w:pStyle w:val="Heading2"/>
      </w:pPr>
      <w:r>
        <w:t>Get Wild with Black Hawk Deluxe's Wild Symbol</w:t>
      </w:r>
    </w:p>
    <w:p>
      <w:r/>
      <w:r>
        <w:t xml:space="preserve">Get ready to go wild in Black Hawk Deluxe, with its mesmerizing white globe that shines bright as a diamond, representing the coveted wild symbol. In this game, the wild symbol can replace all other symbols, boosting your chances of landing a winning combination that could break the bank! </w:t>
      </w:r>
    </w:p>
    <w:p>
      <w:r/>
      <w:r>
        <w:t xml:space="preserve"> Don't let its calm demeanor fool you, this symbol is your golden ticket to unlocking the game's ultimate treasure. No wild symbol? No problem. The mystical white globe has got your back, substituting all other symbols on the reels to complete more wins than you thought possible. That's what we call a real wild card!</w:t>
      </w:r>
    </w:p>
    <w:p>
      <w:r/>
      <w:r>
        <w:t xml:space="preserve"> Don't be fooled into thinking that the wild symbol will pay out on its own, no siree! But with its power to substitute any other symbol, landing the Wild symbol could be the first step on your path to riches. </w:t>
      </w:r>
    </w:p>
    <w:p>
      <w:pPr>
        <w:pStyle w:val="Heading2"/>
      </w:pPr>
      <w:r>
        <w:t>FAQ</w:t>
      </w:r>
    </w:p>
    <w:p>
      <w:pPr>
        <w:pStyle w:val="Heading3"/>
      </w:pPr>
      <w:r>
        <w:t>How many paylines does Black Hawk Deluxe have?</w:t>
      </w:r>
    </w:p>
    <w:p>
      <w:r/>
      <w:r>
        <w:t>Black Hawk Deluxe has 54 fixed paylines that pay both left to right and right to left.</w:t>
      </w:r>
    </w:p>
    <w:p>
      <w:pPr>
        <w:pStyle w:val="Heading3"/>
      </w:pPr>
      <w:r>
        <w:t>What is the maximum bet in Black Hawk Deluxe?</w:t>
      </w:r>
    </w:p>
    <w:p>
      <w:r/>
      <w:r>
        <w:t>The maximum bet in Black Hawk Deluxe is £100 per spin.</w:t>
      </w:r>
    </w:p>
    <w:p>
      <w:pPr>
        <w:pStyle w:val="Heading3"/>
      </w:pPr>
      <w:r>
        <w:t>Is Black Hawk Deluxe playable on mobile devices?</w:t>
      </w:r>
    </w:p>
    <w:p>
      <w:r/>
      <w:r>
        <w:t>Yes, Black Hawk Deluxe is playable on all devices.</w:t>
      </w:r>
    </w:p>
    <w:p>
      <w:pPr>
        <w:pStyle w:val="Heading3"/>
      </w:pPr>
      <w:r>
        <w:t>What are the unique features of Black Hawk Deluxe?</w:t>
      </w:r>
    </w:p>
    <w:p>
      <w:r/>
      <w:r>
        <w:t>Black Hawk Deluxe features Wazdan's Volatility Levels and various modes, including Ultra Lite, Ultra Fast, and Big Screen modes.</w:t>
      </w:r>
    </w:p>
    <w:p>
      <w:pPr>
        <w:pStyle w:val="Heading3"/>
      </w:pPr>
      <w:r>
        <w:t>Does Black Hawk Deluxe have autoplay spins?</w:t>
      </w:r>
    </w:p>
    <w:p>
      <w:r/>
      <w:r>
        <w:t>No, Black Hawk Deluxe does not have autoplay spins.</w:t>
      </w:r>
    </w:p>
    <w:p>
      <w:pPr>
        <w:pStyle w:val="Heading3"/>
      </w:pPr>
      <w:r>
        <w:t>Does Black Hawk Deluxe have a scatter symbol?</w:t>
      </w:r>
    </w:p>
    <w:p>
      <w:r/>
      <w:r>
        <w:t>No, Black Hawk Deluxe does not have a scatter symbol.</w:t>
      </w:r>
    </w:p>
    <w:p>
      <w:pPr>
        <w:pStyle w:val="Heading3"/>
      </w:pPr>
      <w:r>
        <w:t>What is the wild symbol in Black Hawk Deluxe?</w:t>
      </w:r>
    </w:p>
    <w:p>
      <w:r/>
      <w:r>
        <w:t>The wild symbol in Black Hawk Deluxe is a mystical white globe.</w:t>
      </w:r>
    </w:p>
    <w:p>
      <w:pPr>
        <w:pStyle w:val="Heading3"/>
      </w:pPr>
      <w:r>
        <w:t>What is the gamble feature in Black Hawk Deluxe?</w:t>
      </w:r>
    </w:p>
    <w:p>
      <w:r/>
      <w:r>
        <w:t>The gamble feature in Black Hawk Deluxe is a mini-game where you pick a lever and have the chance to double your win up to five times.</w:t>
      </w:r>
    </w:p>
    <w:p>
      <w:pPr>
        <w:pStyle w:val="Heading2"/>
      </w:pPr>
      <w:r>
        <w:t>What we like</w:t>
      </w:r>
    </w:p>
    <w:p>
      <w:pPr>
        <w:pStyle w:val="ListBullet"/>
        <w:spacing w:line="240" w:lineRule="auto"/>
        <w:ind w:left="720"/>
      </w:pPr>
      <w:r/>
      <w:r>
        <w:t>Unique 4x3 grid with 54 fixed paylines</w:t>
      </w:r>
    </w:p>
    <w:p>
      <w:pPr>
        <w:pStyle w:val="ListBullet"/>
        <w:spacing w:line="240" w:lineRule="auto"/>
        <w:ind w:left="720"/>
      </w:pPr>
      <w:r/>
      <w:r>
        <w:t>Paylines pay both left to right and right to left</w:t>
      </w:r>
    </w:p>
    <w:p>
      <w:pPr>
        <w:pStyle w:val="ListBullet"/>
        <w:spacing w:line="240" w:lineRule="auto"/>
        <w:ind w:left="720"/>
      </w:pPr>
      <w:r/>
      <w:r>
        <w:t>Stunning graphics and sound design</w:t>
      </w:r>
    </w:p>
    <w:p>
      <w:pPr>
        <w:pStyle w:val="ListBullet"/>
        <w:spacing w:line="240" w:lineRule="auto"/>
        <w:ind w:left="720"/>
      </w:pPr>
      <w:r/>
      <w:r>
        <w:t>Option to choose between three volatility levels</w:t>
      </w:r>
    </w:p>
    <w:p>
      <w:pPr>
        <w:pStyle w:val="Heading2"/>
      </w:pPr>
      <w:r>
        <w:t>What we don't like</w:t>
      </w:r>
    </w:p>
    <w:p>
      <w:pPr>
        <w:pStyle w:val="ListBullet"/>
        <w:spacing w:line="240" w:lineRule="auto"/>
        <w:ind w:left="720"/>
      </w:pPr>
      <w:r/>
      <w:r>
        <w:t>Lacks an autoplay feature and scatter symbol</w:t>
      </w:r>
    </w:p>
    <w:p>
      <w:pPr>
        <w:pStyle w:val="ListBullet"/>
        <w:spacing w:line="240" w:lineRule="auto"/>
        <w:ind w:left="720"/>
      </w:pPr>
      <w:r/>
      <w:r>
        <w:t>Wild symbol doesn't offer payouts</w:t>
      </w:r>
    </w:p>
    <w:p>
      <w:r/>
      <w:r>
        <w:rPr>
          <w:b/>
        </w:rPr>
        <w:t>Play Black Hawk Deluxe Free - Unique Slot Game with 54 Paylines</w:t>
      </w:r>
    </w:p>
    <w:p>
      <w:r/>
      <w:r>
        <w:rPr>
          <w:i/>
        </w:rPr>
        <w:t>Read our review of Black Hawk Deluxe and play this unique slot game for free. Featuring a 4x3 grid and 54 paylines.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