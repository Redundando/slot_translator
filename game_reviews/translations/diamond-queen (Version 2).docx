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Queen for Free - Magical and Fantasy Slot Game</w:t>
      </w:r>
    </w:p>
    <w:p>
      <w:pPr>
        <w:pStyle w:val="Heading2"/>
      </w:pPr>
      <w:r>
        <w:t>Gameplay</w:t>
      </w:r>
    </w:p>
    <w:p>
      <w:r/>
      <w:r>
        <w:t>Diamond Queen follows the standard layout of a 5x3 game grid with 20 paylines, giving players ample opportunities to hit those winning combinations. Of course, it helps that the symbols on the reels are attractive, with classic cards mixed in with precious rings, scepters, scrolls, and coats of arms. It's a veritable treasure trove of riches just waiting to be claimed!</w:t>
      </w:r>
    </w:p>
    <w:p>
      <w:r/>
      <w:r>
        <w:t>But what sets Diamond Queen apart is its Scatter symbol. Not only does it grant access to the game's special feature, but it also offers an immediate win. And even if only two Scatters are found, players receive a consolation prize equal to twice the value of their original bet. It's like the game is saying, 'Sorry you didn't win big this time. Here's a little something to make you feel better.' I wish life could be like that sometimes!</w:t>
      </w:r>
    </w:p>
    <w:p>
      <w:pPr>
        <w:pStyle w:val="Heading2"/>
      </w:pPr>
      <w:r>
        <w:t>Graphics</w:t>
      </w:r>
    </w:p>
    <w:p>
      <w:r/>
      <w:r>
        <w:t>Diamond Queen has a simple but magical visual design. A blurred image of an enchanted forest in purple tones serves as the background for the game grid. The symbols are represented by initials, rings, scepters, scrolls, and coats of arms. It's like being in a medieval kingdom, without the smell of unwashed peasants!</w:t>
      </w:r>
      <w:r>
        <w:t xml:space="preserve"> </w:t>
      </w:r>
    </w:p>
    <w:p>
      <w:r/>
      <w:r>
        <w:t>The characters in the slot, including the diamond queen, the wizard, and the adventurer, offer an added fantasy element. They add to the allure of the game and give players the feeling of being part of a mystical kingdom. Personally, I'd prefer if I could be the wizard, but I guess I'll settle for playing alongside him.</w:t>
      </w:r>
      <w:r>
        <w:t xml:space="preserve"> </w:t>
      </w:r>
    </w:p>
    <w:p>
      <w:r/>
      <w:r>
        <w:t>The sound lacks background music but has cheerful jingles that match the magical and mysterious theme. The jingles bring joy to your ears and remind you that, even if you're not winning, you're still playing alongside some cool characters. If only the jingles had lyrics, I could finally sing along to my favorite slot game – my neighbors would love that!</w:t>
      </w:r>
    </w:p>
    <w:p>
      <w:pPr>
        <w:pStyle w:val="Heading2"/>
      </w:pPr>
      <w:r>
        <w:t>Special Features</w:t>
      </w:r>
    </w:p>
    <w:p>
      <w:r/>
      <w:r>
        <w:t>Let's talk about what makes Diamond Queen special – the features! Occasional free spins are just the tip of the iceberg. The real magic happens when players trigger the mystical Diamond Bonus feature. And, you'll know it when you see it – because boy, do those diamonds shimmer. After triggering the Diamond Bonus, you earn five free spins to get the party started. But it doesn't stop there – during the feature, players can earn even more spins just by hitting the Diamond symbol. Freebies on top of freebies? That's our kind of party.</w:t>
      </w:r>
      <w:r/>
    </w:p>
    <w:p>
      <w:r/>
      <w:r>
        <w:t>The Wild symbol is the key to unlocking some truly enchanting wins. And, during the Diamond Bonus feature, they take things to the next level. In the base game, Wilds expand to cover an entire reel, but in the Diamond Bonus feature, they expand and stay in place for the duration of the free spins. That's what we call some serious diamond magic. And, with multiple Wilds popping up at once, it's truly a sight to behold.</w:t>
      </w:r>
      <w:r/>
    </w:p>
    <w:p>
      <w:r/>
      <w:r>
        <w:t>All in all, Diamond Queen is magical, enchanting, and full of surprises. And after playing for just a few short minutes, we can confidently say that Diamond Queen is destined to become your new favorite slot game. So what are you waiting for? Time to polish up those diamonds and see what kind of luck they bring you – we think you'll be pleasantly surprised.</w:t>
      </w:r>
    </w:p>
    <w:p>
      <w:pPr>
        <w:pStyle w:val="Heading2"/>
      </w:pPr>
      <w:r>
        <w:t>Theme</w:t>
      </w:r>
    </w:p>
    <w:p>
      <w:r/>
      <w:r>
        <w:t>Diamond Queen? More like Diamond KWEEN, amirite? This game has everything - fantasy, diamonds, and an enchanting background that will transport you to an enchanted forest. And let's not forget about the diamond queen herself - she's definitely the belle of this ball. But wait, there's more! You also get a wizard and an adventurer for all your magical needs.</w:t>
      </w:r>
    </w:p>
    <w:p>
      <w:r/>
      <w:r>
        <w:t>The symbols in Diamond Queen are fit for a royal - think precious stones and regal emblems. The design of the game alone is enough to make you feel like a queen or king, so let's get spinning!</w:t>
      </w:r>
    </w:p>
    <w:p>
      <w:pPr>
        <w:pStyle w:val="Heading2"/>
      </w:pPr>
      <w:r>
        <w:t>Similar Games</w:t>
      </w:r>
    </w:p>
    <w:p>
      <w:r/>
      <w:r>
        <w:t>What's better than one diamond-themed slot game? Multiple diamond-themed slot games, of course! It seems that casinos can't get enough of these precious stones and have created a plethora of games all about them.</w:t>
      </w:r>
    </w:p>
    <w:p>
      <w:r/>
      <w:r>
        <w:t>If you're looking to explore more diamond-inspired games, you're in luck. Microgaming's Reel Gems is a great option with smooth gameplay and plenty of precious stones to uncover. NetEnt's Starburst is another diamond game, but with a futuristic twist - it's the perfect mix of old meets new. And last but not least, there's Da Vinci Diamonds by IGT, which takes players back in time to the Renaissance era. All of these games offer unique takes on the diamond theme and are worth checking out.</w:t>
      </w:r>
    </w:p>
    <w:p>
      <w:r/>
      <w:r>
        <w:t>But one thing is for sure - none of them compare to Diamond Queen. This game is the crème de la crème of diamond slots, with its stunning graphics, enchanting music, and magical theme. It truly is a gem among gems.</w:t>
      </w:r>
    </w:p>
    <w:p>
      <w:pPr>
        <w:pStyle w:val="Heading2"/>
      </w:pPr>
      <w:r>
        <w:t>FAQ</w:t>
      </w:r>
    </w:p>
    <w:p>
      <w:pPr>
        <w:pStyle w:val="Heading3"/>
      </w:pPr>
      <w:r>
        <w:t>What is Diamond Queen?</w:t>
      </w:r>
    </w:p>
    <w:p>
      <w:r/>
      <w:r>
        <w:t>Diamond Queen is an online slot game by IGT that combines diamonds with a magical theme.</w:t>
      </w:r>
    </w:p>
    <w:p>
      <w:pPr>
        <w:pStyle w:val="Heading3"/>
      </w:pPr>
      <w:r>
        <w:t>What are the graphics like in Diamond Queen?</w:t>
      </w:r>
    </w:p>
    <w:p>
      <w:r/>
      <w:r>
        <w:t>The graphics in Diamond Queen are simple with a blurred image of a purple enchanted forest serving as the background and classic symbols of cards represented with their initials, precious jewelry, and the diamond queen as the protagonist.</w:t>
      </w:r>
    </w:p>
    <w:p>
      <w:pPr>
        <w:pStyle w:val="Heading3"/>
      </w:pPr>
      <w:r>
        <w:t>What is the sound like in Diamond Queen?</w:t>
      </w:r>
    </w:p>
    <w:p>
      <w:r/>
      <w:r>
        <w:t>There is no background music in Diamond Queen, but cheerful jingles accompany animations, which goes in line with the magical and mysterious setting.</w:t>
      </w:r>
    </w:p>
    <w:p>
      <w:pPr>
        <w:pStyle w:val="Heading3"/>
      </w:pPr>
      <w:r>
        <w:t>What is the game layout like in Diamond Queen?</w:t>
      </w:r>
    </w:p>
    <w:p>
      <w:r/>
      <w:r>
        <w:t>The game has the ubiquitous 5x3 layout, with five reels showing three symbols each and twenty paylines.</w:t>
      </w:r>
    </w:p>
    <w:p>
      <w:pPr>
        <w:pStyle w:val="Heading3"/>
      </w:pPr>
      <w:r>
        <w:t>What is the Mystical Diamond Bonus symbol in Diamond Queen?</w:t>
      </w:r>
    </w:p>
    <w:p>
      <w:r/>
      <w:r>
        <w:t>The Mystical Diamond Bonus is a Scatter symbol in Diamond Queen that not only allows access to the special feature but also an immediate win based on the number of symbols found on the game screen.</w:t>
      </w:r>
    </w:p>
    <w:p>
      <w:pPr>
        <w:pStyle w:val="Heading3"/>
      </w:pPr>
      <w:r>
        <w:t>What happens if I find only 2 Mystical Diamond Bonus symbols in Diamond Queen?</w:t>
      </w:r>
    </w:p>
    <w:p>
      <w:r/>
      <w:r>
        <w:t>Even if you find only 2 Mystical Diamond Bonus symbols, you will still get a consolation prize equal to twice the value of your bet.</w:t>
      </w:r>
    </w:p>
    <w:p>
      <w:pPr>
        <w:pStyle w:val="Heading3"/>
      </w:pPr>
      <w:r>
        <w:t>What are some similar online slot games to Diamond Queen?</w:t>
      </w:r>
    </w:p>
    <w:p>
      <w:r/>
      <w:r>
        <w:t>Some similar online slot games to Diamond Queen include Microgaming's Reel Gems, NetEnt's Starburst, and Da Vinci Diamonds, which all feature precious stones and diamonds.</w:t>
      </w:r>
    </w:p>
    <w:p>
      <w:pPr>
        <w:pStyle w:val="Heading3"/>
      </w:pPr>
      <w:r>
        <w:t>Can I play Diamond Queen for free?</w:t>
      </w:r>
    </w:p>
    <w:p>
      <w:r/>
      <w:r>
        <w:t>Yes, many online casinos offer free versions of Diamond Queen for practice or entertainment purposes.</w:t>
      </w:r>
    </w:p>
    <w:p>
      <w:pPr>
        <w:pStyle w:val="Heading2"/>
      </w:pPr>
      <w:r>
        <w:t>What we like</w:t>
      </w:r>
    </w:p>
    <w:p>
      <w:pPr>
        <w:pStyle w:val="ListBullet"/>
        <w:spacing w:line="240" w:lineRule="auto"/>
        <w:ind w:left="720"/>
      </w:pPr>
      <w:r/>
      <w:r>
        <w:t>Consolation prize for two Scatter symbols</w:t>
      </w:r>
    </w:p>
    <w:p>
      <w:pPr>
        <w:pStyle w:val="ListBullet"/>
        <w:spacing w:line="240" w:lineRule="auto"/>
        <w:ind w:left="720"/>
      </w:pPr>
      <w:r/>
      <w:r>
        <w:t>Expansion of Wild symbols during special feature</w:t>
      </w:r>
    </w:p>
    <w:p>
      <w:pPr>
        <w:pStyle w:val="ListBullet"/>
        <w:spacing w:line="240" w:lineRule="auto"/>
        <w:ind w:left="720"/>
      </w:pPr>
      <w:r/>
      <w:r>
        <w:t>Magical and fantasy theme</w:t>
      </w:r>
    </w:p>
    <w:p>
      <w:pPr>
        <w:pStyle w:val="ListBullet"/>
        <w:spacing w:line="240" w:lineRule="auto"/>
        <w:ind w:left="720"/>
      </w:pPr>
      <w:r/>
      <w:r>
        <w:t>Consistent diamond theme</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Standard 5x3 game grid layout</w:t>
      </w:r>
    </w:p>
    <w:p>
      <w:r/>
      <w:r>
        <w:rPr>
          <w:b/>
        </w:rPr>
        <w:t>Play Diamond Queen for Free - Magical and Fantasy Slot Game</w:t>
      </w:r>
    </w:p>
    <w:p>
      <w:r/>
      <w:r>
        <w:rPr>
          <w:i/>
        </w:rPr>
        <w:t>Read our review of Diamond Queen, a magical online slot game featuring free spins and diamond Wild symbols.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