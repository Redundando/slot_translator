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Mystic Secrets Free and Discover Ancient Treasures</w:t>
      </w:r>
    </w:p>
    <w:p>
      <w:pPr>
        <w:pStyle w:val="Heading2"/>
      </w:pPr>
      <w:r>
        <w:t>Gameplay and Features</w:t>
      </w:r>
    </w:p>
    <w:p>
      <w:r/>
      <w:r>
        <w:t xml:space="preserve">Let's dive into the mystical world of </w:t>
      </w:r>
      <w:r>
        <w:rPr>
          <w:i/>
        </w:rPr>
        <w:t>Mystic Secrets</w:t>
      </w:r>
      <w:r>
        <w:t>, a slot machine created by the wizards at Novomatic. This 5-reel, 3-row game with 10 paylines will have reels spinning like a cauldron of potions. But be warned, this game has high volatility, so prepare for some magical ups and downs. However, with an RTP of 93.6%, this game will definitely cast a spell on you.</w:t>
      </w:r>
    </w:p>
    <w:p>
      <w:r/>
      <w:r>
        <w:t>Land the Wild symbol to summon it's magic and substitute all other symbols except for the Scatter. The Scatter is a mystical book that can unlock up to 10 free spins, along with the coveted Mystic Bonus. During the free spins, your winnings are magically multiplied by 3, and you might just conjure up some additional free spins. But wait, that's not all! The Gamble function lets you roll the dice and potentially double your winnings. Now that's some serious sorcery.</w:t>
      </w:r>
    </w:p>
    <w:p>
      <w:pPr>
        <w:pStyle w:val="Heading2"/>
      </w:pPr>
      <w:r>
        <w:t>Game Design and Graphics</w:t>
      </w:r>
    </w:p>
    <w:p>
      <w:r/>
      <w:r>
        <w:t>Psst... Hey, wanna know a secret about Mystic Secrets? It has top-notch game design and graphics that will transport you to a magical medieval library! You'll feel like you're walking through stacks of old books and manuscripts as you spin the reels against the backdrop of a picturesque castle surrounded by lush greenery. And the game symbols? Think inkwells, candelabras, and other library-related trinkets - all delicately crafted with attention to detail. Plus, you'll even get to enjoy some animations that will make you feel like you've hit the jackpot!</w:t>
      </w:r>
    </w:p>
    <w:p>
      <w:r/>
      <w:r>
        <w:t>But wait, there's more! The game interface is incredibly user-friendly, so you can easily adjust your paylines, your bet size, and access the paytable and game settings. Say goodbye to confusion and hello to hassle-free gameplay!</w:t>
      </w:r>
    </w:p>
    <w:p>
      <w:pPr>
        <w:pStyle w:val="Heading2"/>
      </w:pPr>
      <w:r>
        <w:t>Symbolism and Theme</w:t>
      </w:r>
    </w:p>
    <w:p>
      <w:r/>
      <w:r>
        <w:t>Mystic Secrets takes you back to medieval times, to a library filled with ancient tomes and secrets waiting to be uncovered, or to be frank, slots waiting to be spun. Watch out for the inkwells and candelabras because they hold more than just quill pens and wax candles – they're also symbols with high payouts! And how can a medieval library be complete without a bookish patron, a curious girl, and an eager apprentice? They're all there to guide you in your journey to uncovering hidden treasures.</w:t>
      </w:r>
    </w:p>
    <w:p>
      <w:r/>
      <w:r>
        <w:t>The Wild symbol of Mystic Secrets is the patron himself! He'll lend you his fortune in exchange for a few lucky spins. And if you're lucky enough to land the Scatter symbol - represented by a book, of course - it'll lead you on the path to unparalleled riches. The theme of Mystic Secrets is, well, secrets, and mysteries – a perfect fit for a slot game that holds more treasures than an unguarded vault.</w:t>
      </w:r>
    </w:p>
    <w:p>
      <w:pPr>
        <w:pStyle w:val="Heading2"/>
      </w:pPr>
      <w:r>
        <w:t>Get Your Bets in!</w:t>
      </w:r>
    </w:p>
    <w:p>
      <w:r/>
      <w:r>
        <w:t>Feeling lucky? Mystic Secrets has got you covered with its range of betting options from €0,10 to €50 per spin. Want to maximize your odds of winning big? Activate the 10 paylines for more chances to hit those winning combinations. It's as easy as a few clicks thanks to the handy buttons in the game interface. Feeling lazy? Sit back and let the automatic spins take over or take matters into your own hands with the manual mode.</w:t>
      </w:r>
    </w:p>
    <w:p>
      <w:pPr>
        <w:pStyle w:val="Heading2"/>
      </w:pPr>
      <w:r>
        <w:t>Return to Player Percentage and Volatility</w:t>
      </w:r>
    </w:p>
    <w:p>
      <w:r/>
      <w:r>
        <w:t xml:space="preserve">Well, well, well, look who we have here. It seems like our friend Mystic Secrets has a theoretical return to player (RTP) of 93.6%, which is lower than the industry average. But hey, don't let that scare you away just yet! This game has high volatility, so although you may go through dry spells without hitting any winning combinations, when the wins do come, they are nothing short of spectacular. </w:t>
      </w:r>
    </w:p>
    <w:p>
      <w:r/>
      <w:r>
        <w:t>Think of it like waiting for the perfect slice of pizza to come out of the oven - it takes time, but the reward is oh so satisfying. Overall, this game is not for the faint of heart, but for those daring individuals willing to take risks, the potential big payout is worth the wait. As they say, patience is a virtue!</w:t>
      </w:r>
    </w:p>
    <w:p>
      <w:pPr>
        <w:pStyle w:val="Heading2"/>
      </w:pPr>
      <w:r>
        <w:t>FAQ</w:t>
      </w:r>
    </w:p>
    <w:p>
      <w:pPr>
        <w:pStyle w:val="Heading3"/>
      </w:pPr>
      <w:r>
        <w:t>What is the minimum bet in Mystic Secrets?</w:t>
      </w:r>
    </w:p>
    <w:p>
      <w:r/>
      <w:r>
        <w:t>The minimum bet in Mystic Secrets is €0.10.</w:t>
      </w:r>
    </w:p>
    <w:p>
      <w:pPr>
        <w:pStyle w:val="Heading3"/>
      </w:pPr>
      <w:r>
        <w:t>What is the maximum bet in Mystic Secrets?</w:t>
      </w:r>
    </w:p>
    <w:p>
      <w:r/>
      <w:r>
        <w:t>The maximum bet in Mystic Secrets is €50 for a single spin.</w:t>
      </w:r>
    </w:p>
    <w:p>
      <w:pPr>
        <w:pStyle w:val="Heading3"/>
      </w:pPr>
      <w:r>
        <w:t>How many paylines can be selected in Mystic Secrets?</w:t>
      </w:r>
    </w:p>
    <w:p>
      <w:r/>
      <w:r>
        <w:t>Up to 10 paylines can be selected in Mystic Secrets.</w:t>
      </w:r>
    </w:p>
    <w:p>
      <w:pPr>
        <w:pStyle w:val="Heading3"/>
      </w:pPr>
      <w:r>
        <w:t>What is the Wild symbol in Mystic Secrets?</w:t>
      </w:r>
    </w:p>
    <w:p>
      <w:r/>
      <w:r>
        <w:t>The Wild symbol in Mystic Secrets is represented by the patron, and it can replace all symbols except for the Scatter.</w:t>
      </w:r>
    </w:p>
    <w:p>
      <w:pPr>
        <w:pStyle w:val="Heading3"/>
      </w:pPr>
      <w:r>
        <w:t>What is the Scatter symbol in Mystic Secrets?</w:t>
      </w:r>
    </w:p>
    <w:p>
      <w:r/>
      <w:r>
        <w:t>The Scatter symbol in Mystic Secrets is represented by the book, and when it appears on the reels it entitles you up to 10 Free Spins plus the Mystic Bonus.</w:t>
      </w:r>
    </w:p>
    <w:p>
      <w:pPr>
        <w:pStyle w:val="Heading3"/>
      </w:pPr>
      <w:r>
        <w:t>What is the Gamble function in Mystic Secrets?</w:t>
      </w:r>
    </w:p>
    <w:p>
      <w:r/>
      <w:r>
        <w:t>The Gamble function in Mystic Secrets allows you to bet your winnings in a game of chance. After a win, by clicking on the appropriate button, you will see a series of covered cards appear at the top and a deck in the center. Next to it, two buttons to choose from: black and red. If the card in the central deck matches the one at the top, you can proceed to the special game, otherwise, you will return to the screen with the reels and resume the regular game.</w:t>
      </w:r>
    </w:p>
    <w:p>
      <w:pPr>
        <w:pStyle w:val="Heading3"/>
      </w:pPr>
      <w:r>
        <w:t>What is the theoretical return to player (RTP) in Mystic Secrets?</w:t>
      </w:r>
    </w:p>
    <w:p>
      <w:r/>
      <w:r>
        <w:t>The theoretical return to player (RTP) in Mystic Secrets is 93.6%.</w:t>
      </w:r>
    </w:p>
    <w:p>
      <w:pPr>
        <w:pStyle w:val="Heading3"/>
      </w:pPr>
      <w:r>
        <w:t>What is the volatility of Mystic Secrets?</w:t>
      </w:r>
    </w:p>
    <w:p>
      <w:r/>
      <w:r>
        <w:t>The volatility of Mystic Secrets is high, so you have to be patient before obtaining winning combinations, but when it happens, the numbers are always significant.</w:t>
      </w:r>
    </w:p>
    <w:p>
      <w:pPr>
        <w:pStyle w:val="Heading2"/>
      </w:pPr>
      <w:r>
        <w:t>What we like</w:t>
      </w:r>
    </w:p>
    <w:p>
      <w:pPr>
        <w:pStyle w:val="ListBullet"/>
        <w:spacing w:line="240" w:lineRule="auto"/>
        <w:ind w:left="720"/>
      </w:pPr>
      <w:r/>
      <w:r>
        <w:t>High volatility with significant payouts</w:t>
      </w:r>
    </w:p>
    <w:p>
      <w:pPr>
        <w:pStyle w:val="ListBullet"/>
        <w:spacing w:line="240" w:lineRule="auto"/>
        <w:ind w:left="720"/>
      </w:pPr>
      <w:r/>
      <w:r>
        <w:t>Well-crafted design with detailed graphics</w:t>
      </w:r>
    </w:p>
    <w:p>
      <w:pPr>
        <w:pStyle w:val="ListBullet"/>
        <w:spacing w:line="240" w:lineRule="auto"/>
        <w:ind w:left="720"/>
      </w:pPr>
      <w:r/>
      <w:r>
        <w:t>Free spins with a 3x multiplier and chance to earn more</w:t>
      </w:r>
    </w:p>
    <w:p>
      <w:pPr>
        <w:pStyle w:val="ListBullet"/>
        <w:spacing w:line="240" w:lineRule="auto"/>
        <w:ind w:left="720"/>
      </w:pPr>
      <w:r/>
      <w:r>
        <w:t>Option to gamble winnings in the Gamble function</w:t>
      </w:r>
    </w:p>
    <w:p>
      <w:pPr>
        <w:pStyle w:val="Heading2"/>
      </w:pPr>
      <w:r>
        <w:t>What we don't like</w:t>
      </w:r>
    </w:p>
    <w:p>
      <w:pPr>
        <w:pStyle w:val="ListBullet"/>
        <w:spacing w:line="240" w:lineRule="auto"/>
        <w:ind w:left="720"/>
      </w:pPr>
      <w:r/>
      <w:r>
        <w:t>Lower than average RTP at 93.6%</w:t>
      </w:r>
    </w:p>
    <w:p>
      <w:pPr>
        <w:pStyle w:val="ListBullet"/>
        <w:spacing w:line="240" w:lineRule="auto"/>
        <w:ind w:left="720"/>
      </w:pPr>
      <w:r/>
      <w:r>
        <w:t>Not suitable for players who prefer low volatility</w:t>
      </w:r>
    </w:p>
    <w:p>
      <w:r/>
      <w:r>
        <w:rPr>
          <w:b/>
        </w:rPr>
        <w:t>Play Mystic Secrets Free and Discover Ancient Treasures</w:t>
      </w:r>
    </w:p>
    <w:p>
      <w:r/>
      <w:r>
        <w:rPr>
          <w:i/>
        </w:rPr>
        <w:t>Discover the secrets of Mystic Secrets free slot and win significant payouts. Play this Novomatic game set in a medieval library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