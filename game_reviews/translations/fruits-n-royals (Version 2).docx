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'Fruits'n Royals' for Free - Review</w:t>
      </w:r>
    </w:p>
    <w:p>
      <w:pPr>
        <w:pStyle w:val="Heading2"/>
      </w:pPr>
      <w:r>
        <w:t>Gameplay</w:t>
      </w:r>
    </w:p>
    <w:p>
      <w:r/>
      <w:r>
        <w:t xml:space="preserve">The gameplay of 'Fruits´n Royals' is like a never-ending fruit party that's happening in the 5 reels. The objective is to match the same symbols at least three times from left to right. It's like a delicious fruit salad that gets topped with sweet rewards as soon as you match the symbols. The game also comes with a 'Gamble' functionality where players can bet their winnings on the color of the next card that appears on screen, just like playing cards at home but with actual stakes. However, this feature is optional so you don´t have to worry if you're not comfortable gambling your winnings. </w:t>
        <w:br/>
        <w:br/>
      </w:r>
      <w:r>
        <w:t>Overall, the gameplay may seem basic but is entertaining for both new and experienced players. A game where everyone is welcome - vegans, vegetarians, and those who crave for juicy rewards. Just make sure to avoid playing the game on an empty stomach, or you might end up salivating over the juicy fruits on screen!</w:t>
      </w:r>
    </w:p>
    <w:p>
      <w:pPr>
        <w:pStyle w:val="Heading2"/>
      </w:pPr>
      <w:r>
        <w:t>Symbols</w:t>
      </w:r>
    </w:p>
    <w:p>
      <w:r/>
      <w:r>
        <w:t>Get ready to indulge in fruity goodness with 'Fruits'n Royals'. This online slot game is packed with all your favorite fruits, from juicy plums to tangy mandarins. But what makes this game truly regal are its special symbols: the king and queen. It's not every day you get to spin with royalty!</w:t>
      </w:r>
      <w:r/>
    </w:p>
    <w:p>
      <w:r/>
      <w:r>
        <w:t>Although there is no Scatter symbol, the star Wild symbol more than makes up for it. It has the power to replace all other symbols on the reels, giving you a better chance to hit that big win. Plus, the star symbol is just as bold and dazzling as you'd expect any royalty to be.</w:t>
      </w:r>
      <w:r/>
    </w:p>
    <w:p>
      <w:r/>
      <w:r>
        <w:t>Now, we know what you're thinking. Fruit-themed slots can be a little cliche. But trust us, the graphics in 'Fruits'n Royals' are anything but boring. The symbols are beautifully crafted with rich colors and intricate details, you won't be able to take your eyes off the screen. And who knows, maybe you'll even feel like you're a king or queen yourself!</w:t>
      </w:r>
    </w:p>
    <w:p>
      <w:pPr>
        <w:pStyle w:val="Heading2"/>
      </w:pPr>
      <w:r>
        <w:t>Wild Symbol</w:t>
      </w:r>
    </w:p>
    <w:p>
      <w:r/>
      <w:r>
        <w:t>Oh boy, the star symbol in 'Fruits'n Royals' is quite the wild one! It's like the class clown of the game, always showing up when you least expect it, ready to cause some mischief. But fear not, for this little rascal serves a purpose: it's the Wild symbol.</w:t>
      </w:r>
    </w:p>
    <w:p>
      <w:r/>
      <w:r>
        <w:t>That's right, this star can substitute for any other symbol on the reels, which can really come in handy. It's like having a joker card up your sleeve, except it's legal (we don't condone cheating here at [insert website name]). Not only does this increase your chances of landing some sweet, sweet winning combinations, but it also makes the game more exciting. You're always anticipating where that sneaky little star might pop up next.</w:t>
      </w:r>
    </w:p>
    <w:p>
      <w:pPr>
        <w:pStyle w:val="Heading2"/>
      </w:pPr>
      <w:r>
        <w:t>Gamble on Your Luck with Fruits’n Royals</w:t>
      </w:r>
    </w:p>
    <w:p>
      <w:r/>
      <w:r>
        <w:t>Get ready to amp up the excitement with the 'Gamble' feature in Fruits’n Royals, the online slot game you didn't know you needed in your life. This feature takes your gameplay to a whole new level of risk and thrill!</w:t>
      </w:r>
    </w:p>
    <w:p>
      <w:r/>
      <w:r>
        <w:t xml:space="preserve"> After every win, the game offers you a chance to double your winnings by guessing the colour of a card. How easy is that? It's a 50/50 chance! You could either win big or lose it all. So, are you feeling lucky?</w:t>
      </w:r>
    </w:p>
    <w:p>
      <w:r/>
      <w:r>
        <w:t>One thing to keep in mind is that this feature is entirely optional. But seriously, where's the fun in that? Take a deep breath and dive into the wild world of online slot gaming. What's life without a little bit of risk anyway?</w:t>
      </w:r>
    </w:p>
    <w:p>
      <w:r/>
      <w:r>
        <w:t>However, if you’re the kind of person who’s not very lucky (like yours truly), it's better to play it safe and avoid using the 'Gamble' feature. You wouldn't want to lose all the progress you've made so far. Though if you’re feeling generous, you could always throw caution to the wind and try your luck.</w:t>
      </w:r>
    </w:p>
    <w:p>
      <w:r/>
      <w:r>
        <w:t>In conclusion, playing Fruits’n Royals without using the 'Gamble' feature is like ordering a burger without fries. Why not add a little bit of adventure and see what happens? Trust us, you’ll surely have some fun while playing this game and the 'Gamble' feature will only add to the excitement. So come on, give it a spin and double your score.</w:t>
      </w:r>
    </w:p>
    <w:p>
      <w:pPr>
        <w:pStyle w:val="Heading2"/>
      </w:pPr>
      <w:r>
        <w:t>Design</w:t>
      </w:r>
    </w:p>
    <w:p>
      <w:r/>
      <w:r>
        <w:t xml:space="preserve">The graphical design of 'Fruits'n Royals' is beautiful and adds a unique touch to the game. It's like having a fruit salad in a palace fit for a king or queen. The colourful and vibrant fruit symbols are eye-catching, making it so deliciously hard to look away from. And let's not forget about the inclusion of the king and queen symbols, adding a regal touch that makes each win feel like a royal decree. </w:t>
      </w:r>
    </w:p>
    <w:p>
      <w:r/>
      <w:r>
        <w:t>It's like the game designers went on a trip to a fruit stand and a castle and decided to combine the two in the most epic way possible. The game offers a mix of traditional and modern design elements, which makes it appealing to a wide range of players. The juicy fruits paired with the royalty of the monarchs make for a combination that's simply unbeatable. Plus, with an interface that's easy to navigate, players don't have to overthink about the game, but instead, can focus on the delicious fruits that bring so much joy to the game.</w:t>
      </w:r>
    </w:p>
    <w:p>
      <w:r/>
      <w:r>
        <w:t xml:space="preserve">Overall, the design of 'Fruits'n Royals' complements the simplicity of the gameplay and enhances the overall gaming experience. Play it once, and you'll be begging for more. It's a fun, quirky, fruity, and most importantly, regal experience that'll make you feel like a king or queen of the casino. It'll have you hooked from the very first win, and every subsequent spin will strengthen your admiration for this charming game. </w:t>
      </w:r>
    </w:p>
    <w:p>
      <w:pPr>
        <w:pStyle w:val="Heading2"/>
      </w:pPr>
      <w:r>
        <w:t>FAQ</w:t>
      </w:r>
    </w:p>
    <w:p>
      <w:pPr>
        <w:pStyle w:val="Heading3"/>
      </w:pPr>
      <w:r>
        <w:t>What is the minimum bet in Fruits'n Royals slot game?</w:t>
      </w:r>
    </w:p>
    <w:p>
      <w:r/>
      <w:r>
        <w:t>The minimum bet in Fruits'n Royals slot game is €0.40.</w:t>
      </w:r>
    </w:p>
    <w:p>
      <w:pPr>
        <w:pStyle w:val="Heading3"/>
      </w:pPr>
      <w:r>
        <w:t>Is there an Autoplay feature in Fruits'n Royals slot game?</w:t>
      </w:r>
    </w:p>
    <w:p>
      <w:r/>
      <w:r>
        <w:t>No, there is no Autoplay feature in Fruits'n Royals slot game.</w:t>
      </w:r>
    </w:p>
    <w:p>
      <w:pPr>
        <w:pStyle w:val="Heading3"/>
      </w:pPr>
      <w:r>
        <w:t>What are the symbols in Fruits'n Royals slot game?</w:t>
      </w:r>
    </w:p>
    <w:p>
      <w:r/>
      <w:r>
        <w:t>The symbols in Fruits'n Royals slot game are plum, mandarin, lemon, cherries, king, queen, and star.</w:t>
      </w:r>
    </w:p>
    <w:p>
      <w:pPr>
        <w:pStyle w:val="Heading3"/>
      </w:pPr>
      <w:r>
        <w:t>What is the Wild symbol in Fruits'n Royals slot game?</w:t>
      </w:r>
    </w:p>
    <w:p>
      <w:r/>
      <w:r>
        <w:t>The Wild symbol in Fruits'n Royals slot game is represented by a star, which can replace all other symbols in completing a single winning line.</w:t>
      </w:r>
    </w:p>
    <w:p>
      <w:pPr>
        <w:pStyle w:val="Heading3"/>
      </w:pPr>
      <w:r>
        <w:t>What is the maximum win in Fruits'n Royals slot game?</w:t>
      </w:r>
    </w:p>
    <w:p>
      <w:r/>
      <w:r>
        <w:t>The maximum win in Fruits'n Royals slot game is obtained when the same symbol appears on all five reels.</w:t>
      </w:r>
    </w:p>
    <w:p>
      <w:pPr>
        <w:pStyle w:val="Heading3"/>
      </w:pPr>
      <w:r>
        <w:t>What is the Gamble functionality in Fruits'n Royals slot game?</w:t>
      </w:r>
    </w:p>
    <w:p>
      <w:r/>
      <w:r>
        <w:t>The Gamble functionality in Fruits'n Royals slot game allows you to bet all the winnings obtained on the color of the card that will be turned over, red or black.</w:t>
      </w:r>
    </w:p>
    <w:p>
      <w:pPr>
        <w:pStyle w:val="Heading3"/>
      </w:pPr>
      <w:r>
        <w:t>What is the objective of Fruits'n Royals slot game?</w:t>
      </w:r>
    </w:p>
    <w:p>
      <w:r/>
      <w:r>
        <w:t>The objective of Fruits'n Royals slot game is to align the same symbol, from left to right, at least three times.</w:t>
      </w:r>
    </w:p>
    <w:p>
      <w:pPr>
        <w:pStyle w:val="Heading3"/>
      </w:pPr>
      <w:r>
        <w:t>What are similar slots to Fruits'n Royals?</w:t>
      </w:r>
    </w:p>
    <w:p>
      <w:r/>
      <w:r>
        <w:t>Similar slots to Fruits'n Royals include Fruits of Ra and Retro Reels.</w:t>
      </w:r>
    </w:p>
    <w:p>
      <w:pPr>
        <w:pStyle w:val="Heading2"/>
      </w:pPr>
      <w:r>
        <w:t>What we like</w:t>
      </w:r>
    </w:p>
    <w:p>
      <w:pPr>
        <w:pStyle w:val="ListBullet"/>
        <w:spacing w:line="240" w:lineRule="auto"/>
        <w:ind w:left="720"/>
      </w:pPr>
      <w:r/>
      <w:r>
        <w:t>Simple yet engaging gameplay</w:t>
      </w:r>
    </w:p>
    <w:p>
      <w:pPr>
        <w:pStyle w:val="ListBullet"/>
        <w:spacing w:line="240" w:lineRule="auto"/>
        <w:ind w:left="720"/>
      </w:pPr>
      <w:r/>
      <w:r>
        <w:t>Beautifully crafted graphics</w:t>
      </w:r>
    </w:p>
    <w:p>
      <w:pPr>
        <w:pStyle w:val="ListBullet"/>
        <w:spacing w:line="240" w:lineRule="auto"/>
        <w:ind w:left="720"/>
      </w:pPr>
      <w:r/>
      <w:r>
        <w:t>Wild symbol increases chances of winning</w:t>
      </w:r>
    </w:p>
    <w:p>
      <w:pPr>
        <w:pStyle w:val="ListBullet"/>
        <w:spacing w:line="240" w:lineRule="auto"/>
        <w:ind w:left="720"/>
      </w:pPr>
      <w:r/>
      <w:r>
        <w:t>'Gamble' function adds excitement</w:t>
      </w:r>
    </w:p>
    <w:p>
      <w:pPr>
        <w:pStyle w:val="Heading2"/>
      </w:pPr>
      <w:r>
        <w:t>What we don't like</w:t>
      </w:r>
    </w:p>
    <w:p>
      <w:pPr>
        <w:pStyle w:val="ListBullet"/>
        <w:spacing w:line="240" w:lineRule="auto"/>
        <w:ind w:left="720"/>
      </w:pPr>
      <w:r/>
      <w:r>
        <w:t>No Scatter symbol</w:t>
      </w:r>
    </w:p>
    <w:p>
      <w:pPr>
        <w:pStyle w:val="ListBullet"/>
        <w:spacing w:line="240" w:lineRule="auto"/>
        <w:ind w:left="720"/>
      </w:pPr>
      <w:r/>
      <w:r>
        <w:t>Limited bonus features</w:t>
      </w:r>
    </w:p>
    <w:p>
      <w:r/>
      <w:r>
        <w:rPr>
          <w:b/>
        </w:rPr>
        <w:t>Play 'Fruits'n Royals' for Free - Review</w:t>
      </w:r>
    </w:p>
    <w:p>
      <w:r/>
      <w:r>
        <w:rPr>
          <w:i/>
        </w:rPr>
        <w:t>Read our review of 'Fruits'n Royals' and play for free. Simple gameplay with beautifully crafted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