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Lumber Jack for Free - Exciting Forest-Themed Slot Game</w:t>
      </w:r>
    </w:p>
    <w:p>
      <w:pPr>
        <w:pStyle w:val="Heading2"/>
      </w:pPr>
      <w:r>
        <w:t>Get Chopping with Lumber Jack Slot Game!</w:t>
      </w:r>
    </w:p>
    <w:p>
      <w:r/>
      <w:r>
        <w:t>Looking for a slot game that is axe-citing and tree-mendous? Look no further than Lumber Jack by Endorphina.</w:t>
      </w:r>
    </w:p>
    <w:p>
      <w:r/>
      <w:r>
        <w:t>This game is a cut above the rest, with a 5x3 layout and adjustable paylines that can really fell the competition. And with bets ranging from a bark-worthy €0.01 to a tree-mendous €50, it's accessible to forest-dwellers of all budgets.</w:t>
      </w:r>
    </w:p>
    <w:p>
      <w:r/>
      <w:r>
        <w:t>The game's high-quality design and ear-pleasing soundtrack make it a real lumber-party hit with experienced gamblers. And with an RTP of 96.07%, you can be sure that the chopping block won't be chopping away at your funds too quickly.</w:t>
      </w:r>
    </w:p>
    <w:p>
      <w:r/>
      <w:r>
        <w:t>But don't be afraid to take a gamble or two - Lumber Jack has a gamble feature that will leave you pining for more. And if you really want to branch out, the game's free spins feature will let you fully immerse yourself in the forest atmosphere.</w:t>
      </w:r>
    </w:p>
    <w:p>
      <w:pPr>
        <w:pStyle w:val="Heading2"/>
      </w:pPr>
      <w:r>
        <w:t>Game Design and Atmosphere</w:t>
      </w:r>
    </w:p>
    <w:p>
      <w:r/>
      <w:r>
        <w:t>Hey there, lumberjacks and lumberjills! If you're looking for a wild slot game with a forest-y feel, Lumber Jack is definitely worth trying out. The graphics are so sharp, you might start smelling the fresh pine. And the soundtrack? Let's just say it's like listening to a choir of birds singing - except they're all carrying tiny axes.</w:t>
      </w:r>
    </w:p>
    <w:p>
      <w:r/>
      <w:r>
        <w:t>And the best part? You can play Lumber Jack on the go without having to worry about downloading any apps. Just whip out your phone and fire up your online browser. Thanks to HTML5 technology, you'll be up and logging in no time.</w:t>
      </w:r>
    </w:p>
    <w:p>
      <w:pPr>
        <w:pStyle w:val="Heading2"/>
      </w:pPr>
      <w:r>
        <w:t>Get Ready to Win Big: Paylines, Bets, and RTP in Lumber Jack</w:t>
      </w:r>
    </w:p>
    <w:p>
      <w:r/>
      <w:r>
        <w:t xml:space="preserve">Let's crunch some numbers, shall we? Lumber Jack offers 10 adjustable paylines with bets starting at a mere €0.01 and maxing out at a wallet-busting €50. That should be enough to get your heart racing and palms sweating! </w:t>
      </w:r>
    </w:p>
    <w:p>
      <w:r/>
      <w:r>
        <w:t xml:space="preserve">But wait, there's more! With an RTP of 96.07%, this game has the potential to pay out big bucks, making it perfect for experienced gamblers and newcomers alike. Sure, it's a game of medium volatility, but who doesn't love a little risk and excitement? </w:t>
      </w:r>
    </w:p>
    <w:p>
      <w:r/>
      <w:r>
        <w:t xml:space="preserve">Plus, with a potential recovery rate of 96.07% over multiple spins, the investment of your time and effort is well worth it. Think of it like chopping down a tree - it may take some hard work, but the reward will be oh so sweet. </w:t>
      </w:r>
    </w:p>
    <w:p>
      <w:pPr>
        <w:pStyle w:val="Heading2"/>
      </w:pPr>
      <w:r>
        <w:t>The Ultimate Woodcutting Adventure: Lumber Jack's Symbols and Special Features</w:t>
      </w:r>
    </w:p>
    <w:p>
      <w:r/>
      <w:r>
        <w:t>If you're looking for an online slot game that is filled with lush forests and rustic symbols, Lumber Jack might just be the game for you. Say goodbye to the standard card symbols that are present in every other game, and welcome the high-paying symbols such as Axe, Circular Saw, Chainsaw, Helmet, and Tractor for a wild new experience.</w:t>
      </w:r>
    </w:p>
    <w:p>
      <w:r/>
      <w:r>
        <w:t>But that's not all! Lumber Jack features a Wild symbol that guarantees 10x and 100x your bet, which is a real game-changer. It replaces all the missing symbols except for the Scatter, which is the key to activating the highly-anticipated bonus game with free spins. Better hope you're wearing your lucky flannel shirt!</w:t>
      </w:r>
    </w:p>
    <w:p>
      <w:r/>
      <w:r>
        <w:t>And let's not forget about the multiplier symbols which will pop up during your base spins, which only stop on the fifth reel. With 2x, 3x, and 5x multipliers you can rack up some big wins. But the real excitement starts during the free spins feature where you can unlock up to 10x and 20x multipliers with ease. It's time to let your hair down and get ready for the ultimate lumberjack showdown!</w:t>
      </w:r>
    </w:p>
    <w:p>
      <w:pPr>
        <w:pStyle w:val="Heading2"/>
      </w:pPr>
      <w:r>
        <w:t xml:space="preserve"> Get Your Bonus Game and Gamble On with Lumber Jack Slot Game </w:t>
      </w:r>
    </w:p>
    <w:p>
      <w:r/>
      <w:r>
        <w:t xml:space="preserve"> Lumber Jack has more than meets the eye with its bonus game and gamble feature. Spin the reels and catch 3 or more scatters to be elevated to the top of the trees where 12 free spins await you. Not only that, but all multiplier symbols are unlocked and increase in value. Plus, you can re-activate this fantastic feature for even more chances to win big. </w:t>
      </w:r>
      <w:r>
        <w:t xml:space="preserve"> </w:t>
      </w:r>
    </w:p>
    <w:p>
      <w:r/>
      <w:r>
        <w:t xml:space="preserve"> But the excitement doesn't stop there! Lumber Jack wants to know if you're feeling lucky with its Gamble feature. Double your prize up to 10 times using the banker's card. Randomly choose one of four options, and hope you have the card higher than the dealer's. Cross your fingers and let's see if you've got what it takes. </w:t>
      </w:r>
    </w:p>
    <w:p>
      <w:pPr>
        <w:pStyle w:val="Heading2"/>
      </w:pPr>
      <w:r>
        <w:t>FAQ</w:t>
      </w:r>
    </w:p>
    <w:p>
      <w:pPr>
        <w:pStyle w:val="Heading3"/>
      </w:pPr>
      <w:r>
        <w:t>What is the RTP of the Lumber Jack slot game?</w:t>
      </w:r>
    </w:p>
    <w:p>
      <w:r/>
      <w:r>
        <w:t>The Lumber Jack slot game has an RTP of 96.07% and medium volatility.</w:t>
      </w:r>
    </w:p>
    <w:p>
      <w:pPr>
        <w:pStyle w:val="Heading3"/>
      </w:pPr>
      <w:r>
        <w:t>How many features does Lumber Jack slot have?</w:t>
      </w:r>
    </w:p>
    <w:p>
      <w:r/>
      <w:r>
        <w:t>Lumber Jack slot has two features: a gamble feature and a bonus round with free spins. It also features multipliers that appear only on the fifth reel.</w:t>
      </w:r>
    </w:p>
    <w:p>
      <w:pPr>
        <w:pStyle w:val="Heading3"/>
      </w:pPr>
      <w:r>
        <w:t>Can I play Lumber Jack slot for free?</w:t>
      </w:r>
    </w:p>
    <w:p>
      <w:r/>
      <w:r>
        <w:t>Yes, you can play Lumber Jack slot for free in demo mode at top online casinos. When you're ready to play for real money, you can claim your no deposit bonus and work your way towards big wins!</w:t>
      </w:r>
    </w:p>
    <w:p>
      <w:pPr>
        <w:pStyle w:val="Heading3"/>
      </w:pPr>
      <w:r>
        <w:t>What symbols pay the highest in Lumber Jack slot game?</w:t>
      </w:r>
    </w:p>
    <w:p>
      <w:r/>
      <w:r>
        <w:t>The symbols that pay the highest in the Lumber Jack slot game are the Axe, Circular Saw, Chainsaw, Helmet, and Tractor symbols.</w:t>
      </w:r>
    </w:p>
    <w:p>
      <w:pPr>
        <w:pStyle w:val="Heading3"/>
      </w:pPr>
      <w:r>
        <w:t>What is the highest payout in Lumber Jack slot game?</w:t>
      </w:r>
    </w:p>
    <w:p>
      <w:r/>
      <w:r>
        <w:t>The Wild symbol is the highest paying symbol in Lumber Jack slot game, and guarantees up to 10x and 100x of the bet total. But free spins can unlock up to 20x multipliers.</w:t>
      </w:r>
    </w:p>
    <w:p>
      <w:pPr>
        <w:pStyle w:val="Heading3"/>
      </w:pPr>
      <w:r>
        <w:t>Can I access Lumber Jack slot game on my mobile devices?</w:t>
      </w:r>
    </w:p>
    <w:p>
      <w:r/>
      <w:r>
        <w:t>Yes, you can access Lumber Jack slot game on your mobile devices, and it does not require downloading, as it can be launched from online browsers using HTML5 technology.</w:t>
      </w:r>
    </w:p>
    <w:p>
      <w:pPr>
        <w:pStyle w:val="Heading3"/>
      </w:pPr>
      <w:r>
        <w:t>How many paylines does Lumber Jack slot game have?</w:t>
      </w:r>
    </w:p>
    <w:p>
      <w:r/>
      <w:r>
        <w:t>Lumber Jack slot game has 10 adjustable paylines, allowing you to bet from €0.01 up to €50.</w:t>
      </w:r>
    </w:p>
    <w:p>
      <w:pPr>
        <w:pStyle w:val="Heading3"/>
      </w:pPr>
      <w:r>
        <w:t>What is the Gamble feature in Lumber Jack slot game?</w:t>
      </w:r>
    </w:p>
    <w:p>
      <w:r/>
      <w:r>
        <w:t>The Gamble feature is a bonus feature in Lumber Jack slot game which offers you the chance of doubling your prize up to 10 times. You need to randomly choose a card higher than the banker's.</w:t>
      </w:r>
    </w:p>
    <w:p>
      <w:pPr>
        <w:pStyle w:val="Heading2"/>
      </w:pPr>
      <w:r>
        <w:t>What we like</w:t>
      </w:r>
    </w:p>
    <w:p>
      <w:pPr>
        <w:pStyle w:val="ListBullet"/>
        <w:spacing w:line="240" w:lineRule="auto"/>
        <w:ind w:left="720"/>
      </w:pPr>
      <w:r/>
      <w:r>
        <w:t>High-quality graphics and polished design</w:t>
      </w:r>
    </w:p>
    <w:p>
      <w:pPr>
        <w:pStyle w:val="ListBullet"/>
        <w:spacing w:line="240" w:lineRule="auto"/>
        <w:ind w:left="720"/>
      </w:pPr>
      <w:r/>
      <w:r>
        <w:t>10 adjustable paylines with bets ranging from €0.01 to €50</w:t>
      </w:r>
    </w:p>
    <w:p>
      <w:pPr>
        <w:pStyle w:val="ListBullet"/>
        <w:spacing w:line="240" w:lineRule="auto"/>
        <w:ind w:left="720"/>
      </w:pPr>
      <w:r/>
      <w:r>
        <w:t>RTP of 96.07% and medium volatility</w:t>
      </w:r>
    </w:p>
    <w:p>
      <w:pPr>
        <w:pStyle w:val="ListBullet"/>
        <w:spacing w:line="240" w:lineRule="auto"/>
        <w:ind w:left="720"/>
      </w:pPr>
      <w:r/>
      <w:r>
        <w:t>Thrilling free spins and gamble feature</w:t>
      </w:r>
    </w:p>
    <w:p>
      <w:pPr>
        <w:pStyle w:val="Heading2"/>
      </w:pPr>
      <w:r>
        <w:t>What we don't like</w:t>
      </w:r>
    </w:p>
    <w:p>
      <w:pPr>
        <w:pStyle w:val="ListBullet"/>
        <w:spacing w:line="240" w:lineRule="auto"/>
        <w:ind w:left="720"/>
      </w:pPr>
      <w:r/>
      <w:r>
        <w:t>Limited range of multipliers during base spins</w:t>
      </w:r>
    </w:p>
    <w:p>
      <w:pPr>
        <w:pStyle w:val="ListBullet"/>
        <w:spacing w:line="240" w:lineRule="auto"/>
        <w:ind w:left="720"/>
      </w:pPr>
      <w:r/>
      <w:r>
        <w:t>The game may not appeal to casual players due to its medium volatility</w:t>
      </w:r>
    </w:p>
    <w:p>
      <w:r/>
      <w:r>
        <w:rPr>
          <w:b/>
        </w:rPr>
        <w:t>Play Lumber Jack for Free - Exciting Forest-Themed Slot Game</w:t>
      </w:r>
    </w:p>
    <w:p>
      <w:r/>
      <w:r>
        <w:rPr>
          <w:i/>
        </w:rPr>
        <w:t>Read our review of Lumber Jack, a forest-themed slot game with high-quality design. Play Lumber Jack for free and enjoy free spins and a gamble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