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 for Free: Review of Slot Game Inspired by Norse Legend</w:t>
      </w:r>
    </w:p>
    <w:p>
      <w:r/>
      <w:r>
        <w:rPr>
          <w:b/>
        </w:rPr>
        <w:t>Meta description</w:t>
      </w:r>
      <w:r>
        <w:t>: Discover the features of Asgard by Pragmatic Play. Play the game for free and learn the intricacies of this slot game inspired by Norse legend.</w:t>
      </w:r>
    </w:p>
    <w:p>
      <w:pPr>
        <w:pStyle w:val="Heading2"/>
      </w:pPr>
      <w:r>
        <w:t>The Awesome Gameplay of Asgard Slot Game</w:t>
      </w:r>
    </w:p>
    <w:p>
      <w:r/>
      <w:r>
        <w:t>Asgard by Pragmatic Play is one of those slot games that you will never regret playing. The game is a breathtaking masterpiece that is inspired by Norse legend. You get to experience the thrill of the game through its five reels and 25 paylines.</w:t>
      </w:r>
    </w:p>
    <w:p>
      <w:r/>
      <w:r>
        <w:t xml:space="preserve"> With the game's betting system, you can bet a minimum of €0.01 per payline and a maximum of €125, and the coin values range from €0.01 to €0.5. The game's medium volatility indicates that you have a chance of winning substantial returns and frequent winnings!</w:t>
      </w:r>
    </w:p>
    <w:p>
      <w:r/>
      <w:r>
        <w:t xml:space="preserve">The game's interface is easy to use and intuitive. The Asgard Slot Game is designed for anyone looking to try out slot games, from beginners to experienced gamblers. The game's storyline is engaging, and the graphics are visually stunning. </w:t>
      </w:r>
    </w:p>
    <w:p>
      <w:r/>
      <w:r>
        <w:t>Overall, playing Asgard is a fantastic experience. You can have lots of fun spinning the reels while enjoying the Norse legend-themed atmosphere. Why not try your luck at Asgard and see if the gods are on your side?</w:t>
      </w:r>
    </w:p>
    <w:p>
      <w:r/>
      <w:r>
        <w:t>But beware! This game can be so addictive that you may never want to stop playing. It's almost as if Odin himself has put a spell on the game to keep you hooked. So, play wisely, and don't let the game gods beat you!</w:t>
      </w:r>
    </w:p>
    <w:p>
      <w:pPr>
        <w:pStyle w:val="Heading2"/>
      </w:pPr>
      <w:r>
        <w:t>Special Features</w:t>
      </w:r>
    </w:p>
    <w:p>
      <w:r/>
      <w:r>
        <w:t>Are you ready for some serious gameplay? Asgard offers some exciting features that keep things interesting and increase your chances of winning big time.</w:t>
      </w:r>
    </w:p>
    <w:p>
      <w:r/>
      <w:r>
        <w:t>First, there's the Free Spin feature. You never know when this one will appear, but when it does, brace yourself for the excitement! It takes you to a bonus game and leads to huge payouts. Talk about bagging that jackpot.</w:t>
      </w:r>
    </w:p>
    <w:p>
      <w:r/>
      <w:r>
        <w:t>The game also features stacked Wilds. How cool is that? Instead of just a single Wild symbol, some symbols transform into stacked Wilds, giving you more chances of hitting those winning combinations.</w:t>
      </w:r>
    </w:p>
    <w:p>
      <w:r/>
      <w:r>
        <w:t>And it gets better! There's the Wild Rain feature. You can never have too many Wilds, right? And these Wild symbols appear on the reels, increasing your chances of winning. Nice!</w:t>
      </w:r>
    </w:p>
    <w:p>
      <w:r/>
      <w:r>
        <w:t>Overall, Asgard is packed with features designed to take your gaming experience to the next level. So if you’re itching to bag some serious cash, give this game a shot. You won’t be disappointed!</w:t>
      </w:r>
    </w:p>
    <w:p>
      <w:pPr>
        <w:pStyle w:val="Heading2"/>
      </w:pPr>
      <w:r>
        <w:t>Volatility</w:t>
      </w:r>
    </w:p>
    <w:p>
      <w:r/>
      <w:r>
        <w:t>If you are looking for a slot game that will not break your bank, then Asgard by Pragmatic Play might be right up your alley! This game boasts medium volatility, which means you may not win the jackpot on every spin, but you can still make some decent earnings without depleting your budget.</w:t>
      </w:r>
    </w:p>
    <w:p>
      <w:r/>
      <w:r>
        <w:t>In fact, Asgard has some pretty high chances of hitting valuable prizes. You may not be able to retire on your winnings, but you can definitely treat yourself to a nice dinner or finally replace your old worn-out shoes.</w:t>
      </w:r>
    </w:p>
    <w:p>
      <w:r/>
      <w:r>
        <w:t>Overall, if you're feeling frisky and want to take some risks, Asgard is a game with good odds to satisfy your adventurous side and keep your pockets jingling with small but frequent wins.</w:t>
      </w:r>
    </w:p>
    <w:p>
      <w:pPr>
        <w:pStyle w:val="Heading2"/>
      </w:pPr>
      <w:r>
        <w:t>Design/Graphics</w:t>
      </w:r>
    </w:p>
    <w:p>
      <w:r/>
      <w:r>
        <w:t xml:space="preserve">The graphics of Asgard by Pragmatic Play are essential and reminiscent of the 80s, like your favorite pair of acid wash jeans. Although some may be disappointed with the lack of realistic images or flashy 3D animations, I must say I appreciate the effort to keep it simple. It's like the developers were saying, 'who needs all that glitz and glam when you have a solid game concept?' I mean, did Thor need flashy effects to wield his hammer? I think not. </w:t>
      </w:r>
    </w:p>
    <w:p>
      <w:r/>
      <w:r>
        <w:t xml:space="preserve"> The character design in this game has a unique vintage comic book feel to it, reminiscent of the ones you used to collect as a kid. It's refreshing to see something different from the usual cookie-cutter designs. And the overall theme brings the legendary populations of Northern Europe back to the forefront, much like a Viking invasion (minus the pillaging, of course). I can almost hear the battle cries of Odin and experience the thunderous roar of Thor's hammer every time I spin the reels. </w:t>
      </w:r>
    </w:p>
    <w:p>
      <w:pPr>
        <w:pStyle w:val="Heading2"/>
      </w:pPr>
      <w:r>
        <w:t>Play Mode</w:t>
      </w:r>
    </w:p>
    <w:p>
      <w:r/>
      <w:r>
        <w:t xml:space="preserve">Are you a little unsure of what to expect from Asgard? Not to worry! This slot game offers a play-for-fun mode so that newbies can get to grips with the game mechanics and features before playing for real money. We know what you might be thinking: 'Play-for-fun mode? That sounds like something my grandma would love.' But hear us out! It's a great opportunity to learn the ins and outs of the game without having to part with your hard-earned cash. Trust us, it's better than diving straight into the deep end and ending up out of your depth. </w:t>
      </w:r>
      <w:r/>
    </w:p>
    <w:p>
      <w:r/>
      <w:r>
        <w:t xml:space="preserve">We've all been there: pressing random buttons and hoping for the best. But with play-for-fun mode, you can feel like a pro in no time. Plus, it's a great time to experiment with different betting options, so you can get a feel for which strategy works best for you. There's something satisfying about mastering a game, even if it's just in the practice mode. </w:t>
      </w:r>
      <w:r/>
    </w:p>
    <w:p>
      <w:r/>
      <w:r>
        <w:t>And let's face it, who doesn't love playing games for fun? You can sit back, enjoy the graphics, and appreciate the animations without worrying about blowing all your cash in one go. So why not take advantage of this helpful feature? You might just end up having a blast - and who knows, you might even win big when you come to play for real.</w:t>
      </w:r>
    </w:p>
    <w:p>
      <w:pPr>
        <w:pStyle w:val="Heading2"/>
      </w:pPr>
      <w:r>
        <w:t>FAQ</w:t>
      </w:r>
    </w:p>
    <w:p>
      <w:pPr>
        <w:pStyle w:val="Heading3"/>
      </w:pPr>
      <w:r>
        <w:t>What is Asgard?</w:t>
      </w:r>
    </w:p>
    <w:p>
      <w:r/>
      <w:r>
        <w:t>Asgard is a slot game inspired by Norse legends, featuring gods and Vikings.</w:t>
      </w:r>
    </w:p>
    <w:p>
      <w:pPr>
        <w:pStyle w:val="Heading3"/>
      </w:pPr>
      <w:r>
        <w:t>What is the minimum and maximum bet in Asgard?</w:t>
      </w:r>
    </w:p>
    <w:p>
      <w:r/>
      <w:r>
        <w:t>The minimum bet is €0.01 and the maximum bet is €125.</w:t>
      </w:r>
    </w:p>
    <w:p>
      <w:pPr>
        <w:pStyle w:val="Heading3"/>
      </w:pPr>
      <w:r>
        <w:t>What is the Return to Player (RTP) percentage of Asgard?</w:t>
      </w:r>
    </w:p>
    <w:p>
      <w:r/>
      <w:r>
        <w:t>Asgard's RTP is 96.48%.</w:t>
      </w:r>
    </w:p>
    <w:p>
      <w:pPr>
        <w:pStyle w:val="Heading3"/>
      </w:pPr>
      <w:r>
        <w:t>What is the volatility of Asgard?</w:t>
      </w:r>
    </w:p>
    <w:p>
      <w:r/>
      <w:r>
        <w:t>Asgard has a medium volatility, which means that winnings are frequently achievable, and players have a chance of obtaining valuable prizes.</w:t>
      </w:r>
    </w:p>
    <w:p>
      <w:pPr>
        <w:pStyle w:val="Heading3"/>
      </w:pPr>
      <w:r>
        <w:t>What are the symbols in Asgard?</w:t>
      </w:r>
    </w:p>
    <w:p>
      <w:r/>
      <w:r>
        <w:t>The symbols in Asgard include playing cards Jack to Ace, and Norse gods like Thor, Loki, Odin, and Freya.</w:t>
      </w:r>
    </w:p>
    <w:p>
      <w:pPr>
        <w:pStyle w:val="Heading3"/>
      </w:pPr>
      <w:r>
        <w:t>Are there any special symbols in Asgard?</w:t>
      </w:r>
    </w:p>
    <w:p>
      <w:r/>
      <w:r>
        <w:t>Yes, Asgard has a Wild symbol, represented by the city of Asgard, and a Scatter or Bonus symbol, represented by a winged head mask.</w:t>
      </w:r>
    </w:p>
    <w:p>
      <w:pPr>
        <w:pStyle w:val="Heading3"/>
      </w:pPr>
      <w:r>
        <w:t>What special features does Asgard have?</w:t>
      </w:r>
    </w:p>
    <w:p>
      <w:r/>
      <w:r>
        <w:t>Asgard has special features like Free Spins, Stacked Wilds, and Wild Rain.</w:t>
      </w:r>
    </w:p>
    <w:p>
      <w:pPr>
        <w:pStyle w:val="Heading3"/>
      </w:pPr>
      <w:r>
        <w:t>Can I play Asgard without betting real money?</w:t>
      </w:r>
    </w:p>
    <w:p>
      <w:r/>
      <w:r>
        <w:t>Yes, you can discover all the secrets of Asgard by playing in play-for-fun mode before betting real money!</w:t>
      </w:r>
    </w:p>
    <w:p>
      <w:pPr>
        <w:pStyle w:val="Heading2"/>
      </w:pPr>
      <w:r>
        <w:t>What we like</w:t>
      </w:r>
    </w:p>
    <w:p>
      <w:pPr>
        <w:pStyle w:val="ListBullet"/>
        <w:spacing w:line="240" w:lineRule="auto"/>
        <w:ind w:left="720"/>
      </w:pPr>
      <w:r/>
      <w:r>
        <w:t>Multiple bonus features increase winning potential</w:t>
      </w:r>
    </w:p>
    <w:p>
      <w:pPr>
        <w:pStyle w:val="ListBullet"/>
        <w:spacing w:line="240" w:lineRule="auto"/>
        <w:ind w:left="720"/>
      </w:pPr>
      <w:r/>
      <w:r>
        <w:t>Medium volatility creates frequent profitable returns</w:t>
      </w:r>
    </w:p>
    <w:p>
      <w:pPr>
        <w:pStyle w:val="ListBullet"/>
        <w:spacing w:line="240" w:lineRule="auto"/>
        <w:ind w:left="720"/>
      </w:pPr>
      <w:r/>
      <w:r>
        <w:t>Intuitive gameplay approachable to all players</w:t>
      </w:r>
    </w:p>
    <w:p>
      <w:pPr>
        <w:pStyle w:val="ListBullet"/>
        <w:spacing w:line="240" w:lineRule="auto"/>
        <w:ind w:left="720"/>
      </w:pPr>
      <w:r/>
      <w:r>
        <w:t>Free play mode to practice and get familiar with the game</w:t>
      </w:r>
    </w:p>
    <w:p>
      <w:pPr>
        <w:pStyle w:val="Heading2"/>
      </w:pPr>
      <w:r>
        <w:t>What we don't like</w:t>
      </w:r>
    </w:p>
    <w:p>
      <w:pPr>
        <w:pStyle w:val="ListBullet"/>
        <w:spacing w:line="240" w:lineRule="auto"/>
        <w:ind w:left="720"/>
      </w:pPr>
      <w:r/>
      <w:r>
        <w:t>Graphics may not be impressive for some players</w:t>
      </w:r>
    </w:p>
    <w:p>
      <w:pPr>
        <w:pStyle w:val="ListBullet"/>
        <w:spacing w:line="240" w:lineRule="auto"/>
        <w:ind w:left="720"/>
      </w:pPr>
      <w:r/>
      <w:r>
        <w:t>Lack of realistic special effects</w:t>
      </w:r>
    </w:p>
    <w:p>
      <w:r/>
      <w:r>
        <w:rPr>
          <w:i/>
        </w:rPr>
        <w:t>Can you create an image for Asgard with the following specifications: - A cartoon style - A happy Maya warrior with glasses as the main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