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Banana Rock slot for free - Review and bonuses</w:t>
      </w:r>
    </w:p>
    <w:p>
      <w:pPr>
        <w:pStyle w:val="Heading2"/>
      </w:pPr>
      <w:r>
        <w:t>GAMEPLAY MECHANICS</w:t>
      </w:r>
    </w:p>
    <w:p>
      <w:r/>
      <w:r>
        <w:t>Banana Rock is a rockin' good time on the casino floor. With 5 reels and 10 fixed paylines, this game is perfect for anyone who loves a good laugh and a bit of a dance. To get started, just click on the hamburger menu down at the bottom right of the reels. There you'll find all the game settings, rules, and paytable info you need to have a great time.</w:t>
      </w:r>
      <w:r/>
    </w:p>
    <w:p>
      <w:r/>
      <w:r>
        <w:t>Now, let's get down to business; there are two bonus features in this game that are worth mentioning. First up, we have Free Spins. Who doesn't love a good free spin? When you land 3 or more Banana Rock symbols on the reels, you'll get 10 free spins. But that's not all. If you manage to get another Banana Rock symbol during your free spins, you'll get an additional free spin!</w:t>
      </w:r>
      <w:r/>
    </w:p>
    <w:p>
      <w:r/>
      <w:r>
        <w:t>But wait, there's more! The second bonus feature in Banana Rock is the Rock 'n' Rollin' Respins. This is triggered when you manage to land 2 or more Rock 'n' Rollin' Wild symbols on the reels. The Wilds will then stay locked in place while the remaining reels respin. If you hit another Wild during the respin, it will also lock in place and trigger another respin. This can keep going until all of the reels are filled with Wilds! Talk about hitting the jackpot.</w:t>
      </w:r>
      <w:r/>
    </w:p>
    <w:p>
      <w:r/>
      <w:r>
        <w:t>All in all, Banana Rock is a fun and entertaining slot game that is perfect for anyone who wants to let loose and have a good time. With its colourful graphics and funky soundtrack, you'll feel like you're part of the band. So why not give it a spin today and see if you can hit the big time?</w:t>
      </w:r>
    </w:p>
    <w:p>
      <w:pPr>
        <w:pStyle w:val="Heading2"/>
      </w:pPr>
      <w:r>
        <w:t>Win Big with Banana Rock</w:t>
      </w:r>
    </w:p>
    <w:p>
      <w:r/>
      <w:r>
        <w:t xml:space="preserve">Are you ready to rock and roll with Banana Rock? This online slot game is a hit with music lovers and gamblers alike. Not only are the graphics amazing, but the payout opportunities are endless. </w:t>
      </w:r>
    </w:p>
    <w:p>
      <w:r/>
      <w:r>
        <w:t xml:space="preserve">The playing card symbols may offer the lowest payouts, but don't worry, things get better with the band members. The saxophonist and keyboardist offer decent payouts, but the lead guitarist guarantees the highest payouts among the band members. And if you're lucky enough to get stacked band members, your chances of winning increase even more. </w:t>
      </w:r>
    </w:p>
    <w:p>
      <w:r/>
      <w:r>
        <w:t xml:space="preserve">But that's not all - during Free Spins, any stacked band member awards a multiplier that is stored for the final bonus round. Collect as many multipliers as you can and watch them add up at the end, multiplying up to 25x and giving you a chance to hit a huge jackpot prize. </w:t>
      </w:r>
    </w:p>
    <w:p>
      <w:r/>
      <w:r>
        <w:t>So what are you waiting for? Grab your guitar, put on your dancing shoes, and join in on the fun with Banana Rock!</w:t>
      </w:r>
    </w:p>
    <w:p>
      <w:pPr>
        <w:pStyle w:val="Heading2"/>
      </w:pPr>
      <w:r>
        <w:t>Bonus Features</w:t>
      </w:r>
    </w:p>
    <w:p>
      <w:r/>
      <w:r>
        <w:t>Hold on to your guitars, because Banana Rock comes packed with some awesome bonus features that are sure to get you rocking and rolling! Free Spins are triggered when two Bonus Scatters land on reels 1 and 5 simultaneously. That's right, it's time to get your band together because you just won 10 free spins! And if you're lucky enough to land an additional Bonus Scatter, you win an extra free spin. Who knew that joining a rock band could be so lucrative?</w:t>
      </w:r>
    </w:p>
    <w:p>
      <w:r/>
      <w:r>
        <w:t>But that's not all! Have you ever heard of Rock 'n' Rollin' Respins? Two or more Wilds landing on the reels simultaneously trigger a free respin, with the Wilds moving towards each other, leaving a golden record imprint at each step. It's like watching a live concert performance, but with way more chances to win big! All golden vinyl records are also Wilds, increasing your chances of hitting a winning line.</w:t>
      </w:r>
    </w:p>
    <w:p>
      <w:r/>
      <w:r>
        <w:t>Don't worry if you're not musically inclined, because Banana Rock has got you covered with these exciting bonus features. So, are you ready to rock and roll all night and party every day? Then give Banana Rock a spin and see if you can hit the jackpot!</w:t>
      </w:r>
    </w:p>
    <w:p>
      <w:pPr>
        <w:pStyle w:val="Heading2"/>
      </w:pPr>
      <w:r>
        <w:t>Design and Graphics</w:t>
      </w:r>
    </w:p>
    <w:p>
      <w:r/>
      <w:r>
        <w:t>Banana Rock will take you on a wild ride through the jungle, where monkeys are the rockstars and bananas are the currency. The game is set in a nightclub like no other, where monkeys rule the stage and guitar solos never end. The symbols include the band members themselves, who are primed and ready to rock your world with their instruments.</w:t>
      </w:r>
    </w:p>
    <w:p>
      <w:r/>
      <w:r>
        <w:t>But let's talk graphics. The visuals are so psychedelic, they'll make you feel like you've just taken a trip to the moon and back. The neon lights illuminate the reels, making every spin feel like a concert light show. And those playing cards? They've never looked cooler with their intertwined vines and flashing lights. If you're in the mood for an energetic, lively and funky game, then Banana Rock is the one for you.</w:t>
      </w:r>
    </w:p>
    <w:p>
      <w:r/>
      <w:r>
        <w:t>And don't forget the banana helmet, which represents the bonus scatter. Trust us, you won't be able to miss it. It's always a good time when the bananas start flying, and this game knows how to keep it funky fresh.</w:t>
      </w:r>
    </w:p>
    <w:p>
      <w:pPr>
        <w:pStyle w:val="Heading2"/>
      </w:pPr>
      <w:r>
        <w:t>Betting Options</w:t>
      </w:r>
    </w:p>
    <w:p>
      <w:r/>
      <w:r>
        <w:t>Oh, the thrill of placing a bet! In Banana Rock, players can bet a minimum of only €0.10. You know what that means, right? That means even if you have just a few coins left in your account, you can still have a chance to win big. And if you're feeling lucky, you can go all in with the maximum bet of €100.00 per spin. That's like putting all your chips on the table in one go, except with Banana Rock, you have more chances to win!</w:t>
      </w:r>
    </w:p>
    <w:p>
      <w:r/>
      <w:r>
        <w:t>There are 10 fixed paylines, so you won't get lost in a maze of complicated pay structures. You can easily adjust the bet level to your liking by clicking on the hamburger menu at the bottom right of the reels. With so many winning opportunities and bonus features, Banana Rock is the perfect slot game for anyone who wants to have fun and potentially win some serious cash.</w:t>
      </w:r>
    </w:p>
    <w:p>
      <w:pPr>
        <w:pStyle w:val="Heading2"/>
      </w:pPr>
      <w:r>
        <w:t>FAQ</w:t>
      </w:r>
    </w:p>
    <w:p>
      <w:pPr>
        <w:pStyle w:val="Heading3"/>
      </w:pPr>
      <w:r>
        <w:t>How many reels does Banana Rock slot game have?</w:t>
      </w:r>
    </w:p>
    <w:p>
      <w:r/>
      <w:r>
        <w:t>Banana Rock slot game has five reels.</w:t>
      </w:r>
    </w:p>
    <w:p>
      <w:pPr>
        <w:pStyle w:val="Heading3"/>
      </w:pPr>
      <w:r>
        <w:t>How many paylines does Banana Rock have?</w:t>
      </w:r>
    </w:p>
    <w:p>
      <w:r/>
      <w:r>
        <w:t>Banana Rock slot has 10 fixed paylines.</w:t>
      </w:r>
    </w:p>
    <w:p>
      <w:pPr>
        <w:pStyle w:val="Heading3"/>
      </w:pPr>
      <w:r>
        <w:t>What is the minimum bet for Banana Rock?</w:t>
      </w:r>
    </w:p>
    <w:p>
      <w:r/>
      <w:r>
        <w:t>The minimum bet for Banana Rock is €0.10.</w:t>
      </w:r>
    </w:p>
    <w:p>
      <w:pPr>
        <w:pStyle w:val="Heading3"/>
      </w:pPr>
      <w:r>
        <w:t>What is the maximum bet for Banana Rock?</w:t>
      </w:r>
    </w:p>
    <w:p>
      <w:r/>
      <w:r>
        <w:t>The maximum bet for Banana Rock is €100.00.</w:t>
      </w:r>
    </w:p>
    <w:p>
      <w:pPr>
        <w:pStyle w:val="Heading3"/>
      </w:pPr>
      <w:r>
        <w:t>What are the bonus features of Banana Rock slot game?</w:t>
      </w:r>
    </w:p>
    <w:p>
      <w:r/>
      <w:r>
        <w:t>Banana Rock has free spins and Rock 'n' Rollin Respins as its bonus features.</w:t>
      </w:r>
    </w:p>
    <w:p>
      <w:pPr>
        <w:pStyle w:val="Heading3"/>
      </w:pPr>
      <w:r>
        <w:t>How do you activate the free spins bonus round?</w:t>
      </w:r>
    </w:p>
    <w:p>
      <w:r/>
      <w:r>
        <w:t>You need to land two Bonus Scatters represented by the banana helmet on first and fifth reels simultaneously to activate the free spins bonus round.</w:t>
      </w:r>
    </w:p>
    <w:p>
      <w:pPr>
        <w:pStyle w:val="Heading3"/>
      </w:pPr>
      <w:r>
        <w:t>What is the Banana Rock multiplier?</w:t>
      </w:r>
    </w:p>
    <w:p>
      <w:r/>
      <w:r>
        <w:t>During free spins, any stacked band member will award a multiplier which is stored for the final bonus round.</w:t>
      </w:r>
    </w:p>
    <w:p>
      <w:pPr>
        <w:pStyle w:val="Heading3"/>
      </w:pPr>
      <w:r>
        <w:t>What is the highest total multiplier in Banana Rock?</w:t>
      </w:r>
    </w:p>
    <w:p>
      <w:r/>
      <w:r>
        <w:t>The highest total multiplier in Banana Rock is 25x.</w:t>
      </w:r>
    </w:p>
    <w:p>
      <w:pPr>
        <w:pStyle w:val="Heading2"/>
      </w:pPr>
      <w:r>
        <w:t>What we like</w:t>
      </w:r>
    </w:p>
    <w:p>
      <w:pPr>
        <w:pStyle w:val="ListBullet"/>
        <w:spacing w:line="240" w:lineRule="auto"/>
        <w:ind w:left="720"/>
      </w:pPr>
      <w:r/>
      <w:r>
        <w:t>Exciting and vibrant graphics</w:t>
      </w:r>
    </w:p>
    <w:p>
      <w:pPr>
        <w:pStyle w:val="ListBullet"/>
        <w:spacing w:line="240" w:lineRule="auto"/>
        <w:ind w:left="720"/>
      </w:pPr>
      <w:r/>
      <w:r>
        <w:t>Two bonus features for better chances of big wins</w:t>
      </w:r>
    </w:p>
    <w:p>
      <w:pPr>
        <w:pStyle w:val="ListBullet"/>
        <w:spacing w:line="240" w:lineRule="auto"/>
        <w:ind w:left="720"/>
      </w:pPr>
      <w:r/>
      <w:r>
        <w:t>Stackable symbols increasing chances for wins</w:t>
      </w:r>
    </w:p>
    <w:p>
      <w:pPr>
        <w:pStyle w:val="ListBullet"/>
        <w:spacing w:line="240" w:lineRule="auto"/>
        <w:ind w:left="720"/>
      </w:pPr>
      <w:r/>
      <w:r>
        <w:t>High betting limit provides extra excitement</w:t>
      </w:r>
    </w:p>
    <w:p>
      <w:pPr>
        <w:pStyle w:val="Heading2"/>
      </w:pPr>
      <w:r>
        <w:t>What we don't like</w:t>
      </w:r>
    </w:p>
    <w:p>
      <w:pPr>
        <w:pStyle w:val="ListBullet"/>
        <w:spacing w:line="240" w:lineRule="auto"/>
        <w:ind w:left="720"/>
      </w:pPr>
      <w:r/>
      <w:r>
        <w:t>Only 10 paylines may limit winning options</w:t>
      </w:r>
    </w:p>
    <w:p>
      <w:pPr>
        <w:pStyle w:val="ListBullet"/>
        <w:spacing w:line="240" w:lineRule="auto"/>
        <w:ind w:left="720"/>
      </w:pPr>
      <w:r/>
      <w:r>
        <w:t>RTP is just above average at 96.6%</w:t>
      </w:r>
    </w:p>
    <w:p>
      <w:r/>
      <w:r>
        <w:rPr>
          <w:b/>
        </w:rPr>
        <w:t>Play Banana Rock slot for free - Review and bonuses</w:t>
      </w:r>
    </w:p>
    <w:p>
      <w:r/>
      <w:r>
        <w:rPr>
          <w:i/>
        </w:rPr>
        <w:t>Find out all about the exciting and vibrant Banana Rock video slot game, including bonuses and big win potentials. Play for free now!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