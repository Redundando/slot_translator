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 While On The Nile Free - NextGen Slot Review</w:t>
      </w:r>
    </w:p>
    <w:p>
      <w:r/>
      <w:r>
        <w:rPr>
          <w:b/>
        </w:rPr>
        <w:t>Meta description</w:t>
      </w:r>
      <w:r>
        <w:t>: Explore ancient Egypt and its treasures in A While On The Nile. Play for free and increase your winnings with SuperBet and Scarab Bonus features.</w:t>
      </w:r>
    </w:p>
    <w:p>
      <w:pPr>
        <w:pStyle w:val="Heading2"/>
      </w:pPr>
      <w:r>
        <w:t>Gameplay Features</w:t>
      </w:r>
    </w:p>
    <w:p>
      <w:r/>
      <w:r>
        <w:t>Are you ready to embark on a journey down the Nile that could lead to some big payouts? A While On The Nile is the perfect way to do just that. Developed by the brilliant minds over at NextGen software house, this online slot game will have you feeling like you've been transported to the banks of the famous river.</w:t>
      </w:r>
    </w:p>
    <w:p>
      <w:r/>
      <w:r>
        <w:t>One of the standout features of A While On The Nile is the SuperBet option. This allows players to increase their payout potential by placing an additional bet. Essentially, you'll be increasing your chances of winning big time payouts if the Pharaoh (Wild symbol) activates a winning combination. Trust us, there's nothing quite like watching that winning combination light up your screen and knowing that you've just increased your payout with SuperBet.</w:t>
      </w:r>
    </w:p>
    <w:p>
      <w:r/>
      <w:r>
        <w:t>Another exciting bonus feature is the Scarab Bonus. This feature gives players the chance to win not only cash prizes but 5 free spins as well, making it the perfect opportunity to increase your earnings without having to place an additional bet. The added wilds during the Scarab Bonus feature means that you're more likely to hit a winning combination and walk away with a pile of riches.</w:t>
      </w:r>
    </w:p>
    <w:p>
      <w:r/>
      <w:r>
        <w:t>Overall, A While On The Nile is a fun and exciting online slot game that offers some incredible payouts. With the SuperBet and Scarab Bonus features, you're guaranteed to have an entertaining experience that could potentially lead to big rewards. So why not grab your sunscreen, a hat, and embark on a journey down the Nile with A While On The Nile? We can't guarantee that you'll come back with a tan, but we can guarantee that you'll have a great time!</w:t>
      </w:r>
    </w:p>
    <w:p>
      <w:pPr>
        <w:pStyle w:val="Heading2"/>
      </w:pPr>
      <w:r>
        <w:t>Bonus Features</w:t>
      </w:r>
    </w:p>
    <w:p>
      <w:r/>
      <w:r>
        <w:t>The Scarab Bonus feature of A While On The Nile is a real gem, as it gives players a chance to shine by picking a symbol of their choice for the possibility of a big cash bonus. It's like being a kid in a candy store, only you're an adult in a casino. And instead of candy, you get money. That's even better!</w:t>
      </w:r>
    </w:p>
    <w:p>
      <w:r/>
      <w:r>
        <w:t>But wait, there's more! The game also includes a Pick Me bonus feature, which is triggered by landing 3 or more Pick Me symbols. If you get chosen, you'll be asked to pick from various symbols to reveal cash prizes. It's like playing a game of chance, but with actual rewards. That's a win-win situation, isn't it?</w:t>
      </w:r>
    </w:p>
    <w:p>
      <w:r/>
      <w:r>
        <w:t xml:space="preserve">And if that's not enough to whet your appetite, the game also offers an option to gamble your winnings. If you're feeling lucky, you can choose to double or even quadruple your payout by guessing the correct color or suit of a card. But beware, it's a risky move. It's like trying to impress your crush by doing a backflip, it could end in either glorious success or utter disaster. </w:t>
      </w:r>
    </w:p>
    <w:p>
      <w:pPr>
        <w:pStyle w:val="Heading2"/>
      </w:pPr>
      <w:r>
        <w:t>Game Design</w:t>
      </w:r>
    </w:p>
    <w:p>
      <w:r/>
      <w:r>
        <w:t>A While On The Nile takes you on a journey to ancient Egypt, but don't worry, you won't need to pack your sunscreen! The graphics are cartoonish, which is perfect for a game that doesn't take itself too seriously. You'll find familiar symbols like Cleopatra, the Eye of Horus, the Pharaoh's staff, and hieroglyphics.</w:t>
      </w:r>
    </w:p>
    <w:p>
      <w:r/>
      <w:r>
        <w:t>But let's address the elephant in the pyramid - the graphics aren't the most impressive. However, they make up for it with an overall design that's fun and playful. After all, who knew that hanging out with Cleopatra could be such a blast?!</w:t>
      </w:r>
    </w:p>
    <w:p>
      <w:r/>
      <w:r>
        <w:t>The soundtrack has an Arab-style beat that will have you shimmying along as you spin the reels. It adds to the overall ambiance of the game and helps to transport you to the land of the pharaohs. While we're on the subject, did you hear the one about the pharaoh who was terrible at making decisions? He was always in denial!</w:t>
      </w:r>
    </w:p>
    <w:p>
      <w:pPr>
        <w:pStyle w:val="Heading2"/>
      </w:pPr>
      <w:r>
        <w:t>Potential Winnings</w:t>
      </w:r>
    </w:p>
    <w:p>
      <w:r/>
      <w:r>
        <w:t>Are you tired of slot games that only offer mediocre winnings? Look no further than A While On The Nile! The game has a variety of features that keep things exciting and offer the potential for big payouts.</w:t>
      </w:r>
    </w:p>
    <w:p>
      <w:r/>
      <w:r>
        <w:t>The SuperBet feature is one of the highlights of this game. It offers players a multiplier that can reach up to 10x, which means the possibility for a significant increase in winnings. Just be careful not to get too greedy - that multiplier can be a double-edged sword!</w:t>
      </w:r>
    </w:p>
    <w:p>
      <w:r/>
      <w:r>
        <w:t>Another feature to keep an eye out for is the Scarab Bonus. This feature gives players the chance to win both a cash bonus and free spins, making it one of the most lucrative aspects of the game. And for those feeling particularly brave, the game allows you to gamble your winnings to potentially double or even quadruple the payout. Just remember, with great risk comes the potential for great reward!</w:t>
      </w:r>
    </w:p>
    <w:p>
      <w:r/>
      <w:r>
        <w:t>Overall, A While On The Nile is a game filled with exciting features, big payouts, and plenty of chances to win. Who knows? You might just hit the jackpot and become the next pharaoh of the Nile!</w:t>
      </w:r>
    </w:p>
    <w:p>
      <w:pPr>
        <w:pStyle w:val="Heading2"/>
      </w:pPr>
      <w:r>
        <w:t>Overall Player Experience</w:t>
      </w:r>
    </w:p>
    <w:p>
      <w:r/>
      <w:r>
        <w:t>If you're looking for a slot game that offers both fun and engagement, A While On The Nile is definitely a go-to option. With its smooth gameplay flow and quality features, you undoubtedly will be entertained for hours on end. Although the visuals aren't jaw-dropping, this game appeals to players of all levels who are in search of an excellent gaming experience.</w:t>
      </w:r>
    </w:p>
    <w:p>
      <w:r/>
      <w:r>
        <w:t xml:space="preserve">Now, let's talk about the wins. Yes, they are there, and they are noteworthy. However, be prepared to invest some time and money to achieve them. Who knows, maybe the luck of the Nile will be on your side. </w:t>
      </w:r>
      <w:r>
        <w:rPr>
          <w:i/>
        </w:rPr>
        <w:t>(Disclaimer: We can't guarantee this, but we can sure hope!)</w:t>
      </w:r>
    </w:p>
    <w:p>
      <w:r/>
      <w:r>
        <w:t>But wait, there's more! A While On The Nile offers a variety of bonus features that will keep you on the edge of your seat. And if you're feeling bold and adventurous, the SuperBet option is calling your name. The maximum satisfaction and a memorable journey on the Nile await you.</w:t>
      </w:r>
    </w:p>
    <w:p>
      <w:pPr>
        <w:pStyle w:val="Heading2"/>
      </w:pPr>
      <w:r>
        <w:t>FAQ</w:t>
      </w:r>
    </w:p>
    <w:p>
      <w:pPr>
        <w:pStyle w:val="Heading3"/>
      </w:pPr>
      <w:r>
        <w:t>What is A While On The Nile?</w:t>
      </w:r>
    </w:p>
    <w:p>
      <w:r/>
      <w:r>
        <w:t>A While On The Nile is an online slot game with an ancient Egyptian theme, developed by NextGen.</w:t>
      </w:r>
    </w:p>
    <w:p>
      <w:pPr>
        <w:pStyle w:val="Heading3"/>
      </w:pPr>
      <w:r>
        <w:t>What are the symbols in A While On The Nile?</w:t>
      </w:r>
    </w:p>
    <w:p>
      <w:r/>
      <w:r>
        <w:t>The symbols in the game include Cleopatra, the Eye of Horus, the Pharaoh's staff, tablets with hieroglyphics, and playing cards.</w:t>
      </w:r>
    </w:p>
    <w:p>
      <w:pPr>
        <w:pStyle w:val="Heading3"/>
      </w:pPr>
      <w:r>
        <w:t>What is the Superbet in A While On The Nile?</w:t>
      </w:r>
    </w:p>
    <w:p>
      <w:r/>
      <w:r>
        <w:t>The Superbet is an additional bet with a multiplier of up to 10x that can be triggered by the Pharaoh (Wild) symbol when it activates a winning combination.</w:t>
      </w:r>
    </w:p>
    <w:p>
      <w:pPr>
        <w:pStyle w:val="Heading3"/>
      </w:pPr>
      <w:r>
        <w:t>What is the Scarab Bonus feature in A While On The Nile?</w:t>
      </w:r>
    </w:p>
    <w:p>
      <w:r/>
      <w:r>
        <w:t>The Scarab Bonus feature is a pick-me round that rewards a cash prize with five free spins where wilds are added to the reels.</w:t>
      </w:r>
    </w:p>
    <w:p>
      <w:pPr>
        <w:pStyle w:val="Heading3"/>
      </w:pPr>
      <w:r>
        <w:t>Does A While On The Nile have free spins?</w:t>
      </w:r>
    </w:p>
    <w:p>
      <w:r/>
      <w:r>
        <w:t>Yes, the game offers extra free spins in addition to the Scarab Bonus feature.</w:t>
      </w:r>
    </w:p>
    <w:p>
      <w:pPr>
        <w:pStyle w:val="Heading3"/>
      </w:pPr>
      <w:r>
        <w:t>Can I bet my winnings in A While On The Nile?</w:t>
      </w:r>
    </w:p>
    <w:p>
      <w:r/>
      <w:r>
        <w:t>Yes, you can choose to gamble your winnings to double or quadruple their value, but be aware that if you lose, you will lose all your winnings.</w:t>
      </w:r>
    </w:p>
    <w:p>
      <w:pPr>
        <w:pStyle w:val="Heading3"/>
      </w:pPr>
      <w:r>
        <w:t>Are there any tips for playing A While On The Nile?</w:t>
      </w:r>
    </w:p>
    <w:p>
      <w:r/>
      <w:r>
        <w:t>Take advantage of the Superbet and Scarab Bonus features to maximize your chances of winning. Also, be mindful of your budget and always gamble responsibly.</w:t>
      </w:r>
    </w:p>
    <w:p>
      <w:pPr>
        <w:pStyle w:val="Heading3"/>
      </w:pPr>
      <w:r>
        <w:t>Is A While On The Nile suitable for all types of players?</w:t>
      </w:r>
    </w:p>
    <w:p>
      <w:r/>
      <w:r>
        <w:t>Yes, the game is suitable for both experienced and casual players, but be prepared to invest some time and money for a chance at noteworthy wins.</w:t>
      </w:r>
    </w:p>
    <w:p>
      <w:pPr>
        <w:pStyle w:val="Heading2"/>
      </w:pPr>
      <w:r>
        <w:t>What we like</w:t>
      </w:r>
    </w:p>
    <w:p>
      <w:pPr>
        <w:pStyle w:val="ListBullet"/>
        <w:spacing w:line="240" w:lineRule="auto"/>
        <w:ind w:left="720"/>
      </w:pPr>
      <w:r/>
      <w:r>
        <w:t>SuperBet feature allows for increased payouts</w:t>
      </w:r>
    </w:p>
    <w:p>
      <w:pPr>
        <w:pStyle w:val="ListBullet"/>
        <w:spacing w:line="240" w:lineRule="auto"/>
        <w:ind w:left="720"/>
      </w:pPr>
      <w:r/>
      <w:r>
        <w:t>Scarab Bonus feature offers cash prizes and free spins</w:t>
      </w:r>
    </w:p>
    <w:p>
      <w:pPr>
        <w:pStyle w:val="ListBullet"/>
        <w:spacing w:line="240" w:lineRule="auto"/>
        <w:ind w:left="720"/>
      </w:pPr>
      <w:r/>
      <w:r>
        <w:t>Cartoon-style graphics are engaging and fun</w:t>
      </w:r>
    </w:p>
    <w:p>
      <w:pPr>
        <w:pStyle w:val="ListBullet"/>
        <w:spacing w:line="240" w:lineRule="auto"/>
        <w:ind w:left="720"/>
      </w:pPr>
      <w:r/>
      <w:r>
        <w:t>Multiple bonus features increase potential for big wins</w:t>
      </w:r>
    </w:p>
    <w:p>
      <w:pPr>
        <w:pStyle w:val="Heading2"/>
      </w:pPr>
      <w:r>
        <w:t>What we don't like</w:t>
      </w:r>
    </w:p>
    <w:p>
      <w:pPr>
        <w:pStyle w:val="ListBullet"/>
        <w:spacing w:line="240" w:lineRule="auto"/>
        <w:ind w:left="720"/>
      </w:pPr>
      <w:r/>
      <w:r>
        <w:t>Graphics may not be the most impressive</w:t>
      </w:r>
    </w:p>
    <w:p>
      <w:pPr>
        <w:pStyle w:val="ListBullet"/>
        <w:spacing w:line="240" w:lineRule="auto"/>
        <w:ind w:left="720"/>
      </w:pPr>
      <w:r/>
      <w:r>
        <w:t>Gambling feature comes with risk</w:t>
      </w:r>
    </w:p>
    <w:p>
      <w:r/>
      <w:r>
        <w:rPr>
          <w:i/>
        </w:rPr>
        <w:t>Create a Feature Image Prompt: Design a cartoon-style feature image for "A While On The Nile" online slot game that showcases a happy Maya warrior wearing glasses. The warrior should be depicted in an Egyptian-themed outfit, possibly holding a tablet with hieroglyphics or standing by the Nile river. The image should have bright colors and should be eye-catching to potential players. Make sure to include the game's title in the image prominently.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