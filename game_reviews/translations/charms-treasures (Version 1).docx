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Charms &amp; Treasures Slot Free | Review of 5-Reel Game</w:t>
      </w:r>
    </w:p>
    <w:p>
      <w:r/>
      <w:r>
        <w:rPr>
          <w:b/>
        </w:rPr>
        <w:t>Meta description</w:t>
      </w:r>
      <w:r>
        <w:t>: Read our review of Charms &amp; Treasures slot, a 5-reel game with an Autospin feature and Bonus game. Play for free and enjoy significant payouts!</w:t>
      </w:r>
    </w:p>
    <w:p>
      <w:pPr>
        <w:pStyle w:val="Heading2"/>
      </w:pPr>
      <w:r>
        <w:t>Gameplay Features</w:t>
      </w:r>
    </w:p>
    <w:p>
      <w:r/>
      <w:r>
        <w:t>Charms &amp; Treasures is more than just your average slot game. With its 5-reel, 3-row layout and 50 fixed pay lines, it's sure to keep you on the edge of your seat. But don't get too comfortable just yet -- this game has high volatility. That means you might not win often, but when you do, you'll win big.</w:t>
      </w:r>
    </w:p>
    <w:p>
      <w:r/>
      <w:r>
        <w:t>Thankfully, there's an Autospin feature that will help you keep that winning streak going. Just set a defined number of automatic spins, between 5 and 100, with win and loss limits. It's sort of like having a personal slot game assistant, but without the salary or the sassy attitude.</w:t>
      </w:r>
    </w:p>
    <w:p>
      <w:r/>
      <w:r>
        <w:t>And don't let the game's fancy design fool you -- Charms &amp; Treasures is an affordable option for all types of players, with a minimum bet of just €0.25. That's less than the cost of a single espresso shot at a fancy coffee shop, but with much higher potential returns. In fact, the maximum win is a whopping 1,414 times the value of the bet. Let's see Starbucks try and top that.</w:t>
      </w:r>
    </w:p>
    <w:p>
      <w:r/>
      <w:r>
        <w:t>Overall, Charms &amp; Treasures is a game that's full of surprises. Just when you think you've figured it out, it throws something new at you. But that's part of what makes it so exciting. So what are you waiting for? Give it a spin and let the charms and treasures find their way to you!</w:t>
      </w:r>
    </w:p>
    <w:p>
      <w:pPr>
        <w:pStyle w:val="Heading2"/>
      </w:pPr>
      <w:r>
        <w:t>Payout Potential</w:t>
      </w:r>
    </w:p>
    <w:p>
      <w:r/>
      <w:r>
        <w:t>Do you have the luck of the Irish? If so, Charms &amp; Treasures might be the perfect slot game for you. Not only does it offer plenty of opportunities for significant payouts, but it also features a fun and whimsical design that will keep you entertained for hours.</w:t>
      </w:r>
    </w:p>
    <w:p>
      <w:r/>
      <w:r>
        <w:t>One of the best things about Charms &amp; Treasures is the high-paying symbols that are available. Winning combos are formed by getting at least three symbols on the reels, with the exception of the pot of gold and the four-leaf clover, which can pay out with just two. And if you're lucky enough to land a Wild symbol, it will pay out as much as the most rewarding symbol and can replace all other symbols except for the Scatter.</w:t>
      </w:r>
    </w:p>
    <w:p>
      <w:r/>
      <w:r>
        <w:t>Speaking of the Scatter, the Leprechaun symbol is the one to watch for. It can land on reels 2, 3, and 4, and will give you a minimum of 8 Free Spins. And if you really want to increase your chances of hitting a big win, you can purchase the Bonus game by clicking on the cart button. This special grid offers exponential possibilities for creating high-paying combos.</w:t>
      </w:r>
    </w:p>
    <w:p>
      <w:r/>
      <w:r>
        <w:t>All in all, Charms &amp; Treasures is a fun and exciting slot game with plenty of potential for payouts. And with a maximum win of 1,414 times the value of your bet, it could be your lucky day!</w:t>
      </w:r>
    </w:p>
    <w:p>
      <w:pPr>
        <w:pStyle w:val="Heading2"/>
      </w:pPr>
      <w:r>
        <w:t>Bonus Game</w:t>
      </w:r>
    </w:p>
    <w:p>
      <w:r/>
      <w:r>
        <w:t>Charms &amp; Treasures is not just any old slot game. It features a Bonus game that is sure to keep you on the edge of your seat. Landing at least three Scatter symbols on the reels or by purchasing the function by clicking on the cart button is all it takes to trigger the Bonus game. And trust me, it's worth it.</w:t>
      </w:r>
    </w:p>
    <w:p>
      <w:r/>
      <w:r>
        <w:t>Once triggered, the Bonus game is played on a special grid where the three central reels are united and host a single large 3x3 format symbol. This exponentially increases the possibility of creating high-paying combinations. I mean, who doesn't love big wins?! Plus, if another Scatter lands on the central reel, then three Free Spins will be added. It's like the game just keeps on giving!</w:t>
      </w:r>
    </w:p>
    <w:p>
      <w:r/>
      <w:r>
        <w:t>So if you're looking for a bonus game that is equal parts thrilling and profitable, then look no further than Charms &amp; Treasures. But don't say I didn't warn you - this game is addictive. And who knows, maybe you'll get lucky and find your own pot of gold at the end of the rainbow!</w:t>
      </w:r>
    </w:p>
    <w:p>
      <w:pPr>
        <w:pStyle w:val="Heading2"/>
      </w:pPr>
      <w:r>
        <w:t>Autospin Feature</w:t>
      </w:r>
    </w:p>
    <w:p>
      <w:r/>
      <w:r>
        <w:t>Autospin? More like auto-WIN! The Autospin feature in Charms &amp; Treasures is a total game-changer. With the ability to set a specific number of spins and win/loss limits, players can kick back and relax while the reels do the work. It's like having a personal slot machine assistant, without the awkward small talk.</w:t>
      </w:r>
    </w:p>
    <w:p>
      <w:r/>
      <w:r>
        <w:t>Plus, let's be real, who hasn't needed to step away from the game for a quick snack break? Thanks to Autospin, hunger pangs won't stop the fun. And don't worry, we won't judge if your snack of choice happens to be a handful of lucky charms...or a treasure trove of chocolate.</w:t>
      </w:r>
    </w:p>
    <w:p>
      <w:pPr>
        <w:pStyle w:val="Heading2"/>
      </w:pPr>
      <w:r>
        <w:t>Theme and Visuals</w:t>
      </w:r>
    </w:p>
    <w:p>
      <w:r/>
      <w:r>
        <w:t>The moment you begin playing Charms &amp; Treasures, the theme and visuals will transport you straight to the heart of Ireland. It's like you're in a pub with a Leprechaun, and instead of drinking beer, you're playing slots. And that's saying something since the last time we checked, anything is better than beer.</w:t>
      </w:r>
    </w:p>
    <w:p>
      <w:r/>
      <w:r>
        <w:t>With pots of gold coins and a rainbow in the background, you'll feel like you're on your way to the end of the rainbow. But keep in mind that your reward won't be a pot of gold, but hopefully a lot of winnings from this slot game.</w:t>
      </w:r>
    </w:p>
    <w:p>
      <w:r/>
      <w:r>
        <w:t>One of the things we love about Charms &amp; Treasures is how the graphics are executed. The game developers paid attention to detail, and it shows. The colors are bright and bold, and the lines are sharp. When you win, the graphics and sound effects complement each other, creating an immersive experience.</w:t>
      </w:r>
    </w:p>
    <w:p>
      <w:r/>
      <w:r>
        <w:t>The background of the game is a vast countryside with tall trees swaying in the wind. It creates a serene atmosphere, unlike the chaos of the city. You'll feel at ease, and you might even forget that you're playing a slot game.</w:t>
      </w:r>
    </w:p>
    <w:p>
      <w:r/>
      <w:r>
        <w:t>The symbols on the screen are large and easy to read. It's especially helpful when you're trying to follow the game's logic and figure out what the combinations mean. It's a good thing, too, because let's face it: none of us want to squint at the screen for hours. The game's visuals and theme come together to create a fun and enjoyable gaming experience.</w:t>
      </w:r>
    </w:p>
    <w:p>
      <w:pPr>
        <w:pStyle w:val="Heading2"/>
      </w:pPr>
      <w:r>
        <w:t>FAQ</w:t>
      </w:r>
    </w:p>
    <w:p>
      <w:pPr>
        <w:pStyle w:val="Heading3"/>
      </w:pPr>
      <w:r>
        <w:t>How many pay lines does Charms &amp; Treasures have?</w:t>
      </w:r>
    </w:p>
    <w:p>
      <w:r/>
      <w:r>
        <w:t>Charms &amp; Treasures has 50 fixed pay lines.</w:t>
      </w:r>
    </w:p>
    <w:p>
      <w:pPr>
        <w:pStyle w:val="Heading3"/>
      </w:pPr>
      <w:r>
        <w:t>What is the minimum bet for each spin in Charms &amp; Treasures?</w:t>
      </w:r>
    </w:p>
    <w:p>
      <w:r/>
      <w:r>
        <w:t>The minimum bet for each spin in Charms &amp; Treasures is €0.25.</w:t>
      </w:r>
    </w:p>
    <w:p>
      <w:pPr>
        <w:pStyle w:val="Heading3"/>
      </w:pPr>
      <w:r>
        <w:t>What is the Autospin feature in Charms &amp; Treasures?</w:t>
      </w:r>
    </w:p>
    <w:p>
      <w:r/>
      <w:r>
        <w:t>The Autospin feature in Charms &amp; Treasures allows you to set a number of automatic spins between 5 and 100 and define win and loss limits that, once exceeded, stop the Auto mode.</w:t>
      </w:r>
    </w:p>
    <w:p>
      <w:pPr>
        <w:pStyle w:val="Heading3"/>
      </w:pPr>
      <w:r>
        <w:t>What is the RTP of Charms &amp; Treasures?</w:t>
      </w:r>
    </w:p>
    <w:p>
      <w:r/>
      <w:r>
        <w:t>Charms &amp; Treasures has an RTP of 95%.</w:t>
      </w:r>
    </w:p>
    <w:p>
      <w:pPr>
        <w:pStyle w:val="Heading3"/>
      </w:pPr>
      <w:r>
        <w:t>What are the symbols of lesser value in Charms &amp; Treasures?</w:t>
      </w:r>
    </w:p>
    <w:p>
      <w:r/>
      <w:r>
        <w:t>The symbols of lesser value in Charms &amp; Treasures are cherries, horseshoes, balloons, and hearts.</w:t>
      </w:r>
    </w:p>
    <w:p>
      <w:pPr>
        <w:pStyle w:val="Heading3"/>
      </w:pPr>
      <w:r>
        <w:t>What is the Wild symbol in Charms &amp; Treasures?</w:t>
      </w:r>
    </w:p>
    <w:p>
      <w:r/>
      <w:r>
        <w:t>The Wild symbol in Charms &amp; Treasures replaces all symbols except for the Scatter and pays as much as the most rewarding symbol.</w:t>
      </w:r>
    </w:p>
    <w:p>
      <w:pPr>
        <w:pStyle w:val="Heading3"/>
      </w:pPr>
      <w:r>
        <w:t>What is the Scatter symbol in Charms &amp; Treasures?</w:t>
      </w:r>
    </w:p>
    <w:p>
      <w:r/>
      <w:r>
        <w:t>The Scatter symbol in Charms &amp; Treasures is the Leprechaun, which can land only on reels 2, 3, and 4, giving a minimum of 8 Free Spins.</w:t>
      </w:r>
    </w:p>
    <w:p>
      <w:pPr>
        <w:pStyle w:val="Heading3"/>
      </w:pPr>
      <w:r>
        <w:t>What is the Bonus game in Charms &amp; Treasures?</w:t>
      </w:r>
    </w:p>
    <w:p>
      <w:r/>
      <w:r>
        <w:t>The Bonus game in Charms &amp; Treasures is played on a special grid, with the three central reels hosting a single large 3x3 format symbol, exponentially increasing the possibility of creating high-paying combinations. You can access the Bonus game by hoping that at least three Scatters land on the reels or by purchasing the function by clicking on the cart button.</w:t>
      </w:r>
    </w:p>
    <w:p>
      <w:pPr>
        <w:pStyle w:val="Heading2"/>
      </w:pPr>
      <w:r>
        <w:t>What we like</w:t>
      </w:r>
    </w:p>
    <w:p>
      <w:pPr>
        <w:pStyle w:val="ListBullet"/>
        <w:spacing w:line="240" w:lineRule="auto"/>
        <w:ind w:left="720"/>
      </w:pPr>
      <w:r/>
      <w:r>
        <w:t>Bonus game exponentially increases possibility of high-paying combos</w:t>
      </w:r>
    </w:p>
    <w:p>
      <w:pPr>
        <w:pStyle w:val="ListBullet"/>
        <w:spacing w:line="240" w:lineRule="auto"/>
        <w:ind w:left="720"/>
      </w:pPr>
      <w:r/>
      <w:r>
        <w:t>Autospin feature allows for defined amount of automatic spins</w:t>
      </w:r>
    </w:p>
    <w:p>
      <w:pPr>
        <w:pStyle w:val="ListBullet"/>
        <w:spacing w:line="240" w:lineRule="auto"/>
        <w:ind w:left="720"/>
      </w:pPr>
      <w:r/>
      <w:r>
        <w:t>High-paying symbols for significant payouts</w:t>
      </w:r>
    </w:p>
    <w:p>
      <w:pPr>
        <w:pStyle w:val="ListBullet"/>
        <w:spacing w:line="240" w:lineRule="auto"/>
        <w:ind w:left="720"/>
      </w:pPr>
      <w:r/>
      <w:r>
        <w:t>Affordable minimum bet of €0.25 for all types of players</w:t>
      </w:r>
    </w:p>
    <w:p>
      <w:pPr>
        <w:pStyle w:val="Heading2"/>
      </w:pPr>
      <w:r>
        <w:t>What we don't like</w:t>
      </w:r>
    </w:p>
    <w:p>
      <w:pPr>
        <w:pStyle w:val="ListBullet"/>
        <w:spacing w:line="240" w:lineRule="auto"/>
        <w:ind w:left="720"/>
      </w:pPr>
      <w:r/>
      <w:r>
        <w:t>Limited availability of free spins, only triggered by Scatter symbol</w:t>
      </w:r>
    </w:p>
    <w:p>
      <w:pPr>
        <w:pStyle w:val="ListBullet"/>
        <w:spacing w:line="240" w:lineRule="auto"/>
        <w:ind w:left="720"/>
      </w:pPr>
      <w:r/>
      <w:r>
        <w:t>High volatility may lead to frequent losses</w:t>
      </w:r>
    </w:p>
    <w:p>
      <w:r/>
      <w:r>
        <w:rPr>
          <w:i/>
        </w:rPr>
        <w:t>Prompt: Create a feature image for "Charms &amp; Treasures" that includes a happy Maya warrior with glasses. The image should be in a cartoon style. The Maya warrior should be surrounded by pots of gold coins and four-leaf clovers to represent the game. The background should feature a rainbow disappearing into the sky and a vast countryside with tall trees swaying in the wind. Please make sure the image is colorful, eye-catching, and captures the essence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