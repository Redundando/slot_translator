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Chilli Master slot for free</w:t>
      </w:r>
    </w:p>
    <w:p>
      <w:r/>
      <w:r>
        <w:rPr>
          <w:b/>
        </w:rPr>
        <w:t>Meta description</w:t>
      </w:r>
      <w:r>
        <w:t>: Read our review of Chilli Master slot, a Mexican-themed game with free spins and potential for big wins. Play this game for free today.</w:t>
      </w:r>
    </w:p>
    <w:p>
      <w:pPr>
        <w:pStyle w:val="Heading2"/>
      </w:pPr>
      <w:r>
        <w:t>Get Your Taste Buds Dancing with Chilli Master Game Design and Graphics</w:t>
      </w:r>
    </w:p>
    <w:p>
      <w:r/>
      <w:r>
        <w:t>Are you ready to spice up your life with some hot online slot action? Chilli Master, the Realistic slot game, is the perfect way to add some Mexican flavor to your gaming experience. Its vibrant and festive design is sure to get you in the mood for some fiery fun!</w:t>
      </w:r>
    </w:p>
    <w:p>
      <w:r/>
      <w:r>
        <w:t>The colors and flags in the game's background will make you feel like you are right in the heart of a lively Mexican fiesta. The graphics are impressive, and the symbols are so well-drawn that you might mistake them for real plates of delicious Mexican cuisine. The only thing missing is the taste, but we can't have everything, can we?</w:t>
      </w:r>
    </w:p>
    <w:p>
      <w:r/>
      <w:r>
        <w:t>Chilli Master's attractive design will surely make you feel like you're in for a good time, even if the spices might sneak up on you! So sit back, grab some chips and salsa, and let's get ready to rumble!</w:t>
      </w:r>
    </w:p>
    <w:p>
      <w:pPr>
        <w:pStyle w:val="Heading2"/>
      </w:pPr>
      <w:r>
        <w:t>Volatility and RTP</w:t>
      </w:r>
    </w:p>
    <w:p>
      <w:r/>
      <w:r>
        <w:t xml:space="preserve">Are you ready to spice up your life? Look no further than Chilli Master, the slot game that's hotter than a jalapeño pepper! But before you dive in headfirst, it's important to know the game's levels of volatility and return to player (RTP). Chilli Master has a high volatility, which means that while the potential winnings are big, they may take longer to come around than in a low volatility game. </w:t>
      </w:r>
    </w:p>
    <w:p>
      <w:r/>
      <w:r>
        <w:t>As for the RTP, it's crucial to remember that this is merely a theoretical figure, and winning outcomes are not guaranteed. It's calculated based on a high number of plays, so individual outcomes may vary. However, players can still expect a 94.5% RTP, which is pretty decent in the world of online slots.</w:t>
      </w:r>
    </w:p>
    <w:p>
      <w:r/>
      <w:r>
        <w:t>So, if you're feeling daring and want to take a risk, Chilli Master might just be the game for you. Just be sure to have a glass of milk handy in case things get too spicy!</w:t>
      </w:r>
    </w:p>
    <w:p>
      <w:pPr>
        <w:pStyle w:val="Heading2"/>
      </w:pPr>
      <w:r>
        <w:t>Chilli Master: Spice Up Your Slot Game Experience</w:t>
      </w:r>
    </w:p>
    <w:p>
      <w:r/>
      <w:r>
        <w:t>Are you ready to heat things up with a little spice? Say hello to Chilli Master, the newest addition to the world of online slot games. With 5 reels and 3 rows and 20 fixed paylines, this game is sure to get your heart racing.</w:t>
      </w:r>
    </w:p>
    <w:p>
      <w:r/>
      <w:r>
        <w:t>But let's talk about the symbols. You've got your typical playing card symbols, but don't let that fool you. The real fun comes from the themed symbols that showcase the best of Mexican cuisine. From avocado to burritos to spicy beans, this game has it all.</w:t>
      </w:r>
    </w:p>
    <w:p>
      <w:r/>
      <w:r>
        <w:t>And let's not forget about the chef himself! He's the key to unlocking some of the biggest wins in the game. Get ready to whip up some serious dough.</w:t>
      </w:r>
    </w:p>
    <w:p>
      <w:r/>
      <w:r>
        <w:t>But what's the max win, you ask? Get ready for it...6,500 times the value of your bet! Yes, you read that right. So get ready to savor every moment of this spicy adventure and go forth as the ultimate Chilli Master.</w:t>
      </w:r>
    </w:p>
    <w:p>
      <w:pPr>
        <w:pStyle w:val="Heading2"/>
      </w:pPr>
      <w:r>
        <w:t>Spicing Things Up: Wilds and Scatters</w:t>
      </w:r>
    </w:p>
    <w:p>
      <w:r/>
      <w:r>
        <w:t>Get ready for some hot and spicy action with Chilli Master's Wild and Scatter symbols! The Chilli symbol is the Wild and it's sure to add some heat to your gameplay. It can appear on all reels except the first and replaces all symbols except the Scatter. Plus, when a combo is completed with a Wild, your winnings get doubled! That's right, your payout will be hotter than a bowl of ghost pepper curry.</w:t>
      </w:r>
    </w:p>
    <w:p>
      <w:r/>
      <w:r>
        <w:t>But wait, there's more! The Chef symbol is the Scatter and can appear anywhere on the reels. You know the Chef, the guy who can make anything taste better with just a pinch of spice? Well, he's here to help you out too. When three or more Chef symbols land on the reels, you'll be awarded free spins during which you'll start with a 2x multiplier. You'll feel like you're in a fiery kitchen, with all the heat and excitement going on in this game. Oh, and did we mention that if a Wild lands during your free spins, the multiplier increases by one unit? Things are going to get very spicy in here, very quickly.</w:t>
      </w:r>
    </w:p>
    <w:p>
      <w:pPr>
        <w:pStyle w:val="Heading2"/>
      </w:pPr>
      <w:r>
        <w:t>Get Ready to Spice Things Up: Free Spins and Multipliers in Chilli Master Slot Game</w:t>
      </w:r>
    </w:p>
    <w:p>
      <w:r/>
      <w:r>
        <w:t>Are you ready for a spicy adventure? Chilli Master is the casino slot game for all those thrill-seekers out there looking for a game that's both entertaining and rewarding.</w:t>
      </w:r>
    </w:p>
    <w:p>
      <w:r/>
      <w:r>
        <w:t xml:space="preserve">And one of the things that make this game so exciting is the possibility of winning free spins and multipliers. Imagine seeing those Chef symbols lining up on the reels and getting those free spins - it's almost like getting a little taste of victory! </w:t>
      </w:r>
    </w:p>
    <w:p>
      <w:r/>
      <w:r>
        <w:t>And that's not all: during your free spins, get ready to witness some serious multiplier action! With every Wild that pops up on the reels, the multiplier goes up by one unit. It's like the game is heating up with every spin you take, and your potential winnings are getting hotter and hotter.</w:t>
      </w:r>
    </w:p>
    <w:p>
      <w:r/>
      <w:r>
        <w:t>So what are you waiting for? Time to put on your oven mitts and get ready for some serious heat - Chilli Master is calling your name.</w:t>
      </w:r>
    </w:p>
    <w:p>
      <w:pPr>
        <w:pStyle w:val="Heading2"/>
      </w:pPr>
      <w:r>
        <w:t>FAQ</w:t>
      </w:r>
    </w:p>
    <w:p>
      <w:pPr>
        <w:pStyle w:val="Heading3"/>
      </w:pPr>
      <w:r>
        <w:t>What is the minimum bet in Chilli Master?</w:t>
      </w:r>
    </w:p>
    <w:p>
      <w:r/>
      <w:r>
        <w:t>The minimum bet in Chilli Master is €0.20.</w:t>
      </w:r>
    </w:p>
    <w:p>
      <w:pPr>
        <w:pStyle w:val="Heading3"/>
      </w:pPr>
      <w:r>
        <w:t>What is the maximum bet allowed in Chilli Master?</w:t>
      </w:r>
    </w:p>
    <w:p>
      <w:r/>
      <w:r>
        <w:t>The maximum bet allowed in Chilli Master is €20.</w:t>
      </w:r>
    </w:p>
    <w:p>
      <w:pPr>
        <w:pStyle w:val="Heading3"/>
      </w:pPr>
      <w:r>
        <w:t>Does Chilli Master have any special symbols?</w:t>
      </w:r>
    </w:p>
    <w:p>
      <w:r/>
      <w:r>
        <w:t>Yes, Chilli Master has a Wild symbol which is the chilli and a Scatter symbol which is the chef.</w:t>
      </w:r>
    </w:p>
    <w:p>
      <w:pPr>
        <w:pStyle w:val="Heading3"/>
      </w:pPr>
      <w:r>
        <w:t>What is the theoretical return to player percentage of Chilli Master?</w:t>
      </w:r>
    </w:p>
    <w:p>
      <w:r/>
      <w:r>
        <w:t>The theoretical return to player percentage of Chilli Master is 94.5%.</w:t>
      </w:r>
    </w:p>
    <w:p>
      <w:pPr>
        <w:pStyle w:val="Heading3"/>
      </w:pPr>
      <w:r>
        <w:t>Is Chilli Master a high or low volatility game?</w:t>
      </w:r>
    </w:p>
    <w:p>
      <w:r/>
      <w:r>
        <w:t>Chilli Master is a high volatility game.</w:t>
      </w:r>
    </w:p>
    <w:p>
      <w:pPr>
        <w:pStyle w:val="Heading3"/>
      </w:pPr>
      <w:r>
        <w:t>What happens if a winning combo is completed with a Wild?</w:t>
      </w:r>
    </w:p>
    <w:p>
      <w:r/>
      <w:r>
        <w:t>If a winning combo is completed with a Wild in Chilli Master, the amount won will be doubled.</w:t>
      </w:r>
    </w:p>
    <w:p>
      <w:pPr>
        <w:pStyle w:val="Heading3"/>
      </w:pPr>
      <w:r>
        <w:t>What is the maximum number of free spins that can be awarded in Chilli Master?</w:t>
      </w:r>
    </w:p>
    <w:p>
      <w:r/>
      <w:r>
        <w:t>There is no maximum number of free spins that can be awarded in Chilli Master.</w:t>
      </w:r>
    </w:p>
    <w:p>
      <w:pPr>
        <w:pStyle w:val="Heading3"/>
      </w:pPr>
      <w:r>
        <w:t>Can I play Chilli Master on mobile devices?</w:t>
      </w:r>
    </w:p>
    <w:p>
      <w:r/>
      <w:r>
        <w:t>Yes, Chilli Master can be played on mobile devices such as smartphones and tablets.</w:t>
      </w:r>
    </w:p>
    <w:p>
      <w:pPr>
        <w:pStyle w:val="Heading2"/>
      </w:pPr>
      <w:r>
        <w:t>What we like</w:t>
      </w:r>
    </w:p>
    <w:p>
      <w:pPr>
        <w:pStyle w:val="ListBullet"/>
        <w:spacing w:line="240" w:lineRule="auto"/>
        <w:ind w:left="720"/>
      </w:pPr>
      <w:r/>
      <w:r>
        <w:t>Authentic Mexican design and ambiance</w:t>
      </w:r>
    </w:p>
    <w:p>
      <w:pPr>
        <w:pStyle w:val="ListBullet"/>
        <w:spacing w:line="240" w:lineRule="auto"/>
        <w:ind w:left="720"/>
      </w:pPr>
      <w:r/>
      <w:r>
        <w:t>Well-designed symbols and graphics</w:t>
      </w:r>
    </w:p>
    <w:p>
      <w:pPr>
        <w:pStyle w:val="ListBullet"/>
        <w:spacing w:line="240" w:lineRule="auto"/>
        <w:ind w:left="720"/>
      </w:pPr>
      <w:r/>
      <w:r>
        <w:t>High volatility with potential for large winnings</w:t>
      </w:r>
    </w:p>
    <w:p>
      <w:pPr>
        <w:pStyle w:val="ListBullet"/>
        <w:spacing w:line="240" w:lineRule="auto"/>
        <w:ind w:left="720"/>
      </w:pPr>
      <w:r/>
      <w:r>
        <w:t>Opportunity to win free spins and multipliers</w:t>
      </w:r>
    </w:p>
    <w:p>
      <w:pPr>
        <w:pStyle w:val="Heading2"/>
      </w:pPr>
      <w:r>
        <w:t>What we don't like</w:t>
      </w:r>
    </w:p>
    <w:p>
      <w:pPr>
        <w:pStyle w:val="ListBullet"/>
        <w:spacing w:line="240" w:lineRule="auto"/>
        <w:ind w:left="720"/>
      </w:pPr>
      <w:r/>
      <w:r>
        <w:t>Low RTP at 94.5%</w:t>
      </w:r>
    </w:p>
    <w:p>
      <w:pPr>
        <w:pStyle w:val="ListBullet"/>
        <w:spacing w:line="240" w:lineRule="auto"/>
        <w:ind w:left="720"/>
      </w:pPr>
      <w:r/>
      <w:r>
        <w:t>Patience required for potential big wins</w:t>
      </w:r>
    </w:p>
    <w:p>
      <w:r/>
      <w:r>
        <w:rPr>
          <w:i/>
        </w:rPr>
        <w:t>Create a cartoon-style feature image for "Chilli Master" that showcases a happy Maya warrior with glasses. The image should have a colorful and festive feel, with elements of Mexican cuisine and hot peppers incorporated into the design. Make sure the image captures the excitement and fun of the game, and reflects the game's theme of Mexican culture and cuisine.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