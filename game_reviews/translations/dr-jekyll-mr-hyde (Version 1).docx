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Jekyll &amp; Mr. Hyde Free Slot by Betsoft - Review 2021</w:t>
      </w:r>
    </w:p>
    <w:p>
      <w:pPr>
        <w:pStyle w:val="Heading2"/>
      </w:pPr>
      <w:r>
        <w:t>Take a Stroll with Dr. Jekyll &amp; Mr. Hyde Slot Game</w:t>
      </w:r>
    </w:p>
    <w:p>
      <w:r/>
      <w:r>
        <w:t>Betsoft's Dr. Jekyll &amp; Mr. Hyde slot game is a fun twist on the classic story and offers players a chance to spin for some big payouts! With five reels, 30 paylines, and medium variance, this game is perfect for those looking for a balance of frequent wins and sizable jackpots. Plus, with an RTP of 96.17%, the odds are definitely in your favor.</w:t>
      </w:r>
    </w:p>
    <w:p>
      <w:r/>
      <w:r>
        <w:t>Watch as Dr. Jekyll and Mr. Hyde come to life on the reels, alongside other symbols like potions, a notebook, and a newspaper. The graphics are top-notch and really draw you into the game's eerie, mysterious atmosphere.</w:t>
      </w:r>
    </w:p>
    <w:p>
      <w:r/>
      <w:r>
        <w:t>One thing to note is that the paylines are not fixed, so you have the option to adjust them to your liking. This gives you more control over your bets and can lead to even more exciting wins!</w:t>
      </w:r>
    </w:p>
    <w:p>
      <w:r/>
      <w:r>
        <w:t>Overall, if you're a fan of the story of Dr. Jekyll and Mr. Hyde, or just enjoy a good slot game with great graphics and payouts, then be sure to give this game a spin!</w:t>
      </w:r>
    </w:p>
    <w:p>
      <w:pPr>
        <w:pStyle w:val="Heading2"/>
      </w:pPr>
      <w:r>
        <w:t>Inspiration behind the Slot Game</w:t>
      </w:r>
    </w:p>
    <w:p>
      <w:r/>
      <w:r>
        <w:t>Did you know that the popular casino slot game “Dr. Jekyll &amp; Mr. Hyde” is actually based on a novel? That’s right, the game takes inspiration from the classic Gothic novella “The Strange Case of Dr. Jekyll and Mr. Hyde,” written by Robert Louis Stevenson in 1886. It’s amazing to think that a story written over a century ago continues to inspire films, books, and even exciting slot machines like this one.</w:t>
      </w:r>
    </w:p>
    <w:p>
      <w:r/>
      <w:r>
        <w:t>But let’s get down to the nitty-gritty. This game is a thrilling and haunting experience that takes you on a journey through Victorian London and into the twisted mind of the infamous Dr. Jekyll. The game graphics are absolutely stunning, with intricate illustrations and spine-tingling sound effects that will transport you to the eerie streets of old London, where anything is possible.</w:t>
      </w:r>
    </w:p>
    <w:p>
      <w:r/>
      <w:r>
        <w:t>If you’re a fan of horror or just love a good slot machine, then you can’t go wrong with “Dr. Jekyll &amp; Mr. Hyde”. Take a turn and you might find yourself walking away with some great winnings, not to mention some unforgettable memories. Who knows, you might even come across the elusive Mr. Hyde himself (but don’t worry, he’s not as scary as he looks).</w:t>
      </w:r>
    </w:p>
    <w:p>
      <w:pPr>
        <w:pStyle w:val="Heading2"/>
      </w:pPr>
      <w:r>
        <w:t>Impressive Graphics and Special Effects</w:t>
      </w:r>
    </w:p>
    <w:p>
      <w:r/>
      <w:r>
        <w:t xml:space="preserve">Hold on to your top hats folks, because Dr. Jekyll &amp; Mr. Hyde is bringing some serious graphics game. The three-dimensional animations and special effects are so lifelike, you'll forget you're playing a game. It almost feels like a mad scientist has created a real-life version of the game and invited you to play. </w:t>
      </w:r>
      <w:r/>
    </w:p>
    <w:p>
      <w:r/>
      <w:r>
        <w:t>The game designers nailed it when it comes to creating a creepy atmosphere. The laboratory-studio where the reels are placed is designed to give you the chills. The characters in the game are delicately crafted cartoons that look like they've been taken out of a Tim Burton movie, with unique and intriguing personalities.</w:t>
      </w:r>
      <w:r/>
    </w:p>
    <w:p>
      <w:r/>
      <w:r>
        <w:t xml:space="preserve">But let's talk about the real gem - the soundtrack. It's one of those rare occasions where the music adds to the experience rather than distracting from it. The spooky soundtrack sets the perfect tone for the game, making you feel like you're in for a real adventure. You'll hear the deliciously creepy noises of bubbling potions and crackling lightning bolts, which make you feel like you're truly in the world of Dr. Jekyll &amp; Mr. Hyde. </w:t>
      </w:r>
      <w:r/>
    </w:p>
    <w:p>
      <w:r/>
      <w:r>
        <w:t xml:space="preserve">Overall, the graphics and special effects in this game are impressive and captivating, drawing you deeper into the world of Dr. Jekyll &amp; Mr. Hyde and making it difficult to leave. It's like that haunted house you never want to leave, even though deep down you know it's super scary. </w:t>
      </w:r>
    </w:p>
    <w:p>
      <w:pPr>
        <w:pStyle w:val="Heading2"/>
      </w:pPr>
      <w:r>
        <w:t>Game Structure and Symbols</w:t>
      </w:r>
    </w:p>
    <w:p>
      <w:r/>
      <w:r>
        <w:t xml:space="preserve">If you’re looking for a slot game that is unique, look no further than Dr. Jekyll &amp; Mr. Hyde! This game has a traditional structure but adds fun elements that make it entertaining. You will find the familiar symbols of Dr. Jekyll, Mr. Hyde, potions of different colors, a notebook, a key in the lock, a policeman, a fireplace, a newspaper, and the facade of the house. You will only find the Dr. Jekyll And Mr. Hyde logo on reels 1, 3, and 5, and it also serves as the wild symbol. </w:t>
      </w:r>
    </w:p>
    <w:p>
      <w:r/>
      <w:r>
        <w:t>While the game structure is familiar, the special counter that fills up with the red and blue potion symbols adds an exciting twist. Once you fill the counter, you can access free spins and win even more. It’s like finding a secret potion to increase your winnings!</w:t>
      </w:r>
    </w:p>
    <w:p>
      <w:r/>
      <w:r>
        <w:t xml:space="preserve">Overall, Dr. Jekyll &amp; Mr. Hyde is a game that combines classic symbols and a unique game structure. Playing this game is definitely a win-win situation, just like finding a hidden potion to increase your winnings! </w:t>
      </w:r>
    </w:p>
    <w:p>
      <w:pPr>
        <w:pStyle w:val="Heading2"/>
      </w:pPr>
      <w:r>
        <w:t>Bonus Features</w:t>
      </w:r>
    </w:p>
    <w:p>
      <w:r/>
      <w:r>
        <w:t>Let’s talk about the bonus features of Dr. Jekyll &amp; Mr. Hyde – clearly the most intriguing part of the game. When two Mr. Hyde symbols and the Dr. Jekyll and Mr. Hyde logo appear on reels 2, 3, and 4 in the same spin, the Frenzy Bonus is activated and Mr. Hyde starts running through the streets of London. It’s a mad dash with a lot at stake, and while we can only watch, we’re crossing our fingers that he’ll make it to the end.</w:t>
      </w:r>
    </w:p>
    <w:p>
      <w:r/>
      <w:r>
        <w:t>Now, when two Dr. Jekyll symbols show up on either side of the slot logo, the Potion Bonus is launched. This feature requires players to choose the right ingredients to create the antidote, and the faster you guess the potion ingredients, the higher the prize – with a maximum multiplier of x120 the bet.</w:t>
      </w:r>
    </w:p>
    <w:p>
      <w:r/>
      <w:r>
        <w:t>It’s a fun feature that keeps players engaged and on their toes. If you haven’t experienced it yet, get ready to experience the potion-making frenzy that only Dr. Jekyll &amp; Mr. Hyde can offer.</w:t>
      </w:r>
    </w:p>
    <w:p>
      <w:r/>
      <w:r>
        <w:t>We know you’re probably thinking – “Is the bonus feature of Dr. Jekyll &amp; Mr. Hyde worth the excitement?” Well, the answer is yes! It has some of the most unique bonus features out there in the world of online slot games. Just wait until you see Mr. Hyde running through London or the potion-making frenzy where every second counts. It’s needless to say; these features add more value to the game, and that’s always a good thing!</w:t>
      </w:r>
    </w:p>
    <w:p>
      <w:pPr>
        <w:pStyle w:val="Heading2"/>
      </w:pPr>
      <w:r>
        <w:t>FAQ</w:t>
      </w:r>
    </w:p>
    <w:p>
      <w:pPr>
        <w:pStyle w:val="Heading3"/>
      </w:pPr>
      <w:r>
        <w:t>What is the theme of Dr. Jekyll &amp; Mr. Hyde?</w:t>
      </w:r>
    </w:p>
    <w:p>
      <w:r/>
      <w:r>
        <w:t>The game is inspired by the novel 'The Strange Case of Dr. Jekyll and Mr. Hyde.'</w:t>
      </w:r>
    </w:p>
    <w:p>
      <w:pPr>
        <w:pStyle w:val="Heading3"/>
      </w:pPr>
      <w:r>
        <w:t>What is the theoretical return to the player of the game?</w:t>
      </w:r>
    </w:p>
    <w:p>
      <w:r/>
      <w:r>
        <w:t>The theoretical return to the player of Dr. Jekyll And Mr. Hyde is 96.17%.</w:t>
      </w:r>
    </w:p>
    <w:p>
      <w:pPr>
        <w:pStyle w:val="Heading3"/>
      </w:pPr>
      <w:r>
        <w:t>What is the variance level of the game?</w:t>
      </w:r>
    </w:p>
    <w:p>
      <w:r/>
      <w:r>
        <w:t>Dr. Jekyll And Mr. Hyde has medium variance.</w:t>
      </w:r>
    </w:p>
    <w:p>
      <w:pPr>
        <w:pStyle w:val="Heading3"/>
      </w:pPr>
      <w:r>
        <w:t>What are the symbols in the game?</w:t>
      </w:r>
    </w:p>
    <w:p>
      <w:r/>
      <w:r>
        <w:t>The game features thematic symbols like Dr. Jekyll, Mr. Hyde, potions of different colors, a notebook, a key in the lock, a policeman, a fireplace, a newspaper, and the facade of the house.</w:t>
      </w:r>
    </w:p>
    <w:p>
      <w:pPr>
        <w:pStyle w:val="Heading3"/>
      </w:pPr>
      <w:r>
        <w:t>What is the wild symbol in the game?</w:t>
      </w:r>
    </w:p>
    <w:p>
      <w:r/>
      <w:r>
        <w:t>The Dr. Jekyll And Mr. Hyde logo is the wild symbol and appears on reels 1, 3, and 5.</w:t>
      </w:r>
    </w:p>
    <w:p>
      <w:pPr>
        <w:pStyle w:val="Heading3"/>
      </w:pPr>
      <w:r>
        <w:t>What happens when the Frenzy Bonus is activated?</w:t>
      </w:r>
    </w:p>
    <w:p>
      <w:r/>
      <w:r>
        <w:t>When the Frenzy Bonus is activated, Mr. Hyde runs through the streets of London.</w:t>
      </w:r>
    </w:p>
    <w:p>
      <w:pPr>
        <w:pStyle w:val="Heading3"/>
      </w:pPr>
      <w:r>
        <w:t>What happens when the Potion Bonus is activated?</w:t>
      </w:r>
    </w:p>
    <w:p>
      <w:r/>
      <w:r>
        <w:t>When the Potion Bonus is activated, the player must choose the right ingredients to create the antidote, with a maximum multiplier of x120 the bet.</w:t>
      </w:r>
    </w:p>
    <w:p>
      <w:pPr>
        <w:pStyle w:val="Heading3"/>
      </w:pPr>
      <w:r>
        <w:t>What is the minimum/maximum bet size for the game?</w:t>
      </w:r>
    </w:p>
    <w:p>
      <w:r/>
      <w:r>
        <w:t>The minimum/maximum bet size for Dr. Jekyll And Mr. Hyde is $0.02/$150.</w:t>
      </w:r>
    </w:p>
    <w:p>
      <w:pPr>
        <w:pStyle w:val="Heading2"/>
      </w:pPr>
      <w:r>
        <w:t>What we like</w:t>
      </w:r>
    </w:p>
    <w:p>
      <w:pPr>
        <w:pStyle w:val="ListBullet"/>
        <w:spacing w:line="240" w:lineRule="auto"/>
        <w:ind w:left="720"/>
      </w:pPr>
      <w:r/>
      <w:r>
        <w:t>Impressive graphics and 3D animations</w:t>
      </w:r>
    </w:p>
    <w:p>
      <w:pPr>
        <w:pStyle w:val="ListBullet"/>
        <w:spacing w:line="240" w:lineRule="auto"/>
        <w:ind w:left="720"/>
      </w:pPr>
      <w:r/>
      <w:r>
        <w:t>Unique gameplay with additional elements</w:t>
      </w:r>
    </w:p>
    <w:p>
      <w:pPr>
        <w:pStyle w:val="ListBullet"/>
        <w:spacing w:line="240" w:lineRule="auto"/>
        <w:ind w:left="720"/>
      </w:pPr>
      <w:r/>
      <w:r>
        <w:t>Bonus features with increased payouts</w:t>
      </w:r>
    </w:p>
    <w:p>
      <w:pPr>
        <w:pStyle w:val="ListBullet"/>
        <w:spacing w:line="240" w:lineRule="auto"/>
        <w:ind w:left="720"/>
      </w:pPr>
      <w:r/>
      <w:r>
        <w:t>Thematic symbols with a creepy soundtrack</w:t>
      </w:r>
    </w:p>
    <w:p>
      <w:pPr>
        <w:pStyle w:val="Heading2"/>
      </w:pPr>
      <w:r>
        <w:t>What we don't like</w:t>
      </w:r>
    </w:p>
    <w:p>
      <w:pPr>
        <w:pStyle w:val="ListBullet"/>
        <w:spacing w:line="240" w:lineRule="auto"/>
        <w:ind w:left="720"/>
      </w:pPr>
      <w:r/>
      <w:r>
        <w:t>Not a high maximum multiplier of x120 the bet</w:t>
      </w:r>
    </w:p>
    <w:p>
      <w:pPr>
        <w:pStyle w:val="ListBullet"/>
        <w:spacing w:line="240" w:lineRule="auto"/>
        <w:ind w:left="720"/>
      </w:pPr>
      <w:r/>
      <w:r>
        <w:t>Only the first three reels have the wild symbol</w:t>
      </w:r>
    </w:p>
    <w:p>
      <w:r/>
      <w:r>
        <w:rPr>
          <w:b/>
        </w:rPr>
        <w:t>Play Dr. Jekyll &amp; Mr. Hyde Free Slot by Betsoft - Review 2021</w:t>
      </w:r>
    </w:p>
    <w:p>
      <w:r/>
      <w:r>
        <w:rPr>
          <w:i/>
        </w:rPr>
        <w:t>Read our latest review of Dr. Jekyll &amp; Mr. Hyde, a slot game by Betsoft. Play for free with bonus features and unique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