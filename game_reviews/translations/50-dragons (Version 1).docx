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50 Dragons Free | Pros, Cons &amp; Review</w:t>
      </w:r>
    </w:p>
    <w:p>
      <w:r/>
      <w:r>
        <w:rPr>
          <w:b/>
        </w:rPr>
        <w:t>Meta description</w:t>
      </w:r>
      <w:r>
        <w:t>: Boost your payout in 50 Dragons, with wild, scatter, and bonus symbols. Pros and cons of this game and similar ones. Play free online.</w:t>
      </w:r>
    </w:p>
    <w:p>
      <w:pPr>
        <w:pStyle w:val="Heading2"/>
      </w:pPr>
      <w:r>
        <w:t>Gameplay Features</w:t>
      </w:r>
    </w:p>
    <w:p>
      <w:r/>
      <w:r>
        <w:t xml:space="preserve">Get ready to experience the heat of the dragon with 50 Dragons online slot game! With its impressive 50 paylines and maximum winnings of €125,000, 50 Dragons is a game that will keep you roaring with excitement. </w:t>
      </w:r>
      <w:r/>
    </w:p>
    <w:p>
      <w:r/>
      <w:r>
        <w:t>The Pearl symbol adds a little fire to gameplay as it acts as a wild card, replacing any symbol on the reel. The Scatter symbol ups the ante by triggering the Free Spins bonus, which can multiply your stake for even bigger wins. However, don't be tempted to roast marshmallows over the fire too soon. Make sure you use Free Spins wisely to increase your chances for greater rewards.</w:t>
      </w:r>
      <w:r/>
    </w:p>
    <w:p>
      <w:r/>
      <w:r>
        <w:t>Are you feeling lucky? With the “Gamble Function,” you can turn up the heat even more by guessing the color or suit of a playing card. If you're right, you could end up boosting your already fabulous payout. But hey, be careful. Too much heat can burn, and you wouldn't want to be left with only ashes to show for your gaming efforts.</w:t>
      </w:r>
    </w:p>
    <w:p>
      <w:pPr>
        <w:pStyle w:val="Heading2"/>
      </w:pPr>
      <w:r>
        <w:t>Graphics and Design</w:t>
      </w:r>
    </w:p>
    <w:p>
      <w:r/>
      <w:r>
        <w:t>Prepare to be dazzled by 50 Dragons' visually arresting graphics and design. With its sparkling golden dragons, tigers, masks, and peacocks, this slot game transports you to the heart of ancient Asia. The game's luxurious and exotic feel is further enhanced by the dominant gold color scheme, giving you a taste of what it must be like to live like an empress or emperor. Even the standard card symbols - J, Q, K, and A - have been given a unique Eastern spin to fit the game's overarching theme.</w:t>
      </w:r>
    </w:p>
    <w:p>
      <w:r/>
      <w:r>
        <w:t>Playing this slot game is like taking a trip to a faraway land - well, except you don't have to deal with any awkward travel arrangements or cramped airplane seats. You can sit back, relax, and spin the reels to your heart's delight all while soaking in the opulence of 50 Dragons' stunning design.</w:t>
      </w:r>
    </w:p>
    <w:p>
      <w:r/>
      <w:r>
        <w:t>It's not often that a slot game comes along that's as beautiful as it is fun to play, but 50 Dragons pulls it off with ease. This is a game that's sure to capture your attention and keep you coming back for more, whether you're a seasoned gambler or a newbie looking to dip your toes into the world of slot games. Don't miss out on your chance to play one of the most visually stunning games on the market!</w:t>
      </w:r>
    </w:p>
    <w:p>
      <w:pPr>
        <w:pStyle w:val="Heading2"/>
      </w:pPr>
      <w:r>
        <w:t>Potential Winnings</w:t>
      </w:r>
    </w:p>
    <w:p>
      <w:r/>
      <w:r>
        <w:t>Are you ready to roar with excitement? Because with a potential payout of €125,000, 50 Dragons might just make you feel like the king of the jungle. This online slot game is perfect for experienced players who love a good thrill.</w:t>
      </w:r>
    </w:p>
    <w:p>
      <w:r/>
      <w:r>
        <w:t>And the fun doesn't stop with the main game. When you win, you'll have the option to use the “Gamble Function” and potentially increase your payout. But be careful - it's a gamble, after all!</w:t>
      </w:r>
    </w:p>
    <w:p>
      <w:r/>
      <w:r>
        <w:t>Just think of all the wild things you could do with that kind of money. Maybe you could buy a pet dragon of your own? Or perhaps you could treat yourself to a spa day where you can lay back and pretend you're being tended to by a bunch of fire-breathing mythical creatures. The possibilities are endless!</w:t>
      </w:r>
    </w:p>
    <w:p>
      <w:pPr>
        <w:pStyle w:val="Heading2"/>
      </w:pPr>
      <w:r>
        <w:t>Bonus Features</w:t>
      </w:r>
    </w:p>
    <w:p>
      <w:r/>
      <w:r>
        <w:t xml:space="preserve">Let's be real, we all love a good bonus feature in a slot game - it's like finding a hidden treasure chest. In </w:t>
      </w:r>
      <w:r>
        <w:rPr>
          <w:i/>
        </w:rPr>
        <w:t>50 Dragons</w:t>
      </w:r>
      <w:r>
        <w:t xml:space="preserve">, the Pearl symbol acts as a wild card, which is pretty cool considering pearls are usually associated with being rare and precious. But that's not all, folks! The Scatter symbol, represented by a Lingot, can trigger the Free Spins bonus round and multiply your stake for even bigger rewards. So basically, if you get a Lingot, you can strike gold...or at least a few extra coins. </w:t>
      </w:r>
    </w:p>
    <w:p>
      <w:r/>
      <w:r>
        <w:t>Do you ever feel like taking a risk and upping the stakes? Well, you're in luck because players can also use the “Gamble Function” after each win to try and boost their payout. It's like a mini game inside a game and adds an extra layer of excitement. Just make sure to not get too greedy, or you might end up like a dragon hoarding all the coins for yourself.</w:t>
      </w:r>
    </w:p>
    <w:p>
      <w:pPr>
        <w:pStyle w:val="Heading2"/>
      </w:pPr>
      <w:r>
        <w:t>Similar Games</w:t>
      </w:r>
    </w:p>
    <w:p>
      <w:r/>
      <w:r>
        <w:t>If you love the theme of ancient China and all the mythical creatures that come with it, then you'll definitely want to check out Ainsworth's Dragon Lines slot machine. This game features a few more paylines than 50 Dragons, with 100 ways to win. Plus, you'll get to see even more legendary beasts, like the phoenix and the koi fish.</w:t>
      </w:r>
    </w:p>
    <w:p>
      <w:r/>
      <w:r>
        <w:t>But if you want to switch things up completely, you might want to try out Microgaming's Game of Thrones slot game. Even if you're not a fan of the hit HBO show, this game is still a blast to play. With exciting bonuses and characters like Jon Snow and Daenerys Targaryen on the reels, you might just find yourself enjoying the cold winter of Westeros more than the heat of ancient China.</w:t>
      </w:r>
    </w:p>
    <w:p>
      <w:r/>
      <w:r>
        <w:t>Or, if you're looking for something a little sillier, you can try out NetEnt's EggOMatic. Yes, you read that right - this game is all about robotic egg-laying chickens. With fun graphics and a catchy soundtrack, you'll be spinning the reels and cracking egg after egg in no time.</w:t>
      </w:r>
    </w:p>
    <w:p>
      <w:pPr>
        <w:pStyle w:val="Heading2"/>
      </w:pPr>
      <w:r>
        <w:t>FAQ</w:t>
      </w:r>
    </w:p>
    <w:p>
      <w:pPr>
        <w:pStyle w:val="Heading3"/>
      </w:pPr>
      <w:r>
        <w:t>What is the theme of 50 Dragons?</w:t>
      </w:r>
    </w:p>
    <w:p>
      <w:r/>
      <w:r>
        <w:t>The theme of 50 Dragons is ancient Asia with Eastern symbols and treasures.</w:t>
      </w:r>
    </w:p>
    <w:p>
      <w:pPr>
        <w:pStyle w:val="Heading3"/>
      </w:pPr>
      <w:r>
        <w:t>How many paylines does 50 Dragons have?</w:t>
      </w:r>
    </w:p>
    <w:p>
      <w:r/>
      <w:r>
        <w:t>50 Dragons has 50 paylines.</w:t>
      </w:r>
    </w:p>
    <w:p>
      <w:pPr>
        <w:pStyle w:val="Heading3"/>
      </w:pPr>
      <w:r>
        <w:t>What is the maximum winnings of 50 Dragons?</w:t>
      </w:r>
    </w:p>
    <w:p>
      <w:r/>
      <w:r>
        <w:t>The maximum winnings of 50 Dragons is €125,000.</w:t>
      </w:r>
    </w:p>
    <w:p>
      <w:pPr>
        <w:pStyle w:val="Heading3"/>
      </w:pPr>
      <w:r>
        <w:t>What symbols can you find in 50 Dragons?</w:t>
      </w:r>
    </w:p>
    <w:p>
      <w:r/>
      <w:r>
        <w:t>You can find sparkling golden dragons, tigers, masks, peacocks, and standard card symbols in Eastern spin.</w:t>
      </w:r>
    </w:p>
    <w:p>
      <w:pPr>
        <w:pStyle w:val="Heading3"/>
      </w:pPr>
      <w:r>
        <w:t>What is the function of the Pearl symbol?</w:t>
      </w:r>
    </w:p>
    <w:p>
      <w:r/>
      <w:r>
        <w:t>The Pearl symbol is a wild card, it can replace any missing symbol on reels 2, 3, 4 or 5 to help you win.</w:t>
      </w:r>
    </w:p>
    <w:p>
      <w:pPr>
        <w:pStyle w:val="Heading3"/>
      </w:pPr>
      <w:r>
        <w:t>What is the function of the Scatter symbol?</w:t>
      </w:r>
    </w:p>
    <w:p>
      <w:r/>
      <w:r>
        <w:t>The Scatter symbol, represented by a Lingot, can trigger the Free Spins bonus and multiply your stake for even bigger rewards.</w:t>
      </w:r>
    </w:p>
    <w:p>
      <w:pPr>
        <w:pStyle w:val="Heading3"/>
      </w:pPr>
      <w:r>
        <w:t>Is there a gamble function in 50 Dragons?</w:t>
      </w:r>
    </w:p>
    <w:p>
      <w:r/>
      <w:r>
        <w:t>Yes, there is a Gamble Function that lets you guess the color or suit of a playing card for a chance to boost your payout after each win.</w:t>
      </w:r>
    </w:p>
    <w:p>
      <w:pPr>
        <w:pStyle w:val="Heading3"/>
      </w:pPr>
      <w:r>
        <w:t>What should players expect from 50 Dragons?</w:t>
      </w:r>
    </w:p>
    <w:p>
      <w:r/>
      <w:r>
        <w:t>Players should expect a beautifully designed and thrilling slot game with exciting features and bonuses for experienced players who seek adventure and big rewards.</w:t>
      </w:r>
    </w:p>
    <w:p>
      <w:pPr>
        <w:pStyle w:val="Heading2"/>
      </w:pPr>
      <w:r>
        <w:t>What we like</w:t>
      </w:r>
    </w:p>
    <w:p>
      <w:pPr>
        <w:pStyle w:val="ListBullet"/>
        <w:spacing w:line="240" w:lineRule="auto"/>
        <w:ind w:left="720"/>
      </w:pPr>
      <w:r/>
      <w:r>
        <w:t>50 paylines and potential winnings of up to €125,000</w:t>
      </w:r>
    </w:p>
    <w:p>
      <w:pPr>
        <w:pStyle w:val="ListBullet"/>
        <w:spacing w:line="240" w:lineRule="auto"/>
        <w:ind w:left="720"/>
      </w:pPr>
      <w:r/>
      <w:r>
        <w:t>Pearl symbol acts as a wild card for bigger wins</w:t>
      </w:r>
    </w:p>
    <w:p>
      <w:pPr>
        <w:pStyle w:val="ListBullet"/>
        <w:spacing w:line="240" w:lineRule="auto"/>
        <w:ind w:left="720"/>
      </w:pPr>
      <w:r/>
      <w:r>
        <w:t>Scatter symbol triggers Free Spins bonus and multiplies stake</w:t>
      </w:r>
    </w:p>
    <w:p>
      <w:pPr>
        <w:pStyle w:val="ListBullet"/>
        <w:spacing w:line="240" w:lineRule="auto"/>
        <w:ind w:left="720"/>
      </w:pPr>
      <w:r/>
      <w:r>
        <w:t>Gamble Function allows for boosted payouts</w:t>
      </w:r>
    </w:p>
    <w:p>
      <w:pPr>
        <w:pStyle w:val="Heading2"/>
      </w:pPr>
      <w:r>
        <w:t>What we don't like</w:t>
      </w:r>
    </w:p>
    <w:p>
      <w:pPr>
        <w:pStyle w:val="ListBullet"/>
        <w:spacing w:line="240" w:lineRule="auto"/>
        <w:ind w:left="720"/>
      </w:pPr>
      <w:r/>
      <w:r>
        <w:t>Lack of unique features compared to similar games</w:t>
      </w:r>
    </w:p>
    <w:p>
      <w:pPr>
        <w:pStyle w:val="ListBullet"/>
        <w:spacing w:line="240" w:lineRule="auto"/>
        <w:ind w:left="720"/>
      </w:pPr>
      <w:r/>
      <w:r>
        <w:t>Limited betting options</w:t>
      </w:r>
    </w:p>
    <w:p>
      <w:r/>
      <w:r>
        <w:rPr>
          <w:i/>
        </w:rPr>
        <w:t>Prompt: Create a feature image for the online slot game “50 Dragons.” The image should feature a cartoon-style happy Maya warrior with glasses. The warrior should be surrounded by sparkling gold dragons, tigers, masks and peacocks. Use gold as the dominant color scheme to add to the game's luxurious and exotic feel. Make the Maya warrior look adventurous and ready for a thrilling game in the mystical world of the Orient. The image should represent the game’s stunning design and exciting features, such as the Pearl symbol and Scatter symbol that trigger Free Spins bonus for even bigger rewards. The image should encourage new players to experience the adventure and big rewards of 50 Dragons by Aristocrat.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