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Halloween Slot Free - A Thrilling Spooky Adventure</w:t>
      </w:r>
    </w:p>
    <w:p>
      <w:pPr>
        <w:pStyle w:val="Heading2"/>
      </w:pPr>
      <w:r>
        <w:t>Unleash the Spooky Fun: Gameplay of Lucky Halloween Slot Game</w:t>
      </w:r>
    </w:p>
    <w:p>
      <w:r/>
      <w:r>
        <w:t xml:space="preserve">Brace yourself for the chills and thrills as you spin the reels of Lucky Halloween by Red Tiger Gaming. This spooktacular online casino slot game comes with a slew of eerie creatures and spooky symbols, including bats, pumpkins, black cats, and more. </w:t>
      </w:r>
    </w:p>
    <w:p>
      <w:r/>
      <w:r>
        <w:t xml:space="preserve">But don't be scared! There are 20 paylines, mega wilds, special reels, and multipliers to increase your chances of winning some trick or treating rewards. You can even place bets ranging from 0.20€ to 500.00€, so the road to riches isn't just for the wealthiest ghouls and ghosts out there. </w:t>
      </w:r>
    </w:p>
    <w:p>
      <w:r/>
      <w:r>
        <w:t>Get your Halloween costume ready, grab a snack-size candy, and spin the reels for some frightful fun and big rewards.</w:t>
      </w:r>
    </w:p>
    <w:p>
      <w:pPr>
        <w:pStyle w:val="Heading2"/>
      </w:pPr>
      <w:r>
        <w:t>Symbols That Will Make Your Halloween Lucky!</w:t>
      </w:r>
    </w:p>
    <w:p>
      <w:r/>
      <w:r>
        <w:t>Halloween is sneaking up on us and what could be more fun than a spooky slot game? The Lucky Halloween slot game is here with a witch hat, a bottle of magic potion, a blindfolded black cat, a cupcake with bat wings, a pumpkin filled with gold coins, a cauldron full of colored balls, a haunted castle, and a ghostly motorcycle from Pumpkin Biker. Now, that's a lineup of symbols that will knock your socks off!</w:t>
      </w:r>
    </w:p>
    <w:p>
      <w:r/>
      <w:r>
        <w:t>The pumpkin symbol is the King of the slot game and pays you a whopping 400 times the bet if you get 5 symbols. It's also the symbol that substitutes for all others creating massive wins! But wait, there's more - the motorcycle symbol pays 320 times the bet and the witch hat pays 160 times the bet for 5 identical symbols, and these are just a few of the possibilities to make your Halloween lucky!</w:t>
      </w:r>
    </w:p>
    <w:p>
      <w:pPr>
        <w:pStyle w:val="Heading2"/>
      </w:pPr>
      <w:r>
        <w:t>Get spooked with the special features of Lucky Halloween slot game</w:t>
      </w:r>
    </w:p>
    <w:p>
      <w:r/>
      <w:r>
        <w:t>Prepare to ride with the Pumpkin Biker symbol and watch as it transforms the wheels into special reels filled with precious symbols. And, if you're lucky, it might just drag a huge 3x3 wild pumpkin on the screen, leading to terrifyingly awesome winning combinations. Don't worry, your hair won't be the only thing standing on end.</w:t>
      </w:r>
    </w:p>
    <w:p>
      <w:r/>
      <w:r>
        <w:t>Looking for more treats? The Full Moon Bonus has got your back! Just land on 3 haunted castle symbols and you'll get to choose a lucky beer glass for a cash prize that'll make your heart skip a beat. And let's not forget about those multipliers, because it's always more fun when there's more to win.</w:t>
      </w:r>
    </w:p>
    <w:p>
      <w:pPr>
        <w:pStyle w:val="Heading2"/>
      </w:pPr>
      <w:r>
        <w:t>Final Thoughts on Lucky Halloween Slot Game</w:t>
      </w:r>
    </w:p>
    <w:p>
      <w:r/>
      <w:r>
        <w:t xml:space="preserve">Trick or Treat? Lucky Halloween offers a one-of-a-kind spooky experience that will make you want to scream with excitement. With its festive aesthetics and spooky sound effects, the game is perfect for players who enjoy a little bit of thrill and excitement. </w:t>
      </w:r>
    </w:p>
    <w:p>
      <w:r/>
      <w:r>
        <w:t>If you're not a fan of creepy crawlies and things that go bump in the night, it might be best to steer clear of Lucky Halloween. But if you're up for a good laugh and some Halloween shenanigans, then this slot game is definitely worth a spin or two...or ten!</w:t>
      </w:r>
    </w:p>
    <w:p>
      <w:r/>
      <w:r>
        <w:t>Red Tiger Gaming never fail to impress with their top-notch online slot games, and Lucky Halloween is no exception. Though it may not be for everyone, there's no harm in giving it a try. Who knows, maybe you'll even be lucky enough to win big while experiencing the spooky season in full swing.</w:t>
      </w:r>
    </w:p>
    <w:p>
      <w:pPr>
        <w:pStyle w:val="Heading2"/>
      </w:pPr>
      <w:r>
        <w:t>The Spooktacular Sound Effects of Lucky Halloween Slot Game</w:t>
      </w:r>
    </w:p>
    <w:p>
      <w:r/>
      <w:r>
        <w:t>Trick or treat? More like sound effects or defeat! The Lucky Halloween slot game knows exactly how to bring spooktacular vibes to the table. The music and sound effects are carefully crafted to match the eerie Halloween theme, sending shivers down your spine with each spin. It's almost as if you're in a haunted mansion... minus the ghost sightings, of course.</w:t>
      </w:r>
      <w:r/>
    </w:p>
    <w:p>
      <w:r/>
      <w:r>
        <w:t>But hey, even if you do catch a glimpse of Casper's more mischievous sibling, these sound effects will keep you on your toes and add some extra excitement to the game. They're spooky, yet so satisfying. The perfect blend of creepy and thrilling to make your heart race with every spin. So turn off the lights, grab your candy bag, and get ready for a howling good time with Lucky Halloween.</w:t>
      </w:r>
    </w:p>
    <w:p>
      <w:pPr>
        <w:pStyle w:val="Heading2"/>
      </w:pPr>
      <w:r>
        <w:t>FAQ</w:t>
      </w:r>
    </w:p>
    <w:p>
      <w:pPr>
        <w:pStyle w:val="Heading3"/>
      </w:pPr>
      <w:r>
        <w:t>What is Lucky Halloween?</w:t>
      </w:r>
    </w:p>
    <w:p>
      <w:r/>
      <w:r>
        <w:t>Lucky Halloween is a free slot machine game offered by Red Tiger Gaming, that is inspired by Halloween. The slot machine has creatures and symbols of Halloween with 20 paylines to get the best winning combinations.</w:t>
      </w:r>
    </w:p>
    <w:p>
      <w:pPr>
        <w:pStyle w:val="Heading3"/>
      </w:pPr>
      <w:r>
        <w:t>What are the symbols in Lucky Halloween?</w:t>
      </w:r>
    </w:p>
    <w:p>
      <w:r/>
      <w:r>
        <w:t>The symbols in Lucky Halloween includes creatures and symbols of Halloween, such as bats, pumpkins, and black cats. There are also special symbols like wilds, mega wilds, and Pumpkin Biker. You can find more details about the value of each symbol in the review.</w:t>
      </w:r>
    </w:p>
    <w:p>
      <w:pPr>
        <w:pStyle w:val="Heading3"/>
      </w:pPr>
      <w:r>
        <w:t>How much can I bet in Lucky Halloween?</w:t>
      </w:r>
    </w:p>
    <w:p>
      <w:r/>
      <w:r>
        <w:t>You can modify your bet by clicking on the + and - buttons, starting from a minimum of 0.20€ to a maximum limit of 500.00€.</w:t>
      </w:r>
    </w:p>
    <w:p>
      <w:pPr>
        <w:pStyle w:val="Heading3"/>
      </w:pPr>
      <w:r>
        <w:t>Which symbols are the best to win in Lucky Halloween?</w:t>
      </w:r>
    </w:p>
    <w:p>
      <w:r/>
      <w:r>
        <w:t>The best payout symbols in Lucky Halloween are the Pumpkin, the Motorcycle, and the Witch Hat. You can find more details about the value of each symbol in the review.</w:t>
      </w:r>
    </w:p>
    <w:p>
      <w:pPr>
        <w:pStyle w:val="Heading3"/>
      </w:pPr>
      <w:r>
        <w:t>What are the special features in Lucky Halloween?</w:t>
      </w:r>
    </w:p>
    <w:p>
      <w:r/>
      <w:r>
        <w:t>The special features in Lucky Halloween include the Pumpkin Biker and Full Moon Bonus. The Pumpkin Biker can transform the wheels into special reels filled with precious symbols, and the Full Moon Bonus is triggered when 3 or more haunted castle symbols appear together on the reels.</w:t>
      </w:r>
    </w:p>
    <w:p>
      <w:pPr>
        <w:pStyle w:val="Heading3"/>
      </w:pPr>
      <w:r>
        <w:t>Can I play Lucky Halloween for real money?</w:t>
      </w:r>
    </w:p>
    <w:p>
      <w:r/>
      <w:r>
        <w:t>Yes, Lucky Halloween is available in real money mode, and it can be found at online casinos that offer Red Tiger Gaming slots.</w:t>
      </w:r>
    </w:p>
    <w:p>
      <w:pPr>
        <w:pStyle w:val="Heading3"/>
      </w:pPr>
      <w:r>
        <w:t>Is Lucky Halloween scary?</w:t>
      </w:r>
    </w:p>
    <w:p>
      <w:r/>
      <w:r>
        <w:t>Lucky Halloween has a magical theme with eerie sound effects, but it's not very scary. If you're easily frightened, you can find less spooky video slots with adventurous themes in the same library.</w:t>
      </w:r>
    </w:p>
    <w:p>
      <w:pPr>
        <w:pStyle w:val="Heading3"/>
      </w:pPr>
      <w:r>
        <w:t>Can I play Lucky Halloween without downloading anything?</w:t>
      </w:r>
    </w:p>
    <w:p>
      <w:r/>
      <w:r>
        <w:t>Yes, Lucky Halloween is a no-download slot machine game, and you can play it on your web browser instantly.</w:t>
      </w:r>
    </w:p>
    <w:p>
      <w:pPr>
        <w:pStyle w:val="Heading2"/>
      </w:pPr>
      <w:r>
        <w:t>What we like</w:t>
      </w:r>
    </w:p>
    <w:p>
      <w:pPr>
        <w:pStyle w:val="ListBullet"/>
        <w:spacing w:line="240" w:lineRule="auto"/>
        <w:ind w:left="720"/>
      </w:pPr>
      <w:r/>
      <w:r>
        <w:t>Spooky Halloween theme with matching sound effects</w:t>
      </w:r>
    </w:p>
    <w:p>
      <w:pPr>
        <w:pStyle w:val="ListBullet"/>
        <w:spacing w:line="240" w:lineRule="auto"/>
        <w:ind w:left="720"/>
      </w:pPr>
      <w:r/>
      <w:r>
        <w:t>Special reels with precious symbols</w:t>
      </w:r>
    </w:p>
    <w:p>
      <w:pPr>
        <w:pStyle w:val="ListBullet"/>
        <w:spacing w:line="240" w:lineRule="auto"/>
        <w:ind w:left="720"/>
      </w:pPr>
      <w:r/>
      <w:r>
        <w:t>Multipliers to increase rewards</w:t>
      </w:r>
    </w:p>
    <w:p>
      <w:pPr>
        <w:pStyle w:val="ListBullet"/>
        <w:spacing w:line="240" w:lineRule="auto"/>
        <w:ind w:left="720"/>
      </w:pPr>
      <w:r/>
      <w:r>
        <w:t>Engaging gameplay</w:t>
      </w:r>
    </w:p>
    <w:p>
      <w:pPr>
        <w:pStyle w:val="Heading2"/>
      </w:pPr>
      <w:r>
        <w:t>What we don't like</w:t>
      </w:r>
    </w:p>
    <w:p>
      <w:pPr>
        <w:pStyle w:val="ListBullet"/>
        <w:spacing w:line="240" w:lineRule="auto"/>
        <w:ind w:left="720"/>
      </w:pPr>
      <w:r/>
      <w:r>
        <w:t>Not suitable for adventure-themed games lovers</w:t>
      </w:r>
    </w:p>
    <w:p>
      <w:pPr>
        <w:pStyle w:val="ListBullet"/>
        <w:spacing w:line="240" w:lineRule="auto"/>
        <w:ind w:left="720"/>
      </w:pPr>
      <w:r/>
      <w:r>
        <w:t>No free spin feature</w:t>
      </w:r>
    </w:p>
    <w:p>
      <w:r/>
      <w:r>
        <w:rPr>
          <w:b/>
        </w:rPr>
        <w:t>Play Lucky Halloween Slot Free - A Thrilling Spooky Adventure</w:t>
      </w:r>
    </w:p>
    <w:p>
      <w:r/>
      <w:r>
        <w:rPr>
          <w:i/>
        </w:rPr>
        <w:t>Read our review of Lucky Halloween slot game. Play for free with 20 paylines, wilds, special reels, and multipliers to win spooky rewards.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