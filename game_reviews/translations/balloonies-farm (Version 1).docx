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Balloonies Farm for Free - Review and Gameplay</w:t>
      </w:r>
    </w:p>
    <w:p>
      <w:pPr>
        <w:pStyle w:val="Heading2"/>
      </w:pPr>
      <w:r>
        <w:t>Get Ready to Float in Laughter with Balloonies Farm</w:t>
      </w:r>
    </w:p>
    <w:p>
      <w:r/>
      <w:r>
        <w:t xml:space="preserve">Are you ready for the most whimsical and fun online slot game ever? Look no further than Balloonies Farm. This 5x3 slot game features 20 paylines and is sure to make you burst out laughing as you watch symbols take flight on Floating Reels mode. </w:t>
      </w:r>
    </w:p>
    <w:p>
      <w:r/>
      <w:r>
        <w:t xml:space="preserve">That's right, these symbols enter the grid from below and rise like balloons towards the sky, and when they form winning combinations, they explode in the air like overfilled balloons. But don't worry, no balloons were harmed in the making of this game. In fact, new balloon symbols take the place of the exploded ones, providing you with even more opportunities to create winning combos on the same spin. </w:t>
      </w:r>
    </w:p>
    <w:p>
      <w:r/>
      <w:r>
        <w:t xml:space="preserve">And if that wasn't enough to put a smile on your face, wait until you meet the Star symbol. As the Wild symbol, it helps to complete winning combinations. But it's not just any old Wild symbol, no sir. This Star shines brighter than any other as it offers variable multipliers of x2, x3, or x5, which can accumulate with more Star symbols on the reels. </w:t>
      </w:r>
    </w:p>
    <w:p>
      <w:r/>
      <w:r>
        <w:t xml:space="preserve">But wait, there's more! The Red Balloon is the Scatter symbol, and when three of them show up on reels 2, 3, and 4, they trigger the slot's free spin feature. Joining the balloon animals and farmyard friends on Balloonies Farm will surely make you light-headed with excitement. </w:t>
      </w:r>
    </w:p>
    <w:p>
      <w:r/>
      <w:r>
        <w:t xml:space="preserve">So what are you waiting for? Get ready to float in laughter while you play Balloonies Farm and experience the joy of popping winning combos. This game is a breath of fresh air that you don't want to miss. </w:t>
      </w:r>
    </w:p>
    <w:p>
      <w:pPr>
        <w:pStyle w:val="Heading2"/>
      </w:pPr>
      <w:r>
        <w:t>Impressive Visual and Sound Effects</w:t>
      </w:r>
    </w:p>
    <w:p>
      <w:r/>
      <w:r>
        <w:t>You know a game is going to be great when there are cute and colorful graphics involved. Balloonies Farm doesn't disappoint in this aspect! Prepare to be dazzled by an array of charming farm animals such as the Blue Dog, Sheep, Cow, and Pig in cute cartoonish style. Not only that, but the scenic farm visuals that surround you will make you want to stay in the game for hours on end.</w:t>
      </w:r>
      <w:r/>
    </w:p>
    <w:p>
      <w:r/>
      <w:r>
        <w:t>But we can't forget about the sound effects! When that sheep does a victory dance, you can't help but to laugh and celebrate with them. And when you hit the bonus round, the sound effects make it feel like you're really on a farm! It's no secret that Balloonies Farm makes a great first impression with its impressive visuals and delightful sound effects.</w:t>
      </w:r>
    </w:p>
    <w:p>
      <w:pPr>
        <w:pStyle w:val="Heading2"/>
      </w:pPr>
      <w:r>
        <w:t>Symbols and Multipliers</w:t>
      </w:r>
    </w:p>
    <w:p>
      <w:r/>
      <w:r>
        <w:t>Let's talk about the stars of the show! The Star symbol in Balloonies Farm is not only the Wild symbol, but it also offers some incredible multipliers. You can get x2, x3, or x5 multipliers that can accumulate with more Star symbols. It's like getting a bonus on your bonus, and who doesn't love a good bonus? But don't get starry-eyed yet, because the Star symbol only appears on reels 2, 3, and 4.</w:t>
      </w:r>
      <w:r/>
    </w:p>
    <w:p>
      <w:r/>
      <w:r>
        <w:t>Now, on to the Red Balloon. The Red Balloon is the Scatter symbol, which means you can win big even if it doesn't appear on the same payline. Three Red Balloons will trigger the slot's free spin feature, and who doesn't love free stuff? And let me tell you, this is some good free stuff. During the free spin feature, the selected balloon holds a variable multiplier for each Star symbol that appears during the free spins. The multiplier varies depending on the color of the chosen balloon, so pick wisely.</w:t>
      </w:r>
      <w:r/>
    </w:p>
    <w:p>
      <w:r/>
      <w:r>
        <w:t>All in all, the multipliers and bonus features in Balloonies Farm are what make this game soar above the rest. It's like a party in the sky with stars and balloons galore. So buckle up and get ready for a wild ride, because this game is guaranteed to lift your spirits and your bankroll!</w:t>
      </w:r>
    </w:p>
    <w:p>
      <w:pPr>
        <w:pStyle w:val="Heading2"/>
      </w:pPr>
      <w:r>
        <w:t>Get Your Balloons Ready: The Free Spin Feature is Here!</w:t>
      </w:r>
    </w:p>
    <w:p>
      <w:r/>
      <w:r>
        <w:t>Are you ready to take flight on an adventure that's full of fun and rewards? Look no further than Balloonies Farm! This casino slot game by IGT brings a colorful and whimsical experience to your screen. But the real excitement comes with the free spin feature.</w:t>
      </w:r>
      <w:r/>
    </w:p>
    <w:p>
      <w:r/>
      <w:r>
        <w:t>Triggered by landing three Red Balloon symbols on reels 2, 3, and 4, the free spin feature gives players the chance to win big. But before you start spinning, you get to select one of four different colored balloons to reveal the number of free spins you've won, ranging from 5 to 15. And that's just the beginning of the fun!</w:t>
      </w:r>
      <w:r/>
    </w:p>
    <w:p>
      <w:r/>
      <w:r>
        <w:t>Each of the colored balloons also holds a variable multiplier for each Star symbol that appears during the free spins. So, choose wisely! The four different colored balloons and multipliers are as follows:</w:t>
      </w:r>
      <w:r/>
      <w:r/>
    </w:p>
    <w:p>
      <w:pPr>
        <w:pStyle w:val="ListBullet"/>
        <w:spacing w:line="240" w:lineRule="auto"/>
        <w:ind w:left="720"/>
      </w:pPr>
      <w:r/>
      <w:r>
        <w:rPr>
          <w:b/>
        </w:rPr>
        <w:t>Blue balloon -</w:t>
      </w:r>
      <w:r>
        <w:t xml:space="preserve"> Feeling blue won't be a bad thing with 15 free spins and a x2 multiplier.</w:t>
      </w:r>
      <w:r/>
    </w:p>
    <w:p>
      <w:pPr>
        <w:pStyle w:val="ListBullet"/>
        <w:spacing w:line="240" w:lineRule="auto"/>
        <w:ind w:left="720"/>
      </w:pPr>
      <w:r/>
      <w:r>
        <w:rPr>
          <w:b/>
        </w:rPr>
        <w:t>Green balloon -</w:t>
      </w:r>
      <w:r>
        <w:t xml:space="preserve"> Get your green thumbs ready for 12 free spins with x2 and x3 multipliers.</w:t>
      </w:r>
      <w:r/>
    </w:p>
    <w:p>
      <w:pPr>
        <w:pStyle w:val="ListBullet"/>
        <w:spacing w:line="240" w:lineRule="auto"/>
        <w:ind w:left="720"/>
      </w:pPr>
      <w:r/>
      <w:r>
        <w:rPr>
          <w:b/>
        </w:rPr>
        <w:t>Purple balloon -</w:t>
      </w:r>
      <w:r>
        <w:t xml:space="preserve"> For those feeling royal, the purple balloon gives 9 free spins with x3 and x5 multipliers.</w:t>
      </w:r>
      <w:r/>
    </w:p>
    <w:p>
      <w:pPr>
        <w:pStyle w:val="ListBullet"/>
        <w:spacing w:line="240" w:lineRule="auto"/>
        <w:ind w:left="720"/>
      </w:pPr>
      <w:r/>
      <w:r>
        <w:rPr>
          <w:b/>
        </w:rPr>
        <w:t>Red balloon -</w:t>
      </w:r>
      <w:r>
        <w:t xml:space="preserve"> Feeling fiery? Go for the red balloon and get 5 free spins with x5 and x10 multipliers.</w:t>
      </w:r>
      <w:r/>
      <w:r/>
    </w:p>
    <w:p>
      <w:r/>
      <w:r>
        <w:t>See, we told you to choose wisely. And not just for the multipliers, but also for the humor. You wouldn't want to end up with a blue balloon when you're feeling green, would you?</w:t>
      </w:r>
      <w:r/>
    </w:p>
    <w:p>
      <w:r/>
      <w:r>
        <w:t>All jokes aside, Balloonies Farm's free spin feature is not only entertaining but can also lead to some pretty amazing payouts. So, get your balloons ready, and let's takeoff to the farm!</w:t>
      </w:r>
    </w:p>
    <w:p>
      <w:pPr>
        <w:pStyle w:val="Heading2"/>
      </w:pPr>
      <w:r>
        <w:t>Accessibility for All Players</w:t>
      </w:r>
    </w:p>
    <w:p>
      <w:r/>
      <w:r>
        <w:t>Looking for a game that is perfect for both new and seasoned players? Look no further than Balloonies Farm, the fun and entertaining online slot game that anyone can enjoy. With the Floating Reels feature and many multipliers, every spin of the reel is practically guaranteed to bring you both excitement and big rewards.</w:t>
      </w:r>
    </w:p>
    <w:p>
      <w:r/>
      <w:r>
        <w:t>But don't let the simplicity of the gameplay fool you; there are many twists and turns in this game that will keep you on the edge of your seat. Whether you're chasing after the balloon symbols or trying to catch the explosive wilds, you'll find that Balloonies Farm is a game that rewards both skill and luck.</w:t>
      </w:r>
    </w:p>
    <w:p>
      <w:r/>
      <w:r>
        <w:t>So why not give Balloonies Farm a try today? You might just find yourself floating away with some fantastic winnings.</w:t>
      </w:r>
    </w:p>
    <w:p>
      <w:pPr>
        <w:pStyle w:val="Heading2"/>
      </w:pPr>
      <w:r>
        <w:t>FAQ</w:t>
      </w:r>
    </w:p>
    <w:p>
      <w:pPr>
        <w:pStyle w:val="Heading3"/>
      </w:pPr>
      <w:r>
        <w:t>What is Balloonies Farm?</w:t>
      </w:r>
    </w:p>
    <w:p>
      <w:r/>
      <w:r>
        <w:t>Balloonies Farm is a slot game created by International Game Technology featuring colorful and charming farm animals as symbols and the Floating Reels mode.</w:t>
      </w:r>
    </w:p>
    <w:p>
      <w:pPr>
        <w:pStyle w:val="Heading3"/>
      </w:pPr>
      <w:r>
        <w:t>What are Floating Reels?</w:t>
      </w:r>
    </w:p>
    <w:p>
      <w:r/>
      <w:r>
        <w:t>Floating Reels is a gameplay mechanism where symbols enter the grid from below and rise like balloons towards the sky, exploding when forming winning combinations. New balloon symbols come into play in the spaces left by the exploded ones, offering extra chances to create more winning combos on the same spin.</w:t>
      </w:r>
    </w:p>
    <w:p>
      <w:pPr>
        <w:pStyle w:val="Heading3"/>
      </w:pPr>
      <w:r>
        <w:t>What are the slot graphics like?</w:t>
      </w:r>
    </w:p>
    <w:p>
      <w:r/>
      <w:r>
        <w:t>The graphics are colorful and cartoonish, featuring animal-shaped balloon symbols and farm scenery. The visual and sound effects have been improved to enhance the enjoyment of this hugely successful title.</w:t>
      </w:r>
    </w:p>
    <w:p>
      <w:pPr>
        <w:pStyle w:val="Heading3"/>
      </w:pPr>
      <w:r>
        <w:t>What are the slot functions and bonuses?</w:t>
      </w:r>
    </w:p>
    <w:p>
      <w:r/>
      <w:r>
        <w:t>Balloonies Farm is a 5x3 reel slot game with 20 paylines. The Star symbol is both the Wild symbol and offers various multipliers, appearing on reels 2, 3, and 4, and the Red Balloon is the Scatter symbol, triggering the free spin feature. Free spins range from 5 to 15, depending on the selected balloon, up to x10 multipliers.</w:t>
      </w:r>
    </w:p>
    <w:p>
      <w:pPr>
        <w:pStyle w:val="Heading3"/>
      </w:pPr>
      <w:r>
        <w:t>Is Balloonies Farm suitable for all types of players?</w:t>
      </w:r>
    </w:p>
    <w:p>
      <w:r/>
      <w:r>
        <w:t>Yes, Balloonies Farm is a must-try game for all types of players, even those less experienced. Winning combinations are easily achievable, and the fun is guaranteed thanks to the many multipliers in the slot.</w:t>
      </w:r>
    </w:p>
    <w:p>
      <w:pPr>
        <w:pStyle w:val="Heading3"/>
      </w:pPr>
      <w:r>
        <w:t>Is there a similar slot game to Balloonies Farm?</w:t>
      </w:r>
    </w:p>
    <w:p>
      <w:r/>
      <w:r>
        <w:t>Yes, Balloonies Farm is similar to its predecessor Ballonies regarding gameplay. Both are must-try games suitable for all types of players.</w:t>
      </w:r>
    </w:p>
    <w:p>
      <w:pPr>
        <w:pStyle w:val="Heading3"/>
      </w:pPr>
      <w:r>
        <w:t>What is the RTP of Balloonies Farm?</w:t>
      </w:r>
    </w:p>
    <w:p>
      <w:r/>
      <w:r>
        <w:t>The RTP of Balloonies Farm is 96.40%, on par with industry standards.</w:t>
      </w:r>
    </w:p>
    <w:p>
      <w:pPr>
        <w:pStyle w:val="Heading2"/>
      </w:pPr>
      <w:r>
        <w:t>What we like</w:t>
      </w:r>
    </w:p>
    <w:p>
      <w:pPr>
        <w:pStyle w:val="ListBullet"/>
        <w:spacing w:line="240" w:lineRule="auto"/>
        <w:ind w:left="720"/>
      </w:pPr>
      <w:r/>
      <w:r>
        <w:t>Floating Reels mode offers extra chances to win</w:t>
      </w:r>
    </w:p>
    <w:p>
      <w:pPr>
        <w:pStyle w:val="ListBullet"/>
        <w:spacing w:line="240" w:lineRule="auto"/>
        <w:ind w:left="720"/>
      </w:pPr>
      <w:r/>
      <w:r>
        <w:t>Impressive and colorful graphics</w:t>
      </w:r>
    </w:p>
    <w:p>
      <w:pPr>
        <w:pStyle w:val="ListBullet"/>
        <w:spacing w:line="240" w:lineRule="auto"/>
        <w:ind w:left="720"/>
      </w:pPr>
      <w:r/>
      <w:r>
        <w:t>Delightful sound effects enhance the playing experience</w:t>
      </w:r>
    </w:p>
    <w:p>
      <w:pPr>
        <w:pStyle w:val="ListBullet"/>
        <w:spacing w:line="240" w:lineRule="auto"/>
        <w:ind w:left="720"/>
      </w:pPr>
      <w:r/>
      <w:r>
        <w:t>Suitable for all types of players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Free spin feature can be difficult to trigger</w:t>
      </w:r>
    </w:p>
    <w:p>
      <w:r/>
      <w:r>
        <w:rPr>
          <w:b/>
        </w:rPr>
        <w:t>Play Balloonies Farm for Free - Review and Gameplay</w:t>
      </w:r>
    </w:p>
    <w:p>
      <w:r/>
      <w:r>
        <w:rPr>
          <w:i/>
        </w:rPr>
        <w:t>Discover the fun of Balloonies Farm with its exciting gameplay features and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