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2 Free: Varied Gameplay and Beautiful Graphics!</w:t>
      </w:r>
    </w:p>
    <w:p>
      <w:r/>
      <w:r>
        <w:rPr>
          <w:b/>
        </w:rPr>
        <w:t>Meta description</w:t>
      </w:r>
      <w:r>
        <w:t>: Dead or Alive 2 is a Western-themed slot game with various entertaining modes and beautiful graphics. Play free and win big today!</w:t>
      </w:r>
    </w:p>
    <w:p>
      <w:pPr>
        <w:pStyle w:val="Heading2"/>
      </w:pPr>
      <w:r>
        <w:t>Gameplay Mechanics of Dead or Alive 2</w:t>
      </w:r>
    </w:p>
    <w:p>
      <w:r/>
      <w:r>
        <w:t>If you’re in the mood for a Wild West adventure, Dead or Alive 2 is the perfect slot game for you. With its 5*3 layout and 9 paylines, you’ll be transported to a world of cowboys and outlaws, where the only law is the law of the reels.</w:t>
      </w:r>
    </w:p>
    <w:p>
      <w:r/>
      <w:r>
        <w:t>But don’t think that just because this game is set in the past it’s lacking in modern features. Dead or Alive 2 has some of the best gameplay mechanics out there. Take, for example, the Old Saloon and the High Noon Saloon, both unique modes that you’ll love. Think of them like the saloons of old, where you can gamble and drink all night long.</w:t>
      </w:r>
    </w:p>
    <w:p>
      <w:r/>
      <w:r>
        <w:t>And let’s talk about the use of wild symbols and free spins. These features are like the sheriff riding into town, restoring law and order. They can increase your chances of winning big and make the game much more enjoyable. Compared to the previous release, this game is much more varied and entertaining. So get ready to saddle up and spin those reels, partner!</w:t>
      </w:r>
    </w:p>
    <w:p>
      <w:pPr>
        <w:pStyle w:val="Heading2"/>
      </w:pPr>
      <w:r>
        <w:t>Graphics and Technical Upgrades Take Dead or Alive 2 to the Next Level</w:t>
      </w:r>
    </w:p>
    <w:p>
      <w:r/>
      <w:r>
        <w:t>Prepare to be impressed because Dead or Alive 2, the online slot game you know and love, just got even better. This exciting game has undergone significant graphic and technical upgrades compared to its predecessor. Prepare to be immersed in a world of Wild West action like never before.</w:t>
      </w:r>
    </w:p>
    <w:p>
      <w:r/>
      <w:r>
        <w:t>The new Wild West village inside a canyon is simply stunning. From the cattle skulls to the bottles and carriage wheels, every detail has been taken into consideration. The characters are the focal point of the game, and they are all well-defined. The cowgirl, shady bandit, Native American adventurer, and young thief all look like they've stepped straight out of the Wild West.</w:t>
      </w:r>
    </w:p>
    <w:p>
      <w:r/>
      <w:r>
        <w:t>The sound of a guitar will break the typical silence of a cowboy duel. This tiny detail packs a punch and contributes significantly to the overall atmosphere of the game. With improvements like these, it's no wonder that Dead or Alive 2 has quickly become one of the most popular online slot games around.</w:t>
      </w:r>
    </w:p>
    <w:p>
      <w:r/>
      <w:r>
        <w:t>Now you can immerse yourself even deeper into the world of the Wild West. These enhancements lend the game an extra touch of realism and just make it feel that much more exciting. Get ready to be transported to another time, another place when you play Dead or Alive 2. Yeehaw!</w:t>
      </w:r>
    </w:p>
    <w:p>
      <w:pPr>
        <w:pStyle w:val="Heading2"/>
      </w:pPr>
      <w:r>
        <w:t>Experience the Wild West with a Unique Cast of Characters</w:t>
      </w:r>
    </w:p>
    <w:p>
      <w:r/>
      <w:r>
        <w:t>Saddle up and explore the dusty plains of Dead or Alive 2. This casino slot game immerses players in a Western world filled with adventure and excitement. The graphics are outstanding, and the attention to detail simply breathtaking. You'll find yourself lost in awe and admiration of the Wild West village inside a canyon that serves as a backdrop for this game.</w:t>
      </w:r>
      <w:r/>
    </w:p>
    <w:p>
      <w:r/>
      <w:r>
        <w:t>And let's talk about the characters for a second, shall we? You've got your typical whiskey bottles, sheriff’s stars, revolvers, boots, and hats, but they keep the classic saloon font. However, what really sets this game apart is its unique cast of characters. You've got a tough-as-nails cowgirl who takes no nonsense, a shady bandit who's always up to no good, a Native American adventurer who's searching for lost treasures, and a young thief who's trying to make a name for himself in the Wild West.</w:t>
      </w:r>
      <w:r/>
    </w:p>
    <w:p>
      <w:r/>
      <w:r>
        <w:t>Dead or Alive 2 has something for everyone, whether you're a fan of Westerns, adventure, or just love a great slot game. With its fun and entertaining characters and stunning graphics, you're sure to have a wild ride with this game. So, grab your cowboy hat and get ready to hoot and holler with every win you land!</w:t>
      </w:r>
    </w:p>
    <w:p>
      <w:pPr>
        <w:pStyle w:val="Heading2"/>
      </w:pPr>
      <w:r>
        <w:t>Modes and Features of Dead or Alive 2 Slot Game</w:t>
      </w:r>
    </w:p>
    <w:p>
      <w:r/>
      <w:r>
        <w:t>Yeehaw! It's time to saddle up and play the hottest slot game in town - Dead or Alive 2. In this game, you'll find yourself surrounded by the Wild West atmosphere and the chance to win big bucks.</w:t>
      </w:r>
    </w:p>
    <w:p>
      <w:r/>
      <w:r>
        <w:t>One of the best things about Dead or Alive 2 is the variety it offers. The game features different modes and exciting features that spice up your gameplay. The wanted posters that serve as Wild symbols are a great example. Not only do they look cool, but they can also lead to big wins.</w:t>
      </w:r>
    </w:p>
    <w:p>
      <w:r/>
      <w:r>
        <w:t>But wait, there's more! Dead or Alive 2 also offers the chance to access free spins, which can be activated by landing three or more Scatter symbols. This feature alone adds more excitement and winning potential to the game.</w:t>
      </w:r>
    </w:p>
    <w:p>
      <w:r/>
      <w:r>
        <w:t>What sets Dead or Alive 2 apart from its predecessor is the inclusion of new modes like the Old Saloon and the High Noon Saloon. Each mode offers different bonuses and rewards that keep the game feeling fresh and new, no matter how many times you play.</w:t>
      </w:r>
    </w:p>
    <w:p>
      <w:r/>
      <w:r>
        <w:t>So, if you're feeling lucky and ready to take on a new challenge, give Dead or Alive 2 a try. With its variety of modes and features, you won't be disappointed. Who knows? You might just become the best gunslinger in town!</w:t>
      </w:r>
    </w:p>
    <w:p>
      <w:pPr>
        <w:pStyle w:val="Heading2"/>
      </w:pPr>
      <w:r>
        <w:t>How Dead or Alive 2 Stacks Up Against Other Western-themed Slots</w:t>
      </w:r>
    </w:p>
    <w:p>
      <w:r/>
      <w:r>
        <w:t>Dead or Alive 2 is a unique slot game set in the Wild West, and it takes the theme to a whole new level with its immersive graphics and incredible bonuses. However, for those who have already played the original Dead or Alive or want to try other slots with a Western theme, there are a few other noteworthy games out there.</w:t>
      </w:r>
    </w:p>
    <w:p>
      <w:r/>
      <w:r>
        <w:t>For those who prefer the original, Dead or Alive is a great option. It boasts similar features, such as its Sticky Wilds and Free Spins, but in a simpler, more straightforward package. But if you're looking for something a little different, The Lovely Outlaws is another excellent choice. This game adds a touch of romance to the Wild West and has some great bonuses to boot.</w:t>
      </w:r>
    </w:p>
    <w:p>
      <w:r/>
      <w:r>
        <w:t>If you're into classic slots, you might enjoy Fandango’s 3 Wheels. It has a fun, retro feel that's both charming and exciting. And for those who want to channel their inner cowboy, Ride 'em Cowboy is the perfect game. It's packed with Western-themed symbols and offers plenty of opportunities to win.</w:t>
      </w:r>
    </w:p>
    <w:p>
      <w:r/>
      <w:r>
        <w:t>Overall, Dead or Alive 2 stands out with its impressive graphics and intricate gameplay. But players who want more options with a Western theme will have some great choices to explore with these other titles. So saddle up and spin those reels!</w:t>
      </w:r>
    </w:p>
    <w:p>
      <w:pPr>
        <w:pStyle w:val="Heading2"/>
      </w:pPr>
      <w:r>
        <w:t>FAQ</w:t>
      </w:r>
    </w:p>
    <w:p>
      <w:pPr>
        <w:pStyle w:val="Heading3"/>
      </w:pPr>
      <w:r>
        <w:t>What is Dead or Alive 2?</w:t>
      </w:r>
    </w:p>
    <w:p>
      <w:r/>
      <w:r>
        <w:t>Dead or Alive 2 is the sequel to the popular online slot game Dead or Alive, which also has a Western theme.</w:t>
      </w:r>
    </w:p>
    <w:p>
      <w:pPr>
        <w:pStyle w:val="Heading3"/>
      </w:pPr>
      <w:r>
        <w:t>What are the graphics like in Dead or Alive 2?</w:t>
      </w:r>
    </w:p>
    <w:p>
      <w:r/>
      <w:r>
        <w:t>Dead or Alive 2 has undergone significant graphic upgrades compared to the first game. The setting is still Western, but the frame now shows a Wild West village inside a canyon, enriched with more details. Symbols have a graphic restyling, and new well-defined characters have been introduced.</w:t>
      </w:r>
    </w:p>
    <w:p>
      <w:pPr>
        <w:pStyle w:val="Heading3"/>
      </w:pPr>
      <w:r>
        <w:t>What is the sound like in Dead or Alive 2?</w:t>
      </w:r>
    </w:p>
    <w:p>
      <w:r/>
      <w:r>
        <w:t>Dead or Alive 2 features natural sounds such as the wind, barking dogs, and a guitar sound that breaks the silence of a cowboy duel. There is no true background music.</w:t>
      </w:r>
    </w:p>
    <w:p>
      <w:pPr>
        <w:pStyle w:val="Heading3"/>
      </w:pPr>
      <w:r>
        <w:t>What are the gameplay mechanics of Dead or Alive 2?</w:t>
      </w:r>
    </w:p>
    <w:p>
      <w:r/>
      <w:r>
        <w:t>Dead or Alive 2 has a classic slot flavor, with a 5*3 game mechanism accompanied by 9 paylines. It features wanted posters as Wild symbols and has a free spins mode. Other modes such as the Old Saloon and High Noon Saloon have been added for more variety and entertainment.</w:t>
      </w:r>
    </w:p>
    <w:p>
      <w:pPr>
        <w:pStyle w:val="Heading3"/>
      </w:pPr>
      <w:r>
        <w:t>What are some similar slots to Dead or Alive 2?</w:t>
      </w:r>
    </w:p>
    <w:p>
      <w:r/>
      <w:r>
        <w:t>Some other popular online slots with a Western theme include Dead or Alive (the original game), The Lovely Outlaws, Fandango’s 3 Wheels, and Ride 'em Cowboy. Some of these are also available in a mobile version for playing during free time throughout the day.</w:t>
      </w:r>
    </w:p>
    <w:p>
      <w:pPr>
        <w:pStyle w:val="Heading3"/>
      </w:pPr>
      <w:r>
        <w:t>What are the symbols in Dead or Alive 2?</w:t>
      </w:r>
    </w:p>
    <w:p>
      <w:r/>
      <w:r>
        <w:t>Symbols in Dead or Alive 2 include whiskey bottles, sheriff’s stars, revolvers, boots, hats, and the typical saloon font for card symbols. The sequel also introduces new well-defined characters like the cowgirl, bandit, Native American adventurer, and young thief.</w:t>
      </w:r>
    </w:p>
    <w:p>
      <w:pPr>
        <w:pStyle w:val="Heading3"/>
      </w:pPr>
      <w:r>
        <w:t>What are the special features of Dead or Alive 2?</w:t>
      </w:r>
    </w:p>
    <w:p>
      <w:r/>
      <w:r>
        <w:t>Dead or Alive 2 features wanted posters as Wild symbols, and there is a free spins mode. Other modes like the Old Saloon and High Noon Saloon, along with the Wild symbol, make the game more varied and entertaining than the previous game.</w:t>
      </w:r>
    </w:p>
    <w:p>
      <w:pPr>
        <w:pStyle w:val="Heading3"/>
      </w:pPr>
      <w:r>
        <w:t>Is Dead or Alive 2 a good online slot game to play?</w:t>
      </w:r>
    </w:p>
    <w:p>
      <w:r/>
      <w:r>
        <w:t>Dead or Alive 2 is a popular online slot game with an engaging Western theme, upgraded graphics, and entertaining special features. Fans of the original game and Western-themed slots in general should enjoy playing it.</w:t>
      </w:r>
    </w:p>
    <w:p>
      <w:pPr>
        <w:pStyle w:val="Heading2"/>
      </w:pPr>
      <w:r>
        <w:t>What we like</w:t>
      </w:r>
    </w:p>
    <w:p>
      <w:pPr>
        <w:pStyle w:val="ListBullet"/>
        <w:spacing w:line="240" w:lineRule="auto"/>
        <w:ind w:left="720"/>
      </w:pPr>
      <w:r/>
      <w:r>
        <w:t>Various and entertaining game modes and features</w:t>
      </w:r>
    </w:p>
    <w:p>
      <w:pPr>
        <w:pStyle w:val="ListBullet"/>
        <w:spacing w:line="240" w:lineRule="auto"/>
        <w:ind w:left="720"/>
      </w:pPr>
      <w:r/>
      <w:r>
        <w:t>Beautiful graphics and technical upgrades compared to the first release</w:t>
      </w:r>
    </w:p>
    <w:p>
      <w:pPr>
        <w:pStyle w:val="ListBullet"/>
        <w:spacing w:line="240" w:lineRule="auto"/>
        <w:ind w:left="720"/>
      </w:pPr>
      <w:r/>
      <w:r>
        <w:t>Detailed symbols and characters that immerse players in a Western world</w:t>
      </w:r>
    </w:p>
    <w:p>
      <w:pPr>
        <w:pStyle w:val="ListBullet"/>
        <w:spacing w:line="240" w:lineRule="auto"/>
        <w:ind w:left="720"/>
      </w:pPr>
      <w:r/>
      <w:r>
        <w:t>Wanted posters act as wild symbols and can access free spins</w:t>
      </w:r>
    </w:p>
    <w:p>
      <w:pPr>
        <w:pStyle w:val="Heading2"/>
      </w:pPr>
      <w:r>
        <w:t>What we don't like</w:t>
      </w:r>
    </w:p>
    <w:p>
      <w:pPr>
        <w:pStyle w:val="ListBullet"/>
        <w:spacing w:line="240" w:lineRule="auto"/>
        <w:ind w:left="720"/>
      </w:pPr>
      <w:r/>
      <w:r>
        <w:t>Only 9 paylines which may not appeal to all players</w:t>
      </w:r>
    </w:p>
    <w:p>
      <w:pPr>
        <w:pStyle w:val="ListBullet"/>
        <w:spacing w:line="240" w:lineRule="auto"/>
        <w:ind w:left="720"/>
      </w:pPr>
      <w:r/>
      <w:r>
        <w:t>High volatility may not be suitable for all players</w:t>
      </w:r>
    </w:p>
    <w:p>
      <w:r/>
      <w:r>
        <w:rPr>
          <w:i/>
        </w:rPr>
        <w:t>Please create a cartoon style image featuring a happy Maya warrior with glasses. The warrior should be holding a revolver in one hand and a wanted poster in the other, standing in front of a Wild West village inside a canyon, complete with cattle skulls, bottles, and carriage wheels. The background should have storm clouds approaching, and there should be creaking and barking dogs. The image should capture the excitement and adventure of the Wild West, as well as the fun and entertainment of playing a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