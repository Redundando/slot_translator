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Excalibur Unleashed for Free - Review &amp; Game Details</w:t>
      </w:r>
    </w:p>
    <w:p>
      <w:pPr>
        <w:pStyle w:val="Heading2"/>
      </w:pPr>
      <w:r>
        <w:t>GAME STRUCTURE AND PAYLINES</w:t>
      </w:r>
    </w:p>
    <w:p>
      <w:r/>
      <w:r>
        <w:t>Are you ready to wield the sword and unleash the mystical power of Excalibur Unleashed? This slot game has an unusual cross structure that will definitely keep you on your toes. Just when you think you've got the hang of it, the game switches things up with a 3-4-4-4-3 per row structure. It's like trying to solve a Rubik's Cube, but with the potential of winning real money!</w:t>
      </w:r>
    </w:p>
    <w:p>
      <w:r/>
      <w:r>
        <w:t>But fear not, for with 20 fixed paylines, the chances of getting a winning combination are higher than a unicorn sighting. And just like a unicorn, the payouts can be pretty magical too! So, saddle up your horse and get ready to go on an epic adventure with Excalibur Unleashed. Who knows, you might just become the next King (or Queen) of the casino!</w:t>
      </w:r>
    </w:p>
    <w:p>
      <w:pPr>
        <w:pStyle w:val="Heading2"/>
      </w:pPr>
      <w:r>
        <w:t>Unleash the Magic with Special Symbols and Features</w:t>
      </w:r>
    </w:p>
    <w:p>
      <w:r/>
      <w:r>
        <w:t>Are you ready to enter the world of King Arthur and the Knights of the Round Table? Look no further than Excalibur Unleashed, the latest slot game to take the online casino world by storm.</w:t>
      </w:r>
    </w:p>
    <w:p>
      <w:r/>
      <w:r>
        <w:t>One of the most exciting aspects of this game is its symbols. Each one is intricately designed to bring the Arthurian legend to life. You'll recognize characters such as King Arthur and his knights, as well as some of the key items from the story, like the powerful Excalibur sword, and crystal balls that are used to seek out hidden truths.</w:t>
      </w:r>
    </w:p>
    <w:p>
      <w:r/>
      <w:r>
        <w:t>But don't worry- it's not all serious business in this game! You'll also find whimsical symbols like a mouse representing Arthur and an owl dressed as Merlin. Who says wizards can't have a sense of humor?</w:t>
      </w:r>
    </w:p>
    <w:p>
      <w:r/>
      <w:r>
        <w:t>And that's not all- this game also offers a Free Spin feature that can be activated by landing two wilds in the same spin. Feel the rush of excitement as the reels spin for free, giving you even more chances to win big.</w:t>
      </w:r>
    </w:p>
    <w:p>
      <w:r/>
      <w:r>
        <w:t>With Excalibur Unleashed, you'll be transported to a magical world of mystery and adventure. Who knows what treasures await? Give it a spin and find out!</w:t>
      </w:r>
    </w:p>
    <w:p>
      <w:pPr>
        <w:pStyle w:val="Heading2"/>
      </w:pPr>
      <w:r>
        <w:t>POTENTIAL WIN AND RTP</w:t>
      </w:r>
    </w:p>
    <w:p>
      <w:r/>
      <w:r>
        <w:t>Now we're talking! Who doesn't want to know what they can win and how often they're likely to win it? Based on the gameplay, the Excalibur Unleashed slot game offers a potential win of up to 5,000 times the bet with an RTP of 96.05%. That's right, folks - you have the chance to walk away with a grand win of 5,000 times your bet. Just imagine the insane things you could do with that kind of money. Who needs a car when you can buy a whole fleet of unicorns!</w:t>
      </w:r>
    </w:p>
    <w:p>
      <w:r/>
      <w:r>
        <w:t xml:space="preserve">But let's talk odds for a bit. With an RTP of 96.05%, you can expect to win back an average of $96.05 for every $100 you bet. Of course, this is just an average, so you could potentially win more or less than this amount. However, the fact that the RTP is above 96% means that the game offers a pretty good chance of winning back some of your hard-earned cash. </w:t>
      </w:r>
    </w:p>
    <w:p>
      <w:r/>
      <w:r>
        <w:t>So what are you waiting for? Grab thy sword and shield and let's head on to the grand adventure that Excalibur Unleashed has to offer!</w:t>
      </w:r>
    </w:p>
    <w:p>
      <w:pPr>
        <w:pStyle w:val="Heading2"/>
      </w:pPr>
      <w:r>
        <w:t>Graphics and Theme</w:t>
      </w:r>
    </w:p>
    <w:p>
      <w:r/>
      <w:r>
        <w:t xml:space="preserve">Let's be real here, one of the most important things players look for in an online slot game is the graphics. And let me tell you, Excalibur Unleashed does not disappoint! The stunning forest setting and adorable animals dressed in medieval style will transport you to a magical land far, far away. It's like you're in a Disney movie, but with an added chance to win real money. </w:t>
      </w:r>
    </w:p>
    <w:p>
      <w:r/>
      <w:r>
        <w:t>The graphics and animations are top-notch, and the developers have done an excellent job at creating a mystical vibe that will keep you entertained for hours. And let's not forget about the audio effects! The sound of swords clashing and horses galloping in the background adds an extra layer of excitement to the gameplay.</w:t>
      </w:r>
    </w:p>
    <w:p>
      <w:r/>
      <w:r>
        <w:t>In a nutshell, the graphics and theme of Excalibur Unleashed are simply outstanding. It's refreshing to see an online slot game that truly takes you on a journey and immerses you in the gameplay experience.</w:t>
      </w:r>
    </w:p>
    <w:p>
      <w:r/>
      <w:r>
        <w:t>So grab your sword, put on your helmet, and get ready to embark on an adventure like no other! With Excalibur Unleashed, you're in for a treat.</w:t>
      </w:r>
    </w:p>
    <w:p>
      <w:pPr>
        <w:pStyle w:val="Heading2"/>
      </w:pPr>
      <w:r>
        <w:t>Overall Gameplay Experience</w:t>
      </w:r>
    </w:p>
    <w:p>
      <w:r/>
      <w:r>
        <w:t>The Excalibur Unleashed slot is a game of simplicity, perfect for those who like their casino games straightforward. Beginners will have no trouble understanding the game mechanics, and seasoned players looking for a quick game will appreciate the game's lack of distracting bonus features.</w:t>
      </w:r>
    </w:p>
    <w:p>
      <w:r/>
      <w:r>
        <w:t>However, high rollers looking for a big payout might want to look elsewhere, as the high volatility of this game means that it might not be the best game for them.</w:t>
      </w:r>
    </w:p>
    <w:p>
      <w:r/>
      <w:r>
        <w:t>But don't let that be a turn-off! The potential for high winnings and stunning graphics make the game an enjoyable experience for players of all levels. Besides, who can resist the lure of King Arthur and the legendary sword, Excalibur? Just be careful not to pull your own sword from the stone in frustration if the reels don't fall your way!</w:t>
      </w:r>
    </w:p>
    <w:p>
      <w:pPr>
        <w:pStyle w:val="Heading2"/>
      </w:pPr>
      <w:r>
        <w:t>FAQ</w:t>
      </w:r>
    </w:p>
    <w:p>
      <w:pPr>
        <w:pStyle w:val="Heading3"/>
      </w:pPr>
      <w:r>
        <w:t>What is the grid structure of Excalibur Unleashed?</w:t>
      </w:r>
    </w:p>
    <w:p>
      <w:r/>
      <w:r>
        <w:t>The game features a 5-reel cross structure, with 3-4-4-4-3 per row, with 20 fixed paylines.</w:t>
      </w:r>
    </w:p>
    <w:p>
      <w:pPr>
        <w:pStyle w:val="Heading3"/>
      </w:pPr>
      <w:r>
        <w:t>What is the RTP of Excalibur Unleashed?</w:t>
      </w:r>
    </w:p>
    <w:p>
      <w:r/>
      <w:r>
        <w:t>The game has an RTP of 96.05%, which is in line with other online slots.</w:t>
      </w:r>
    </w:p>
    <w:p>
      <w:pPr>
        <w:pStyle w:val="Heading3"/>
      </w:pPr>
      <w:r>
        <w:t>Are there any bonus games or features in Excalibur Unleashed?</w:t>
      </w:r>
    </w:p>
    <w:p>
      <w:r/>
      <w:r>
        <w:t>The game only has a Free Spin feature that is triggered by landing two wilds in the same spin, but no other bonuses or features.</w:t>
      </w:r>
    </w:p>
    <w:p>
      <w:pPr>
        <w:pStyle w:val="Heading3"/>
      </w:pPr>
      <w:r>
        <w:t>What is the maximum potential win in Excalibur Unleashed?</w:t>
      </w:r>
    </w:p>
    <w:p>
      <w:r/>
      <w:r>
        <w:t>Players can potentially win up to 5,000 times their bet on any spin.</w:t>
      </w:r>
    </w:p>
    <w:p>
      <w:pPr>
        <w:pStyle w:val="Heading3"/>
      </w:pPr>
      <w:r>
        <w:t>Is Excalibur Unleashed suitable for high rollers?</w:t>
      </w:r>
    </w:p>
    <w:p>
      <w:r/>
      <w:r>
        <w:t>The game has high volatility and may not be the best option for high rollers.</w:t>
      </w:r>
    </w:p>
    <w:p>
      <w:pPr>
        <w:pStyle w:val="Heading3"/>
      </w:pPr>
      <w:r>
        <w:t>Can I play Excalibur Unleashed for free?</w:t>
      </w:r>
    </w:p>
    <w:p>
      <w:r/>
      <w:r>
        <w:t>Yes, you can play the demo version of the game for free on many casino sites.</w:t>
      </w:r>
    </w:p>
    <w:p>
      <w:pPr>
        <w:pStyle w:val="Heading3"/>
      </w:pPr>
      <w:r>
        <w:t>What are the main symbols in Excalibur Unleashed?</w:t>
      </w:r>
    </w:p>
    <w:p>
      <w:r/>
      <w:r>
        <w:t>The game features symbols such as royal cards, crystal balls, crowns, a mouse as King Arthur, and an owl as Merlin.</w:t>
      </w:r>
    </w:p>
    <w:p>
      <w:pPr>
        <w:pStyle w:val="Heading3"/>
      </w:pPr>
      <w:r>
        <w:t>What is the graphic style of Excalibur Unleashed?</w:t>
      </w:r>
    </w:p>
    <w:p>
      <w:r/>
      <w:r>
        <w:t>The game has beautiful graphics set in a forest with medieval-style animals as protagonists.</w:t>
      </w:r>
    </w:p>
    <w:p>
      <w:pPr>
        <w:pStyle w:val="Heading2"/>
      </w:pPr>
      <w:r>
        <w:t>What we like</w:t>
      </w:r>
    </w:p>
    <w:p>
      <w:pPr>
        <w:pStyle w:val="ListBullet"/>
        <w:spacing w:line="240" w:lineRule="auto"/>
        <w:ind w:left="720"/>
      </w:pPr>
      <w:r/>
      <w:r>
        <w:t>Unusual cross structure for a unique gaming experience</w:t>
      </w:r>
    </w:p>
    <w:p>
      <w:pPr>
        <w:pStyle w:val="ListBullet"/>
        <w:spacing w:line="240" w:lineRule="auto"/>
        <w:ind w:left="720"/>
      </w:pPr>
      <w:r/>
      <w:r>
        <w:t>Symbols and theme related to the Arthurian legend</w:t>
      </w:r>
    </w:p>
    <w:p>
      <w:pPr>
        <w:pStyle w:val="ListBullet"/>
        <w:spacing w:line="240" w:lineRule="auto"/>
        <w:ind w:left="720"/>
      </w:pPr>
      <w:r/>
      <w:r>
        <w:t>Free Spin feature adds excitement to gameplay</w:t>
      </w:r>
    </w:p>
    <w:p>
      <w:pPr>
        <w:pStyle w:val="ListBullet"/>
        <w:spacing w:line="240" w:lineRule="auto"/>
        <w:ind w:left="720"/>
      </w:pPr>
      <w:r/>
      <w:r>
        <w:t>Impressive graphics that immerse players in the medieval setting</w:t>
      </w:r>
    </w:p>
    <w:p>
      <w:pPr>
        <w:pStyle w:val="Heading2"/>
      </w:pPr>
      <w:r>
        <w:t>What we don't like</w:t>
      </w:r>
    </w:p>
    <w:p>
      <w:pPr>
        <w:pStyle w:val="ListBullet"/>
        <w:spacing w:line="240" w:lineRule="auto"/>
        <w:ind w:left="720"/>
      </w:pPr>
      <w:r/>
      <w:r>
        <w:t>Lack of bonus games and special features</w:t>
      </w:r>
    </w:p>
    <w:p>
      <w:pPr>
        <w:pStyle w:val="ListBullet"/>
        <w:spacing w:line="240" w:lineRule="auto"/>
        <w:ind w:left="720"/>
      </w:pPr>
      <w:r/>
      <w:r>
        <w:t>High volatility may not be suitable for high rollers</w:t>
      </w:r>
    </w:p>
    <w:p>
      <w:r/>
      <w:r>
        <w:rPr>
          <w:b/>
        </w:rPr>
        <w:t>Play Excalibur Unleashed for Free - Review &amp; Game Details</w:t>
      </w:r>
    </w:p>
    <w:p>
      <w:r/>
      <w:r>
        <w:rPr>
          <w:i/>
        </w:rPr>
        <w:t>Discover the magic of Excalibur Unleashed slot with its unique gameplay and impressive graphics. Play for free now!</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