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Before Time Runs Out for free today!</w:t>
      </w:r>
    </w:p>
    <w:p>
      <w:pPr>
        <w:pStyle w:val="Heading2"/>
      </w:pPr>
      <w:r>
        <w:t>Neutral Review: Before Time Runs Out</w:t>
      </w:r>
    </w:p>
    <w:p>
      <w:r/>
      <w:r>
        <w:t xml:space="preserve">Before Time Runs Out is a slot game produced by Habanero, with an atmosphere that takes players on a journey through one of the tales in 'One Thousand and One Nights'. As much as I love Genies and Aladdin, I was disappointed to find out that rubbing the screen doesn't summon any magical creature that can grant me three wishes - unless you count the game mechanics. </w:t>
      </w:r>
      <w:r>
        <w:t xml:space="preserve"> </w:t>
      </w:r>
    </w:p>
    <w:p>
      <w:r/>
      <w:r>
        <w:t xml:space="preserve">Despite the lack of magic, the graphics are top-notch. The intricate design of the symbols and background made me feel like I'm part of the story. I would say that these visuals are easily worth one wish... if rub-able magic lamps existed outside of Disney. </w:t>
      </w:r>
      <w:r>
        <w:t xml:space="preserve"> </w:t>
      </w:r>
    </w:p>
    <w:p>
      <w:r/>
      <w:r>
        <w:t>The oriental soundtrack draws you in and keeps you entertained as you play, but I have to admit that I stopped listening after a while. It's not that the music was bad, but the game kept hitting me with losses harder than a sandstorm. It was tough to make enough money to pay for a carpet ride, or even the 5¢ advertised minimum bet.</w:t>
      </w:r>
    </w:p>
    <w:p>
      <w:pPr>
        <w:pStyle w:val="Heading2"/>
      </w:pPr>
      <w:r>
        <w:t>Game Features</w:t>
      </w:r>
    </w:p>
    <w:p>
      <w:r/>
      <w:r>
        <w:t>Are you ready to turn back time and explore the world before humans? The Before Time Runs Out slot game features 5 reels and 4 rows, taking you on a journey to discover what prehistoric animals roamed the earth. And don't worry about getting lost - you can create winning combinations both horizontally and vertically with 15 fixed lines.</w:t>
      </w:r>
    </w:p>
    <w:p>
      <w:r/>
      <w:r>
        <w:t>This slot game offers tokens at a comfortable range of between €0.01 and €20.00, so you won't break the bank while exploring the ancient past. Plus, there's a chance to win big with the randomly awarded jackpot. Just keep playing and hope for the best - after all, who knows when the next Ice Age will come?</w:t>
      </w:r>
    </w:p>
    <w:p>
      <w:r/>
      <w:r>
        <w:t>And with a respectable RTP of 96.72%, you'll have plenty of time to enjoy the game before time runs out (pun intended). So put on your tunic, grab your club, and give Before Time Runs Out a spin today!</w:t>
      </w:r>
    </w:p>
    <w:p>
      <w:pPr>
        <w:pStyle w:val="Heading2"/>
      </w:pPr>
      <w:r>
        <w:t>Symbol Payouts</w:t>
      </w:r>
    </w:p>
    <w:p>
      <w:r/>
      <w:r>
        <w:t>Are you ready to journey through time and win big? Before Time Runs Out is the perfect slot game for you! With 7 regular symbols and exciting features, this game is sure to keep you entertained.</w:t>
      </w:r>
    </w:p>
    <w:p>
      <w:r/>
      <w:r>
        <w:t>The lower symbols are represented by copper, silver, and gold coins - apparently even time travelers need to carry some cash! And if you're lucky enough to land the prince or princess symbol, be prepared for a thrilling duel. These duels can even transform regular symbols into wilds, giving you even more chances to win big.</w:t>
      </w:r>
    </w:p>
    <w:p>
      <w:r/>
      <w:r>
        <w:t>The wild symbol is one of the highest paying symbols in the game, with a value almost as high as the beautiful princess symbol. And don't forget about the scatter symbol - it might just earn you some free spins!</w:t>
      </w:r>
    </w:p>
    <w:p>
      <w:r/>
      <w:r>
        <w:t>So if you're looking for a slot game that will transport you to another time period while also giving you the chance to win big bucks, give Before Time Runs Out a spin. Just make sure you don't get stuck in the past - we hear the fashion was pretty questionable back then!</w:t>
      </w:r>
    </w:p>
    <w:p>
      <w:pPr>
        <w:pStyle w:val="Heading2"/>
      </w:pPr>
      <w:r>
        <w:t>Experience the Thrill with Bonus Games</w:t>
      </w:r>
    </w:p>
    <w:p>
      <w:r/>
      <w:r>
        <w:t>Are you someone who loves to play online casino games? If so, then the latest offering 'Before Time Runs Out' is just the game for you. With the latest technology, this game has a variety of bonus games that will keep you hooked and entertained for hours.</w:t>
      </w:r>
    </w:p>
    <w:p>
      <w:r/>
      <w:r>
        <w:t>We all know that slot games are notorious for being largely luck-based. However, with Before Time Runs Out, there is more scope for you to up your chances of winning. With bonus games such as duels between the prince and the vizier, you can transform regular symbols into Wild, creating more winning combinations. On top of that, the Scatter symbol grants you free spins, giving you even more opportunities to scoop up a great payout!</w:t>
      </w:r>
    </w:p>
    <w:p>
      <w:r/>
      <w:r>
        <w:t>But wait, there's more! If a duel starts during the bonus game, each prince's victory adds a gem to the ranking. This not only adds a fun element to the game, but also a chance to grab a huge prize of up to 1,000,000 coins for players who win six gems. So get ready for some intense gaming action and get set to be entertained like never before with Before Time Runs Out!</w:t>
      </w:r>
    </w:p>
    <w:p>
      <w:pPr>
        <w:pStyle w:val="Heading2"/>
      </w:pPr>
      <w:r>
        <w:t>Get Spinning with Free Spins!</w:t>
      </w:r>
    </w:p>
    <w:p>
      <w:r/>
      <w:r>
        <w:t>Free spins are the best kind of spins, especially in the game "Before Time Runs Out", where you can get more bang for your buck! During the free spins round, two vials might show up--one blue and one pink--which may just award you with an extra 1 to 5 spins. Who doesn't love a little something extra, am I right?</w:t>
      </w:r>
    </w:p>
    <w:p>
      <w:r/>
      <w:r>
        <w:t xml:space="preserve">This game truly knows how to spoil players, as you can earn up to 50 free spins depending on how many Scatter symbols you land on the reels. It's like hitting the jackpot in the free spins department! Plus, nothing beats the thrill of watching your spin count go up and up, especially when it's all for free! </w:t>
      </w:r>
    </w:p>
    <w:p>
      <w:pPr>
        <w:pStyle w:val="Heading2"/>
      </w:pPr>
      <w:r>
        <w:t>FAQ</w:t>
      </w:r>
    </w:p>
    <w:p>
      <w:pPr>
        <w:pStyle w:val="Heading3"/>
      </w:pPr>
      <w:r>
        <w:t>What is Before Time Runs Out?</w:t>
      </w:r>
    </w:p>
    <w:p>
      <w:r/>
      <w:r>
        <w:t>Before Time Runs Out is a slot game produced by Habanero that immerses players in an atmosphere inspired by Arabian fairy tales.</w:t>
      </w:r>
    </w:p>
    <w:p>
      <w:pPr>
        <w:pStyle w:val="Heading3"/>
      </w:pPr>
      <w:r>
        <w:t>How many reels and rows are there in Before Time Runs Out?</w:t>
      </w:r>
    </w:p>
    <w:p>
      <w:r/>
      <w:r>
        <w:t>Before Time Runs Out has 5 reels and 4 rows.</w:t>
      </w:r>
    </w:p>
    <w:p>
      <w:pPr>
        <w:pStyle w:val="Heading3"/>
      </w:pPr>
      <w:r>
        <w:t>How do you win in Before Time Runs Out?</w:t>
      </w:r>
    </w:p>
    <w:p>
      <w:r/>
      <w:r>
        <w:t>In Before Time Runs Out, you can win by creating winning combinations horizontally and vertically.</w:t>
      </w:r>
    </w:p>
    <w:p>
      <w:pPr>
        <w:pStyle w:val="Heading3"/>
      </w:pPr>
      <w:r>
        <w:t>What is the betting range in Before Time Runs Out?</w:t>
      </w:r>
    </w:p>
    <w:p>
      <w:r/>
      <w:r>
        <w:t>The cost of each token ranges from €0.01 to €20.00 in Before Time Runs Out.</w:t>
      </w:r>
    </w:p>
    <w:p>
      <w:pPr>
        <w:pStyle w:val="Heading3"/>
      </w:pPr>
      <w:r>
        <w:t>What is the RTP of Before Time Runs Out?</w:t>
      </w:r>
    </w:p>
    <w:p>
      <w:r/>
      <w:r>
        <w:t>The RTP of Before Time Runs Out is 96.72%.</w:t>
      </w:r>
    </w:p>
    <w:p>
      <w:pPr>
        <w:pStyle w:val="Heading3"/>
      </w:pPr>
      <w:r>
        <w:t>What are the regular symbols in Before Time Runs Out?</w:t>
      </w:r>
    </w:p>
    <w:p>
      <w:r/>
      <w:r>
        <w:t>There are 7 regular symbols in Before Time Runs Out, including copper, silver, and gold coins, as well as the scimitar, the vizier, the prince, and the princess.</w:t>
      </w:r>
    </w:p>
    <w:p>
      <w:pPr>
        <w:pStyle w:val="Heading3"/>
      </w:pPr>
      <w:r>
        <w:t>What is the special feature in Before Time Runs Out?</w:t>
      </w:r>
    </w:p>
    <w:p>
      <w:r/>
      <w:r>
        <w:t>The special feature in Before Time Runs Out is the duels between the prince and the vizier, which can transform regular symbols into Wild.</w:t>
      </w:r>
    </w:p>
    <w:p>
      <w:pPr>
        <w:pStyle w:val="Heading3"/>
      </w:pPr>
      <w:r>
        <w:t>What is the highest possible prize in Before Time Runs Out?</w:t>
      </w:r>
    </w:p>
    <w:p>
      <w:r/>
      <w:r>
        <w:t>If you win 6 gems during the bonus game, you can receive a prize of 1,000,000 coins in Before Time Runs Out.</w:t>
      </w:r>
    </w:p>
    <w:p>
      <w:pPr>
        <w:pStyle w:val="Heading2"/>
      </w:pPr>
      <w:r>
        <w:t>What we like</w:t>
      </w:r>
    </w:p>
    <w:p>
      <w:pPr>
        <w:pStyle w:val="ListBullet"/>
        <w:spacing w:line="240" w:lineRule="auto"/>
        <w:ind w:left="720"/>
      </w:pPr>
      <w:r/>
      <w:r>
        <w:t>Atmospheric design that immerses players in oriental culture</w:t>
      </w:r>
    </w:p>
    <w:p>
      <w:pPr>
        <w:pStyle w:val="ListBullet"/>
        <w:spacing w:line="240" w:lineRule="auto"/>
        <w:ind w:left="720"/>
      </w:pPr>
      <w:r/>
      <w:r>
        <w:t>Unique mechanics of dueling that can transform regular symbols into Wild</w:t>
      </w:r>
    </w:p>
    <w:p>
      <w:pPr>
        <w:pStyle w:val="ListBullet"/>
        <w:spacing w:line="240" w:lineRule="auto"/>
        <w:ind w:left="720"/>
      </w:pPr>
      <w:r/>
      <w:r>
        <w:t>Fixed lines ensure constant chances for winning combinations</w:t>
      </w:r>
    </w:p>
    <w:p>
      <w:pPr>
        <w:pStyle w:val="ListBullet"/>
        <w:spacing w:line="240" w:lineRule="auto"/>
        <w:ind w:left="720"/>
      </w:pPr>
      <w:r/>
      <w:r>
        <w:t>Wide range of bonus games and free spins</w:t>
      </w:r>
    </w:p>
    <w:p>
      <w:pPr>
        <w:pStyle w:val="Heading2"/>
      </w:pPr>
      <w:r>
        <w:t>What we don't like</w:t>
      </w:r>
    </w:p>
    <w:p>
      <w:pPr>
        <w:pStyle w:val="ListBullet"/>
        <w:spacing w:line="240" w:lineRule="auto"/>
        <w:ind w:left="720"/>
      </w:pPr>
      <w:r/>
      <w:r>
        <w:t>Limited paylines may not appeal to players who prefer more options</w:t>
      </w:r>
    </w:p>
    <w:p>
      <w:pPr>
        <w:pStyle w:val="ListBullet"/>
        <w:spacing w:line="240" w:lineRule="auto"/>
        <w:ind w:left="720"/>
      </w:pPr>
      <w:r/>
      <w:r>
        <w:t>High variance may lead to long stretches of play without significant wins</w:t>
      </w:r>
    </w:p>
    <w:p>
      <w:r/>
      <w:r>
        <w:rPr>
          <w:b/>
        </w:rPr>
        <w:t>Play Before Time Runs Out for free today!</w:t>
      </w:r>
    </w:p>
    <w:p>
      <w:r/>
      <w:r>
        <w:rPr>
          <w:i/>
        </w:rPr>
        <w:t>Read our review of Before Time Runs Out, an immersive slot game set in oriental culture, and play for free with exciting bonus games and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