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Avalon Free - Review of the King Arthur Slot Game</w:t>
      </w:r>
    </w:p>
    <w:p>
      <w:r/>
      <w:r>
        <w:rPr>
          <w:b/>
        </w:rPr>
        <w:t>Meta description</w:t>
      </w:r>
      <w:r>
        <w:t>: Check out our full review of Crown of Avalon slot game, featuring high volatility, expanding wilds, and free spins. Play now for free and get a chance to win big!</w:t>
      </w:r>
    </w:p>
    <w:p>
      <w:pPr>
        <w:pStyle w:val="Heading2"/>
      </w:pPr>
      <w:r>
        <w:t>Gameplay Mechanics and Features</w:t>
      </w:r>
    </w:p>
    <w:p>
      <w:r/>
      <w:r>
        <w:t xml:space="preserve">Are you ready to immerse yourself in the world of Avalon, the land of King Arthur and his legend? Then Crown of Avalon is the perfect slot game for you! The game has a simple 5-reel, 10-payline setup that is easy to understand even for beginners. </w:t>
      </w:r>
      <w:r/>
    </w:p>
    <w:p>
      <w:r/>
      <w:r>
        <w:t xml:space="preserve">But don't be fooled by its simplicity, there are a couple of added features that make the game more interesting. One of them is the Excalibur wild symbol which expands to cover the entire reel and acts as a substituting symbol, increasing your chances of winning. </w:t>
      </w:r>
      <w:r/>
    </w:p>
    <w:p>
      <w:r/>
      <w:r>
        <w:t xml:space="preserve">On the other hand, if you manage to get 3 or more Crown scatters, you will trigger 10 free spins played with a special expanding symbol. It's exciting to see which symbol gets selected as the special one because they can lead to some pretty big payouts. </w:t>
      </w:r>
      <w:r/>
    </w:p>
    <w:p>
      <w:r/>
      <w:r>
        <w:t>Lastly, let's not forget about the high volatility of this game. It means that while you may have to deal with some dry spells in between, when you do get a win, it can potentially be huge – up to 2,000 times your initial bet. Now that's some serious cash!</w:t>
      </w:r>
      <w:r/>
    </w:p>
    <w:p>
      <w:r/>
      <w:r>
        <w:t>So what are you waiting for? Come and try your luck at the Crown of Avalon and see if you can emerge victorious!</w:t>
      </w:r>
    </w:p>
    <w:p>
      <w:pPr>
        <w:pStyle w:val="Heading2"/>
      </w:pPr>
      <w:r>
        <w:t>Graphic Design and Compatibility</w:t>
      </w:r>
    </w:p>
    <w:p>
      <w:r/>
      <w:r>
        <w:t xml:space="preserve">The Crown of Avalon slot game is a visual feast for the eyes. The graphics are sleek and colorful, and the attention to detail is impeccable. The symbols are not only well-crafted but also look fresh and unique. You can expect an immersive gaming experience with this slot game that transports you to the medieval times. </w:t>
      </w:r>
    </w:p>
    <w:p>
      <w:r/>
      <w:r>
        <w:t xml:space="preserve">Whether you play on your PC, tablet, or mobile, the Crown of Avalon slot game is compatible with all devices. The game loads quickly, and you won't experience any lag or technical glitches. This means that you can enjoy spinning the reels from the comfort of your home or on the go without any interruptions. </w:t>
      </w:r>
    </w:p>
    <w:p>
      <w:r/>
      <w:r>
        <w:t>An added bonus to the game is the background image featuring the famous sword in the stone. It's a nice homage to the legendary King Arthur and adds an extra touch of excitement to your gameplay. The soundtrack also complements the medieval theme with both traditional and magical-sounding tunes. Overall, the Crown of Avalon slot game offers an extraordinary gaming experience that is hard to beat.</w:t>
      </w:r>
    </w:p>
    <w:p>
      <w:pPr>
        <w:pStyle w:val="Heading2"/>
      </w:pPr>
      <w:r>
        <w:t>Sound Design and Atmosphere</w:t>
      </w:r>
    </w:p>
    <w:p>
      <w:r/>
      <w:r>
        <w:t xml:space="preserve">If you're like me, and you get tired of all the loud, obnoxious sounds some online slot games have, worry not! The Crown of Avalon slot has a perfectly blend of traditional and magical sounds that truly enhance your gameplay experience. The music is not too distracting, but enough to get you into the spirit of Arthurian legend. And let's face it, without the right music, the mystical medieval ambience can't be complete. </w:t>
      </w:r>
    </w:p>
    <w:p>
      <w:r/>
      <w:r>
        <w:t>But the sound design isn't the only thing that helps to immerse you into the game. The visuals are outstanding too - from the rustic green background to the well-drawn symbols - everything has been carefully thought through by the game developers. The background of Stonehenge is an added bonus and the symbol of the sword in the stone is the cherry on top! As a whole, it builds a solid atmosphere that transports you straight into the magical land of Avalon and made me wish I had a sword in the stone of my own.</w:t>
      </w:r>
    </w:p>
    <w:p>
      <w:pPr>
        <w:pStyle w:val="Heading2"/>
      </w:pPr>
      <w:r>
        <w:t>Symbol Design: From A to 10 and Everything in Between</w:t>
      </w:r>
    </w:p>
    <w:p>
      <w:r/>
      <w:r>
        <w:t>The reels of Crown of Avalon slot are filled with heraldic symbols from A to 10. But fear not, there are more rewarding symbols associated with Arthurian legends. The quirky and mysterious wizard Merlin and the lovely Queen Guinevere are among the higher-paying standard symbols. And if you thought that was exciting, wait until you meet King Arthur himself. He is the crème de la crème, rewarding up to 200x the stake if landed 5 on a payline!</w:t>
      </w:r>
    </w:p>
    <w:p>
      <w:r/>
      <w:r>
        <w:t>Now, let's talk about the wild symbol. It's none other than the sword of King Arthur himself. It's here to help you complete broken paylines and to make everything as smooth as a knight's baby bottom. And of course, where would King Arthur be without his trusty Shield &amp; Crown? It's the scatter symbol that triggers the free spins, giving you a chance to win without even spending a penny!</w:t>
      </w:r>
    </w:p>
    <w:p>
      <w:pPr>
        <w:pStyle w:val="Heading2"/>
      </w:pPr>
      <w:r>
        <w:t>Rolling in the Dough: Crown of Avalon's Volatility and Maximum Payout Potential</w:t>
      </w:r>
    </w:p>
    <w:p>
      <w:r/>
      <w:r>
        <w:t>Looking for a slot game with some high-octane action and enough potential payout to make your head spin? Look no further than Crown of Avalon. With a maximum win of €100,000, this game definitely packs a punch.</w:t>
      </w:r>
    </w:p>
    <w:p>
      <w:r/>
      <w:r>
        <w:t>But don't take our word for it - try it out yourself with a minimum bet of only €0.10. Of course, if you're feeling lucky, you can always crank up the stakes to €50. And with a maximum payout potential of 2,000x the bet, you might just want to take that risk.</w:t>
      </w:r>
    </w:p>
    <w:p>
      <w:r/>
      <w:r>
        <w:t>But be warned: with high volatility comes high risk. It's not for the faint of heart. But if you're looking to hit it big, Crown of Avalon might just be your golden ticket. Just don't blame us when you can't afford to pay rent next month because you couldn't pull yourself away from the reels.</w:t>
      </w:r>
    </w:p>
    <w:p>
      <w:pPr>
        <w:pStyle w:val="Heading2"/>
      </w:pPr>
      <w:r>
        <w:t>RTP Rate and Fairness Compared to Competitors</w:t>
      </w:r>
    </w:p>
    <w:p>
      <w:r/>
      <w:r>
        <w:t xml:space="preserve">Let's talk about the Crown of Avalon slot machine's RTP rate, shall we? You're probably wondering if you’re getting a fair shot. The answer is yes, you are! With an average RTP of 96%, this game holds its own compared to most modern slots, and the odds are better than they are with your local state lottery. </w:t>
      </w:r>
    </w:p>
    <w:p>
      <w:r/>
      <w:r>
        <w:t xml:space="preserve">Now, we know you’re here for the big wins. Unfortunately, we’re sad to say the rewards in this slot are not as interesting as they should be for all the action you take. It’s like going to a steakhouse but only getting a side salad. Sure, it's good for you, but where’s the fun in that? </w:t>
      </w:r>
    </w:p>
    <w:p>
      <w:r/>
      <w:r>
        <w:t>Overall, the Crown of Avalon slot machine checks most of the boxes when it comes to fairness, but we suggest you play it only if you’re okay with not hitting the big bucks. That being said, maybe you’ll get lucky and the King of Avalon will grace you with his presence, and you'll be dining on a feast fit for royalty in no time!</w:t>
      </w:r>
    </w:p>
    <w:p>
      <w:pPr>
        <w:pStyle w:val="Heading2"/>
      </w:pPr>
      <w:r>
        <w:t>Overall Experience and Recommendation</w:t>
      </w:r>
    </w:p>
    <w:p>
      <w:r/>
      <w:r>
        <w:t>Are you ready to step into the mystical world of King Arthur and see if you can win big? If you are, then Crown of Avalon may be the perfect slot game for you. Although nothing to write home about, Crown of Avalon offers a decent experience.</w:t>
      </w:r>
    </w:p>
    <w:p>
      <w:r/>
      <w:r>
        <w:t>The gameplay is relatively simple, but don't let that fool you. The potential for big wins is high and will keep you on the edge of your seat. The graphic design is well-crafted, making for an aesthetically pleasing game, and the soundtrack creates a good atmosphere. The compatibility with all devices, including PC, tablet, and mobile, is a nice touch too.</w:t>
      </w:r>
    </w:p>
    <w:p>
      <w:r/>
      <w:r>
        <w:t>While Crown of Avalon may not be the ruler of all slots inspired by King Arthur, it still puts up a good fight. It's not outstanding, but nor is it terrible. It's a game to enjoy in your free time, or as a pastime as you wait for the knights at the roundtable. In summary, Crown of Avalon is an average slot machine that puts on a decent show with adequate features.</w:t>
      </w:r>
    </w:p>
    <w:p>
      <w:pPr>
        <w:pStyle w:val="Heading2"/>
      </w:pPr>
      <w:r>
        <w:t>FAQ</w:t>
      </w:r>
    </w:p>
    <w:p>
      <w:pPr>
        <w:pStyle w:val="Heading3"/>
      </w:pPr>
      <w:r>
        <w:t>What is Crown of Avalon?</w:t>
      </w:r>
    </w:p>
    <w:p>
      <w:r/>
      <w:r>
        <w:t>Crown of Avalon is a 5-reel, 10-payline online slot machine game based on Arthurian legends.</w:t>
      </w:r>
    </w:p>
    <w:p>
      <w:pPr>
        <w:pStyle w:val="Heading3"/>
      </w:pPr>
      <w:r>
        <w:t>What is the maximum payout of Crown of Avalon?</w:t>
      </w:r>
    </w:p>
    <w:p>
      <w:r/>
      <w:r>
        <w:t>Crown of Avalon pays up to 2,000x the bet, which is a maximum of €100,000.</w:t>
      </w:r>
    </w:p>
    <w:p>
      <w:pPr>
        <w:pStyle w:val="Heading3"/>
      </w:pPr>
      <w:r>
        <w:t>What is the RTP of Crown of Avalon?</w:t>
      </w:r>
    </w:p>
    <w:p>
      <w:r/>
      <w:r>
        <w:t>The RTP of Crown of Avalon is around 96%, which is the standard for online slots.</w:t>
      </w:r>
    </w:p>
    <w:p>
      <w:pPr>
        <w:pStyle w:val="Heading3"/>
      </w:pPr>
      <w:r>
        <w:t>What are the special features of Crown of Avalon?</w:t>
      </w:r>
    </w:p>
    <w:p>
      <w:r/>
      <w:r>
        <w:t>Crown of Avalon has expanding Excalibur wilds and Crown scatters that trigger free spins with a special expanding symbol.</w:t>
      </w:r>
    </w:p>
    <w:p>
      <w:pPr>
        <w:pStyle w:val="Heading3"/>
      </w:pPr>
      <w:r>
        <w:t>Is Crown of Avalon available on mobile?</w:t>
      </w:r>
    </w:p>
    <w:p>
      <w:r/>
      <w:r>
        <w:t>Yes, Crown of Avalon is available to play on all mobile devices.</w:t>
      </w:r>
    </w:p>
    <w:p>
      <w:pPr>
        <w:pStyle w:val="Heading3"/>
      </w:pPr>
      <w:r>
        <w:t>What is the minimum bet required to play Crown of Avalon?</w:t>
      </w:r>
    </w:p>
    <w:p>
      <w:r/>
      <w:r>
        <w:t>The minimum bet required to play Crown of Avalon is €0.10.</w:t>
      </w:r>
    </w:p>
    <w:p>
      <w:pPr>
        <w:pStyle w:val="Heading3"/>
      </w:pPr>
      <w:r>
        <w:t>What are the symbols used in Crown of Avalon?</w:t>
      </w:r>
    </w:p>
    <w:p>
      <w:r/>
      <w:r>
        <w:t>Crown of Avalon uses symbols from A to 10 along with Merlin, Queen Guinevere, King Arthur, and Excalibur.</w:t>
      </w:r>
    </w:p>
    <w:p>
      <w:pPr>
        <w:pStyle w:val="Heading3"/>
      </w:pPr>
      <w:r>
        <w:t>Are there any similar slot machines to Crown of Avalon?</w:t>
      </w:r>
    </w:p>
    <w:p>
      <w:r/>
      <w:r>
        <w:t>Avalon by Microgaming is a similar slot machine game with an Arthurian legend theme.</w:t>
      </w:r>
    </w:p>
    <w:p>
      <w:pPr>
        <w:pStyle w:val="Heading2"/>
      </w:pPr>
      <w:r>
        <w:t>What we like</w:t>
      </w:r>
    </w:p>
    <w:p>
      <w:pPr>
        <w:pStyle w:val="ListBullet"/>
        <w:spacing w:line="240" w:lineRule="auto"/>
        <w:ind w:left="720"/>
      </w:pPr>
      <w:r/>
      <w:r>
        <w:t>Expanding Excalibur wild symbol</w:t>
      </w:r>
    </w:p>
    <w:p>
      <w:pPr>
        <w:pStyle w:val="ListBullet"/>
        <w:spacing w:line="240" w:lineRule="auto"/>
        <w:ind w:left="720"/>
      </w:pPr>
      <w:r/>
      <w:r>
        <w:t>10 free spins with special expanding symbol</w:t>
      </w:r>
    </w:p>
    <w:p>
      <w:pPr>
        <w:pStyle w:val="ListBullet"/>
        <w:spacing w:line="240" w:lineRule="auto"/>
        <w:ind w:left="720"/>
      </w:pPr>
      <w:r/>
      <w:r>
        <w:t>Well-crafted graphic design with sleek and colorful graphics</w:t>
      </w:r>
    </w:p>
    <w:p>
      <w:pPr>
        <w:pStyle w:val="ListBullet"/>
        <w:spacing w:line="240" w:lineRule="auto"/>
        <w:ind w:left="720"/>
      </w:pPr>
      <w:r/>
      <w:r>
        <w:t>Good atmosphere with traditional and magical soundtrack</w:t>
      </w:r>
    </w:p>
    <w:p>
      <w:pPr>
        <w:pStyle w:val="Heading2"/>
      </w:pPr>
      <w:r>
        <w:t>What we don't like</w:t>
      </w:r>
    </w:p>
    <w:p>
      <w:pPr>
        <w:pStyle w:val="ListBullet"/>
        <w:spacing w:line="240" w:lineRule="auto"/>
        <w:ind w:left="720"/>
      </w:pPr>
      <w:r/>
      <w:r>
        <w:t>Rewards are not as interesting for that kind of action</w:t>
      </w:r>
    </w:p>
    <w:p>
      <w:pPr>
        <w:pStyle w:val="ListBullet"/>
        <w:spacing w:line="240" w:lineRule="auto"/>
        <w:ind w:left="720"/>
      </w:pPr>
      <w:r/>
      <w:r>
        <w:t>Average RTP compared to competitors</w:t>
      </w:r>
    </w:p>
    <w:p>
      <w:r/>
      <w:r>
        <w:rPr>
          <w:i/>
        </w:rPr>
        <w:t>Create a cartoon-style image featuring a happy Maya warrior with glasses for the game "Crown of Avalon". The image should fit the theme of the game and be eye-catching, vibrant, and visually appealing to attract potential players. The Maya warrior should be holding a sword and have a big smile on his face as he explores the mysterious island of Avalon. Use bright colors and intricate details to make the image pop and stand out. The image should also include the name of the game "Crown of Avalon" in bold letters and a visual representation of the game's main features such as the Excalibur wild symbol and the Crown scatters.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