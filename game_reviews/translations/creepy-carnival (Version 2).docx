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Creepy Carnival Free - Review of NoLimit City's Spooky Slot</w:t>
      </w:r>
    </w:p>
    <w:p>
      <w:pPr>
        <w:pStyle w:val="Heading2"/>
      </w:pPr>
      <w:r>
        <w:t>Game Overview</w:t>
      </w:r>
    </w:p>
    <w:p>
      <w:r/>
      <w:r>
        <w:t>Welcome to the most haunting carnival you've ever seen! Creepy Carnival, developed by NoLimit City, is a bone-chilling slot game that takes you to a world where the circus is not as friendly and colorful as you thought. If you're looking for a game that's both unsettling and exciting, then you're in for a treat.</w:t>
      </w:r>
    </w:p>
    <w:p>
      <w:r/>
      <w:r>
        <w:t>Don't let the low volatility of Creepy Carnival fool you, this game is packed with creepy surprises! It has a spooky atmosphere that will keep you on edge, making it perfect for players who enjoy a good scare. But don't worry, you can start earning small winnings right from the beginning.</w:t>
      </w:r>
    </w:p>
    <w:p>
      <w:r/>
      <w:r>
        <w:t>Creepy Carnival offers two major features that will make your heart race. The free spin mode will allow you to spin the reels without any deductions from your balance, and the Star Spin mode will take you to the next level of gaming excitement. The overall experience is perfect for players with a slightly tighter budget, with bets up to 50 credits.</w:t>
      </w:r>
    </w:p>
    <w:p>
      <w:r/>
      <w:r>
        <w:t>Just make sure you don't enter this carnival alone. The creepy clowns and eerie music might make you jump out of your skin. But, if you're feeling brave and ready for some chilling action, then Creepy Carnival is the game for you!</w:t>
      </w:r>
    </w:p>
    <w:p>
      <w:pPr>
        <w:pStyle w:val="Heading2"/>
      </w:pPr>
      <w:r>
        <w:t>Graphics and Design</w:t>
      </w:r>
    </w:p>
    <w:p>
      <w:r/>
      <w:r>
        <w:t>If you're into spooky slot games, then Creepy Carnival will give you the chills in all the right ways. From the moment you start playing, you'll be transported to a sinister circus atmosphere that perfectly matches the game's fantastical theme.</w:t>
      </w:r>
    </w:p>
    <w:p>
      <w:r/>
      <w:r>
        <w:t>The graphics in this game are out of this world! The creatures on the reels are so creepy, yet so captivating and cartoonishly presented. I couldn't help but feel drawn to them like a moth to a flame - eerie, but in the best possible way.</w:t>
      </w:r>
    </w:p>
    <w:p>
      <w:r/>
      <w:r>
        <w:t>One of my favorite things about the game's design is that it's not afraid to go all in on the creepy factor. The cartoon graphics are dark and mysterious, offering a unique gaming experience that sets Creepy Carnival apart from other slot games. Plus, the circus tent background adds an extra layer of immersion to the overall eerie atmosphere.</w:t>
      </w:r>
    </w:p>
    <w:p>
      <w:r/>
      <w:r>
        <w:t xml:space="preserve">Overall, the design of Creepy Carnival is a work of art that will keep you entertained and on the edge of your seat. Consider this game a perfect fit for anyone who loves horror-themed slots and fun, spooky adventures. </w:t>
      </w:r>
    </w:p>
    <w:p>
      <w:pPr>
        <w:pStyle w:val="Heading2"/>
      </w:pPr>
      <w:r>
        <w:t>Bonus Features</w:t>
      </w:r>
    </w:p>
    <w:p>
      <w:r/>
      <w:r>
        <w:t>If you're looking for some extra fun and rewards, then Creepy Carnival has you covered with not one, but two major bonus features! It's time to join the circus and experience all the thrills and excitement of the show.</w:t>
      </w:r>
    </w:p>
    <w:p>
      <w:r/>
      <w:r>
        <w:t>The first feature is the free spin mode, which is triggered by 3, 4, or 5 Scatter symbols appearing on the reels. Once triggered, players will be rewarded with 10, 15, or 20 free spins, depending on the number of activating Scatters. But wait, there's more - during this mode the number of pay-lines is doubled, and winnings are multiplied up to 5 times. That's like winning a jackpot on a rollercoaster!</w:t>
      </w:r>
    </w:p>
    <w:p>
      <w:r/>
      <w:r>
        <w:t>If you're not satisfied with your free spins, then you can extend the mode for another 3 spins with the help of two fortune teller Scatters. That's right, even the creepy carnival has some fortune tellers, and they can show you the way to more winnings.</w:t>
      </w:r>
    </w:p>
    <w:p>
      <w:r/>
      <w:r>
        <w:t>The second bonus feature is the Star Spin mode which is triggered once players collect 13 stars from the game's characters and employees. It's like collecting stickers on a potato chip packet, only with a spooky twist. Once you've collected enough stars, Wilds remain locked, and players will get to enjoy a re-spin that could lead to some big wins. Just make sure you have a good grip on your popcorn while the carnival gets even spookier!</w:t>
      </w:r>
    </w:p>
    <w:p>
      <w:pPr>
        <w:pStyle w:val="Heading2"/>
      </w:pPr>
      <w:r>
        <w:t>Carnival Fun with Free Spins!</w:t>
      </w:r>
    </w:p>
    <w:p>
      <w:r/>
      <w:r>
        <w:t>Step right up to the main event- the free spin round in Creepy Carnival! All you have to do is land 3, 4, or 5 Scatters, which is easy as pie when you're playing with dolls and clowns, right? But wait, there's more! Depending on how lucky you are, you could earn yourself 10, 15, or even 20 free spins! Remember: the more spins you earn, the more chances you have to win.</w:t>
      </w:r>
      <w:r/>
    </w:p>
    <w:p>
      <w:r/>
      <w:r>
        <w:t>But wait, there's more! During this mode, not only are there more pay lines, but the number of pay lines actually doubles! That's right- with an additional 20 pay lines, the chances of winning are greater than a fat lady at a pie eating contest. Plus, winnings in this mode are multiplied up to 5 times! That's like winning the stuffed bear at the ring toss, but WAY better.</w:t>
      </w:r>
      <w:r/>
    </w:p>
    <w:p>
      <w:r/>
      <w:r>
        <w:t>And the fun doesn't stop there! You can extend this mode for additional spins with the help of the fortune teller Scatters. Who knew telling fortunes could be so profitable?!</w:t>
      </w:r>
    </w:p>
    <w:p>
      <w:pPr>
        <w:pStyle w:val="Heading2"/>
      </w:pPr>
      <w:r>
        <w:t>Unleash the Spooky Fun with Creepy Carnival's Scatter Symbols</w:t>
      </w:r>
    </w:p>
    <w:p>
      <w:r/>
      <w:r>
        <w:t>Step right up and take a whirl on Creepy Carnival's slots where the fortune teller symbol acts as the Scatter and can award up to 20 free spins. It's like getting a crystal ball's worth of free chances to win big. During the free spin mode, players get 20 extra pay lines to boost their earnings, and if they're lucky, winnings can be multiplied up to x5. It's like getting a whole bag of spooky treats at Halloween.</w:t>
      </w:r>
    </w:p>
    <w:p>
      <w:r/>
      <w:r>
        <w:t>But wait, there's more! The game has a special Star Spin mode that's triggered once lucky players collect 13 stars from the game's characters and employees. It's like reaching a carnival game's maximum difficulty level, but instead of frustration, players get to enjoy a wild ride with Wilds that remain locked and a thrilling re-spin. It's like winning a giant teddy bear that's actually cool.</w:t>
      </w:r>
    </w:p>
    <w:p>
      <w:pPr>
        <w:pStyle w:val="Heading2"/>
      </w:pPr>
      <w:r>
        <w:t>Volatility</w:t>
      </w:r>
    </w:p>
    <w:p>
      <w:r/>
      <w:r>
        <w:t>Oh boy, it's time to talk about everyone's favorite casino slot topic - volatility! Lucky for you, Creepy Carnival has a lower volatility compared to other slot games. This means you'll win small payouts more often. Think of it like playing the lottery with scratch-off tickets instead of the big, life-changing jackpot. While we don't know the exact payout rate, we do know that the clown symbols are the highest valued at a whopping 300 times your bet! That's enough to make anyone's heart race.</w:t>
      </w:r>
    </w:p>
    <w:p>
      <w:r/>
      <w:r>
        <w:t>So, if you're looking for a game that won't break the bank and will keep you entertained for a while, then Creepy Carnival is definitely worth a try. It's perfect for players with a tighter budget since it allows bets up to 50 credits. Just don't let those creepy clowns haunt your dreams, okay?</w:t>
      </w:r>
    </w:p>
    <w:p>
      <w:pPr>
        <w:pStyle w:val="Heading2"/>
      </w:pPr>
      <w:r>
        <w:t>Overall Experience</w:t>
      </w:r>
    </w:p>
    <w:p>
      <w:r/>
      <w:r>
        <w:t>Let's talk about the elephant in the room - or should I say the clown? Creepy Carnival is not your typical slot game. It's full of creepy and spine-chilling graphics that will make you question if you have entered a haunted circus. The good news is that the game is developed by NoLimit City and is not real life, so rest assured that you will not actually be attacked by a clown.</w:t>
      </w:r>
    </w:p>
    <w:p>
      <w:r/>
      <w:r>
        <w:t>One of the cool features of Creepy Carnival is its Star Spin mode, which is like a magic trick that locks Wilds into their position. It's like having a Wildcard that stays with you throughout the whole game. The free spin mode is also pretty generous, which is why the game is suited for those looking to increase their chances of getting rewarded.</w:t>
      </w:r>
    </w:p>
    <w:p>
      <w:r/>
      <w:r>
        <w:t>One of the main selling points of Creepy Carnival is its lower volatility, which means that the game's payouts are pretty consistent. This is great for players who are new to the horror theme and want to ease their way into it without too much risk. But even seasoned horror fans can enjoy the spooky atmosphere that the game provides.</w:t>
      </w:r>
    </w:p>
    <w:p>
      <w:pPr>
        <w:pStyle w:val="Heading2"/>
      </w:pPr>
      <w:r>
        <w:t>FAQ</w:t>
      </w:r>
    </w:p>
    <w:p>
      <w:pPr>
        <w:pStyle w:val="Heading3"/>
      </w:pPr>
      <w:r>
        <w:t>What is Creepy Carnival?</w:t>
      </w:r>
    </w:p>
    <w:p>
      <w:r/>
      <w:r>
        <w:t>Creepy Carnival is a video slot game with horror and circus themes, which features cartoonish graphics and bonus features.</w:t>
      </w:r>
    </w:p>
    <w:p>
      <w:pPr>
        <w:pStyle w:val="Heading3"/>
      </w:pPr>
      <w:r>
        <w:t>What is the volatility level of Creepy Carnival?</w:t>
      </w:r>
    </w:p>
    <w:p>
      <w:r/>
      <w:r>
        <w:t>Creepy Carnival has low to medium volatility, which means the chances of winning small payouts are higher.</w:t>
      </w:r>
    </w:p>
    <w:p>
      <w:pPr>
        <w:pStyle w:val="Heading3"/>
      </w:pPr>
      <w:r>
        <w:t>How many free spins can be triggered in Creepy Carnival?</w:t>
      </w:r>
    </w:p>
    <w:p>
      <w:r/>
      <w:r>
        <w:t>3, 4 or 5 Scatter symbols can trigger 10, 15 or 20 free spins in Creepy Carnival, with additional 20 pay lines and up to 5 times multipliers.</w:t>
      </w:r>
    </w:p>
    <w:p>
      <w:pPr>
        <w:pStyle w:val="Heading3"/>
      </w:pPr>
      <w:r>
        <w:t>What is the highest valued symbol in Creepy Carnival?</w:t>
      </w:r>
    </w:p>
    <w:p>
      <w:r/>
      <w:r>
        <w:t>The highest valued symbol in Creepy Carnival is clown, listed at 300 times the bet.</w:t>
      </w:r>
    </w:p>
    <w:p>
      <w:pPr>
        <w:pStyle w:val="Heading3"/>
      </w:pPr>
      <w:r>
        <w:t>What is a Star Spin in Creepy Carnival?</w:t>
      </w:r>
    </w:p>
    <w:p>
      <w:r/>
      <w:r>
        <w:t>Star Spin is a special feature of Creepy Carnival, which is triggered by earning 13 stars from the characters/employees of the game. It is a re-spin where the stake represents the average of all stakes played so far.</w:t>
      </w:r>
    </w:p>
    <w:p>
      <w:pPr>
        <w:pStyle w:val="Heading3"/>
      </w:pPr>
      <w:r>
        <w:t>What is the role of Wilds and Scatters in Creepy Carnival?</w:t>
      </w:r>
    </w:p>
    <w:p>
      <w:r/>
      <w:r>
        <w:t>The tiger is the Wild symbol in Creepy Carnival, which can substitute for all other symbols except the Scatter. The fortune teller plays the part of the Scatter and can award up to 20 free spins.</w:t>
      </w:r>
    </w:p>
    <w:p>
      <w:pPr>
        <w:pStyle w:val="Heading3"/>
      </w:pPr>
      <w:r>
        <w:t>What are the similarities of Creepy Carnival with other slot games?</w:t>
      </w:r>
    </w:p>
    <w:p>
      <w:r/>
      <w:r>
        <w:t>Creepy Carnival shares the same basic gameplay and free spin feature with other slot games like Microgaming's Break Da Bank Again or RTP's Viking's Voyage.</w:t>
      </w:r>
    </w:p>
    <w:p>
      <w:pPr>
        <w:pStyle w:val="Heading3"/>
      </w:pPr>
      <w:r>
        <w:t>What is the betting limit of Creepy Carnival?</w:t>
      </w:r>
    </w:p>
    <w:p>
      <w:r/>
      <w:r>
        <w:t>Creepy Carnival allows bets up to 50 credits, making it suitable for players with a slightly tighter budget.</w:t>
      </w:r>
    </w:p>
    <w:p>
      <w:pPr>
        <w:pStyle w:val="Heading2"/>
      </w:pPr>
      <w:r>
        <w:t>What we like</w:t>
      </w:r>
    </w:p>
    <w:p>
      <w:pPr>
        <w:pStyle w:val="ListBullet"/>
        <w:spacing w:line="240" w:lineRule="auto"/>
        <w:ind w:left="720"/>
      </w:pPr>
      <w:r/>
      <w:r>
        <w:t>Unique and beautiful cartoonish graphics</w:t>
      </w:r>
    </w:p>
    <w:p>
      <w:pPr>
        <w:pStyle w:val="ListBullet"/>
        <w:spacing w:line="240" w:lineRule="auto"/>
        <w:ind w:left="720"/>
      </w:pPr>
      <w:r/>
      <w:r>
        <w:t>Free Spin mode with up to 20 spins and 5x winnings</w:t>
      </w:r>
    </w:p>
    <w:p>
      <w:pPr>
        <w:pStyle w:val="ListBullet"/>
        <w:spacing w:line="240" w:lineRule="auto"/>
        <w:ind w:left="720"/>
      </w:pPr>
      <w:r/>
      <w:r>
        <w:t>Star Spin mode with locked Wilds and a re-spin</w:t>
      </w:r>
    </w:p>
    <w:p>
      <w:pPr>
        <w:pStyle w:val="ListBullet"/>
        <w:spacing w:line="240" w:lineRule="auto"/>
        <w:ind w:left="720"/>
      </w:pPr>
      <w:r/>
      <w:r>
        <w:t>Lower volatility for easy winnings</w:t>
      </w:r>
    </w:p>
    <w:p>
      <w:pPr>
        <w:pStyle w:val="Heading2"/>
      </w:pPr>
      <w:r>
        <w:t>What we don't like</w:t>
      </w:r>
    </w:p>
    <w:p>
      <w:pPr>
        <w:pStyle w:val="ListBullet"/>
        <w:spacing w:line="240" w:lineRule="auto"/>
        <w:ind w:left="720"/>
      </w:pPr>
      <w:r/>
      <w:r>
        <w:t>Payout rate not disclosed</w:t>
      </w:r>
    </w:p>
    <w:p>
      <w:pPr>
        <w:pStyle w:val="ListBullet"/>
        <w:spacing w:line="240" w:lineRule="auto"/>
        <w:ind w:left="720"/>
      </w:pPr>
      <w:r/>
      <w:r>
        <w:t>Limited appeal to players with higher budgets</w:t>
      </w:r>
    </w:p>
    <w:p>
      <w:r/>
      <w:r>
        <w:rPr>
          <w:b/>
        </w:rPr>
        <w:t>Play Creepy Carnival Free - Review of NoLimit City's Spooky Slot</w:t>
      </w:r>
    </w:p>
    <w:p>
      <w:r/>
      <w:r>
        <w:rPr>
          <w:i/>
        </w:rPr>
        <w:t>Explore the eerie circus show of NoLimit City's Creepy Carnival. Play for free and enjoy two unique features - the Free Spin and Star Spin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