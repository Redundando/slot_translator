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Lorelei's Pearls Free | Review 2021</w:t>
      </w:r>
    </w:p>
    <w:p>
      <w:pPr>
        <w:pStyle w:val="Heading2"/>
      </w:pPr>
      <w:r>
        <w:t>Game Graphics and Animations</w:t>
      </w:r>
    </w:p>
    <w:p>
      <w:r/>
      <w:r>
        <w:t>Let me tell you, this slot game is like a deep-sea adventure without the pesky scuba gear. The underwater cave setting is so immersive that you might even forget that you're not actually swimming with sharks and whales.</w:t>
      </w:r>
    </w:p>
    <w:p>
      <w:r/>
      <w:r>
        <w:t>Red Rake has clearly put in a lot of effort into the realistic graphics of this game, making it a truly visual pleasure for players. And the animations are so smooth, you'll feel like you're in a Pixar movie (minus the talking toys).</w:t>
      </w:r>
    </w:p>
    <w:p>
      <w:r/>
      <w:r>
        <w:t>Trust me, with Lorelei's Pearls, you won't be disappointed by the graphics. In fact, you might even forget that you're supposed to be gambling and just get lost in this aquatic wonderland for hours on end.</w:t>
      </w:r>
    </w:p>
    <w:p>
      <w:pPr>
        <w:pStyle w:val="Heading2"/>
      </w:pPr>
      <w:r>
        <w:t>Make a Splash with Lorelei's Fusion Minigame!</w:t>
      </w:r>
    </w:p>
    <w:p>
      <w:r/>
      <w:r>
        <w:t>Are you ready to dive into the Lorelei's Pearls gameplay? Look out for the mermaid symbol on the reels - when it appears three times or more, the Lorelei Fusion Minigame will wash over you! You could win up to 10,000 times your bet - just don't get waterlogged with excitement.</w:t>
      </w:r>
      <w:r>
        <w:t xml:space="preserve"> </w:t>
      </w:r>
    </w:p>
    <w:p>
      <w:r/>
      <w:r>
        <w:t>As you start the game, you'll be greeted by seven Loreleis on an empty grid. But with each spin, new symbols will join them, fusing together and increasing your chances for a big payout. It's a feature that will definitely have you hooked and reeling in big rewards!</w:t>
      </w:r>
    </w:p>
    <w:p>
      <w:pPr>
        <w:pStyle w:val="Heading2"/>
      </w:pPr>
      <w:r>
        <w:t>Discover the Prizes: Game Symbols and Payouts!</w:t>
      </w:r>
    </w:p>
    <w:p>
      <w:r/>
      <w:r>
        <w:t>Hold your breath! Lorelei's Pearls immerses you in a marine world filled with thematic symbols and card symbols. Don't get lost in a sea of confusion- the lobsters, rays and seahorses are worth far more than the Ace to Jack. Just when you thought it couldn't get any better, the Wild Dolphin is here to assist you- replacing other symbols to double your winnings except for Scatter and Lorelei, the undisputed queen of the ocean. Speaking of Scatters, keep your eyes peeled for the pearl-filled seashell- with a mere two of them appearing in reels 1, 3 and 5, you're in treasure hunting heaven!</w:t>
      </w:r>
    </w:p>
    <w:p>
      <w:pPr>
        <w:pStyle w:val="Heading2"/>
      </w:pPr>
      <w:r>
        <w:t>Get Free Spins and More with Lorelei’s Pearls!</w:t>
      </w:r>
    </w:p>
    <w:p>
      <w:r/>
      <w:r>
        <w:t>Just when you thought it couldn't get any better, Lorelei's Pearls comes with a free spins feature that'll leave you wanting more! Get ready to activate this amazing bonus round by landing three Scatter symbols on reels 1, 3, and 5. You'll instantly be rewarded with 15 free spins that'll remove all low-value symbols from the reels, giving you more chances to win big! Don't miss out on this incredible feature that'll keep you on the edge of your seat.</w:t>
      </w:r>
    </w:p>
    <w:p>
      <w:r/>
      <w:r>
        <w:t>But wait, there's more! Not only is this feature super exciting, it's also highly rewarding. With increased chances of hitting a massive payout, you'll be swimming in pearls before you know it!</w:t>
      </w:r>
    </w:p>
    <w:p>
      <w:pPr>
        <w:pStyle w:val="Heading2"/>
      </w:pPr>
      <w:r>
        <w:t>Game Volatility and RTP</w:t>
      </w:r>
    </w:p>
    <w:p>
      <w:r/>
      <w:r>
        <w:t>Are you ready to dive into a world of underwater treasures? Lorelei's Pearls is the perfect slot game for you! Not too hot, not too cold, but just the right amount of volatility - this game is worth your while. Plus, with frequent wins, you're sure to make a splash!</w:t>
      </w:r>
    </w:p>
    <w:p>
      <w:r/>
      <w:r>
        <w:t>But don't worry if you're new to the game - the betting range is suitable for all experience levels. From those who don't want to shell out too much to those who like to live on the wild side, there's a betting range that's perfect for you. And with a theoretical RTP of 95.4%, you won't look back on any lost bets and you can be confident you'll receive fair payouts.</w:t>
      </w:r>
    </w:p>
    <w:p>
      <w:r/>
      <w:r>
        <w:t>Sounds too good to be true? It's not! You're guaranteed an exciting and enjoyable experience with Lorelei's Pearls. So, what are you waiting for? Start spinning those reels and try your luck at winning big!</w:t>
      </w:r>
    </w:p>
    <w:p>
      <w:pPr>
        <w:pStyle w:val="Heading2"/>
      </w:pPr>
      <w:r>
        <w:t>FAQ</w:t>
      </w:r>
    </w:p>
    <w:p>
      <w:pPr>
        <w:pStyle w:val="Heading3"/>
      </w:pPr>
      <w:r>
        <w:t>What is the minimum bet in Lorelei’s Pearls?</w:t>
      </w:r>
    </w:p>
    <w:p>
      <w:r/>
      <w:r>
        <w:t>The minimum bet is 0.25 € (0.01 € per spin).</w:t>
      </w:r>
    </w:p>
    <w:p>
      <w:pPr>
        <w:pStyle w:val="Heading3"/>
      </w:pPr>
      <w:r>
        <w:t>Can I select automatic spins in Lorelei’s Pearls?</w:t>
      </w:r>
    </w:p>
    <w:p>
      <w:r/>
      <w:r>
        <w:t>Yes, you can select between 5 and 100 automatic spins without having to set any limits on wins or losses.</w:t>
      </w:r>
    </w:p>
    <w:p>
      <w:pPr>
        <w:pStyle w:val="Heading3"/>
      </w:pPr>
      <w:r>
        <w:t>What is the volatility like in Lorelei’s Pearls?</w:t>
      </w:r>
    </w:p>
    <w:p>
      <w:r/>
      <w:r>
        <w:t>The volatility is medium, with frequent wins and always good amounts.</w:t>
      </w:r>
    </w:p>
    <w:p>
      <w:pPr>
        <w:pStyle w:val="Heading3"/>
      </w:pPr>
      <w:r>
        <w:t>What is the theoretical return to player (RTP) of Lorelei’s Pearls?</w:t>
      </w:r>
    </w:p>
    <w:p>
      <w:r/>
      <w:r>
        <w:t>The theoretical return to player (RTP) is 95.4%, in line with most other slots.</w:t>
      </w:r>
    </w:p>
    <w:p>
      <w:pPr>
        <w:pStyle w:val="Heading3"/>
      </w:pPr>
      <w:r>
        <w:t>What is the Wild symbol in Lorelei’s Pearls?</w:t>
      </w:r>
    </w:p>
    <w:p>
      <w:r/>
      <w:r>
        <w:t>The Wild symbol is the dolphin and replaces all symbols except the Scatter and the mermaid Lorelei.</w:t>
      </w:r>
    </w:p>
    <w:p>
      <w:pPr>
        <w:pStyle w:val="Heading3"/>
      </w:pPr>
      <w:r>
        <w:t>What is the Scatter symbol in Lorelei’s Pearls?</w:t>
      </w:r>
    </w:p>
    <w:p>
      <w:r/>
      <w:r>
        <w:t>The Scatter is represented by the shell with a pearl inside and rewards you if it appears at least 2 times on reels 1, 3, and 5.</w:t>
      </w:r>
    </w:p>
    <w:p>
      <w:pPr>
        <w:pStyle w:val="Heading3"/>
      </w:pPr>
      <w:r>
        <w:t>What is the Lorelei Fusion Minigame in Lorelei’s Pearls?</w:t>
      </w:r>
    </w:p>
    <w:p>
      <w:r/>
      <w:r>
        <w:t>The Lorelei Fusion Minigame is a special feature that is activated when the mermaid symbol appears on the reels at least 3 times. It offers the opportunity to increase winnings up to 10,000 times the bet.</w:t>
      </w:r>
    </w:p>
    <w:p>
      <w:pPr>
        <w:pStyle w:val="Heading3"/>
      </w:pPr>
      <w:r>
        <w:t>Which symbols have a higher value in Lorelei’s Pearls?</w:t>
      </w:r>
    </w:p>
    <w:p>
      <w:r/>
      <w:r>
        <w:t>Thematic symbols like the seahorse, the ray, and the lobster have a higher value in Lorelei's Pearls.</w:t>
      </w:r>
    </w:p>
    <w:p>
      <w:pPr>
        <w:pStyle w:val="Heading2"/>
      </w:pPr>
      <w:r>
        <w:t>What we like</w:t>
      </w:r>
    </w:p>
    <w:p>
      <w:pPr>
        <w:pStyle w:val="ListBullet"/>
        <w:spacing w:line="240" w:lineRule="auto"/>
        <w:ind w:left="720"/>
      </w:pPr>
      <w:r/>
      <w:r>
        <w:t>High-definition symbols and excellent animations</w:t>
      </w:r>
    </w:p>
    <w:p>
      <w:pPr>
        <w:pStyle w:val="ListBullet"/>
        <w:spacing w:line="240" w:lineRule="auto"/>
        <w:ind w:left="720"/>
      </w:pPr>
      <w:r/>
      <w:r>
        <w:t>Unique and exciting Lorelei Fusion Minigame</w:t>
      </w:r>
    </w:p>
    <w:p>
      <w:pPr>
        <w:pStyle w:val="ListBullet"/>
        <w:spacing w:line="240" w:lineRule="auto"/>
        <w:ind w:left="720"/>
      </w:pPr>
      <w:r/>
      <w:r>
        <w:t>Free spins feature with removed low-value symbols</w:t>
      </w:r>
    </w:p>
    <w:p>
      <w:pPr>
        <w:pStyle w:val="ListBullet"/>
        <w:spacing w:line="240" w:lineRule="auto"/>
        <w:ind w:left="720"/>
      </w:pPr>
      <w:r/>
      <w:r>
        <w:t>Medium volatility suitable for both inexperienced and experienced players</w:t>
      </w:r>
    </w:p>
    <w:p>
      <w:pPr>
        <w:pStyle w:val="Heading2"/>
      </w:pPr>
      <w:r>
        <w:t>What we don't like</w:t>
      </w:r>
    </w:p>
    <w:p>
      <w:pPr>
        <w:pStyle w:val="ListBullet"/>
        <w:spacing w:line="240" w:lineRule="auto"/>
        <w:ind w:left="720"/>
      </w:pPr>
      <w:r/>
      <w:r>
        <w:t>Lack of progressive jackpot in the game</w:t>
      </w:r>
    </w:p>
    <w:p>
      <w:pPr>
        <w:pStyle w:val="ListBullet"/>
        <w:spacing w:line="240" w:lineRule="auto"/>
        <w:ind w:left="720"/>
      </w:pPr>
      <w:r/>
      <w:r>
        <w:t>No mobile app available to play the game on-the-go</w:t>
      </w:r>
    </w:p>
    <w:p>
      <w:r/>
      <w:r>
        <w:rPr>
          <w:b/>
        </w:rPr>
        <w:t>Play Lorelei's Pearls Free | Review 2021</w:t>
      </w:r>
    </w:p>
    <w:p>
      <w:r/>
      <w:r>
        <w:rPr>
          <w:i/>
        </w:rPr>
        <w:t>Find out why Lorelei's Pearls is one of the most exciting underwater-themed slot games out there. Play Lorelei's Pearls free to see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