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Big Bad Wolf Free Slot Game - Review and Bonuses</w:t>
      </w:r>
    </w:p>
    <w:p>
      <w:r/>
      <w:r>
        <w:rPr>
          <w:b/>
        </w:rPr>
        <w:t>Meta description</w:t>
      </w:r>
      <w:r>
        <w:t>: Immerse yourself in the beautiful countryside and win big with Big Bad Wolf slot game. Read our review and play for free now. Bonuses included.</w:t>
      </w:r>
    </w:p>
    <w:p>
      <w:pPr>
        <w:pStyle w:val="Heading2"/>
      </w:pPr>
      <w:r>
        <w:t>OVERVIEW OF BIG BAD WOLF SLOT GAME</w:t>
      </w:r>
    </w:p>
    <w:p>
      <w:r/>
      <w:r>
        <w:t>Are you ready to huff and puff your way to riches? Quickspin's Big Bad Wolf slot game offers players the chance to enter a fairy tale world full of excitement and rewards. With its 5x3 configuration and 25 pay lines, Big Bad Wolf is set on a beautiful countryside landscape, complete with a straw house and rolling hills. But don't let the picturesque scenery fool you. This game is as fierce as the Big Bad Wolf himself.</w:t>
      </w:r>
    </w:p>
    <w:p>
      <w:r/>
      <w:r>
        <w:t>One of the most impressive aspects of Big Bad Wolf is its graphics and sound design. From the wolf howl that welcomes you to the game to the cartoon-like symbols that appear on the reels, this game is a feast for the eyes and ears. And let's not forget about the music – it's toe-tappingly catchy and will have you howling for more.</w:t>
      </w:r>
    </w:p>
    <w:p>
      <w:r/>
      <w:r>
        <w:t>But what about the gameplay, you ask? Fear not, as Big Bad Wolf offers plenty of bonuses and features to keep you entertained and winning big. Look out for the beehive wild symbol, which can substitute for any other symbol except for the scatter and bonus symbols. And if you manage to land three or more moon symbols, you'll trigger the Blowing Down the House feature, where you'll get to help the wolf blow down one of the three little pigs' houses for cash prizes.</w:t>
      </w:r>
    </w:p>
    <w:p>
      <w:r/>
      <w:r>
        <w:t>If you're a fan of classic fairy tale stories, you'll love the familiar characters that populate the reels of Big Bad Wolf. From the three little pigs to the wolf himself, this game brings the story to life in a fun and exciting way.</w:t>
      </w:r>
    </w:p>
    <w:p>
      <w:r/>
      <w:r>
        <w:t>So if you're ready to howl at the moon and take home some big wins, give Big Bad Wolf a spin. Who knows? You might just blow the house down (but hopefully not your bankroll).</w:t>
      </w:r>
    </w:p>
    <w:p>
      <w:pPr>
        <w:pStyle w:val="Heading2"/>
      </w:pPr>
      <w:r>
        <w:t>EXCEPTIONAL GRAPHICS OF BIG BAD WOLF</w:t>
      </w:r>
    </w:p>
    <w:p>
      <w:r/>
      <w:r>
        <w:t xml:space="preserve">Get ready to be whisked away into a world of rural charm like no other. Big Bad Wolf has got you covered with some of the best graphics you would ever see in an online slot game. The game immerses you into a countryside landscape that is replete with stunning visuals of hills and a rustic straw house. </w:t>
      </w:r>
    </w:p>
    <w:p>
      <w:r/>
      <w:r>
        <w:t>The visuals are so stunning that you might just forget that you're here to play an online slot game and not just watch the scenery around you. Unlike other slot games that choose function over form, Big Bad Wolf does a great job of not compromising on either. The graphics are just the beginning of what makes this game so special.</w:t>
      </w:r>
    </w:p>
    <w:p>
      <w:r/>
      <w:r>
        <w:t>Pairing these exceptional graphics with the background music, the game turns into an immersive experience. The background music is so ambient that it adds to the overall relaxed and stress-free feel of the game. The music almost makes you feel like you're in the heart of the countryside, enjoying a nice summer breeze.</w:t>
      </w:r>
    </w:p>
    <w:p>
      <w:r/>
      <w:r>
        <w:t xml:space="preserve">This sets the game apart from other slot games and keeps you entertained long after the novelty of spinning the reels has worn off. Not to mention that it creates a great atmosphere for your next big win. You can kick back, relax, and wait for your next big hit while soaking in the tranquil countryside views. </w:t>
      </w:r>
    </w:p>
    <w:p>
      <w:r/>
      <w:r>
        <w:t xml:space="preserve">Overall, Big Bad Wolf's exceptional graphics make it one of the most visually stunning slot games out there, and it's worth experiencing for yourself. The graphics might even be good enough to make your mammy and pappy proud! </w:t>
      </w:r>
    </w:p>
    <w:p>
      <w:pPr>
        <w:pStyle w:val="Heading2"/>
      </w:pPr>
      <w:r>
        <w:t>Bonus Features of Big Bad Wolf</w:t>
      </w:r>
    </w:p>
    <w:p>
      <w:r/>
      <w:r>
        <w:t>If you are looking for a slot game that will take you on a wild ride, then Big Bad Wolf is the game for you. Not only does it have excellent graphics and an addictive soundtrack, it also has several bonus features that will keep you on the edge of your seat.</w:t>
      </w:r>
    </w:p>
    <w:p>
      <w:r/>
      <w:r>
        <w:t>Let's start with the Wild symbol, which is represented by the Beehive. As you probably guessed, this symbol can replace all other symbols except the Scatter. So, if you are one symbol short of a winning combination, the Wild symbol might just save you.</w:t>
      </w:r>
    </w:p>
    <w:p>
      <w:r/>
      <w:r>
        <w:t>Speaking of the Scatter symbol, this little guy, represented by the Wolf, is the key to unlocking the Free Spins feature. If you manage to land three of them on the reels, you will get to spin the reels for free. And who doesn't love free spins?</w:t>
      </w:r>
    </w:p>
    <w:p>
      <w:r/>
      <w:r>
        <w:t>The excitement doesn't stop there. During the Free Spins feature, if you manage to find three Full Moons, the Wolf will sweep away the Wooden House, revealing even more chances to win big. And if that isn't enough, find six Full Moons and even the Brick House will fall, giving you huge winnings.</w:t>
      </w:r>
    </w:p>
    <w:p>
      <w:r/>
      <w:r>
        <w:t>But wait, there's more! Big Bad Wolf also has a Wild Feature and a Bonus Feature called House Demolition. To trigger the House Demolition feature, you must accumulate at least 3 Full Moons. Once you do, the Wolf will sweep away all icons and the house, leaving you with even more winnings.</w:t>
      </w:r>
    </w:p>
    <w:p>
      <w:r/>
      <w:r>
        <w:t>Overall, Big Bad Wolf is a fun and exciting slot game that is definitely worth trying. With its numerous bonus features and opportunities for big wins, it will keep you entertained for hours on end. So what are you waiting for? Give it a spin today!</w:t>
      </w:r>
    </w:p>
    <w:p>
      <w:pPr>
        <w:pStyle w:val="Heading2"/>
      </w:pPr>
      <w:r>
        <w:t>Get Wild with the Beehive and Scatter with the Wolf in Big Bad Wolf</w:t>
      </w:r>
    </w:p>
    <w:p>
      <w:r/>
      <w:r>
        <w:t xml:space="preserve">Are you feeling lucky? In Big Bad Wolf, the action is always hot, but the Wild and Scatter symbols add some extra spice to the mix. Let's talk about our first friend, the Beehive. This cute little critter can replace any other symbol on the board, except the Scatter. That means more chances to get lucky and hit the jackpot. </w:t>
      </w:r>
    </w:p>
    <w:p>
      <w:r/>
      <w:r>
        <w:t xml:space="preserve">But speaking of Scatters, let's delve into the world of the wily Wolf. This tricky fella is always up to something, but if you can catch him, it can really pay off. Landing three of these bad boys can take you straight into a bonus round, giving you ten glorious free spins! </w:t>
      </w:r>
    </w:p>
    <w:p>
      <w:r/>
      <w:r>
        <w:t xml:space="preserve">But wait, there's more! If you manage to find three Full Moons during your bonus rounds, the Wolf will blow down the Wooden House, giving you even more chances to win big. And if you really want to strike it rich, keep your eyes peeled for six Full Moons, which means even the mighty Brick House will crumble before you, and your winnings will go through the roof. </w:t>
      </w:r>
    </w:p>
    <w:p>
      <w:r/>
      <w:r>
        <w:t xml:space="preserve">So if you're looking for some fast-paced, high-stakes slot machine action, look no further than Big Bad Wolf. Who knows, maybe today could be your lucky day? </w:t>
      </w:r>
    </w:p>
    <w:p>
      <w:pPr>
        <w:pStyle w:val="Heading2"/>
      </w:pPr>
      <w:r>
        <w:t>Big Bad Wolf's House Demolition Feature: Blowing Away Your Expectations</w:t>
      </w:r>
    </w:p>
    <w:p>
      <w:r/>
      <w:r>
        <w:t xml:space="preserve">If you think the Big Bad Wolf is all about huffing, puffing, and blowing your house down, then you're in for a surprise. This classic tale has been turned into a fun and rewarding slot game that combines top-notch graphics, engaging gameplay, and a House Demolition feature that will blow away your expectations. </w:t>
      </w:r>
    </w:p>
    <w:p>
      <w:r/>
      <w:r>
        <w:t xml:space="preserve">You'll trigger this feature by collecting three Full Moon symbols, which will cause the Wolf to appear and sweep away all the icons and the house. Not a trace will remain, except for the debris of your mounting winnings. Watching the Wolf do his thing is an absolute hoot - we bet he wishes he had this much fun in the original story. </w:t>
      </w:r>
    </w:p>
    <w:p>
      <w:r/>
      <w:r>
        <w:t>The House Demolition feature is just one of many winning opportunities in the Big Bad Wolf slot game. You'll also find other features, such as the Swooping Reels, that will keep you fully engaged and entertained. All in all, Big Bad Wolf is not only a blast to play, but it also has everything you need to win big - unless you happen to be a little piggy, of course.</w:t>
      </w:r>
    </w:p>
    <w:p>
      <w:pPr>
        <w:pStyle w:val="Heading2"/>
      </w:pPr>
      <w:r>
        <w:t>FAQ</w:t>
      </w:r>
    </w:p>
    <w:p>
      <w:pPr>
        <w:pStyle w:val="Heading3"/>
      </w:pPr>
      <w:r>
        <w:t>What is Big Bad Wolf?</w:t>
      </w:r>
    </w:p>
    <w:p>
      <w:r/>
      <w:r>
        <w:t>Big Bad Wolf is a slot game developed by Quickspin, based on the fairy tale of The Three Little Pigs.</w:t>
      </w:r>
    </w:p>
    <w:p>
      <w:pPr>
        <w:pStyle w:val="Heading3"/>
      </w:pPr>
      <w:r>
        <w:t>What is the configuration of the game?</w:t>
      </w:r>
    </w:p>
    <w:p>
      <w:r/>
      <w:r>
        <w:t>Big Bad Wolf has a standard 5x3 configuration with 25 pay lines.</w:t>
      </w:r>
    </w:p>
    <w:p>
      <w:pPr>
        <w:pStyle w:val="Heading3"/>
      </w:pPr>
      <w:r>
        <w:t>What are the main symbols in Big Bad Wolf?</w:t>
      </w:r>
    </w:p>
    <w:p>
      <w:r/>
      <w:r>
        <w:t>The main symbols in Big Bad Wolf are the card suit symbols, Pig icon, and the Three Little Pigs. The Wild symbol is the Beehive and the Scatter symbol is the Wolf.</w:t>
      </w:r>
    </w:p>
    <w:p>
      <w:pPr>
        <w:pStyle w:val="Heading3"/>
      </w:pPr>
      <w:r>
        <w:t>What is the Beehive symbol in Big Bad Wolf?</w:t>
      </w:r>
    </w:p>
    <w:p>
      <w:r/>
      <w:r>
        <w:t>The Beehive symbol is the Wild symbol, which can replace all other symbols except the Scatter symbol.</w:t>
      </w:r>
    </w:p>
    <w:p>
      <w:pPr>
        <w:pStyle w:val="Heading3"/>
      </w:pPr>
      <w:r>
        <w:t>What is the Scatter symbol in Big Bad Wolf?</w:t>
      </w:r>
    </w:p>
    <w:p>
      <w:r/>
      <w:r>
        <w:t>The Scatter symbol in Big Bad Wolf is the Wolf, which can trigger the Free Spins feature.</w:t>
      </w:r>
    </w:p>
    <w:p>
      <w:pPr>
        <w:pStyle w:val="Heading3"/>
      </w:pPr>
      <w:r>
        <w:t>What is the Bonus feature in Big Bad Wolf?</w:t>
      </w:r>
    </w:p>
    <w:p>
      <w:r/>
      <w:r>
        <w:t>The Bonus feature in Big Bad Wolf is the House Demolition feature, which occurs after accumulating at least 3 Full Moons. The Wolf sweeps away all icons and the house for additional winnings.</w:t>
      </w:r>
    </w:p>
    <w:p>
      <w:pPr>
        <w:pStyle w:val="Heading3"/>
      </w:pPr>
      <w:r>
        <w:t>What is the Wild feature in Big Bad Wolf?</w:t>
      </w:r>
    </w:p>
    <w:p>
      <w:r/>
      <w:r>
        <w:t>The Wild feature in Big Bad Wolf turns the Pig card into a Wild after each winning spin, and the Beehive symbols work as standard Wilds.</w:t>
      </w:r>
    </w:p>
    <w:p>
      <w:pPr>
        <w:pStyle w:val="Heading3"/>
      </w:pPr>
      <w:r>
        <w:t>What is the maximum prize you can win in Big Bad Wolf?</w:t>
      </w:r>
    </w:p>
    <w:p>
      <w:r/>
      <w:r>
        <w:t>The maximum prize you can win in Big Bad Wolf is 1,268 times your bet.</w:t>
      </w:r>
    </w:p>
    <w:p>
      <w:pPr>
        <w:pStyle w:val="Heading2"/>
      </w:pPr>
      <w:r>
        <w:t>What we like</w:t>
      </w:r>
    </w:p>
    <w:p>
      <w:pPr>
        <w:pStyle w:val="ListBullet"/>
        <w:spacing w:line="240" w:lineRule="auto"/>
        <w:ind w:left="720"/>
      </w:pPr>
      <w:r/>
      <w:r>
        <w:t>Exceptional graphics and music</w:t>
      </w:r>
    </w:p>
    <w:p>
      <w:pPr>
        <w:pStyle w:val="ListBullet"/>
        <w:spacing w:line="240" w:lineRule="auto"/>
        <w:ind w:left="720"/>
      </w:pPr>
      <w:r/>
      <w:r>
        <w:t>Several bonus features, including Free Spins and House Demolition</w:t>
      </w:r>
    </w:p>
    <w:p>
      <w:pPr>
        <w:pStyle w:val="ListBullet"/>
        <w:spacing w:line="240" w:lineRule="auto"/>
        <w:ind w:left="720"/>
      </w:pPr>
      <w:r/>
      <w:r>
        <w:t>Wild and Scatter symbols for increased winnings</w:t>
      </w:r>
    </w:p>
    <w:p>
      <w:pPr>
        <w:pStyle w:val="ListBullet"/>
        <w:spacing w:line="240" w:lineRule="auto"/>
        <w:ind w:left="720"/>
      </w:pPr>
      <w:r/>
      <w:r>
        <w:t>Engaging fairy tale theme</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Limited customizability options</w:t>
      </w:r>
    </w:p>
    <w:p>
      <w:r/>
      <w:r>
        <w:rPr>
          <w:i/>
        </w:rPr>
        <w:t>Prompt: Create a feature image fitting the game "Big Bad Wolf". DALLE, please create a cartoon-style feature image for the game "Big Bad Wolf" that features a happy Maya warrior with glasses. The Maya warrior should be holding a basket of apples and standing in front of a countryside landscape with hills and a straw house in the background. The image should also include the Wolf and the Three Little Pigs as cartoon characters. The setting should be under the moonlight, with stars shining brightly in the sky. The colors should be fun and vibrant, with a focus on shades of blue and yellow. Can't wait to see your creative work!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