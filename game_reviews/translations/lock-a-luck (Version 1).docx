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Lock a Luck for Free - Slot Game Review</w:t>
      </w:r>
    </w:p>
    <w:p>
      <w:pPr>
        <w:pStyle w:val="Heading2"/>
      </w:pPr>
      <w:r>
        <w:t>Lock a Luck: Playing the Odds</w:t>
      </w:r>
    </w:p>
    <w:p>
      <w:r/>
      <w:r>
        <w:t>Looking for a slot game that doesn't rely on flashy graphics and instead emphasizes your chances of winning? Look no further than Lock a Luck, the latest creation from All41Studios - part of the legendary Microgaming family.</w:t>
      </w:r>
    </w:p>
    <w:p>
      <w:r/>
      <w:r>
        <w:t>Sure, you won't find any dancing mascots or captivating animations distracting you from the game at hand. But trust us, once you start spinning those reels and racking up those winning combos, you'll be too busy celebrating to care about anything else!</w:t>
      </w:r>
    </w:p>
    <w:p>
      <w:pPr>
        <w:pStyle w:val="Heading2"/>
      </w:pPr>
      <w:r>
        <w:t>Minimalistic Gameplay: Lock a Luck</w:t>
      </w:r>
    </w:p>
    <w:p>
      <w:r/>
      <w:r>
        <w:t>Lock a Luck may be minimalistic in design, but don't let that fool you - this game packs a punch!</w:t>
      </w:r>
    </w:p>
    <w:p>
      <w:r/>
      <w:r>
        <w:t xml:space="preserve">With no pesky paylines to worry about, Lock a Luck offers a whopping 243 ways to win big. That's more chances of hitting the jackpot than there are flavors of ice cream at your local parlor! </w:t>
      </w:r>
    </w:p>
    <w:p>
      <w:r/>
      <w:r>
        <w:t>What's the secret to Lock a Luck's success? Winning combinations on adjacent reels. It's so simple, it's genius! So what are you waiting for? Give those reels a spin and see if luck will lock in your favor!</w:t>
      </w:r>
    </w:p>
    <w:p>
      <w:pPr>
        <w:pStyle w:val="Heading2"/>
      </w:pPr>
      <w:r>
        <w:t>Locked Reels Function Makes This Game a Lock for Fun!</w:t>
      </w:r>
    </w:p>
    <w:p>
      <w:r/>
      <w:r>
        <w:t>Listen up, slot game fans! The Lock a Luck game has a special function that will leave you feeling like a winner - the Locked Reels function.</w:t>
      </w:r>
    </w:p>
    <w:p>
      <w:r/>
      <w:r>
        <w:t>This feature locks in two adjacent reels with winning symbols from the get-go, boosting your chances of nailing those winning combinations right out of the gate. And that's not all - these reels can expand up to five, giving you even more opportunities to hit the jackpot.</w:t>
      </w:r>
    </w:p>
    <w:p>
      <w:r/>
      <w:r>
        <w:t>So if you're looking for a game that will keep you on the edge of your seat and give you plenty of chances to rake in the dough, Lock a Luck is the way to go.</w:t>
      </w:r>
    </w:p>
    <w:p>
      <w:pPr>
        <w:pStyle w:val="Heading2"/>
      </w:pPr>
      <w:r>
        <w:t>Symbols and payouts</w:t>
      </w:r>
    </w:p>
    <w:p>
      <w:r/>
      <w:r>
        <w:t>Lock a Luck is like a pot of gold with its collection of lucky symbols that include sevens, diamonds, clovers, horseshoes, cherries, and poker symbols ranging from 9 to Ace. And speaking of pot of gold, the game has an impressive payout percentage of 96.37%! That's like winning the lottery, but with a lot less waiting and no annoying relatives asking for loans. Players can expect to earn big wins when they land winning combinations with the symbols. It's like finding a four-leaf clover! Just don't forget to say 'Cha-ching!' when you win.</w:t>
      </w:r>
    </w:p>
    <w:p>
      <w:pPr>
        <w:pStyle w:val="Heading2"/>
      </w:pPr>
      <w:r>
        <w:t>Alternative Slots for Minimalists</w:t>
      </w:r>
    </w:p>
    <w:p>
      <w:r/>
      <w:r>
        <w:t>Looking for something simple and sleek like Lock a Luck? Check out Retro Reels by Microgaming, where classic bar symbols get a modern update.</w:t>
      </w:r>
    </w:p>
    <w:p>
      <w:r/>
      <w:r>
        <w:t>Or, give Bar Sevens by Novomatic a try. With straightforward graphics and symbols like bells, bars, and 7s, it's a classic choice for gamers who prefer no-frills gameplay.</w:t>
      </w:r>
    </w:p>
    <w:p>
      <w:r/>
      <w:r>
        <w:t>If you're looking for a game with a sizzling twist, Novomatic's popular Sizzling Hot game has you covered with its fruity symbols and classic 7s that will have you feeling like a high roller in no time.</w:t>
      </w:r>
    </w:p>
    <w:p>
      <w:r/>
      <w:r>
        <w:t>No matter which game you choose, simplicity is key - and you can't go wrong with these minimalist options.</w:t>
      </w:r>
    </w:p>
    <w:p>
      <w:pPr>
        <w:pStyle w:val="Heading2"/>
      </w:pPr>
      <w:r>
        <w:t>FAQ</w:t>
      </w:r>
    </w:p>
    <w:p>
      <w:pPr>
        <w:pStyle w:val="Heading3"/>
      </w:pPr>
      <w:r>
        <w:t>Who produces the Lock a Luck slot?</w:t>
      </w:r>
    </w:p>
    <w:p>
      <w:r/>
      <w:r>
        <w:t>The Lock a Luck slot machine is produced by All41Studios, a member of the Microgaming group.</w:t>
      </w:r>
    </w:p>
    <w:p>
      <w:pPr>
        <w:pStyle w:val="Heading3"/>
      </w:pPr>
      <w:r>
        <w:t>How is the display of the Lock a Luck slot presented?</w:t>
      </w:r>
    </w:p>
    <w:p>
      <w:r/>
      <w:r>
        <w:t>The display of the Lock a Luck slot is presented in a 3x5 format.</w:t>
      </w:r>
    </w:p>
    <w:p>
      <w:pPr>
        <w:pStyle w:val="Heading3"/>
      </w:pPr>
      <w:r>
        <w:t>How many ways to win are there in the Lock a Luck slot?</w:t>
      </w:r>
    </w:p>
    <w:p>
      <w:r/>
      <w:r>
        <w:t>There are 243 ways to win in the Lock a Luck slot.</w:t>
      </w:r>
    </w:p>
    <w:p>
      <w:pPr>
        <w:pStyle w:val="Heading3"/>
      </w:pPr>
      <w:r>
        <w:t>How are winning combinations obtained in the Lock a Luck slot?</w:t>
      </w:r>
    </w:p>
    <w:p>
      <w:r/>
      <w:r>
        <w:t>Winning combinations are obtained on adjacent reels. Therefore, 3 or more identical symbols adjacent starting from the leftmost reel will create winning combinations.</w:t>
      </w:r>
    </w:p>
    <w:p>
      <w:pPr>
        <w:pStyle w:val="Heading3"/>
      </w:pPr>
      <w:r>
        <w:t>What symbols can be found in the Lock a Luck slot?</w:t>
      </w:r>
    </w:p>
    <w:p>
      <w:r/>
      <w:r>
        <w:t>Among the symbols, you can find sevens, diamonds, clovers, horseshoes, cherries, and poker symbols from 9 to Ace.</w:t>
      </w:r>
    </w:p>
    <w:p>
      <w:pPr>
        <w:pStyle w:val="Heading3"/>
      </w:pPr>
      <w:r>
        <w:t>What is the special function of the Lock a Luck slot?</w:t>
      </w:r>
    </w:p>
    <w:p>
      <w:r/>
      <w:r>
        <w:t>The only special function of the Lock a Luck slot is the Locked Reels feature, which means locked reels.</w:t>
      </w:r>
    </w:p>
    <w:p>
      <w:pPr>
        <w:pStyle w:val="Heading3"/>
      </w:pPr>
      <w:r>
        <w:t>What is the payout of the Lock a Luck slot?</w:t>
      </w:r>
    </w:p>
    <w:p>
      <w:r/>
      <w:r>
        <w:t>The payout of the Lock a Luck slot is 96.37%.</w:t>
      </w:r>
    </w:p>
    <w:p>
      <w:pPr>
        <w:pStyle w:val="Heading3"/>
      </w:pPr>
      <w:r>
        <w:t>What are some similar slots to Lock a Luck?</w:t>
      </w:r>
    </w:p>
    <w:p>
      <w:r/>
      <w:r>
        <w:t>Similar minimalistic slots to Lock a Luck include Retro Reels, Bar Sevens, and Sizzling Hot.</w:t>
      </w:r>
    </w:p>
    <w:p>
      <w:pPr>
        <w:pStyle w:val="Heading2"/>
      </w:pPr>
      <w:r>
        <w:t>What we like</w:t>
      </w:r>
    </w:p>
    <w:p>
      <w:pPr>
        <w:pStyle w:val="ListBullet"/>
        <w:spacing w:line="240" w:lineRule="auto"/>
        <w:ind w:left="720"/>
      </w:pPr>
      <w:r/>
      <w:r>
        <w:t>243 ways to win provide more opportunities for players to earn big wins</w:t>
      </w:r>
    </w:p>
    <w:p>
      <w:pPr>
        <w:pStyle w:val="ListBullet"/>
        <w:spacing w:line="240" w:lineRule="auto"/>
        <w:ind w:left="720"/>
      </w:pPr>
      <w:r/>
      <w:r>
        <w:t>Locked Reels function increases the player's chances of winning</w:t>
      </w:r>
    </w:p>
    <w:p>
      <w:pPr>
        <w:pStyle w:val="ListBullet"/>
        <w:spacing w:line="240" w:lineRule="auto"/>
        <w:ind w:left="720"/>
      </w:pPr>
      <w:r/>
      <w:r>
        <w:t>Minimalistic gameplay for easy playing experience</w:t>
      </w:r>
    </w:p>
    <w:p>
      <w:pPr>
        <w:pStyle w:val="ListBullet"/>
        <w:spacing w:line="240" w:lineRule="auto"/>
        <w:ind w:left="720"/>
      </w:pPr>
      <w:r/>
      <w:r>
        <w:t>Impressive payout percentage of 96.37%</w:t>
      </w:r>
    </w:p>
    <w:p>
      <w:pPr>
        <w:pStyle w:val="Heading2"/>
      </w:pPr>
      <w:r>
        <w:t>What we don't like</w:t>
      </w:r>
    </w:p>
    <w:p>
      <w:pPr>
        <w:pStyle w:val="ListBullet"/>
        <w:spacing w:line="240" w:lineRule="auto"/>
        <w:ind w:left="720"/>
      </w:pPr>
      <w:r/>
      <w:r>
        <w:t>Limited special features except for Locked Reels</w:t>
      </w:r>
    </w:p>
    <w:p>
      <w:pPr>
        <w:pStyle w:val="ListBullet"/>
        <w:spacing w:line="240" w:lineRule="auto"/>
        <w:ind w:left="720"/>
      </w:pPr>
      <w:r/>
      <w:r>
        <w:t>Minimalistic graphics may not suit all players' preferences</w:t>
      </w:r>
    </w:p>
    <w:p>
      <w:r/>
      <w:r>
        <w:rPr>
          <w:b/>
        </w:rPr>
        <w:t>Play Lock a Luck for Free - Slot Game Review</w:t>
      </w:r>
    </w:p>
    <w:p>
      <w:r/>
      <w:r>
        <w:rPr>
          <w:i/>
        </w:rPr>
        <w:t>Read our review of Lock a Luck, a minimalistic slot game with a Locked Reels feature and 243 ways to win. Play for free and earn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