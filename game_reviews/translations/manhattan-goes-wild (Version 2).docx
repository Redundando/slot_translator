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Manhattan Goes Wild for Free - Exciting Jazz-Themed Slot Game</w:t>
      </w:r>
    </w:p>
    <w:p>
      <w:pPr>
        <w:pStyle w:val="Heading2"/>
      </w:pPr>
      <w:r>
        <w:t>Gameplay Features</w:t>
      </w:r>
    </w:p>
    <w:p>
      <w:r/>
      <w:r>
        <w:t>Get ready to go wild with Manhattan Goes Wild! This game has so many features, it's practically a party in a slot machine! With its wild symbol that turns other symbols wild, you'll be stacking up wins on full reels faster than a New Yorker can hail a taxi. And speaking of bonuses, how can you resist the free spins that come with a meter that triggers even more spins? Plus, with an RTP of 96.16%, you'll be feeling like you're on top of the Empire State Building. And don't forget about the Autoplay feature - it's so customizable, you'll feel like a high-end tailor. With 243 ways to win, you'll be feeling like a millionaire in no time!</w:t>
      </w:r>
    </w:p>
    <w:p>
      <w:pPr>
        <w:pStyle w:val="Heading2"/>
      </w:pPr>
      <w:r>
        <w:t>Design</w:t>
      </w:r>
    </w:p>
    <w:p>
      <w:r/>
      <w:r>
        <w:t>Get ready to step back in time to the roaring 20s when flappers ruled the dance floor and the gin was flowing. The Manhattan Goes Wild slot game will transport you to the glamorous era of art deco design and the bustling streets of New York. With its three rows, five reels, and 243 ways to win, you're sure to feel like a high-roller as you dive into this classic casino game with a twist.</w:t>
      </w:r>
    </w:p>
    <w:p>
      <w:r/>
      <w:r>
        <w:t>As you spin the reels, you'll be treated to a lively jazz musical theme that will have you tapping your feet and bobbing your head. And with the game's exquisite art deco style design, you'll feel like you're right in the heart of Manhattan in the 1930s.</w:t>
      </w:r>
    </w:p>
    <w:p>
      <w:pPr>
        <w:pStyle w:val="Heading2"/>
      </w:pPr>
      <w:r>
        <w:t>Get Ready to Be in Control: Customization Options Galore</w:t>
      </w:r>
    </w:p>
    <w:p>
      <w:r/>
      <w:r>
        <w:t>Are you feeling frustrated with slot games that don't give you the freedom to make your own choices? Manhattan Goes Wild is here to change all that.</w:t>
      </w:r>
    </w:p>
    <w:p>
      <w:r/>
      <w:r>
        <w:t>The game offers players a wide range of customization options. You can set your betting range from a modest 0.10 to a whopping 100 coins per spin. And if that's not enough, you can also enjoy the Autoplay feature that lets you sit back and relax while the game plays for you. But don't worry, you still get to dictate how many spins you want and set limits for both wins and losses.</w:t>
      </w:r>
    </w:p>
    <w:p>
      <w:r/>
      <w:r>
        <w:t>So, what are you waiting for? Take control of your game and get spinning. And who knows, you might just hit the jackpot while you're at it!</w:t>
      </w:r>
    </w:p>
    <w:p>
      <w:pPr>
        <w:pStyle w:val="Heading2"/>
      </w:pPr>
      <w:r>
        <w:t>The Winning Potential is Sky-High!</w:t>
      </w:r>
    </w:p>
    <w:p>
      <w:r/>
      <w:r>
        <w:t>It looks like Manhattan has gone wild with this incredible slot game! With the possibility of winning up to 20,000x in just one spin, players will feel like they hit the jackpot. To win big, you need three or more symbols of the same type to fall consecutively on the reel-set.</w:t>
      </w:r>
    </w:p>
    <w:p>
      <w:r/>
      <w:r>
        <w:t xml:space="preserve">And guess what? The Wild symbol is the real MVP here. Not only can it replace any other symbol (except the scatter), but it can also 'infect' Bugsy and Betty symbols to become golden wilds. Talk about having the winning touch! </w:t>
      </w:r>
    </w:p>
    <w:p>
      <w:pPr>
        <w:pStyle w:val="Heading2"/>
      </w:pPr>
      <w:r>
        <w:t>Suitability: It's a Game for Everyone!</w:t>
      </w:r>
    </w:p>
    <w:p>
      <w:r/>
      <w:r>
        <w:t>Are you new to the world of online slots? Well, don't worry! Manhattan Goes Wild has got you covered! Thanks to its wide range of betting options, even newbies and casual gamers can enjoy the fun without breaking the bank. But wait! It's not just for the beginners; veterans and mid-level players can also get their groove on and win big!</w:t>
      </w:r>
    </w:p>
    <w:p>
      <w:r/>
      <w:r>
        <w:t>The cherry on top? The paylines are locked at 243 ways to win, so players can sit back, relax and not worry about customizing their paylines. If you ask me, that's pretty nifty and less thinking means more spinning, am I right?</w:t>
      </w:r>
    </w:p>
    <w:p>
      <w:pPr>
        <w:pStyle w:val="Heading2"/>
      </w:pPr>
      <w:r>
        <w:t>Symbol Combinations for Payouts</w:t>
      </w:r>
    </w:p>
    <w:p>
      <w:r/>
      <w:r>
        <w:t xml:space="preserve">Get ready to cash in big time with Manhattan Goes Wild! The symbols in this game are divided into two categories: high-paying and low-paying. On one hand, you have images of high society life in Manhattan. On the other, you have the same old boring high cards you see in every other slot game. </w:t>
      </w:r>
    </w:p>
    <w:p>
      <w:r/>
      <w:r>
        <w:t>But fear not! There are three symbols that stand out from the rest - the Wild symbol, Bugsy, and Betty. Not only do they pay out the highest amount on the paytable, but they also add some personality to this posh game. With a winning bet, you can earn 5x your bet or €5.00 for a one euro bet. And if you're feeling lucky with the highest bet of €100.00 per spin, you could walk away with a whopping €500.00. Now that's what we call the high life!</w:t>
      </w:r>
    </w:p>
    <w:p>
      <w:pPr>
        <w:pStyle w:val="Heading2"/>
      </w:pPr>
      <w:r>
        <w:t>Manhattan Goes Wild vs Other City-based Slot Games</w:t>
      </w:r>
    </w:p>
    <w:p>
      <w:r/>
      <w:r>
        <w:t>While there are plenty of city-based online slot games out there, Manhattan Goes Wild stands out from the crowd. Other city-based slot games players may enjoy include Portomaso Gaming's New York New York video slot. This game features symbols like the Brooklyn Bridge, a yellow cab, and the Wall Street bull sculpture. But let's be real, those icons are as basic as a pumpkin spice latte in the fall.</w:t>
      </w:r>
    </w:p>
    <w:p>
      <w:r/>
      <w:r>
        <w:t>On the other paw, Saucify's Tails of New York offers up some unique furry friends that trigger free games and wild payout multipliers. However, if you prefer city slickers over city critters, Manhattan Goes Wild is the way to go. With its neon lights, hotspots, and retro vibe, it brings the energy of the Big Apple right to your screen.</w:t>
      </w:r>
    </w:p>
    <w:p>
      <w:pPr>
        <w:pStyle w:val="Heading2"/>
      </w:pPr>
      <w:r>
        <w:t>FAQ</w:t>
      </w:r>
    </w:p>
    <w:p>
      <w:pPr>
        <w:pStyle w:val="Heading3"/>
      </w:pPr>
      <w:r>
        <w:t>What is Manhattan Goes Wild?</w:t>
      </w:r>
    </w:p>
    <w:p>
      <w:r/>
      <w:r>
        <w:t>Manhattan Goes Wild is an online slot game by Nolimit City with five reels and 243 paylines. The game offers a maximum payout of 20,000x.</w:t>
      </w:r>
    </w:p>
    <w:p>
      <w:pPr>
        <w:pStyle w:val="Heading3"/>
      </w:pPr>
      <w:r>
        <w:t>What is the RTP of Manhattan Goes Wild?</w:t>
      </w:r>
    </w:p>
    <w:p>
      <w:r/>
      <w:r>
        <w:t>The RTP of Manhattan Goes Wild is 96.16%.</w:t>
      </w:r>
    </w:p>
    <w:p>
      <w:pPr>
        <w:pStyle w:val="Heading3"/>
      </w:pPr>
      <w:r>
        <w:t>What is the minimum and maximum bet in the game?</w:t>
      </w:r>
    </w:p>
    <w:p>
      <w:r/>
      <w:r>
        <w:t>The minimum bet is 0.10 and the maximum bet is 100 per spin.</w:t>
      </w:r>
    </w:p>
    <w:p>
      <w:pPr>
        <w:pStyle w:val="Heading3"/>
      </w:pPr>
      <w:r>
        <w:t>What are the features of the game?</w:t>
      </w:r>
    </w:p>
    <w:p>
      <w:r/>
      <w:r>
        <w:t>The game has a wild symbol that turns other symbols wild and stacks them on full reels. There is also a bonus feature that offers free spins and a meter that can trigger additional spins.</w:t>
      </w:r>
    </w:p>
    <w:p>
      <w:pPr>
        <w:pStyle w:val="Heading3"/>
      </w:pPr>
      <w:r>
        <w:t>What is the Autoplay feature?</w:t>
      </w:r>
    </w:p>
    <w:p>
      <w:r/>
      <w:r>
        <w:t>The Autoplay feature allows you to set win and loss limits as well as the number of automatic spins.</w:t>
      </w:r>
    </w:p>
    <w:p>
      <w:pPr>
        <w:pStyle w:val="Heading3"/>
      </w:pPr>
      <w:r>
        <w:t>What symbols are in the game?</w:t>
      </w:r>
    </w:p>
    <w:p>
      <w:r/>
      <w:r>
        <w:t>The symbols are made up of a high-paying category represented by a series of image symbols and a low-paying category, which are the high cards (10 to ace).</w:t>
      </w:r>
    </w:p>
    <w:p>
      <w:pPr>
        <w:pStyle w:val="Heading3"/>
      </w:pPr>
      <w:r>
        <w:t>What is the most important symbol in the game?</w:t>
      </w:r>
    </w:p>
    <w:p>
      <w:r/>
      <w:r>
        <w:t>The Wild symbol is the most important symbol as it can replace any other, except for the scatter, and 'infect' the Bugsy and Betty symbols to become golden wilds.</w:t>
      </w:r>
    </w:p>
    <w:p>
      <w:pPr>
        <w:pStyle w:val="Heading3"/>
      </w:pPr>
      <w:r>
        <w:t>What other games are similar to Manhattan Goes Wild?</w:t>
      </w:r>
    </w:p>
    <w:p>
      <w:r/>
      <w:r>
        <w:t>Other city-based games to check out include New York New York by Portomaso Gaming and Tails of New York by Saucify.</w:t>
      </w:r>
    </w:p>
    <w:p>
      <w:pPr>
        <w:pStyle w:val="Heading2"/>
      </w:pPr>
      <w:r>
        <w:t>What we like</w:t>
      </w:r>
    </w:p>
    <w:p>
      <w:pPr>
        <w:pStyle w:val="ListBullet"/>
        <w:spacing w:line="240" w:lineRule="auto"/>
        <w:ind w:left="720"/>
      </w:pPr>
      <w:r/>
      <w:r>
        <w:t>Wild symbol turns other symbols wild and stacks them on full reels</w:t>
      </w:r>
    </w:p>
    <w:p>
      <w:pPr>
        <w:pStyle w:val="ListBullet"/>
        <w:spacing w:line="240" w:lineRule="auto"/>
        <w:ind w:left="720"/>
      </w:pPr>
      <w:r/>
      <w:r>
        <w:t>Bonus feature offers free spins and meter that can trigger additional spins</w:t>
      </w:r>
    </w:p>
    <w:p>
      <w:pPr>
        <w:pStyle w:val="ListBullet"/>
        <w:spacing w:line="240" w:lineRule="auto"/>
        <w:ind w:left="720"/>
      </w:pPr>
      <w:r/>
      <w:r>
        <w:t>RTP of 96.16% and highly customizable Autoplay feature</w:t>
      </w:r>
    </w:p>
    <w:p>
      <w:pPr>
        <w:pStyle w:val="ListBullet"/>
        <w:spacing w:line="240" w:lineRule="auto"/>
        <w:ind w:left="720"/>
      </w:pPr>
      <w:r/>
      <w:r>
        <w:t>243 ways to win and chance to win up to 20,000x in a single spin</w:t>
      </w:r>
    </w:p>
    <w:p>
      <w:pPr>
        <w:pStyle w:val="Heading2"/>
      </w:pPr>
      <w:r>
        <w:t>What we don't like</w:t>
      </w:r>
    </w:p>
    <w:p>
      <w:pPr>
        <w:pStyle w:val="ListBullet"/>
        <w:spacing w:line="240" w:lineRule="auto"/>
        <w:ind w:left="720"/>
      </w:pPr>
      <w:r/>
      <w:r>
        <w:t>May not be as appealing to players who prefer a more modern design</w:t>
      </w:r>
    </w:p>
    <w:p>
      <w:pPr>
        <w:pStyle w:val="ListBullet"/>
        <w:spacing w:line="240" w:lineRule="auto"/>
        <w:ind w:left="720"/>
      </w:pPr>
      <w:r/>
      <w:r>
        <w:t>Lacks a progressive jackpot feature</w:t>
      </w:r>
    </w:p>
    <w:p>
      <w:r/>
      <w:r>
        <w:rPr>
          <w:b/>
        </w:rPr>
        <w:t>Play Manhattan Goes Wild for Free - Exciting Jazz-Themed Slot Game</w:t>
      </w:r>
    </w:p>
    <w:p>
      <w:r/>
      <w:r>
        <w:rPr>
          <w:i/>
        </w:rPr>
        <w:t>Experience the golden days of New York City in Manhattan Goes Wild. Play for free and enjoy 243 ways to win, customizable autoplay, and a chance to win up to 20,000x in a single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