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Curse of the Werewolf Megaways Free | Exciting Gameplay</w:t>
      </w:r>
    </w:p>
    <w:p>
      <w:pPr>
        <w:pStyle w:val="Heading2"/>
      </w:pPr>
      <w:r>
        <w:t>Gameplay Features</w:t>
      </w:r>
    </w:p>
    <w:p>
      <w:r/>
      <w:r>
        <w:t>Curse of the Werewolf Megaways is like that one friend who always has something new and exciting to share. Featuring six reels and six baseline lines, this game keeps things fresh and interesting by changing things up based on the size of the symbols. With a whopping 46,656 ways to win, you're going to need a bigger wallet!</w:t>
      </w:r>
    </w:p>
    <w:p>
      <w:r/>
      <w:r>
        <w:t>And although wins can feel like they're few and far between, the game's high volatility means that when you do score a win, it's worth the wait. Who needs instant gratification when you can hold out for something truly epic?</w:t>
      </w:r>
    </w:p>
    <w:p>
      <w:r/>
      <w:r>
        <w:t>And for those times when you're so absorbed in the gameplay that you forget to even breathe, the game offers the option to activate up to 100 auto-spins. It's like having a personal assistant, but better because it's a computer program and doesn't judge you for eating chips for breakfast.</w:t>
      </w:r>
    </w:p>
    <w:p>
      <w:r/>
      <w:r>
        <w:t>With the ability to bet a minimum of €0.10 to a maximum of €100, there's something for everyone here. Whether you're a high roller or just someone who likes to play it safe, Curse of the Werewolf Megaways has got you covered. So what are you waiting for? Grab your silver bullets and get spinning!</w:t>
      </w:r>
    </w:p>
    <w:p>
      <w:pPr>
        <w:pStyle w:val="Heading2"/>
      </w:pPr>
      <w:r>
        <w:t>Betting Options</w:t>
      </w:r>
    </w:p>
    <w:p>
      <w:r/>
      <w:r>
        <w:t>Are you a high-roller or a penny-pincher? Curse of the Werewolf Megaways has got you covered with a wide range of betting options! Whether you're feeling lucky with a minimum bet of €0.10 or want to go all in with a maximum bet of €100, this game is perfect for players of all levels.</w:t>
      </w:r>
    </w:p>
    <w:p>
      <w:r/>
      <w:r>
        <w:t>But beware, just like when you try to show off with your betting strategies to impress your crush, the game will pay less frequently. However, when the payouts do hit, they're sure to leave you howling at the moon with excitement.</w:t>
      </w:r>
    </w:p>
    <w:p>
      <w:pPr>
        <w:pStyle w:val="Heading2"/>
      </w:pPr>
      <w:r>
        <w:t>Symbols and Wilds</w:t>
      </w:r>
    </w:p>
    <w:p>
      <w:r/>
      <w:r>
        <w:t>Get ready to sink your teeth into the symbols and wilds of Curse of the Werewolf Megaways! The cards from 10 to Ace may be the lowest paying symbols, but they still have their place in this spooky slot game. Plus, who doesn't love a good game of blackjack on the side?</w:t>
      </w:r>
    </w:p>
    <w:p>
      <w:r/>
      <w:r>
        <w:t>The nerd with the green cap may not look like a werewolf hunter, but don't let his appearance fool you. He's ready to fight off any lycanthropes that come his way. Meanwhile, the innkeeper with the black mustache and his daughter are sure to serve up some scares and winnings.</w:t>
      </w:r>
    </w:p>
    <w:p>
      <w:r/>
      <w:r>
        <w:t>But let's not forget about the real star of the show - the young man with the brown cap and the werewolf himself! These symbols are sure to get your heart racing and your coin balance climbing. And look out for the parchment with the scratch of the wolf and the wild writing - this symbol is your ticket to big wins, as it replaces all regular symbols, except for special ones.</w:t>
      </w:r>
    </w:p>
    <w:p>
      <w:r/>
      <w:r>
        <w:t>During regular play, stacked symbols can appear, giving you the chance to win big. And if you're lucky enough to activate the Big Win Spin, you'll be treated to multiple paying combinations on different game lines. So, spin those reels and let the Curse of the Werewolf Megaways take you on a thrilling ride through the spooky forest!</w:t>
      </w:r>
    </w:p>
    <w:p>
      <w:pPr>
        <w:pStyle w:val="Heading2"/>
      </w:pPr>
      <w:r>
        <w:t>Unleash the Beast with Free Spins</w:t>
      </w:r>
    </w:p>
    <w:p>
      <w:r/>
      <w:r>
        <w:t xml:space="preserve">Well, well, well, it looks like the Curse of the Werewolf Megaways has more in store for you than just a creepy howl. Activate the Free Spins feature by landing the howling wolf at the moon symbol three or more times, and it'll be raining down free spins like cats and dogs! </w:t>
      </w:r>
    </w:p>
    <w:p>
      <w:r/>
      <w:r>
        <w:t>But wait, there's more! During the free spins, keep an eye out for the elusive golden-backed werewolf symbol. Not only will it send shivers down your spine, but it will also remove regular symbols and replace them with the mighty wolf symbol, leading to additional free spins and even bigger payouts.</w:t>
      </w:r>
    </w:p>
    <w:p>
      <w:r/>
      <w:r>
        <w:t>Trust us; this bonus feature will have you howling at the moon like a pack of wolves. Who knows, you might even feel like the king or queen of the werewolves!</w:t>
      </w:r>
    </w:p>
    <w:p>
      <w:pPr>
        <w:pStyle w:val="Heading2"/>
      </w:pPr>
      <w:r>
        <w:t>RTP and Graphics</w:t>
      </w:r>
    </w:p>
    <w:p>
      <w:r/>
      <w:r>
        <w:t>Curse of the Werewolf Megaways has an RTP of 96.5%, making it more lucrative than some other slot games. That's right - you might just have yourself a better chance of bagging some cold, hard cash with this one! Just don't start planning your yacht parties too soon...</w:t>
      </w:r>
      <w:r>
        <w:t xml:space="preserve"> </w:t>
      </w:r>
    </w:p>
    <w:p>
      <w:r/>
      <w:r>
        <w:t>But enough about counting your chickens before they hatch - what about how Curse of the Werewolf Megaways looks? The graphics resemble those of cartoons, with characters defined in every detail. It's like watching an episode of Scooby-Doo, Where Are You! Except instead of solving mysteries, you're playing the slots. You won't believe just how realistic those facial expressions are - it's like these characters could step out of the screen and into your living room. Speaking of living rooms, you might want to turn the speakers down a smidge - the musical aspect contributes to creating the right amount of suspense, but you don't want your neighbours to start wondering whether you can afford a jacuzzi.</w:t>
      </w:r>
      <w:r>
        <w:t xml:space="preserve"> </w:t>
      </w:r>
    </w:p>
    <w:p>
      <w:r/>
      <w:r>
        <w:t xml:space="preserve">Oh, and I nearly forgot to mention the animations! So sleek, so stylish, and they really help to bring the game to life after each win. It's like being showered with confetti, but without the mess. Overall, the game offers a visually stunning and exciting gaming experience for slot enthusiasts. Just make sure you don't forget to pause and take a breather every now and then - there's only so much excitement a human being can take! </w:t>
      </w:r>
    </w:p>
    <w:p>
      <w:pPr>
        <w:pStyle w:val="Heading2"/>
      </w:pPr>
      <w:r>
        <w:t>FAQ</w:t>
      </w:r>
    </w:p>
    <w:p>
      <w:pPr>
        <w:pStyle w:val="Heading3"/>
      </w:pPr>
      <w:r>
        <w:t>What is the minimum and maximum bet for Curse of the Werewolf Megaways?</w:t>
      </w:r>
    </w:p>
    <w:p>
      <w:r/>
      <w:r>
        <w:t>The minimum bet is 0.10€, while the maximum bet is 100€.</w:t>
      </w:r>
    </w:p>
    <w:p>
      <w:pPr>
        <w:pStyle w:val="Heading3"/>
      </w:pPr>
      <w:r>
        <w:t>How many paylines does Curse of the Werewolf Megaways have?</w:t>
      </w:r>
    </w:p>
    <w:p>
      <w:r/>
      <w:r>
        <w:t>Curse of the Werewolf Megaways has 46,656 ways to win, which can vary based on the symbol's size.</w:t>
      </w:r>
    </w:p>
    <w:p>
      <w:pPr>
        <w:pStyle w:val="Heading3"/>
      </w:pPr>
      <w:r>
        <w:t>What is the RTP of Curse of the Werewolf Megaways?</w:t>
      </w:r>
    </w:p>
    <w:p>
      <w:r/>
      <w:r>
        <w:t>Curse of the Werewolf Megaways has a 96.5% RTP.</w:t>
      </w:r>
    </w:p>
    <w:p>
      <w:pPr>
        <w:pStyle w:val="Heading3"/>
      </w:pPr>
      <w:r>
        <w:t>Can you activate auto-spins on Curse of the Werewolf Megaways?</w:t>
      </w:r>
    </w:p>
    <w:p>
      <w:r/>
      <w:r>
        <w:t>Yes, up to 10 to 100 auto-spins can be activated on Curse of the Werewolf Megaways.</w:t>
      </w:r>
    </w:p>
    <w:p>
      <w:pPr>
        <w:pStyle w:val="Heading3"/>
      </w:pPr>
      <w:r>
        <w:t>What are the special symbols in Curse of the Werewolf Megaways?</w:t>
      </w:r>
    </w:p>
    <w:p>
      <w:r/>
      <w:r>
        <w:t>The special symbols in Curse of the Werewolf Megaways are the Wild card, the Mystery symbol, and the Bonus symbol.</w:t>
      </w:r>
    </w:p>
    <w:p>
      <w:pPr>
        <w:pStyle w:val="Heading3"/>
      </w:pPr>
      <w:r>
        <w:t>What is the highest-paying symbol in Curse of the Werewolf Megaways?</w:t>
      </w:r>
    </w:p>
    <w:p>
      <w:r/>
      <w:r>
        <w:t>The highest-paying symbol of all is the werewolf.</w:t>
      </w:r>
    </w:p>
    <w:p>
      <w:pPr>
        <w:pStyle w:val="Heading3"/>
      </w:pPr>
      <w:r>
        <w:t>What happens during free spins in Curse of the Werewolf Megaways?</w:t>
      </w:r>
    </w:p>
    <w:p>
      <w:r/>
      <w:r>
        <w:t>During free spins, a golden-backed werewolf symbol may appear, replacing regular symbols and entitling you to an additional free spin.</w:t>
      </w:r>
    </w:p>
    <w:p>
      <w:pPr>
        <w:pStyle w:val="Heading3"/>
      </w:pPr>
      <w:r>
        <w:t>Is Curse of the Werewolf Megaways a high or low volatility game?</w:t>
      </w:r>
    </w:p>
    <w:p>
      <w:r/>
      <w:r>
        <w:t>Curse of the Werewolf Megaways is a high volatility game, meaning it pays less frequently but with higher payout amounts.</w:t>
      </w:r>
    </w:p>
    <w:p>
      <w:pPr>
        <w:pStyle w:val="Heading2"/>
      </w:pPr>
      <w:r>
        <w:t>What we like</w:t>
      </w:r>
    </w:p>
    <w:p>
      <w:pPr>
        <w:pStyle w:val="ListBullet"/>
        <w:spacing w:line="240" w:lineRule="auto"/>
        <w:ind w:left="720"/>
      </w:pPr>
      <w:r/>
      <w:r>
        <w:t>Widely variable betting options</w:t>
      </w:r>
    </w:p>
    <w:p>
      <w:pPr>
        <w:pStyle w:val="ListBullet"/>
        <w:spacing w:line="240" w:lineRule="auto"/>
        <w:ind w:left="720"/>
      </w:pPr>
      <w:r/>
      <w:r>
        <w:t>Highly volatile gameplay with big wins</w:t>
      </w:r>
    </w:p>
    <w:p>
      <w:pPr>
        <w:pStyle w:val="ListBullet"/>
        <w:spacing w:line="240" w:lineRule="auto"/>
        <w:ind w:left="720"/>
      </w:pPr>
      <w:r/>
      <w:r>
        <w:t>Free spins offer additional opportunities for earnings</w:t>
      </w:r>
    </w:p>
    <w:p>
      <w:pPr>
        <w:pStyle w:val="ListBullet"/>
        <w:spacing w:line="240" w:lineRule="auto"/>
        <w:ind w:left="720"/>
      </w:pPr>
      <w:r/>
      <w:r>
        <w:t>Intricate and detailed graphics and animations</w:t>
      </w:r>
    </w:p>
    <w:p>
      <w:pPr>
        <w:pStyle w:val="Heading2"/>
      </w:pPr>
      <w:r>
        <w:t>What we don't like</w:t>
      </w:r>
    </w:p>
    <w:p>
      <w:pPr>
        <w:pStyle w:val="ListBullet"/>
        <w:spacing w:line="240" w:lineRule="auto"/>
        <w:ind w:left="720"/>
      </w:pPr>
      <w:r/>
      <w:r>
        <w:t>Wins occur less frequently</w:t>
      </w:r>
    </w:p>
    <w:p>
      <w:pPr>
        <w:pStyle w:val="ListBullet"/>
        <w:spacing w:line="240" w:lineRule="auto"/>
        <w:ind w:left="720"/>
      </w:pPr>
      <w:r/>
      <w:r>
        <w:t>Requires strategic betting to ensure big payouts</w:t>
      </w:r>
    </w:p>
    <w:p>
      <w:r/>
      <w:r>
        <w:rPr>
          <w:b/>
        </w:rPr>
        <w:t>Play Curse of the Werewolf Megaways Free | Exciting Gameplay</w:t>
      </w:r>
    </w:p>
    <w:p>
      <w:r/>
      <w:r>
        <w:rPr>
          <w:i/>
        </w:rPr>
        <w:t>Experience exciting gameplay with Curse of the Werewolf Megaways. Play for free and enjoy intricate graphics, big wins, and thrilling free spin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