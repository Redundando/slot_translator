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Collapsed Castle Bonus Buy Free Slot - Pros and Cons</w:t>
      </w:r>
    </w:p>
    <w:p>
      <w:pPr>
        <w:pStyle w:val="Heading2"/>
      </w:pPr>
      <w:r>
        <w:t>Get Rich or Die Tryin' in Collapsed Castle Bonus Buy</w:t>
      </w:r>
    </w:p>
    <w:p>
      <w:r/>
      <w:r>
        <w:t>Looking for a slot game that will make your heart race and give you thrills? Look no further than Collapsed Castle Bonus Buy.</w:t>
      </w:r>
    </w:p>
    <w:p>
      <w:r/>
      <w:r>
        <w:t>This game will take you straight to the Middle Ages, with a backdrop of a collapsed castle and symbols that include treasure chests, crowns, and swords. The game's 5 reels and 18 paylines give you plenty of chances to win, and the original cascading reels bring a unique twist to the gameplay.</w:t>
      </w:r>
    </w:p>
    <w:p>
      <w:r/>
      <w:r>
        <w:t>After a winning combination, the symbols disappear and new ones cascade down, giving you the chance to keep winning big. And with a betting range from €0.1 to €300, there are plenty of opportunities to increase your own personal hoard.</w:t>
      </w:r>
    </w:p>
    <w:p>
      <w:r/>
      <w:r>
        <w:t>But be warned, this game has high volatility, so you may need to be willing to take some risks in order to reap the rewards. The RTP fluctuates between 95.92% and 96.02%, but if you use the bonus buy feature, you'll increase your chances of winning with an RTP of 96.19%.</w:t>
      </w:r>
    </w:p>
    <w:p>
      <w:r/>
      <w:r>
        <w:t>If you're looking for even more excitement, you can use the Free Spins feature to push your winnings even higher. With high multipliers available, you could potentially win up to 3,302 times your bet. It's no wonder they call it the Dark Ages.</w:t>
      </w:r>
    </w:p>
    <w:p>
      <w:r/>
      <w:r>
        <w:t>Come try your luck in Collapsed Castle Bonus Buy. Just don't end up like the castle in the background - in ruins. Unless, of course, you're winning big, in which case, who cares?</w:t>
      </w:r>
    </w:p>
    <w:p>
      <w:pPr>
        <w:pStyle w:val="Heading2"/>
      </w:pPr>
      <w:r>
        <w:t>Get Ready for a Medieval Adventure with Collapsed Castle Bonus Buy Slot Machine</w:t>
      </w:r>
    </w:p>
    <w:p>
      <w:r/>
      <w:r>
        <w:t>Are you ready to step into a world of medieval fantasy and explore the ruins of a collapsed castle? Look no further than Collapsed Castle Bonus Buy! This online slot game offers a truly magical experience with top-notch graphics and a captivating soundtrack that will transport you to another realm.</w:t>
      </w:r>
      <w:r/>
    </w:p>
    <w:p>
      <w:r/>
      <w:r>
        <w:t>As you explore the castle, keep an eye out for hidden treasures and fantastic creatures that could result in big wins. The symbols in the game are perfectly in tune with the medieval theme, with icons such as the Moon, Sun, Swords, Bird, Crows, Helmet, Dragon, Gold, Book, and Treasure Chest gracing the reels. And let's not forget about the Wild symbol, which can replace other symbols on the paylines and reward players with 2x, 10x, or 20x multipliers!</w:t>
      </w:r>
      <w:r/>
    </w:p>
    <w:p>
      <w:r/>
      <w:r>
        <w:t>But the real excitement starts when you get to the Free Spins feature, which is activated by the Scatter symbol appearing on the 1st, 3rd, and 5th reels. And keep an eye out for the Magician, who can help you win big with multipliers ranging from 2x to 25x!</w:t>
      </w:r>
      <w:r/>
    </w:p>
    <w:p>
      <w:r/>
      <w:r>
        <w:t>Overall, Collapsed Castle Bonus Buy is a must-play for anyone who loves medieval-themed slot games. So go ahead and explore the ruins of the castle, and who knows? You might just strike it rich! But remember, even if you don't win big, at least you'll have a good time. And isn't that really what it's all about?</w:t>
      </w:r>
    </w:p>
    <w:p>
      <w:pPr>
        <w:pStyle w:val="Heading2"/>
      </w:pPr>
      <w:r>
        <w:t>Exploring the Special Features of Collapsed Castle Bonus Buy – Free Spins Galore!</w:t>
      </w:r>
    </w:p>
    <w:p>
      <w:r/>
      <w:r>
        <w:t>Get ready to raid the castle in this slot game with spunk and class. It’s filled with all kinds of surprises, including an amazing Free Spins feature that will keep you coming back for more!</w:t>
      </w:r>
      <w:r/>
    </w:p>
    <w:p>
      <w:r/>
      <w:r>
        <w:t>As soon as you start spinning the reels, the multiplier kicks in, increasing with every cascade and boosted by magician symbols. This multiplier has an enormous impact on the winning combinations, slapping a juicy value on all of them. However, don’t get too comfortable with it, as it resets at the start of each new round, going back to a 1x multiplier.</w:t>
      </w:r>
      <w:r/>
    </w:p>
    <w:p>
      <w:r/>
      <w:r>
        <w:t>But the real icing on the cake here is the Free Spins feature. With 3 Scatters, players can activate this special feature and get 10 free spins to enjoy. Imagine all the loot you can gather just from those 10 free spins! You’ll likely want to find three scatters on your own after experiencing this.</w:t>
      </w:r>
      <w:r/>
    </w:p>
    <w:p>
      <w:r/>
      <w:r>
        <w:t>Want to skip the wait and dive right into the Free Spins feature? You can do that as well with the Bonus Buy option! Simply pay 39 times the bet before pressing the spin button, and voila! You’re teleporting yourself straight to the action.</w:t>
      </w:r>
      <w:r/>
    </w:p>
    <w:p>
      <w:r/>
      <w:r>
        <w:t>All in all, Collapsed Castle Bonus Buy brings more than excitement, it offers incredible features and sounds that pack the game with so much fun, you’ll have to win streaks pulled on you to make sure you step away from spinning and come back to the real world again.</w:t>
      </w:r>
    </w:p>
    <w:p>
      <w:pPr>
        <w:pStyle w:val="Heading2"/>
      </w:pPr>
      <w:r>
        <w:t>Betting Range</w:t>
      </w:r>
    </w:p>
    <w:p>
      <w:r/>
      <w:r>
        <w:t>Penny pincher or high-roller, fret not! Collapsed Castle Bonus Buy has got your back. With a betting range of €0.1 to €300 per spin, the game caters to all types of players. So, whether you're a cheapskate or a big spender, Collapsed Castle has the perfect bet for you.</w:t>
      </w:r>
      <w:r/>
    </w:p>
    <w:p>
      <w:r/>
      <w:r>
        <w:t>Don't be afraid to try out some new betting strategies, and who knows - maybe lady luck will smile down at you. With such a broad range, you can adjust your bets according to your mood. Feeling adventurous? Amp up the ante and go for that high-risk, high-reward gamble. Feeling cautious? Stick to the basics and go for smaller bets. Whatever your fancy, Collapsed Castle Bonus Buy has got it all!</w:t>
      </w:r>
    </w:p>
    <w:p>
      <w:pPr>
        <w:pStyle w:val="Heading2"/>
      </w:pPr>
      <w:r>
        <w:t>PAYOUT POTENTIAL</w:t>
      </w:r>
    </w:p>
    <w:p>
      <w:r/>
      <w:r>
        <w:t>Are you ready to take down the castle and reap the rewards? With Collapsed Castle Bonus Buy, you can potentially win up to 3,302x your bet! That's a lot of coins to stuff in your pockets or, if you're feeling luxurious, throw up in the air like a rapper in a music video. Just make sure you catch it.</w:t>
      </w:r>
    </w:p>
    <w:p>
      <w:r/>
      <w:r>
        <w:t>The Free Spins feature is where the real magic happens. This is where those high multipliers come into play, boosting your winnings and making you feel like a king or queen - or maybe just a really lucky peasant. Either way, the wealth is sure to follow.</w:t>
      </w:r>
    </w:p>
    <w:p>
      <w:r/>
      <w:r>
        <w:t>So, what are you waiting for? Hop on your trusty steed and ride towards the collapsing castle. It's time to claim your fortune before someone else does. Don't worry, you don't have to actually joust anyone - just spin those reels and let the game do its thing.</w:t>
      </w:r>
    </w:p>
    <w:p>
      <w:pPr>
        <w:pStyle w:val="Heading2"/>
      </w:pPr>
      <w:r>
        <w:t>Visually and Aurally Impressive</w:t>
      </w:r>
    </w:p>
    <w:p>
      <w:r/>
      <w:r>
        <w:t>Collapsed Castle Bonus Buy is a perfect blend of stunning visuals and ear-catching sound. It takes you on a time travel to the medieval era with its beautifully designed graphic quality and a solid gameplay experience. The reels are set against a backdrop of castle ruins, with symbols featuring knights, royal emblems, and weapons from the medieval times.</w:t>
      </w:r>
    </w:p>
    <w:p>
      <w:r/>
      <w:r>
        <w:t>The attention to detail in the graphics of the game is truly remarkable, with each symbol intricately designed to illustrate its historical importance. The sound complements the theme and gameplay perfectly, making you feel like you are on an adventure through the times of kings and queens.</w:t>
      </w:r>
    </w:p>
    <w:p>
      <w:r/>
      <w:r>
        <w:t>Overall, the visuals and sound combine to create an immersive experience that is sure to keep you engaged for hours on end. To put it simply, playing Collapsed Castle Bonus Buy is like being transported to a different world.</w:t>
      </w:r>
    </w:p>
    <w:p>
      <w:pPr>
        <w:pStyle w:val="Heading2"/>
      </w:pPr>
      <w:r>
        <w:t>NO PROGRESSIVE JACKPOT FOR YOU!</w:t>
      </w:r>
    </w:p>
    <w:p>
      <w:r/>
      <w:r>
        <w:t>Well, well, well, look who we have here! It's you, the ultimate online slot game seeker, eagerly waiting for the next big thing. Sadly, the Collapsed Castle Bonus Buy doesn't have a progressive jackpot. But don't lose hope yet! With all the amazing features this game has to offer, you'll surely be entertained for hours.</w:t>
      </w:r>
    </w:p>
    <w:p>
      <w:r/>
      <w:r>
        <w:t>Just because you won't be winning a massive jackpot doesn't mean you can't win big! With the Autoplay, Scatter, and Wild features, the game offers incredibly high payouts, and who knows, this might be your lucky day.</w:t>
      </w:r>
    </w:p>
    <w:p>
      <w:r/>
      <w:r>
        <w:t>So, get your game face on and give it a go! Or if you're feeling extra lucky, find a genie in a bottle and wish for a progressive jackpot – who knows, it just might work!</w:t>
      </w:r>
    </w:p>
    <w:p>
      <w:pPr>
        <w:pStyle w:val="Heading2"/>
      </w:pPr>
      <w:r>
        <w:t>FAQ</w:t>
      </w:r>
    </w:p>
    <w:p>
      <w:pPr>
        <w:pStyle w:val="Heading3"/>
      </w:pPr>
      <w:r>
        <w:t>Is there a progressive jackpot in Collapsed Castle Bonus Buy?</w:t>
      </w:r>
    </w:p>
    <w:p>
      <w:r/>
      <w:r>
        <w:t>No, there is no progressive jackpot in Collapsed Castle Bonus Buy.</w:t>
      </w:r>
    </w:p>
    <w:p>
      <w:pPr>
        <w:pStyle w:val="Heading3"/>
      </w:pPr>
      <w:r>
        <w:t>What special features does Collapsed Castle Bonus Buy have?</w:t>
      </w:r>
    </w:p>
    <w:p>
      <w:r/>
      <w:r>
        <w:t>Collapsed Castle Bonus Buy has special features like Free Spins, Win Multiplier, Bonus Buy, Autoplay, Scatter, and Wild.</w:t>
      </w:r>
    </w:p>
    <w:p>
      <w:pPr>
        <w:pStyle w:val="Heading3"/>
      </w:pPr>
      <w:r>
        <w:t>Are there free spins in Collapsed Castle Bonus Buy?</w:t>
      </w:r>
    </w:p>
    <w:p>
      <w:r/>
      <w:r>
        <w:t>Yes, there is a free spins feature in Collapsed Castle Bonus Buy.</w:t>
      </w:r>
    </w:p>
    <w:p>
      <w:pPr>
        <w:pStyle w:val="Heading3"/>
      </w:pPr>
      <w:r>
        <w:t>What is the RTP value of Collapsed Castle Bonus Buy?</w:t>
      </w:r>
    </w:p>
    <w:p>
      <w:r/>
      <w:r>
        <w:t>The RTP of Collapsed Castle Bonus Buy is 96.02%.</w:t>
      </w:r>
    </w:p>
    <w:p>
      <w:pPr>
        <w:pStyle w:val="Heading3"/>
      </w:pPr>
      <w:r>
        <w:t>What is the maximum win in Collapsed Castle Bonus Buy?</w:t>
      </w:r>
    </w:p>
    <w:p>
      <w:r/>
      <w:r>
        <w:t>The maximum win in Collapsed Castle Bonus Buy is 3,302 times your bet.</w:t>
      </w:r>
    </w:p>
    <w:p>
      <w:pPr>
        <w:pStyle w:val="Heading3"/>
      </w:pPr>
      <w:r>
        <w:t>What is the theme of Collapsed Castle Bonus Buy?</w:t>
      </w:r>
    </w:p>
    <w:p>
      <w:r/>
      <w:r>
        <w:t>The theme of Collapsed Castle Bonus Buy is medieval fantasy.</w:t>
      </w:r>
    </w:p>
    <w:p>
      <w:pPr>
        <w:pStyle w:val="Heading3"/>
      </w:pPr>
      <w:r>
        <w:t>What are the symbols in Collapsed Castle Bonus Buy?</w:t>
      </w:r>
    </w:p>
    <w:p>
      <w:r/>
      <w:r>
        <w:t>The symbols in Collapsed Castle Bonus Buy include low-value symbols like Moon, Sun, Swords, Bird, and Crows, and high-value symbols like Helmet, Dragon, Gold, Book, and Treasure Chest.</w:t>
      </w:r>
    </w:p>
    <w:p>
      <w:pPr>
        <w:pStyle w:val="Heading3"/>
      </w:pPr>
      <w:r>
        <w:t>What is the value of the bet in Collapsed Castle Bonus Buy?</w:t>
      </w:r>
    </w:p>
    <w:p>
      <w:r/>
      <w:r>
        <w:t>The value of the bet in Collapsed Castle Bonus Buy ranges from €0.1 to €300.</w:t>
      </w:r>
    </w:p>
    <w:p>
      <w:pPr>
        <w:pStyle w:val="Heading2"/>
      </w:pPr>
      <w:r>
        <w:t>What we like</w:t>
      </w:r>
    </w:p>
    <w:p>
      <w:pPr>
        <w:pStyle w:val="ListBullet"/>
        <w:spacing w:line="240" w:lineRule="auto"/>
        <w:ind w:left="720"/>
      </w:pPr>
      <w:r/>
      <w:r>
        <w:t>Original cascading reels</w:t>
      </w:r>
    </w:p>
    <w:p>
      <w:pPr>
        <w:pStyle w:val="ListBullet"/>
        <w:spacing w:line="240" w:lineRule="auto"/>
        <w:ind w:left="720"/>
      </w:pPr>
      <w:r/>
      <w:r>
        <w:t>High payout potential</w:t>
      </w:r>
    </w:p>
    <w:p>
      <w:pPr>
        <w:pStyle w:val="ListBullet"/>
        <w:spacing w:line="240" w:lineRule="auto"/>
        <w:ind w:left="720"/>
      </w:pPr>
      <w:r/>
      <w:r>
        <w:t>Beautifully designed medieval theme</w:t>
      </w:r>
    </w:p>
    <w:p>
      <w:pPr>
        <w:pStyle w:val="ListBullet"/>
        <w:spacing w:line="240" w:lineRule="auto"/>
        <w:ind w:left="720"/>
      </w:pPr>
      <w:r/>
      <w:r>
        <w:t>Suitable for both low rollers and high rollers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Requires payment to activate the Free Spins feature</w:t>
      </w:r>
    </w:p>
    <w:p>
      <w:r/>
      <w:r>
        <w:rPr>
          <w:b/>
        </w:rPr>
        <w:t>Play Collapsed Castle Bonus Buy Free Slot - Pros and Cons</w:t>
      </w:r>
    </w:p>
    <w:p>
      <w:r/>
      <w:r>
        <w:rPr>
          <w:i/>
        </w:rPr>
        <w:t>Read our review of Collapsed Castle Bonus Buy to discover the pros and cons of this medieval-themed slot machine. Play for free and see if it's the right game for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