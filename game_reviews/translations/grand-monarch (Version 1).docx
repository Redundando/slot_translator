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Grand Monarch Slot for Free - Review</w:t>
      </w:r>
    </w:p>
    <w:p>
      <w:pPr>
        <w:pStyle w:val="Heading2"/>
      </w:pPr>
      <w:r>
        <w:t>Gameplay Features</w:t>
      </w:r>
    </w:p>
    <w:p>
      <w:r/>
      <w:r>
        <w:t>Grand Monarch Slot is an online slot game that celebrates nature's beauty with a vibrant flora and fauna theme. Let's bee honest here, the graphics of the game are blooming beautiful and one can easily get lost in the serene atmosphere. The game has five reels and 25 paylines, which is the standard for online slot games. Just like ants work hard to store their food for the winter, players can bet from 0.01 euro to 500.00 euro in a single spin, making it perfect for any type of player. The maximum coin multiplier of x1,000 will make you feel like the queen bee.</w:t>
      </w:r>
    </w:p>
    <w:p>
      <w:r/>
      <w:r>
        <w:t>There are a lot of buzzing features in this game, such as the Free Spins feature, where the player can earn up to 255 free spins. That's enough spins to make you feel like you flew to the moon and back! And just like butterflies, the Autoplay feature will let you sit back and relax while the game does all the work for you. Feeling lucky? Then you can try the Bet Max feature which will automatically place the highest possible bet on your next spin. Just remember, when the fun stops, hive five and walk away.</w:t>
      </w:r>
    </w:p>
    <w:p>
      <w:pPr>
        <w:pStyle w:val="Heading2"/>
      </w:pPr>
      <w:r>
        <w:t>Graphic Quality</w:t>
      </w:r>
    </w:p>
    <w:p>
      <w:r/>
      <w:r>
        <w:t>Prepare to be enchanted by the stunning visuals of Grand Monarch Slot. The game celebrates the beauty of nature in all its splendour, with an array of vibrant flowers, lush trees, and fluttering butterflies set against a dominant hue of green. From the moment you start playing, you'll be immersed in a world of serene beauty that will take your breath away.</w:t>
      </w:r>
    </w:p>
    <w:p>
      <w:r/>
      <w:r>
        <w:t>The attention to detail in Grand Monarch Slot is exceptional, and it's clear that a lot of effort has been put into creating an immersive and visually stunning experience for players. Whether you're a seasoned slot player or a newbie, you'll appreciate the graphics, which are among the best you'll find in any online slot game.</w:t>
      </w:r>
    </w:p>
    <w:p>
      <w:r/>
      <w:r>
        <w:t>Aside from being beautiful, the graphics in Grand Monarch Slot are also functional. The bottom of the screen displays important information such as the coin value, level, and bet, making it easy to keep track of your progress. The sides of the screen show the paylines you can pursue to get more wins, adding an extra layer of excitement to the game.</w:t>
      </w:r>
      <w:r>
        <w:t xml:space="preserve"> </w:t>
      </w:r>
    </w:p>
    <w:p>
      <w:r/>
      <w:r>
        <w:t>Overall, the graphics in Grand Monarch Slot are a real highlight. They're not only beautiful, but they're also functional and add an extra layer of excitement to the game. Whether you're a fan of nature or just appreciate some beautiful graphics, you won't be disappointed with what Grand Monarch has to offer.</w:t>
      </w:r>
    </w:p>
    <w:p>
      <w:pPr>
        <w:pStyle w:val="Heading2"/>
      </w:pPr>
      <w:r>
        <w:t>Paylines and Betting</w:t>
      </w:r>
    </w:p>
    <w:p>
      <w:r/>
      <w:r>
        <w:t>When it comes to paylines and betting, Grand Monarch Slot is no joke. With 25 paylines and a range from 0.01 euro to 500.00 euro, you can bet your bottom dollar that there are ample opportunities to win big. And with a maximum coin multiplier of x1,000, you can potentially make enough money to retire and buy your own monarchy.</w:t>
      </w:r>
    </w:p>
    <w:p>
      <w:r/>
      <w:r>
        <w:t>However, it's important to note that the game's RTP varies in the base game and bonus features, ranging from 92.99% to 94.97%. So, be sure to keep an eye out for those bonus features and take advantage of them when you can. The maximum payout is x1,000 your bet, which may not be as much as buying your own monarchy, but it's still a nice chunk of change.</w:t>
      </w:r>
    </w:p>
    <w:p>
      <w:r/>
      <w:r>
        <w:t>If you're feeling a little lazy, the game also offers an Autoplay feature. So, you can sit back, relax, and let the game do the work for you. And for those of you who like to live on the edge, the Bet Max feature is also available. Just be sure to hold onto your hats (and wallets).</w:t>
      </w:r>
    </w:p>
    <w:p>
      <w:pPr>
        <w:pStyle w:val="Heading2"/>
      </w:pPr>
      <w:r>
        <w:t>Symbols and Bonuses</w:t>
      </w:r>
    </w:p>
    <w:p>
      <w:r/>
      <w:r>
        <w:t>Get ready to flutter with the Grand Monarch slot game! This game comes packed with an extensive range of symbols, from the Monarch butterfly and caterpillar to flowers such as zinnia, sunflower, gladiolus, and lotus. You'll also see standard playing cards across the reels.</w:t>
      </w:r>
      <w:r/>
    </w:p>
    <w:p>
      <w:r/>
      <w:r>
        <w:t>If you're a fan of wilds, then the Monarch butterfly symbol will catch your attention as it's the game's wild symbol. It substitutes for all other symbols except for the scatter symbol, caterpillar. With three caterpillar scatter symbols on reels 2, 3, and 4, you'll trigger the game's Free Spins feature, where the fun really begins!</w:t>
      </w:r>
      <w:r/>
    </w:p>
    <w:p>
      <w:r/>
      <w:r>
        <w:t>Did you say butterflies and free spins? Count us in! With five free spins, you'll enter the world of stacked wilds and bonus symbols. Who knows, you may even trigger the feature again, which can happen up to 255 times! We’re not joking, that’s a serious amount of free spins, but who's complaining? The free spins feature is one of the most profitable features in IGT slot games, so make sure to keep an eye out.</w:t>
      </w:r>
      <w:r/>
    </w:p>
    <w:p>
      <w:r/>
      <w:r>
        <w:t xml:space="preserve">We’re still hoping for a rebrand to Grand ButterFry, but it seems that’s just our suggestion. Nonetheless, with the jackpot worth up to 1000x your line bet, multiple bonus features, and high-quality graphics, Grand Monarch won’t disappoint you. Get playing today! </w:t>
      </w:r>
    </w:p>
    <w:p>
      <w:pPr>
        <w:pStyle w:val="Heading2"/>
      </w:pPr>
      <w:r>
        <w:t>RTP and Free Spins</w:t>
      </w:r>
    </w:p>
    <w:p>
      <w:r/>
      <w:r>
        <w:t>Are you a high roller looking for a game with a high return to player rate? Look no further than Grand Monarch Slot, which has an RTP varying from 92.99% to 94.97%, depending on the game's base and bonus features. With odds that good, you'll practically be printing money!</w:t>
      </w:r>
    </w:p>
    <w:p>
      <w:r/>
      <w:r>
        <w:t>But what about the fun factor, you ask? Well, the game offers a Free Spins feature triggered by three caterpillar symbols on reels 2, 3, and 4. You'll get five free spins to start with, which you can retrigger up to 255 times. That's right - two hundred and fifty-five times. We're not even sure how that's possible, but we're not complaining! The free spins feature has many stacked wilds and bonus symbols, making it more profitable than other IGT slot games.</w:t>
      </w:r>
    </w:p>
    <w:p>
      <w:r/>
      <w:r>
        <w:t>So, if you're looking for a game that offers the perfect combination of high odds and high entertainment value, Grand Monarch Slot is the way to go. And who knows - maybe you'll be lucky enough to trigger those free spins 255 times... just don't forget to invite us to the party if you do!</w:t>
      </w:r>
    </w:p>
    <w:p>
      <w:pPr>
        <w:pStyle w:val="Heading2"/>
      </w:pPr>
      <w:r>
        <w:t>FAQ</w:t>
      </w:r>
    </w:p>
    <w:p>
      <w:pPr>
        <w:pStyle w:val="Heading3"/>
      </w:pPr>
      <w:r>
        <w:t>How many paylines does Grand Monarch Slot have?</w:t>
      </w:r>
    </w:p>
    <w:p>
      <w:r/>
      <w:r>
        <w:t>It has 25 paylines, which is the standard for online slot games.</w:t>
      </w:r>
    </w:p>
    <w:p>
      <w:pPr>
        <w:pStyle w:val="Heading3"/>
      </w:pPr>
      <w:r>
        <w:t>What is the betting range for Grand Monarch Slot?</w:t>
      </w:r>
    </w:p>
    <w:p>
      <w:r/>
      <w:r>
        <w:t>The betting range is from 0.01 euro to 500.00 euro.</w:t>
      </w:r>
    </w:p>
    <w:p>
      <w:pPr>
        <w:pStyle w:val="Heading3"/>
      </w:pPr>
      <w:r>
        <w:t>What is the RTP of Grand Monarch Slot?</w:t>
      </w:r>
    </w:p>
    <w:p>
      <w:r/>
      <w:r>
        <w:t>The RTP varies in the base game and bonus features, ranging from 92.99% to 94.97%.</w:t>
      </w:r>
    </w:p>
    <w:p>
      <w:pPr>
        <w:pStyle w:val="Heading3"/>
      </w:pPr>
      <w:r>
        <w:t>Does Grand Monarch Slot offer a Free Spins feature?</w:t>
      </w:r>
    </w:p>
    <w:p>
      <w:r/>
      <w:r>
        <w:t>Yes, it does offer a Free Spins feature.</w:t>
      </w:r>
    </w:p>
    <w:p>
      <w:pPr>
        <w:pStyle w:val="Heading3"/>
      </w:pPr>
      <w:r>
        <w:t>What is the maximum payout for Grand Monarch Slot?</w:t>
      </w:r>
    </w:p>
    <w:p>
      <w:r/>
      <w:r>
        <w:t>The maximum payout is x1,000 your bet.</w:t>
      </w:r>
    </w:p>
    <w:p>
      <w:pPr>
        <w:pStyle w:val="Heading3"/>
      </w:pPr>
      <w:r>
        <w:t>What symbols are featured in Grand Monarch Slot?</w:t>
      </w:r>
    </w:p>
    <w:p>
      <w:r/>
      <w:r>
        <w:t>Symbols include a Monarch butterfly, a caterpillar, flowers, and standard playing cards from 9 to Ace.</w:t>
      </w:r>
    </w:p>
    <w:p>
      <w:pPr>
        <w:pStyle w:val="Heading3"/>
      </w:pPr>
      <w:r>
        <w:t>Is Grand Monarch Slot a secure game to play?</w:t>
      </w:r>
    </w:p>
    <w:p>
      <w:r/>
      <w:r>
        <w:t>Yes, all the casinos featured on our site are secure and protected.</w:t>
      </w:r>
    </w:p>
    <w:p>
      <w:pPr>
        <w:pStyle w:val="Heading3"/>
      </w:pPr>
      <w:r>
        <w:t>What other butterfly-themed games should I try if I like Grand Monarch Slot?</w:t>
      </w:r>
    </w:p>
    <w:p>
      <w:r/>
      <w:r>
        <w:t>You should try Amaya Gaming's Butterflies which has 3D graphics.</w:t>
      </w:r>
    </w:p>
    <w:p>
      <w:pPr>
        <w:pStyle w:val="Heading2"/>
      </w:pPr>
      <w:r>
        <w:t>What we like</w:t>
      </w:r>
    </w:p>
    <w:p>
      <w:pPr>
        <w:pStyle w:val="ListBullet"/>
        <w:spacing w:line="240" w:lineRule="auto"/>
        <w:ind w:left="720"/>
      </w:pPr>
      <w:r/>
      <w:r>
        <w:t>Stunning graphics that celebrate nature's beauty</w:t>
      </w:r>
    </w:p>
    <w:p>
      <w:pPr>
        <w:pStyle w:val="ListBullet"/>
        <w:spacing w:line="240" w:lineRule="auto"/>
        <w:ind w:left="720"/>
      </w:pPr>
      <w:r/>
      <w:r>
        <w:t>Free Spins feature with many stacked wilds and bonus symbols</w:t>
      </w:r>
    </w:p>
    <w:p>
      <w:pPr>
        <w:pStyle w:val="ListBullet"/>
        <w:spacing w:line="240" w:lineRule="auto"/>
        <w:ind w:left="720"/>
      </w:pPr>
      <w:r/>
      <w:r>
        <w:t>Offers Autoplay and Bet Max features</w:t>
      </w:r>
    </w:p>
    <w:p>
      <w:pPr>
        <w:pStyle w:val="ListBullet"/>
        <w:spacing w:line="240" w:lineRule="auto"/>
        <w:ind w:left="720"/>
      </w:pPr>
      <w:r/>
      <w:r>
        <w:t>Max coin multiplier of x1,000</w:t>
      </w:r>
    </w:p>
    <w:p>
      <w:pPr>
        <w:pStyle w:val="Heading2"/>
      </w:pPr>
      <w:r>
        <w:t>What we don't like</w:t>
      </w:r>
    </w:p>
    <w:p>
      <w:pPr>
        <w:pStyle w:val="ListBullet"/>
        <w:spacing w:line="240" w:lineRule="auto"/>
        <w:ind w:left="720"/>
      </w:pPr>
      <w:r/>
      <w:r>
        <w:t>Low RTP compared to other slot games</w:t>
      </w:r>
    </w:p>
    <w:p>
      <w:pPr>
        <w:pStyle w:val="ListBullet"/>
        <w:spacing w:line="240" w:lineRule="auto"/>
        <w:ind w:left="720"/>
      </w:pPr>
      <w:r/>
      <w:r>
        <w:t>Limited paylines</w:t>
      </w:r>
    </w:p>
    <w:p>
      <w:r/>
      <w:r>
        <w:rPr>
          <w:b/>
        </w:rPr>
        <w:t>Play Grand Monarch Slot for Free - Review</w:t>
      </w:r>
    </w:p>
    <w:p>
      <w:r/>
      <w:r>
        <w:rPr>
          <w:i/>
        </w:rPr>
        <w:t>Read our comprehensive review of Grand Monarch Slot, a nature-themed online slot game. Play for free and join the fun!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