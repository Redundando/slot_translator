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Big Easy Slot for Free - An IGT Jazz-themed Game</w:t>
      </w:r>
    </w:p>
    <w:p>
      <w:r/>
      <w:r>
        <w:rPr>
          <w:b/>
        </w:rPr>
        <w:t>Meta description</w:t>
      </w:r>
      <w:r>
        <w:t>: Experience the jazz atmosphere of New Orleans in The Big Easy slot game by IGT. Enjoy free spins and multipliers, Play for free now!</w:t>
      </w:r>
    </w:p>
    <w:p>
      <w:pPr>
        <w:pStyle w:val="Heading2"/>
      </w:pPr>
      <w:r>
        <w:t>Get ready to jazz it up with The Big Easy!</w:t>
      </w:r>
    </w:p>
    <w:p>
      <w:r/>
      <w:r>
        <w:t>The Big Easy is a jazz-themed online slot game developed by IGT that will transport you to the lively streets of New Orleans. This game features 5 reels and 20 pay lines, thrilling players with the opportunity to hit the jackpot while grooving to the beat of the smooth jazz tunes.</w:t>
      </w:r>
      <w:r/>
    </w:p>
    <w:p>
      <w:r/>
      <w:r>
        <w:t>If you’re a fan of jazz music and slot games, then The Big Easy is the perfect match for you. The Big Easy offers players a chance to place a minimum bet of €0.01 and a maximum bet of €100, so whether you’re a high roller or a casual player, there’s something for everyone.</w:t>
      </w:r>
      <w:r/>
    </w:p>
    <w:p>
      <w:r/>
      <w:r>
        <w:t>The Return to Player (RTP) percentage of the game is 95.01%, which means that players can expect a decent payout while playing The Big Easy. So, put on your dancing shoes, start spinning the reels, and let the Big Easy work its magic!</w:t>
      </w:r>
      <w:r/>
    </w:p>
    <w:p>
      <w:r/>
      <w:r>
        <w:t>If you’re new to the slot world, don’t worry, The Big Easy is user-friendly with its straightforward interface and easy-to-use features. Even if you’re an experienced player, you’ll still find yourself nodding your head to the beat and dancing along with the game’s jazzy tunes.</w:t>
      </w:r>
      <w:r/>
    </w:p>
    <w:p>
      <w:r/>
      <w:r>
        <w:t>IGT has truly outdone itself with this game. The colorful graphics and the jazz-infused background music create an ambiance that transports players to the heart of New Orleans. The Big Easy isn’t just about the gameplay and the winnings, it’s about the overall experience.</w:t>
      </w:r>
      <w:r/>
    </w:p>
    <w:p>
      <w:r/>
      <w:r>
        <w:t>The Big Easy is the perfect balance of an exciting game and great music. So, grab a cold drink, sit back, and let The Big Easy take you on a journey that you’ll never forget!</w:t>
      </w:r>
    </w:p>
    <w:p>
      <w:pPr>
        <w:pStyle w:val="Heading2"/>
      </w:pPr>
      <w:r>
        <w:t>Main Features of The Big Easy</w:t>
      </w:r>
    </w:p>
    <w:p>
      <w:r/>
      <w:r>
        <w:t>The Big Easy is not just another boring slot game - it's like a trip to the exciting world of jazz! IGT has done a great job in delivering a refreshing and engaging theme set in the vibrant streets of New Orleans. The graphics are top-notch, with thematic symbols such as musical instruments, a trumpet, a saxophone and delicious Cajun dishes like shrimp and gumbo</w:t>
      </w:r>
    </w:p>
    <w:p>
      <w:r/>
      <w:r>
        <w:t xml:space="preserve">What's more, the game offers a decent payout with a high RTP of 96.5%. The gameplay is straightforward, and the game's interface is easy to navigate. The Wild symbol is the game logo, and it substitutes for all symbols except the Scatter to create winning combinations. Landing three or more Scatter symbols (the Moon) triggers the game's main feature and grants you up to 25 free spins with a multiplier of up to 10x your bet. </w:t>
      </w:r>
    </w:p>
    <w:p>
      <w:r/>
      <w:r>
        <w:t xml:space="preserve">The Big Easy also includes a Gamble feature where players can double their winnings by guessing the color of a card. It's a risky bet but can be a thrill ride for the daring players. Don't forget to try the game's autospin feature that keeps the spins running seamlessly while you sit back, relax, and sip some Sweet Tea. </w:t>
      </w:r>
    </w:p>
    <w:p>
      <w:r/>
      <w:r>
        <w:t xml:space="preserve">Overall, The Big Easy is a delightful slot game that will make you tap your feet to the rhythms of jazz. So, go ahead and give it a spin - who knows, you could hit the jackpot and end up throwing your parade in the heart of New Orleans! </w:t>
      </w:r>
    </w:p>
    <w:p>
      <w:pPr>
        <w:pStyle w:val="Heading2"/>
      </w:pPr>
      <w:r>
        <w:t>Regular and Special Symbols, Wild and Scatter of Big Easy Slot</w:t>
      </w:r>
    </w:p>
    <w:p>
      <w:r/>
      <w:r>
        <w:t>If you're looking for a slot game that's both entertaining and rewarding, the Big Easy is a great choice. Its symbols are a perfect match for its jazz theme, including jazz musicians, pianos, glasses of whiskey, and shrimp on plates. In addition to these regular symbols, the game also features some special ones: the Moon Scatter and the Big Easy logo Wild.</w:t>
      </w:r>
      <w:r/>
    </w:p>
    <w:p>
      <w:r/>
      <w:r>
        <w:t>Getting three or more Moon Scatters in any position on the reels will earn you 10 free spins. And trust me, those spins can really jazz up your bank account. But wait, there's more! The Big Easy logo is the Wild symbol, which means it can replace all other symbols except the Scatters to complete a winning combination. It acts as a wildcard, just like that jazzy friend who knows all the right moves on the dance floor.</w:t>
      </w:r>
      <w:r/>
    </w:p>
    <w:p>
      <w:r/>
      <w:r>
        <w:t>And if you get lucky enough to land all five Big Easy logos on the reels, you'll be rewarded with a payout equal to 20 times your initial bet. That's like hitting the jackpot! It's safe to say that this slot game is quite easy on the eyes and the wallet.</w:t>
      </w:r>
      <w:r/>
    </w:p>
    <w:p>
      <w:r/>
      <w:r>
        <w:t>Overall, the Big Easy offers a fun and rewarding gaming experience with its regular and special symbols, Wilds, and Scatters. Whether you're a fan of jazz music or just looking for a chance to win big, this slot game is worth checking out. Just be cautious, because the Big Easy may have you tapping your feet and snapping your fingers to the beat in no time. Play at your own risk!</w:t>
      </w:r>
    </w:p>
    <w:p>
      <w:pPr>
        <w:pStyle w:val="Heading2"/>
      </w:pPr>
      <w:r>
        <w:t>The Twin Slot: Jazz of New Orleans</w:t>
      </w:r>
    </w:p>
    <w:p>
      <w:r/>
      <w:r>
        <w:t>Are you feeling nostalgic for the Big Easy? Well, Play'n Go has got you covered with Jazz of New Orleans. It's like getting two slot games for the price of one! And who doesn't love a good bargain?</w:t>
      </w:r>
    </w:p>
    <w:p>
      <w:r/>
      <w:r>
        <w:t>Just like its twin, Jazz of New Orleans boasts stunning graphics that transport you right into the heart of the city. You'll feel like you're right there on Bourbon Street, soaking up the sounds of live jazz music and the delicious scent of beignets.</w:t>
      </w:r>
    </w:p>
    <w:p>
      <w:r/>
      <w:r>
        <w:t>But that's not all. Jazz of New Orleans also features exciting bonus games that will have you tapping your feet to the beat. And did we mention the symbols are identical to those in Big Easy? It's like visiting an old friend, but with more chances to win big.</w:t>
      </w:r>
    </w:p>
    <w:p>
      <w:r/>
      <w:r>
        <w:t>Plus, the Scatter and Wild symbols are represented by none other than the Moon and the slot logo, respectively. Talk about staying true to the New Orleans theme.</w:t>
      </w:r>
    </w:p>
    <w:p>
      <w:r/>
      <w:r>
        <w:t>So, whether you're a fan of Big Easy or just love any excuse to visit New Orleans (even if it's just through a slot game), Jazz of New Orleans is a must-play. Trust us, your taste buds and your wallet will thank you.</w:t>
      </w:r>
    </w:p>
    <w:p>
      <w:pPr>
        <w:pStyle w:val="Heading2"/>
      </w:pPr>
      <w:r>
        <w:t>FAQ</w:t>
      </w:r>
    </w:p>
    <w:p>
      <w:pPr>
        <w:pStyle w:val="Heading3"/>
      </w:pPr>
      <w:r>
        <w:t>Where can I play The Big Easy for free?</w:t>
      </w:r>
    </w:p>
    <w:p>
      <w:r/>
      <w:r>
        <w:t>You can play The Big Easy and hundreds of other slots without registering or downloading any software on SlotJava.</w:t>
      </w:r>
    </w:p>
    <w:p>
      <w:pPr>
        <w:pStyle w:val="Heading3"/>
      </w:pPr>
      <w:r>
        <w:t>Can I play The Big Easy with real money?</w:t>
      </w:r>
    </w:p>
    <w:p>
      <w:r/>
      <w:r>
        <w:t>Yes, you can. Just connect to one of the many online casinos such as NetBet or EuroBet. It is very important to choose only ASM accredited casinos, which are 100% safe.</w:t>
      </w:r>
    </w:p>
    <w:p>
      <w:pPr>
        <w:pStyle w:val="Heading3"/>
      </w:pPr>
      <w:r>
        <w:t>Can I get bonuses without needing to make a deposit and free spins to play The Big Easy?</w:t>
      </w:r>
    </w:p>
    <w:p>
      <w:r/>
      <w:r>
        <w:t>Absolutely yes. Online slots offer numerous advantages in terms of promotions, so you can try the slots without spending real money. On SlotJava you can learn about all the promotions that various casinos offer to their members, such as welcome bonuses or free spins.</w:t>
      </w:r>
    </w:p>
    <w:p>
      <w:pPr>
        <w:pStyle w:val="Heading3"/>
      </w:pPr>
      <w:r>
        <w:t>How do you play The Big Easy?</w:t>
      </w:r>
    </w:p>
    <w:p>
      <w:r/>
      <w:r>
        <w:t>All you have to do is place a bet and click on the Spin button. You win every time identical symbols appear on a payline. Some bonus symbols allow you to have multipliers or a variable number of free spins. The Gamble feature is present, which allows you to try to double the last win.</w:t>
      </w:r>
    </w:p>
    <w:p>
      <w:pPr>
        <w:pStyle w:val="Heading3"/>
      </w:pPr>
      <w:r>
        <w:t>What is the software provider of The Big Easy?</w:t>
      </w:r>
    </w:p>
    <w:p>
      <w:r/>
      <w:r>
        <w:t>The Big Easy is produced by IGT software house. Among the most famous titles are Fortune Coin, Raging Storms, Baywatch. All of these slots are available for free on our site.</w:t>
      </w:r>
    </w:p>
    <w:p>
      <w:pPr>
        <w:pStyle w:val="Heading3"/>
      </w:pPr>
      <w:r>
        <w:t>What is the minimum bet of The Big Easy?</w:t>
      </w:r>
    </w:p>
    <w:p>
      <w:r/>
      <w:r>
        <w:t>The minimum bet for The Big Easy is €0.01.</w:t>
      </w:r>
    </w:p>
    <w:p>
      <w:pPr>
        <w:pStyle w:val="Heading3"/>
      </w:pPr>
      <w:r>
        <w:t>What is the maximum bet of The Big Easy?</w:t>
      </w:r>
    </w:p>
    <w:p>
      <w:r/>
      <w:r>
        <w:t>The maximum bet for The Big Easy is €100.</w:t>
      </w:r>
    </w:p>
    <w:p>
      <w:pPr>
        <w:pStyle w:val="Heading3"/>
      </w:pPr>
      <w:r>
        <w:t>What is the Return to Player percentage of The Big Easy?</w:t>
      </w:r>
    </w:p>
    <w:p>
      <w:r/>
      <w:r>
        <w:t>The Return to Player (RTP) percentage of The Big Easy is 95.01%.</w:t>
      </w:r>
    </w:p>
    <w:p>
      <w:pPr>
        <w:pStyle w:val="Heading2"/>
      </w:pPr>
      <w:r>
        <w:t>What we like</w:t>
      </w:r>
    </w:p>
    <w:p>
      <w:pPr>
        <w:pStyle w:val="ListBullet"/>
        <w:spacing w:line="240" w:lineRule="auto"/>
        <w:ind w:left="720"/>
      </w:pPr>
      <w:r/>
      <w:r>
        <w:t>Engaging and original jazz-themed slot</w:t>
      </w:r>
    </w:p>
    <w:p>
      <w:pPr>
        <w:pStyle w:val="ListBullet"/>
        <w:spacing w:line="240" w:lineRule="auto"/>
        <w:ind w:left="720"/>
      </w:pPr>
      <w:r/>
      <w:r>
        <w:t>Beautiful graphics and thematic symbols</w:t>
      </w:r>
    </w:p>
    <w:p>
      <w:pPr>
        <w:pStyle w:val="ListBullet"/>
        <w:spacing w:line="240" w:lineRule="auto"/>
        <w:ind w:left="720"/>
      </w:pPr>
      <w:r/>
      <w:r>
        <w:t>Free spins and multipliers increase payouts</w:t>
      </w:r>
    </w:p>
    <w:p>
      <w:pPr>
        <w:pStyle w:val="ListBullet"/>
        <w:spacing w:line="240" w:lineRule="auto"/>
        <w:ind w:left="720"/>
      </w:pPr>
      <w:r/>
      <w:r>
        <w:t>Offers a Gamble feature for daring players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Minimum bet may be too high for some players</w:t>
      </w:r>
    </w:p>
    <w:p>
      <w:r/>
      <w:r>
        <w:rPr>
          <w:i/>
        </w:rPr>
        <w:t>Create a cartoon-style feature image for "The Big Easy" slot game featuring a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