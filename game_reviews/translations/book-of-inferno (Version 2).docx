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Inferno Free Slot | Review and Rating</w:t>
      </w:r>
    </w:p>
    <w:p>
      <w:r/>
      <w:r>
        <w:rPr>
          <w:b/>
        </w:rPr>
        <w:t>Meta description</w:t>
      </w:r>
      <w:r>
        <w:t>: Read our in-depth review of Book of Inferno free slot, including symbols, RTP, volatility and how to trigger free spins. Play it for free!</w:t>
      </w:r>
    </w:p>
    <w:p>
      <w:pPr>
        <w:pStyle w:val="Heading2"/>
      </w:pPr>
      <w:r>
        <w:t>Explore the Fiery Depths in Book of Inferno</w:t>
      </w:r>
    </w:p>
    <w:p>
      <w:r/>
      <w:r>
        <w:t>Book of Inferno by Quickspin takes players on an epic adventure through the fiery depths of hell, where they'll encounter demons, molten lava, and an explorer on the hunt for ancient treasures. Against this backdrop, players will find classic slot gameplay with 5 reels, 3 rows, and 10 fixed paylines that accept wagers as low as 0.10 € and as high as 100 €.</w:t>
      </w:r>
    </w:p>
    <w:p>
      <w:r/>
      <w:r>
        <w:t>But don't let the classic layout fool you - Book of Inferno has some tricks up its sleeve. The game's theoretical return to player is a respectable 96%, giving you a fighting chance to come out ahead. And with medium volatility, you'll strike a balance between frequent payouts and the chance to hit it big.</w:t>
      </w:r>
    </w:p>
    <w:p>
      <w:r/>
      <w:r>
        <w:t>One of the most exciting parts of Book of Inferno is the titular book symbol. As you play, you'll collect these books in an effort to trigger the game's bonus round. Once you've collected three or more, the book will open and reveal a special expanding symbol that can boost your winnings. It's a devilishly fun feature that adds an extra layer of excitement to every spin.</w:t>
      </w:r>
    </w:p>
    <w:p>
      <w:pPr>
        <w:pStyle w:val="Heading2"/>
      </w:pPr>
      <w:r>
        <w:t>The Importance of the Book Symbol in Triggering Lava-Rific Free Spins</w:t>
      </w:r>
    </w:p>
    <w:p>
      <w:r/>
      <w:r>
        <w:t>Let's talk about the star of the show, the book symbol in Book of Inferno. Here's the thing about this symbol, it serves two purposes- acting as a wildcard and a scatter symbol. This means it can substitute any other symbol to get you closer to a big win, and also trigger free spins.</w:t>
      </w:r>
    </w:p>
    <w:p>
      <w:r/>
      <w:r>
        <w:t>But wait, there's more- when the fiery inferno book pops up on the game board, it selects one symbol and frames it for the next spin. This feature is called the 'Mark the Book', and it gets better. If the wild contributes to a combo with the marked symbol, brace yourself, because it will expand to cover the entire reel, resulting in some flaming hot payouts.</w:t>
      </w:r>
    </w:p>
    <w:p>
      <w:r/>
      <w:r>
        <w:t>To be honest, the Book of Inferno is a game that lives up to its name. The book symbol is a key player in unlocking massive wins, turning up the heat with every spin. In fact, purchasing the Free Spins feature for 125 times your bet is a temptation hard to resist.</w:t>
      </w:r>
    </w:p>
    <w:p>
      <w:r/>
      <w:r>
        <w:t>In summary, the book symbol is the hottest ticket in town, folks. Keep an eye out for it, and mark my words, you'll be on your way to some explosive payouts.</w:t>
      </w:r>
    </w:p>
    <w:p>
      <w:pPr>
        <w:pStyle w:val="Heading2"/>
      </w:pPr>
      <w:r>
        <w:t>Get Fired Up with Book of Inferno's Payout Percentage and Volatility</w:t>
      </w:r>
    </w:p>
    <w:p>
      <w:r/>
      <w:r>
        <w:t>If you're looking for a game that will heat up your gaming experience, then look no further than Book of Inferno. With its intense graphics and fiery features, this game keeps the winnings sizzling. But what about the payout percentage and volatility, you might ask? Well, fear not! We've got you covered with all the juicy details.</w:t>
      </w:r>
    </w:p>
    <w:p>
      <w:r/>
      <w:r>
        <w:t>First, let's talk about the theoretical RTP of 96%. While that may seem just average, remember that this is just a theoretical number and doesn't necessarily reflect your own chances of winning big. And with Book of Inferno's exciting free spin rounds and expanding symbols, those chances are pretty good!</w:t>
      </w:r>
    </w:p>
    <w:p>
      <w:r/>
      <w:r>
        <w:t>Now, onto the volatility level of this game. Book of Inferno has a medium level of volatility, which means you can expect a decent balance between spins and payout amounts. It also means you won't go broke too quickly, unless you decide to bet your entire life savings on one spin. We wouldn't recommend that, but hey, it's your money!</w:t>
      </w:r>
    </w:p>
    <w:p>
      <w:r/>
      <w:r>
        <w:t>So, if you're ready to ignite your gaming experience and play a game with a decent payout percentage and volatility, give Book of Inferno a try. Who knows, you might just be the lucky winner of a blazing hot payout!</w:t>
      </w:r>
    </w:p>
    <w:p>
      <w:pPr>
        <w:pStyle w:val="Heading2"/>
      </w:pPr>
      <w:r>
        <w:t>Experience the Heat with Book of Inferno: Maximum Payout and Betting Options!</w:t>
      </w:r>
    </w:p>
    <w:p>
      <w:r/>
      <w:r>
        <w:t>If you're looking for a high-stakes, fiery adventure when it comes to online slot games, then look no further than Book of Inferno. Its maximum payout of 5,846 times your bet will make you feel like you're sitting on a throne made of lava — just don't forget to duck if things start heating up!</w:t>
      </w:r>
      <w:r/>
    </w:p>
    <w:p>
      <w:r/>
      <w:r>
        <w:t>But don't worry, you don't have to break the bank to get in on the action. Betting options are available for as little as 0.10 €, or for those feeling extra bold, up to a maximum of 100 €. With a total of 10 fixed paylines, there's always a chance to strike it big.</w:t>
      </w:r>
      <w:r/>
    </w:p>
    <w:p>
      <w:r/>
      <w:r>
        <w:t>And speaking of striking, the game's winning combos are formed by identical symbols on a payline, starting from the leftmost reel and proceeding right. So, if you're feeling lucky, give the game a shot and see if you can land the top symbol, Anna, in a winning combo.</w:t>
      </w:r>
      <w:r/>
    </w:p>
    <w:p>
      <w:r/>
      <w:r>
        <w:t>Overall, Book of Inferno is a perfect choice for players who love high-stakes gaming, thrilling experiences, as well as don't mind a bit of heat. So, go ahead and grab your fire extinguisher just in case, and join in on the hottest game around!</w:t>
      </w:r>
    </w:p>
    <w:p>
      <w:pPr>
        <w:pStyle w:val="Heading2"/>
      </w:pPr>
      <w:r>
        <w:t>Book of Inferno Goes Mobile: Play Anytime, Anywhere!</w:t>
      </w:r>
    </w:p>
    <w:p>
      <w:r/>
      <w:r>
        <w:t>Book of Inferno is more accessible than ever thanks to its HTML5 version that you can play on your mobile devices, tablets, or computers. This is great news for slot lovers who like to play on the go, and especially handy for those who fancy a quick game on public transportation or during lunch breaks.</w:t>
      </w:r>
    </w:p>
    <w:p>
      <w:r/>
      <w:r>
        <w:t>The HTML5 version of Book of Inferno is perfectly optimized for mobile devices, ensuring the highest quality graphics and smooth gameplay. You can feel the heat of the flames and hear the roar of the fire from the palm of your hand, making for a riveting gaming experience wherever you are.</w:t>
      </w:r>
    </w:p>
    <w:p>
      <w:r/>
      <w:r>
        <w:t>And let's face it, who doesn't want to ignite some reels and land some flaming-hot wins while waiting in line at the coffee shop or on the way to a meeting? With Book of Inferno available on your mobile device, you can make every minute count!</w:t>
      </w:r>
    </w:p>
    <w:p>
      <w:r/>
      <w:r>
        <w:t xml:space="preserve">So, don't be afraid to bring the heat with you and give Book of Inferno a spin on your mobile device. You never know when the flames of fortune will ignite and unleash some profitable outcomes that can make your day a little brighter. </w:t>
      </w:r>
    </w:p>
    <w:p>
      <w:pPr>
        <w:pStyle w:val="Heading2"/>
      </w:pPr>
      <w:r>
        <w:t>FAQ</w:t>
      </w:r>
    </w:p>
    <w:p>
      <w:pPr>
        <w:pStyle w:val="Heading3"/>
      </w:pPr>
      <w:r>
        <w:t>What is the theme of the slot game Book of Inferno?</w:t>
      </w:r>
    </w:p>
    <w:p>
      <w:r/>
      <w:r>
        <w:t>The theme of Book of Inferno is Hell, where the protagonist must face three terrifying demons.</w:t>
      </w:r>
    </w:p>
    <w:p>
      <w:pPr>
        <w:pStyle w:val="Heading3"/>
      </w:pPr>
      <w:r>
        <w:t>What are the symbols in Book of Inferno?</w:t>
      </w:r>
    </w:p>
    <w:p>
      <w:r/>
      <w:r>
        <w:t>The symbols in Book of Inferno include royals, demons, Anna, and the book that serves as the wild.</w:t>
      </w:r>
    </w:p>
    <w:p>
      <w:pPr>
        <w:pStyle w:val="Heading3"/>
      </w:pPr>
      <w:r>
        <w:t>What is the maximum bet in Book of Inferno?</w:t>
      </w:r>
    </w:p>
    <w:p>
      <w:r/>
      <w:r>
        <w:t>The maximum bet in Book of Inferno is 100 €.</w:t>
      </w:r>
    </w:p>
    <w:p>
      <w:pPr>
        <w:pStyle w:val="Heading3"/>
      </w:pPr>
      <w:r>
        <w:t>What is the maximum payout in Book of Inferno?</w:t>
      </w:r>
    </w:p>
    <w:p>
      <w:r/>
      <w:r>
        <w:t>The maximum payout in Book of Inferno is 5,846 times your bet.</w:t>
      </w:r>
    </w:p>
    <w:p>
      <w:pPr>
        <w:pStyle w:val="Heading3"/>
      </w:pPr>
      <w:r>
        <w:t>Can I play Book of Inferno on my mobile device?</w:t>
      </w:r>
    </w:p>
    <w:p>
      <w:r/>
      <w:r>
        <w:t>Yes, Book of Inferno is available on all mobile devices and operating systems.</w:t>
      </w:r>
    </w:p>
    <w:p>
      <w:pPr>
        <w:pStyle w:val="Heading3"/>
      </w:pPr>
      <w:r>
        <w:t>What is the Free Spins feature in Book of Inferno?</w:t>
      </w:r>
    </w:p>
    <w:p>
      <w:r/>
      <w:r>
        <w:t>The Free Spins feature in Book of Inferno is triggered by the book wild symbol and can be purchased for 125 times your bet.</w:t>
      </w:r>
    </w:p>
    <w:p>
      <w:pPr>
        <w:pStyle w:val="Heading3"/>
      </w:pPr>
      <w:r>
        <w:t>What is the theoretical return to the player in Book of Inferno?</w:t>
      </w:r>
    </w:p>
    <w:p>
      <w:r/>
      <w:r>
        <w:t>The theoretical return to the player in Book of Inferno is 96%.</w:t>
      </w:r>
    </w:p>
    <w:p>
      <w:pPr>
        <w:pStyle w:val="Heading3"/>
      </w:pPr>
      <w:r>
        <w:t>Where can I find Book of Inferno?</w:t>
      </w:r>
    </w:p>
    <w:p>
      <w:r/>
      <w:r>
        <w:t>Book of Inferno can be played at all legal online casinos.</w:t>
      </w:r>
    </w:p>
    <w:p>
      <w:pPr>
        <w:pStyle w:val="Heading2"/>
      </w:pPr>
      <w:r>
        <w:t>What we like</w:t>
      </w:r>
    </w:p>
    <w:p>
      <w:pPr>
        <w:pStyle w:val="ListBullet"/>
        <w:spacing w:line="240" w:lineRule="auto"/>
        <w:ind w:left="720"/>
      </w:pPr>
      <w:r/>
      <w:r>
        <w:t>Balanced gameplay experience</w:t>
      </w:r>
    </w:p>
    <w:p>
      <w:pPr>
        <w:pStyle w:val="ListBullet"/>
        <w:spacing w:line="240" w:lineRule="auto"/>
        <w:ind w:left="720"/>
      </w:pPr>
      <w:r/>
      <w:r>
        <w:t>Book symbol acts as a wildcard and a scatter symbol</w:t>
      </w:r>
    </w:p>
    <w:p>
      <w:pPr>
        <w:pStyle w:val="ListBullet"/>
        <w:spacing w:line="240" w:lineRule="auto"/>
        <w:ind w:left="720"/>
      </w:pPr>
      <w:r/>
      <w:r>
        <w:t>High maximum payout of 5,846 times your bet</w:t>
      </w:r>
    </w:p>
    <w:p>
      <w:pPr>
        <w:pStyle w:val="ListBullet"/>
        <w:spacing w:line="240" w:lineRule="auto"/>
        <w:ind w:left="720"/>
      </w:pPr>
      <w:r/>
      <w:r>
        <w:t>Available on all mobile devices and operating systems</w:t>
      </w:r>
    </w:p>
    <w:p>
      <w:pPr>
        <w:pStyle w:val="Heading2"/>
      </w:pPr>
      <w:r>
        <w:t>What we don't like</w:t>
      </w:r>
    </w:p>
    <w:p>
      <w:pPr>
        <w:pStyle w:val="ListBullet"/>
        <w:spacing w:line="240" w:lineRule="auto"/>
        <w:ind w:left="720"/>
      </w:pPr>
      <w:r/>
      <w:r>
        <w:t>Average theoretical RTP of 96%</w:t>
      </w:r>
    </w:p>
    <w:p>
      <w:pPr>
        <w:pStyle w:val="ListBullet"/>
        <w:spacing w:line="240" w:lineRule="auto"/>
        <w:ind w:left="720"/>
      </w:pPr>
      <w:r/>
      <w:r>
        <w:t>Players can purchase the Free Spins feature for 125 times their bet</w:t>
      </w:r>
    </w:p>
    <w:p>
      <w:r/>
      <w:r>
        <w:rPr>
          <w:i/>
        </w:rPr>
        <w:t>Create a feature image for Book of Inferno: Design a vibrant and exciting cartoon style image for Book of Inferno featuring a happy Maya warrior with glasses. Use warm colors like yellow, orange and red to create a fiery background and add a touch of green to represent the mysterious jungle. The warrior should be in the center of the image with a big smile and holding the famous "book" which is glowing and emitting fire. The title "Book of Inferno" should be visible on the image in bold fonts, with a subtitle "Explore the depths of Hell". Use eye-catching graphics and vibrant colors to give the image a fun and adventurous vibe. This will make it an attractive image for online slot gamers who want to explore the fiery depths of Hell, and win big rewards with Anna and her book.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