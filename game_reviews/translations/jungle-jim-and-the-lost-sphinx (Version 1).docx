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Jim and the Lost Sphinx for Free</w:t>
      </w:r>
    </w:p>
    <w:p>
      <w:pPr>
        <w:pStyle w:val="Heading2"/>
      </w:pPr>
      <w:r>
        <w:t>Gameplay</w:t>
      </w:r>
    </w:p>
    <w:p>
      <w:r/>
      <w:r>
        <w:t>Jungle Jim and the Lost Sphinx is like leveling up your slot game skills while traversing through a jungle. The base game features five reels and 35 paylines that keep you hooked to your screens. With each level, your multipliers increase from 2x to 10x, making it a wild ride towards winning big. The gameplay is so simple and intuitive that even my cat can play it (only if she had thumbs though).</w:t>
      </w:r>
    </w:p>
    <w:p>
      <w:pPr>
        <w:pStyle w:val="Heading2"/>
      </w:pPr>
      <w:r>
        <w:t>Graphics</w:t>
      </w:r>
    </w:p>
    <w:p>
      <w:r/>
      <w:r>
        <w:t>Who said you can't have it all? Jungle Jim and the Lost Sphinx combines essential graphics with stunning visuals that will make you feel like you're in the middle of the jungle. The game takes place in a sandy setting, with a backdrop of an ancient temple decorated with hieroglyphics that will make you feel like Indiana Jones.</w:t>
      </w:r>
    </w:p>
    <w:p>
      <w:r/>
      <w:r>
        <w:t>Neatly displayed on the screen are beautiful symbols that come to life with every spin you make, making you wonder if there's a hidden camera filming your reaction. The graphics are so clean and crisp you can even see the sweat on Jungle Jim's forehead as he explores the lost Sphinx.</w:t>
      </w:r>
    </w:p>
    <w:p>
      <w:pPr>
        <w:pStyle w:val="Heading2"/>
      </w:pPr>
      <w:r>
        <w:t>Symbols and Features</w:t>
      </w:r>
    </w:p>
    <w:p>
      <w:r/>
      <w:r>
        <w:t xml:space="preserve">Move aside Cleopatra, and hello Jungle Jim! This explorer-themed slot game has brought all the Ancient Egyptian vibes to your screen. The Book of Ra, the amphora, the magic inlaid box and the shield are just the beginning of the symbols that will take you back to pharaoh times. But wait, there is more! The handsome Jungle Jim himself makes an entrance in the game as the wild symbol to substitute all symbols. That's right ladies, we are not in the desert anymore. </w:t>
      </w:r>
    </w:p>
    <w:p>
      <w:r/>
      <w:r>
        <w:t xml:space="preserve">And if you happen to come across the jungle logo, things are about to get wild because it's the game's scatter symbol that triggers the bonus free spins feature. You know what they say, the more free spins the merrier the winnings! But that's not all, there are also gems of various colors in the game which provide continuity between the previous title and this enhanced version. Did someone say shiny?! </w:t>
      </w:r>
    </w:p>
    <w:p>
      <w:pPr>
        <w:pStyle w:val="Heading2"/>
      </w:pPr>
      <w:r>
        <w:t>Win Big with Jungle Jim and the Lost Sphinx</w:t>
      </w:r>
    </w:p>
    <w:p>
      <w:r/>
      <w:r>
        <w:t>Get ready to chase those big wins with Jungle Jim and the Lost Sphinx - a medium-high variance game that assures substantial rewards - you might just strike gold! With a whopping 6,250x return on your bet in free spins, this game is a sure winner in the eyes of experienced gamblers.</w:t>
      </w:r>
    </w:p>
    <w:p>
      <w:r/>
      <w:r>
        <w:t>And let's not forget its predecessor, Jungle Jim and El Dorado, who only offered 3,680x - talk about a change in fortune! So, saddle up, put on your explorer hat, and get ready to spin those reels because with Jungle Jim, the winning potential is endless!</w:t>
      </w:r>
    </w:p>
    <w:p>
      <w:pPr>
        <w:pStyle w:val="Heading2"/>
      </w:pPr>
      <w:r>
        <w:t>Suitability for Players</w:t>
      </w:r>
    </w:p>
    <w:p>
      <w:r/>
      <w:r>
        <w:t>Jungle Jim and the Lost Sphinx is like the Swiss Army Knife of online slot games - it's versatile enough to appeal to both novice and experienced players. Even if you've never played a slot game before, the simple gameplay makes it easy to dive in and start having fun.</w:t>
      </w:r>
    </w:p>
    <w:p>
      <w:r/>
      <w:r>
        <w:t>But don't let the simplicity fool you - with a medium-high variance and the potential for big payouts, Jungle Jim and the Lost Sphinx is not for the faint of heart. This game packs a punch and is sure to give experienced players the thrilling gaming experience they're looking for.</w:t>
      </w:r>
    </w:p>
    <w:p>
      <w:r/>
      <w:r>
        <w:t>And let's not forget about the graphics and storyline - they're sure to keep you engaged and entertained throughout your gaming session. All in all, Jungle Jim and the Lost Sphinx is a must-play title in the world of online slot games.</w:t>
      </w:r>
    </w:p>
    <w:p>
      <w:pPr>
        <w:pStyle w:val="Heading2"/>
      </w:pPr>
      <w:r>
        <w:t>FAQ</w:t>
      </w:r>
    </w:p>
    <w:p>
      <w:pPr>
        <w:pStyle w:val="Heading3"/>
      </w:pPr>
      <w:r>
        <w:t>What is Jungle Jim and the Lost Sphinx?</w:t>
      </w:r>
    </w:p>
    <w:p>
      <w:r/>
      <w:r>
        <w:t>Jungle Jim and the Lost Sphinx is a video slot game developed by Microgaming, set in ancient Egypt, with five reels and 35 paylines.</w:t>
      </w:r>
    </w:p>
    <w:p>
      <w:pPr>
        <w:pStyle w:val="Heading3"/>
      </w:pPr>
      <w:r>
        <w:t>What is the maximum multiplier for Jungle Jim and the Lost Sphinx?</w:t>
      </w:r>
    </w:p>
    <w:p>
      <w:r/>
      <w:r>
        <w:t xml:space="preserve">The maximum multiplier for Jungle Jim and the Lost Sphinx is 10x, which is twice as much as the maximum multiplier of El Dorado. </w:t>
      </w:r>
    </w:p>
    <w:p>
      <w:pPr>
        <w:pStyle w:val="Heading3"/>
      </w:pPr>
      <w:r>
        <w:t>What are the symbols in Jungle Jim And The Lost Sphinx?</w:t>
      </w:r>
    </w:p>
    <w:p>
      <w:r/>
      <w:r>
        <w:t>The symbols of Jungle Jim And The Lost Sphinx refer to ancient Egyptian culture: among the reels, you'll find the Book of Ra, an amphora, an inlaid box, and a sort of shield. You'll also find gems of different colors: red, orange, green, and blue. The Wild symbol of this slot machine is Jungle Jim, while the Scatter is the game logo.</w:t>
      </w:r>
    </w:p>
    <w:p>
      <w:pPr>
        <w:pStyle w:val="Heading3"/>
      </w:pPr>
      <w:r>
        <w:t>What is the Wild symbol in Jungle Jim And The Lost Sphinx?</w:t>
      </w:r>
    </w:p>
    <w:p>
      <w:r/>
      <w:r>
        <w:t xml:space="preserve">The Wild symbol in Jungle Jim And The Lost Sphinx is Jungle Jim himself, who acts as a Joker and replaces all the other symbols, except for the Scatter, to determine a winning combination. </w:t>
      </w:r>
    </w:p>
    <w:p>
      <w:pPr>
        <w:pStyle w:val="Heading3"/>
      </w:pPr>
      <w:r>
        <w:t>What is the Scatter symbol in Jungle Jim And The Lost Sphinx?</w:t>
      </w:r>
    </w:p>
    <w:p>
      <w:r/>
      <w:r>
        <w:t xml:space="preserve">The Scatter symbol in Jungle Jim And The Lost Sphinx is the game logo, and it allows access to the Bonus Free Spins function. </w:t>
      </w:r>
    </w:p>
    <w:p>
      <w:pPr>
        <w:pStyle w:val="Heading3"/>
      </w:pPr>
      <w:r>
        <w:t>What is the variance of Jungle Jim And The Lost Sphinx?</w:t>
      </w:r>
    </w:p>
    <w:p>
      <w:r/>
      <w:r>
        <w:t xml:space="preserve">The variance of Jungle Jim And The Lost Sphinx is medium-high, meaning winnings can be substantial but not very frequent. </w:t>
      </w:r>
    </w:p>
    <w:p>
      <w:pPr>
        <w:pStyle w:val="Heading3"/>
      </w:pPr>
      <w:r>
        <w:t>What is the maximum win in Jungle Jim And The Lost Sphinx?</w:t>
      </w:r>
    </w:p>
    <w:p>
      <w:r/>
      <w:r>
        <w:t xml:space="preserve">Jungle Jim And The Lost Sphinx offers the possibility of substantial winnings, with a maximum win of 6,250 times the bet during free spins. </w:t>
      </w:r>
    </w:p>
    <w:p>
      <w:pPr>
        <w:pStyle w:val="Heading3"/>
      </w:pPr>
      <w:r>
        <w:t>Is Jungle Jim and the Lost Sphinx suitable for beginners?</w:t>
      </w:r>
    </w:p>
    <w:p>
      <w:r/>
      <w:r>
        <w:t xml:space="preserve">Jungle Jim and the Lost Sphinx is suitable to be played both by those who are new to the world of slot machines and by more experienced players who want to try to win even substantial amounts. </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Well-crafted and clean graphics</w:t>
      </w:r>
    </w:p>
    <w:p>
      <w:pPr>
        <w:pStyle w:val="ListBullet"/>
        <w:spacing w:line="240" w:lineRule="auto"/>
        <w:ind w:left="720"/>
      </w:pPr>
      <w:r/>
      <w:r>
        <w:t>Thematic symbols and features</w:t>
      </w:r>
    </w:p>
    <w:p>
      <w:pPr>
        <w:pStyle w:val="ListBullet"/>
        <w:spacing w:line="240" w:lineRule="auto"/>
        <w:ind w:left="720"/>
      </w:pPr>
      <w:r/>
      <w:r>
        <w:t>High winning potential for experienced players</w:t>
      </w:r>
    </w:p>
    <w:p>
      <w:pPr>
        <w:pStyle w:val="Heading2"/>
      </w:pPr>
      <w:r>
        <w:t>What we don't like</w:t>
      </w:r>
    </w:p>
    <w:p>
      <w:pPr>
        <w:pStyle w:val="ListBullet"/>
        <w:spacing w:line="240" w:lineRule="auto"/>
        <w:ind w:left="720"/>
      </w:pPr>
      <w:r/>
      <w:r>
        <w:t>Medium-high variance may not appeal to all players</w:t>
      </w:r>
    </w:p>
    <w:p>
      <w:pPr>
        <w:pStyle w:val="ListBullet"/>
        <w:spacing w:line="240" w:lineRule="auto"/>
        <w:ind w:left="720"/>
      </w:pPr>
      <w:r/>
      <w:r>
        <w:t>Not frequently triggered bonus features</w:t>
      </w:r>
    </w:p>
    <w:p>
      <w:r/>
      <w:r>
        <w:rPr>
          <w:b/>
        </w:rPr>
        <w:t>Play Jungle Jim and the Lost Sphinx for Free</w:t>
      </w:r>
    </w:p>
    <w:p>
      <w:r/>
      <w:r>
        <w:rPr>
          <w:i/>
        </w:rPr>
        <w:t>Read our review of Jungle Jim and the Lost Sphinx and play this thrilling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