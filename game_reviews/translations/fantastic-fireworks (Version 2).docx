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Fantastic Fireworks! Slot for Free - Review</w:t>
      </w:r>
    </w:p>
    <w:p>
      <w:r/>
      <w:r>
        <w:rPr>
          <w:b/>
        </w:rPr>
        <w:t>Meta description</w:t>
      </w:r>
      <w:r>
        <w:t>: Find out if Fantastic Fireworks! is worth playing with our review. Play this high RTP game with explosive wins for free.</w:t>
      </w:r>
    </w:p>
    <w:p>
      <w:pPr>
        <w:pStyle w:val="Heading2"/>
      </w:pPr>
      <w:r>
        <w:t>Gameplay Mechanics and Features</w:t>
      </w:r>
    </w:p>
    <w:p>
      <w:r/>
      <w:r>
        <w:t>Are you ready to see some fireworks on your screen? Fantastic Fireworks! is an explosive online slot game that will keep you on the edge of your seat. IGT has done an excellent job creating a game that not only looks great but also has some fantastic gameplay mechanics.</w:t>
      </w:r>
    </w:p>
    <w:p>
      <w:r/>
      <w:r>
        <w:t>The grid is 5x5, and there are 10 paylines to bet on. The real fun begins when you start creating chains of three or more symbols. When this happens, you trigger an explosion, and new symbols drop in to take their place. If you get lucky, this could lead to even bigger payouts.</w:t>
      </w:r>
    </w:p>
    <w:p>
      <w:r/>
      <w:r>
        <w:t>To keep track of your progress, there's the Rocket Meter. Filling this up will trigger one of two bonus features. Who doesn't love bonuses, right? You can either get the Free Spins Bonus or the Cannon Bonus. I mean, who doesn't want to have a cannon in their bonus round?</w:t>
      </w:r>
    </w:p>
    <w:p>
      <w:r/>
      <w:r>
        <w:t>If you're looking for a slot game with some unique gameplay mechanics and awesome bonus features, then Fantastic Fireworks! is the one for you.</w:t>
      </w:r>
    </w:p>
    <w:p>
      <w:pPr>
        <w:pStyle w:val="Heading2"/>
      </w:pPr>
      <w:r>
        <w:t>Visuals and Design</w:t>
      </w:r>
    </w:p>
    <w:p>
      <w:r/>
      <w:r>
        <w:t>Are you ready to light up the sky with Fantastic Fireworks!? This game has a visual design that pops more than a bottle rocket. Imagine a cartoon style that will take you back to the days of Saturday morning cartoons, but with potential rewards that are no joke.</w:t>
      </w:r>
    </w:p>
    <w:p>
      <w:r/>
      <w:r>
        <w:t>Set against the backdrop of a city at night, Fantastic Fireworks! will have you feeling like it's July 4th all year long. With a variety of fireworks characters featured on the reels, every spin is sure to be a blast.</w:t>
      </w:r>
    </w:p>
    <w:p>
      <w:r/>
      <w:r>
        <w:t>But wait, there's more! Creating chains of symbols triggers explosions and new symbols which is so exciting it makes our hearts go boom, boom, POW! And if that's not enough, special fireworks remain on the reels until they explode, potentially leading to even bigger payouts. All we can say is, kaboom baby!</w:t>
      </w:r>
    </w:p>
    <w:p>
      <w:pPr>
        <w:pStyle w:val="Heading2"/>
      </w:pPr>
      <w:r>
        <w:t>EXPLOSIVE WINS AND SPECIAL FIREWORKS</w:t>
      </w:r>
    </w:p>
    <w:p>
      <w:r/>
      <w:r>
        <w:t xml:space="preserve">If you're looking for a slot game that's going to light up your screen, you need to check out Fantastic Fireworks! Not only is it filled with stunning graphics that represent the art of fireworks, but it also has the potential to bring some explosive wins to the table. </w:t>
      </w:r>
      <w:r/>
    </w:p>
    <w:p>
      <w:r/>
      <w:r>
        <w:t xml:space="preserve">As you spin the reels, you'll notice that creating chains of symbols in Fantastic Fireworks! can lead to some serious payouts. With wins ranging from 1 to 10 times your bet, you'll want to keep spinning until you've built up a massive stash of coins. But that's not all-intricate chains and intersecting symbols will unlock special fireworks that remain on the reels until they're ready to explode. </w:t>
      </w:r>
      <w:r/>
    </w:p>
    <w:p>
      <w:r/>
      <w:r>
        <w:t>Not only do these special fireworks add an exciting element to the game, but they also have the potential to lead to some massive payouts. Whether you're a seasoned slot game player or someone who's just starting out, Fantastic Fireworks! is a game that's easy to pick up and play-but don't let that fool you. As you start spinning those reels, you'll quickly discover that this game is a wild ride filled with unexpected twists and turns.</w:t>
      </w:r>
      <w:r/>
    </w:p>
    <w:p>
      <w:r/>
      <w:r>
        <w:t xml:space="preserve">So, if you're looking for a game that's going to take your breath away and keep you on the edge of your seat, check out Fantastic Fireworks! With its stunning graphics, explosive gameplay, and potential for big payouts, it's quickly becoming a favorite among slot game enthusiasts. </w:t>
      </w:r>
    </w:p>
    <w:p>
      <w:pPr>
        <w:pStyle w:val="Heading2"/>
      </w:pPr>
      <w:r>
        <w:t>Get ready for high variance and RTP</w:t>
      </w:r>
    </w:p>
    <w:p>
      <w:r/>
      <w:r>
        <w:t>Are you ready for the explosive excitement of Fantastic Fireworks!? Buckle up and get ready to collect 9 different symbols across 5 paylines to unlock the ultimate phase of this game. With a high variance and an RTP of 97%, you'll have plenty of chances to win big and see your bankroll skyrocket!</w:t>
      </w:r>
    </w:p>
    <w:p>
      <w:r/>
      <w:r>
        <w:t>Each explosion in Fantastic Fireworks! results in a win, with payouts ranging from 1 to 10 times your original bet. That's right - you could earn a whopping 10x your wager with just one spin! And don't forget about the floating reels - when symbols float and replace exploded symbols, you'll have even more chances to keep racking up those wins.</w:t>
      </w:r>
    </w:p>
    <w:p>
      <w:r/>
      <w:r>
        <w:t>Fantastic Fireworks! also features two bonus features, activated by collecting either 20 Sparkler symbols or just one Rocket Bonus symbol in the Rocket Bonus Meter. So get ready to light up the night sky with Fantastic Fireworks! - it's a blast!</w:t>
      </w:r>
    </w:p>
    <w:p>
      <w:pPr>
        <w:pStyle w:val="Heading2"/>
      </w:pPr>
      <w:r>
        <w:t>Comparison to Similar Slot Games</w:t>
      </w:r>
    </w:p>
    <w:p>
      <w:r/>
      <w:r>
        <w:t>If you're the kind of person who loves watching fireworks, then Fantastic Fireworks! is the perfect slot game for you. But if you're looking for something similar, you might want to check out Fireworks Master by Playson&lt;/strong&gt;. With 243 paylines, Fireworks Master promises explosive payouts that will light up the sky.</w:t>
      </w:r>
    </w:p>
    <w:p>
      <w:r/>
      <w:r>
        <w:t>But if you're already playing Fantastic Fireworks! and enjoying it, there's no need to switch to another game just yet. Fantastic Fireworks! stands out from the rest with its unique Rocket Meter, which rewards you with free spins and wild symbols the more you play. Not to mention, the special fireworks feature in Fantastic Fireworks! guarantees a blast of excitement every time, giving you the chance to win big with each explosion. And with its high Return to Player (RTP) rate, Fantastic Fireworks! is sure to keep you coming back for more.</w:t>
      </w:r>
    </w:p>
    <w:p>
      <w:r/>
      <w:r>
        <w:t>So go ahead, set off your own fireworks display and take your chances with Fantastic Fireworks! You won't regret it.</w:t>
      </w:r>
    </w:p>
    <w:p>
      <w:pPr>
        <w:pStyle w:val="Heading2"/>
      </w:pPr>
      <w:r>
        <w:t>FAQ</w:t>
      </w:r>
    </w:p>
    <w:p>
      <w:pPr>
        <w:pStyle w:val="Heading3"/>
      </w:pPr>
      <w:r>
        <w:t>What is the RTP of Fantastic Fireworks!?</w:t>
      </w:r>
    </w:p>
    <w:p>
      <w:r/>
      <w:r>
        <w:t>The game has an RTP of 97%.</w:t>
      </w:r>
    </w:p>
    <w:p>
      <w:pPr>
        <w:pStyle w:val="Heading3"/>
      </w:pPr>
      <w:r>
        <w:t>How many paylines does Fantastic Fireworks! have?</w:t>
      </w:r>
    </w:p>
    <w:p>
      <w:r/>
      <w:r>
        <w:t>Fantastic Fireworks! is played on a 5x5 grid with 10 paylines.</w:t>
      </w:r>
    </w:p>
    <w:p>
      <w:pPr>
        <w:pStyle w:val="Heading3"/>
      </w:pPr>
      <w:r>
        <w:t>What are the bonus features of Fantastic Fireworks!?</w:t>
      </w:r>
    </w:p>
    <w:p>
      <w:r/>
      <w:r>
        <w:t>The game has two bonus features: the Free Spins Bonus and the Cannon Bonus.</w:t>
      </w:r>
    </w:p>
    <w:p>
      <w:pPr>
        <w:pStyle w:val="Heading3"/>
      </w:pPr>
      <w:r>
        <w:t>How do I trigger the Free Spins Bonus in Fantastic Fireworks!?</w:t>
      </w:r>
    </w:p>
    <w:p>
      <w:r/>
      <w:r>
        <w:t>Fill up the Rocket Meter to trigger the Free Spins Bonus, which rewards you with 8 initial free spins with special symbols.</w:t>
      </w:r>
    </w:p>
    <w:p>
      <w:pPr>
        <w:pStyle w:val="Heading3"/>
      </w:pPr>
      <w:r>
        <w:t>How do I trigger the Cannon Bonus in Fantastic Fireworks!?</w:t>
      </w:r>
    </w:p>
    <w:p>
      <w:r/>
      <w:r>
        <w:t>Fill up the Rocket Meter to trigger the Cannon Bonus, where you choose 3 cannons for cash prizes.</w:t>
      </w:r>
    </w:p>
    <w:p>
      <w:pPr>
        <w:pStyle w:val="Heading3"/>
      </w:pPr>
      <w:r>
        <w:t>What are the payout range of Fantastic Fireworks!?</w:t>
      </w:r>
    </w:p>
    <w:p>
      <w:r/>
      <w:r>
        <w:t>Payouts can range from 1 to 10 times your bet for each explosion of fireworks.</w:t>
      </w:r>
    </w:p>
    <w:p>
      <w:pPr>
        <w:pStyle w:val="Heading3"/>
      </w:pPr>
      <w:r>
        <w:t>How many symbols do I need to collect in Fantastic Fireworks!?</w:t>
      </w:r>
    </w:p>
    <w:p>
      <w:r/>
      <w:r>
        <w:t>The goal is to collect 9 different symbols to unlock the ultimate phase of the game.</w:t>
      </w:r>
    </w:p>
    <w:p>
      <w:pPr>
        <w:pStyle w:val="Heading3"/>
      </w:pPr>
      <w:r>
        <w:t>Does Fantastic Fireworks! have a high or low variance?</w:t>
      </w:r>
    </w:p>
    <w:p>
      <w:r/>
      <w:r>
        <w:t>Fantastic Fireworks! has a high variance.</w:t>
      </w:r>
    </w:p>
    <w:p>
      <w:pPr>
        <w:pStyle w:val="Heading2"/>
      </w:pPr>
      <w:r>
        <w:t>What we like</w:t>
      </w:r>
    </w:p>
    <w:p>
      <w:pPr>
        <w:pStyle w:val="ListBullet"/>
        <w:spacing w:line="240" w:lineRule="auto"/>
        <w:ind w:left="720"/>
      </w:pPr>
      <w:r/>
      <w:r>
        <w:t>Fun cartoon-style visuals</w:t>
      </w:r>
    </w:p>
    <w:p>
      <w:pPr>
        <w:pStyle w:val="ListBullet"/>
        <w:spacing w:line="240" w:lineRule="auto"/>
        <w:ind w:left="720"/>
      </w:pPr>
      <w:r/>
      <w:r>
        <w:t>Explosive wins and special fireworks feature</w:t>
      </w:r>
    </w:p>
    <w:p>
      <w:pPr>
        <w:pStyle w:val="ListBullet"/>
        <w:spacing w:line="240" w:lineRule="auto"/>
        <w:ind w:left="720"/>
      </w:pPr>
      <w:r/>
      <w:r>
        <w:t>High variance and RTP of 97%</w:t>
      </w:r>
    </w:p>
    <w:p>
      <w:pPr>
        <w:pStyle w:val="ListBullet"/>
        <w:spacing w:line="240" w:lineRule="auto"/>
        <w:ind w:left="720"/>
      </w:pPr>
      <w:r/>
      <w:r>
        <w:t>Exciting Rocket Meter with bonus features</w:t>
      </w:r>
    </w:p>
    <w:p>
      <w:pPr>
        <w:pStyle w:val="Heading2"/>
      </w:pPr>
      <w:r>
        <w:t>What we don't like</w:t>
      </w:r>
    </w:p>
    <w:p>
      <w:pPr>
        <w:pStyle w:val="ListBullet"/>
        <w:spacing w:line="240" w:lineRule="auto"/>
        <w:ind w:left="720"/>
      </w:pPr>
      <w:r/>
      <w:r>
        <w:t>Limited paylines (only 10)</w:t>
      </w:r>
    </w:p>
    <w:p>
      <w:pPr>
        <w:pStyle w:val="ListBullet"/>
        <w:spacing w:line="240" w:lineRule="auto"/>
        <w:ind w:left="720"/>
      </w:pPr>
      <w:r/>
      <w:r>
        <w:t>No progressive jackpot</w:t>
      </w:r>
    </w:p>
    <w:p>
      <w:r/>
      <w:r>
        <w:rPr>
          <w:i/>
        </w:rPr>
        <w:t>Prompt: Create a feature image that captures the excitement and explosive fun of the Fantastic Fireworks! slot game. The image should be in a cartoon style, and feature a happy Maya warrior wearing glasses. The warrior should be in a dynamic pose, perhaps with a lit sparkler in their hand, with colorful fireworks exploding behind them. The image should be eye-catching and convey the thrilling experience of playing Fantastic Fireworks! while also highlighting the unique elements of the game, such as the special fireworks and bonus features. Bonus points for incorporating the cityscape backdrop and the game's symbols, such as the fireworks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