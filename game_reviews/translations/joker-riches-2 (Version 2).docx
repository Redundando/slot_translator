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Riches 2 Slot for Free - Review</w:t>
      </w:r>
    </w:p>
    <w:p>
      <w:pPr>
        <w:pStyle w:val="Heading2"/>
      </w:pPr>
      <w:r>
        <w:t>Get Rich with Joker Riches 2's Gameplay and Bonus Features</w:t>
      </w:r>
    </w:p>
    <w:p>
      <w:r/>
      <w:r>
        <w:t>Joker Riches 2 is a game that's easy on the eyes and your wallet. With traditional game grid of five reels and three rows and 20 paylines, it's perfect for newbies and seasoned players. Bet from 1 to 1,000 credits. But be warned, the Joker's high volatility and 96% RTP can have you gasping for air! You can even take a bathroom break and keep playing thanks to Autoplay. Set from 10 to 100 automatic spins, and with the option to add loss or win limits, you can be sure not to lose your shirt.</w:t>
      </w:r>
      <w:r>
        <w:t xml:space="preserve"> </w:t>
      </w:r>
    </w:p>
    <w:p>
      <w:r/>
      <w:r>
        <w:t>The Lasting Activated Wilds feature turns the Joker Wild symbol loose, creating a greater chance for profiting. How crazy is that? And if that wasn't enough, hitting the Scatter symbol activates the Bonus feature, providing gamblers with seven free spins. You'll be laughing all the way to the bank with Joker Riches 2!</w:t>
      </w:r>
    </w:p>
    <w:p>
      <w:pPr>
        <w:pStyle w:val="Heading2"/>
      </w:pPr>
      <w:r>
        <w:t>Volatility and RTP</w:t>
      </w:r>
    </w:p>
    <w:p>
      <w:r/>
      <w:r>
        <w:t>Hold onto your hats, folks! Joker Riches 2 is one wild ride. With its high volatility and generous 96% payout percentage, this game is for serious thrill-seekers who aren't afraid to take a gamble. But beware: with great volatility comes great responsibility. Winning combos may be few and far between, but when you do hit the jackpot, it will be worth it.</w:t>
      </w:r>
    </w:p>
    <w:p>
      <w:pPr>
        <w:pStyle w:val="Heading2"/>
      </w:pPr>
      <w:r>
        <w:t>Symbols and Paylines</w:t>
      </w:r>
    </w:p>
    <w:p>
      <w:r/>
      <w:r>
        <w:t xml:space="preserve">Are you ready to dance with the Joker? In Joker Riches 2, players get a taste of the royal life with symbols of princes, queens, and kings. And of course, what's a slot game without the classic playing card symbols J, K, and Q? But don't be fooled, the real stars of the show are the three Joker symbols in green, red, and purple. </w:t>
      </w:r>
    </w:p>
    <w:p>
      <w:r/>
      <w:r>
        <w:t>Look out for the mischievous Joker Wild symbol, which can substitute for any other symbol and boost your chances of striking it rich. With the Lasting Activated Wilds feature, players can enjoy even more opportunities to hit the jackpot. The Scatter symbol, represented by the alluring spades with the Bonus inscription, can unlock the coveted Bonus feature. Get ready to spin your way to seven free spins!</w:t>
      </w:r>
    </w:p>
    <w:p>
      <w:pPr>
        <w:pStyle w:val="Heading2"/>
      </w:pPr>
      <w:r>
        <w:t>Graphics and Design</w:t>
      </w:r>
    </w:p>
    <w:p>
      <w:r/>
      <w:r>
        <w:t>When it comes to the graphics and design of Joker Riches 2, you won't be disappointed all while it won't blow your socks off either. The straightforward graphics don't feature any over-the-top designs, but they do offer a classic look that's easy on the eyes. The game grid is framed by two banners -- the left one being larger to accommodate the wild symbols. The backdrop features a castle on a hill, because why not?</w:t>
        <w:br/>
        <w:br/>
      </w:r>
      <w:r>
        <w:t>Sounds of trumpets and choirs add to the excitement of the game's biggest wins, making you feel like you're soaring through the skies on a dragon. Though the design may not be overly flashy, it is functional and offers excellent gameplay. Who needs flashy designs when you're focused on striking it rich anyways?</w:t>
      </w:r>
    </w:p>
    <w:p>
      <w:pPr>
        <w:pStyle w:val="Heading2"/>
      </w:pPr>
      <w:r>
        <w:t>Wild and Scatter Symbols: The Jokers that will make you Laugh all the way to the Bank</w:t>
      </w:r>
    </w:p>
    <w:p>
      <w:r/>
      <w:r>
        <w:t xml:space="preserve">Are you ready for some Joker shenanigans in Joker Riches 2? Well, get ready because the Wild symbol is none other than a cheeky Joker with the word Wild. Activate the Lasting Activated Wilds feature and watch him wreak havoc on your reels! He can replace all symbols except the Scatter, which is the spades symbol with the Bonus inscription. </w:t>
      </w:r>
      <w:r>
        <w:t xml:space="preserve"> </w:t>
      </w:r>
    </w:p>
    <w:p>
      <w:r/>
      <w:r>
        <w:t>And if you thought that was all the hilarity, three Scatters will take you inside the castle where you'll be rewarded with seven free spins. During this time, all Jokers become automatic Wilds, giving you a better chance at hitti ng that jackpot. Let these Jesters entertain you while you win big in this comical slot game!</w:t>
      </w:r>
    </w:p>
    <w:p>
      <w:pPr>
        <w:pStyle w:val="Heading2"/>
      </w:pPr>
      <w:r>
        <w:t>FAQ</w:t>
      </w:r>
    </w:p>
    <w:p>
      <w:pPr>
        <w:pStyle w:val="Heading3"/>
      </w:pPr>
      <w:r>
        <w:t>What is Joker Riches 2?</w:t>
      </w:r>
    </w:p>
    <w:p>
      <w:r/>
      <w:r>
        <w:t>Joker Riches 2 is an online slot machine by High 5 Games centered on the theme of court jesters.</w:t>
      </w:r>
    </w:p>
    <w:p>
      <w:pPr>
        <w:pStyle w:val="Heading3"/>
      </w:pPr>
      <w:r>
        <w:t>How many reels and rows does the game grid have?</w:t>
      </w:r>
    </w:p>
    <w:p>
      <w:r/>
      <w:r>
        <w:t>The game grid has five reels and three rows.</w:t>
      </w:r>
    </w:p>
    <w:p>
      <w:pPr>
        <w:pStyle w:val="Heading3"/>
      </w:pPr>
      <w:r>
        <w:t>How many paylines does the game have?</w:t>
      </w:r>
    </w:p>
    <w:p>
      <w:r/>
      <w:r>
        <w:t>The game has 20 fixed paylines.</w:t>
      </w:r>
    </w:p>
    <w:p>
      <w:pPr>
        <w:pStyle w:val="Heading3"/>
      </w:pPr>
      <w:r>
        <w:t>What is the minimum and maximum bet?</w:t>
      </w:r>
    </w:p>
    <w:p>
      <w:r/>
      <w:r>
        <w:t>The minimum bet is 1 credit per line and the maximum bet is 1,000 credits.</w:t>
      </w:r>
    </w:p>
    <w:p>
      <w:pPr>
        <w:pStyle w:val="Heading3"/>
      </w:pPr>
      <w:r>
        <w:t>Is there an Autoplay option?</w:t>
      </w:r>
    </w:p>
    <w:p>
      <w:r/>
      <w:r>
        <w:t>Yes, there is an Autoplay option that allows you to set from 10 to 100 automatic spins.</w:t>
      </w:r>
    </w:p>
    <w:p>
      <w:pPr>
        <w:pStyle w:val="Heading3"/>
      </w:pPr>
      <w:r>
        <w:t>What is the RTP of the game?</w:t>
      </w:r>
    </w:p>
    <w:p>
      <w:r/>
      <w:r>
        <w:t>The RTP of the game is 96%.</w:t>
      </w:r>
    </w:p>
    <w:p>
      <w:pPr>
        <w:pStyle w:val="Heading3"/>
      </w:pPr>
      <w:r>
        <w:t>What are the basic symbols of the game?</w:t>
      </w:r>
    </w:p>
    <w:p>
      <w:r/>
      <w:r>
        <w:t>There are nine basic symbols including playing cards J, K, Q, three Jokers, prince, queen, and king.</w:t>
      </w:r>
    </w:p>
    <w:p>
      <w:pPr>
        <w:pStyle w:val="Heading3"/>
      </w:pPr>
      <w:r>
        <w:t>What are the Wild and Scatter symbols of the game?</w:t>
      </w:r>
    </w:p>
    <w:p>
      <w:r/>
      <w:r>
        <w:t>The Wild symbol is represented by the Joker with the word Wild on the collar, while the Scatter is the symbol of spades with the Bonus inscription.</w:t>
      </w:r>
    </w:p>
    <w:p>
      <w:pPr>
        <w:pStyle w:val="Heading3"/>
      </w:pPr>
      <w:r>
        <w:t>What happens if three Scatter symbols appear?</w:t>
      </w:r>
    </w:p>
    <w:p>
      <w:r/>
      <w:r>
        <w:t>If three Scatter symbols appear, the grid moves inside the castle and you are entitled to seven free spins during which all Jokers become automatically Wild.</w:t>
      </w:r>
    </w:p>
    <w:p>
      <w:pPr>
        <w:pStyle w:val="Heading2"/>
      </w:pPr>
      <w:r>
        <w:t>What we like</w:t>
      </w:r>
    </w:p>
    <w:p>
      <w:pPr>
        <w:pStyle w:val="ListBullet"/>
        <w:spacing w:line="240" w:lineRule="auto"/>
        <w:ind w:left="720"/>
      </w:pPr>
      <w:r/>
      <w:r>
        <w:t>Lasting Activated Wilds feature adds excitement</w:t>
      </w:r>
    </w:p>
    <w:p>
      <w:pPr>
        <w:pStyle w:val="ListBullet"/>
        <w:spacing w:line="240" w:lineRule="auto"/>
        <w:ind w:left="720"/>
      </w:pPr>
      <w:r/>
      <w:r>
        <w:t>High volatility and RTP increase chances of big wins</w:t>
      </w:r>
    </w:p>
    <w:p>
      <w:pPr>
        <w:pStyle w:val="ListBullet"/>
        <w:spacing w:line="240" w:lineRule="auto"/>
        <w:ind w:left="720"/>
      </w:pPr>
      <w:r/>
      <w:r>
        <w:t>Simple and straightforward design allows for easy gameplay</w:t>
      </w:r>
    </w:p>
    <w:p>
      <w:pPr>
        <w:pStyle w:val="ListBullet"/>
        <w:spacing w:line="240" w:lineRule="auto"/>
        <w:ind w:left="720"/>
      </w:pPr>
      <w:r/>
      <w:r>
        <w:t>Autoplay feature allows for customizable spins</w:t>
      </w:r>
    </w:p>
    <w:p>
      <w:pPr>
        <w:pStyle w:val="Heading2"/>
      </w:pPr>
      <w:r>
        <w:t>What we don't like</w:t>
      </w:r>
    </w:p>
    <w:p>
      <w:pPr>
        <w:pStyle w:val="ListBullet"/>
        <w:spacing w:line="240" w:lineRule="auto"/>
        <w:ind w:left="720"/>
      </w:pPr>
      <w:r/>
      <w:r>
        <w:t>Volatility may make regular wins harder to come by</w:t>
      </w:r>
    </w:p>
    <w:p>
      <w:pPr>
        <w:pStyle w:val="ListBullet"/>
        <w:spacing w:line="240" w:lineRule="auto"/>
        <w:ind w:left="720"/>
      </w:pPr>
      <w:r/>
      <w:r>
        <w:t>Design may not appeal to players looking for flashy graphics</w:t>
      </w:r>
    </w:p>
    <w:p>
      <w:r/>
      <w:r>
        <w:rPr>
          <w:b/>
        </w:rPr>
        <w:t>Play Joker Riches 2 Slot for Free - Review</w:t>
      </w:r>
    </w:p>
    <w:p>
      <w:r/>
      <w:r>
        <w:rPr>
          <w:i/>
        </w:rPr>
        <w:t>Read our review of Joker Riches 2, the online slot game with high volatility and a 96% RTP. Play for free and activate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