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Gods Medusa &amp; Monsters for Free - Full Review</w:t>
      </w:r>
    </w:p>
    <w:p>
      <w:pPr>
        <w:pStyle w:val="Heading2"/>
      </w:pPr>
      <w:r>
        <w:t>Gameplay Features</w:t>
      </w:r>
    </w:p>
    <w:p>
      <w:r/>
      <w:r>
        <w:t>Hold the horses, this game has got some serious gameplay features to make your head spins faster than Medusa’s hair! Age of the Gods Medusa &amp; Monsters offers 6 reels and a total of 164 ways to win, giving you plenty of chances to strike it lucky. And if that’s not enough for you, the game also boasts a special feature, Medusa's Gaze, which allows you to fix a symbol of your choosing on the grid while Medusa moves around as a wild symbol on the reels. It's like a game of cat and mouse, except the mouse can turn you into stone with just one look.</w:t>
      </w:r>
    </w:p>
    <w:p>
      <w:r/>
      <w:r>
        <w:t>This game is not for the faint-hearted, or the weak-stomached – some players have been known to turn green with envy after achieving a dream win in the base game. Yes, you read that right – a dream win. Who needs a real-life lottery when you can win big in the virtual world?</w:t>
      </w:r>
    </w:p>
    <w:p>
      <w:r/>
      <w:r>
        <w:t>All in all, Age of the Gods Medusa &amp; Monsters is a game that packs a serious punch in terms of gameplay and features. So saddle up, hold tight and try your luck in this mythological world – but whatever you do, don't look Medusa in the eyes!</w:t>
      </w:r>
    </w:p>
    <w:p>
      <w:pPr>
        <w:pStyle w:val="Heading2"/>
      </w:pPr>
      <w:r>
        <w:t>Greek Mythology Symbols and Theme</w:t>
      </w:r>
    </w:p>
    <w:p>
      <w:r/>
      <w:r>
        <w:t>Get ready to embark on an epic journey into the world of Greek mythology with Medusa, the venomous-haired goddess, as your guide! The game features an array of beautifully-designed symbols that depict the mythological realm of the ancient Greeks.</w:t>
      </w:r>
    </w:p>
    <w:p>
      <w:r/>
      <w:r>
        <w:t>From precious stones to helmets, swords, and boats, each symbol is unique and skillfully crafted. And let’s not forget about the most valuable icons in this game – Cerberus, the three-headed dog guarding the underworld, the ferocious Minotaur, and the stunning Aphrodite, the Greek goddess of beauty and love.</w:t>
      </w:r>
    </w:p>
    <w:p>
      <w:r/>
      <w:r>
        <w:t>But the graphics are not the only thing worth mentioning about "Age of the Gods Medusa &amp; Monsters". The game’s background has been designed to perfection, showcasing a rocky location surrounded by the sea and the ocean. And to top it all off, a series of characters enhance the story, making the game both immersive and exciting.</w:t>
      </w:r>
    </w:p>
    <w:p>
      <w:r/>
      <w:r>
        <w:t>As you spin the reels and journey through the realm of Greek mythology, you’ll find yourself immersed in an enchanting world of gods and goddesses, heroes and monsters, and legendary treasures and riches. With superb graphics, engaging sounds, and exciting gameplay, this game is a true masterpiece and is sure to provide hours of entertainment for both avid slot players and casual gamers alike!</w:t>
      </w:r>
    </w:p>
    <w:p>
      <w:pPr>
        <w:pStyle w:val="Heading2"/>
      </w:pPr>
      <w:r>
        <w:t>Progressive Jackpots</w:t>
      </w:r>
    </w:p>
    <w:p>
      <w:r/>
      <w:r>
        <w:t xml:space="preserve">Looking for a chance to win the big bucks? Look no further than Age of the Gods Medusa &amp; Monsters! This exciting casino slot game offers players the opportunity to win one of four progressive jackpots that are randomly activated. And let me tell you, these jackpots are no joke. If you're lucky enough to hit one of them, you could be walking away with a life-changing amount of money. </w:t>
      </w:r>
      <w:r/>
    </w:p>
    <w:p>
      <w:r/>
      <w:r>
        <w:t>Of course, winning a progressive jackpot isn't easy. It's like trying to catch a fly with chopsticks. But hey, you never know when Lady Luck might be on your side. And even if you don't hit the jackpot, you can still enjoy the thrill of the chase and the excitement of the game.</w:t>
      </w:r>
      <w:r/>
    </w:p>
    <w:p>
      <w:r/>
      <w:r>
        <w:t xml:space="preserve">So if you're feeling lucky and want to take a shot at winning big, give Age of the Gods Medusa &amp; Monsters a spin. And who knows? You might be the next lucky player to take home one of those coveted progressive jackpots. Just be sure to resist the urge to do a victory dance on the casino floor. Those security guards don't mess around. </w:t>
      </w:r>
    </w:p>
    <w:p>
      <w:pPr>
        <w:pStyle w:val="Heading2"/>
      </w:pPr>
      <w:r>
        <w:t>RTP (96.09%)</w:t>
      </w:r>
    </w:p>
    <w:p>
      <w:r/>
      <w:r>
        <w:t>Get ready to be mesmerized by Age of the Gods Medusa &amp; Monsters. This online slot game has an RTP of 96.09%, which is music to any gambler's ears. With such a high RTP, you can be sure that you'll be getting your money's worth and maybe even more. So if you're going to spend your precious time on a slot game, make it this one.</w:t>
      </w:r>
      <w:r/>
    </w:p>
    <w:p>
      <w:r/>
      <w:r>
        <w:t>But don't let the high RTP fool you into thinking that this game is easy-peasy. Nope. This is a high volatility game, meaning that it can be tough to win at times. However, when you do get a win, it can be a big one. So it can be pretty exciting, just like trying to dodge Medusa's gaze.</w:t>
      </w:r>
      <w:r/>
    </w:p>
    <w:p>
      <w:r/>
      <w:r>
        <w:t>This game has some incredible special features that can make the gameplay even more fun. For example, there's the Medusa's Gaze feature that can turn symbols into wilds and give you respins. Plus, there's the Monster Scatter feature that can give you free spins and even more chances to win. Who knew that turning to stone could be so lucrative?</w:t>
      </w:r>
      <w:r/>
    </w:p>
    <w:p>
      <w:r/>
      <w:r>
        <w:t>Overall, Age of the Gods Medusa &amp; Monsters is a game that's worth checking out. Its high RTP, special features, and exciting gameplay all combine to make a game that's hard to resist. Just be careful not to look at Medusa for too long or else you might turn into a statue and miss out on all the fun.</w:t>
      </w:r>
    </w:p>
    <w:p>
      <w:pPr>
        <w:pStyle w:val="Heading2"/>
      </w:pPr>
      <w:r>
        <w:t>Accessibility for Players of Different Levels of Experience</w:t>
      </w:r>
    </w:p>
    <w:p>
      <w:r/>
      <w:r>
        <w:t xml:space="preserve">Are you ready to face the mythical Medusa and try your luck in this epic game? Well, don't worry: the game is accessible to everyone, from seasoned slot machine veterans to nervous newbies. </w:t>
      </w:r>
    </w:p>
    <w:p>
      <w:r/>
      <w:r>
        <w:t xml:space="preserve">And if you're not convinced yet, just take a look at Medusa's gaze: that's right, this game has a special function where you can gaze right back at the infamous serpent-headed lady, and maybe even win big in the process. </w:t>
      </w:r>
    </w:p>
    <w:p>
      <w:r/>
      <w:r>
        <w:t xml:space="preserve">But let's focus on the accessibility factor. For those of you who are new to the world of online slot games, this is a great place to start. The rules are easy to understand, and the game mechanics are straightforward. You'll be spinning that wheel like a pro in no time! </w:t>
      </w:r>
    </w:p>
    <w:p>
      <w:r/>
      <w:r>
        <w:t xml:space="preserve">And for the more experienced players out there, have no fear: this game offers high volatility and the opportunity to take bigger risks. Go big or go home, right? </w:t>
      </w:r>
    </w:p>
    <w:p>
      <w:r/>
      <w:r>
        <w:t>So no matter what your skill level may be, Medusa &amp; Monsters is one game you won't want to miss. And who knows - you might just come out on top and make that serpent-haired beauty regret ever crossing your path.</w:t>
      </w:r>
    </w:p>
    <w:p>
      <w:pPr>
        <w:pStyle w:val="Heading2"/>
      </w:pPr>
      <w:r>
        <w:t>FAQ</w:t>
      </w:r>
    </w:p>
    <w:p>
      <w:pPr>
        <w:pStyle w:val="Heading3"/>
      </w:pPr>
      <w:r>
        <w:t>What is Age of the Gods Medusa &amp; Monsters?</w:t>
      </w:r>
    </w:p>
    <w:p>
      <w:r/>
      <w:r>
        <w:t>It is an online slot machine game by Playtech, with 6 reels and 164 ways to win, featuring the mythological character Medusa as the expanding Wild symbol.</w:t>
      </w:r>
    </w:p>
    <w:p>
      <w:pPr>
        <w:pStyle w:val="Heading3"/>
      </w:pPr>
      <w:r>
        <w:t>What is Medusa's Gaze function in the game?</w:t>
      </w:r>
    </w:p>
    <w:p>
      <w:r/>
      <w:r>
        <w:t>Medusa's Gaze is a bonus game that locks a chosen symbol on the grid while Medusa moves as a wild symbol among the reels. This generates a series of winning spins until Medusa finishes moving on the reels.</w:t>
      </w:r>
    </w:p>
    <w:p>
      <w:pPr>
        <w:pStyle w:val="Heading3"/>
      </w:pPr>
      <w:r>
        <w:t>What is the RTP of Age of the Gods Medusa &amp; Monsters?</w:t>
      </w:r>
    </w:p>
    <w:p>
      <w:r/>
      <w:r>
        <w:t>The RTP (Return to Player) of this game is 96.09%.</w:t>
      </w:r>
    </w:p>
    <w:p>
      <w:pPr>
        <w:pStyle w:val="Heading3"/>
      </w:pPr>
      <w:r>
        <w:t>Are there any jackpots in this game?</w:t>
      </w:r>
    </w:p>
    <w:p>
      <w:r/>
      <w:r>
        <w:t>Yes, there are 4 progressive jackpots up for grabs that are activated randomly.</w:t>
      </w:r>
    </w:p>
    <w:p>
      <w:pPr>
        <w:pStyle w:val="Heading3"/>
      </w:pPr>
      <w:r>
        <w:t>Is this game suitable for beginners?</w:t>
      </w:r>
    </w:p>
    <w:p>
      <w:r/>
      <w:r>
        <w:t>Yes, it is accessible to both experienced gamers and beginners.</w:t>
      </w:r>
    </w:p>
    <w:p>
      <w:pPr>
        <w:pStyle w:val="Heading3"/>
      </w:pPr>
      <w:r>
        <w:t>What is the volatility of this game?</w:t>
      </w:r>
    </w:p>
    <w:p>
      <w:r/>
      <w:r>
        <w:t>It has high volatility, meaning that it can offer great rewards, but they may not be frequent.</w:t>
      </w:r>
    </w:p>
    <w:p>
      <w:pPr>
        <w:pStyle w:val="Heading3"/>
      </w:pPr>
      <w:r>
        <w:t>What are the symbols in Age of the Gods Medusa &amp; Monsters?</w:t>
      </w:r>
    </w:p>
    <w:p>
      <w:r/>
      <w:r>
        <w:t>The symbols in the game include precious stones, Helmets, Swords, Boats, Cerberus, the three-headed dog, the Minotaur, and Aphrodite, the Greek goddess of beauty and love.</w:t>
      </w:r>
    </w:p>
    <w:p>
      <w:pPr>
        <w:pStyle w:val="Heading3"/>
      </w:pPr>
      <w:r>
        <w:t>What is the maximum number of coins that can be won?</w:t>
      </w:r>
    </w:p>
    <w:p>
      <w:r/>
      <w:r>
        <w:t>The richest symbol, Aphrodite, is capable of guaranteeing 150 coins if it appears 6 times on a payline.</w:t>
      </w:r>
    </w:p>
    <w:p>
      <w:pPr>
        <w:pStyle w:val="Heading2"/>
      </w:pPr>
      <w:r>
        <w:t>What we like</w:t>
      </w:r>
    </w:p>
    <w:p>
      <w:pPr>
        <w:pStyle w:val="ListBullet"/>
        <w:spacing w:line="240" w:lineRule="auto"/>
        <w:ind w:left="720"/>
      </w:pPr>
      <w:r/>
      <w:r>
        <w:t>Medusa's Gaze lucky function</w:t>
      </w:r>
    </w:p>
    <w:p>
      <w:pPr>
        <w:pStyle w:val="ListBullet"/>
        <w:spacing w:line="240" w:lineRule="auto"/>
        <w:ind w:left="720"/>
      </w:pPr>
      <w:r/>
      <w:r>
        <w:t>4 progressive jackpots</w:t>
      </w:r>
    </w:p>
    <w:p>
      <w:pPr>
        <w:pStyle w:val="ListBullet"/>
        <w:spacing w:line="240" w:lineRule="auto"/>
        <w:ind w:left="720"/>
      </w:pPr>
      <w:r/>
      <w:r>
        <w:t>Greek Mythology symbols and theme</w:t>
      </w:r>
    </w:p>
    <w:p>
      <w:pPr>
        <w:pStyle w:val="ListBullet"/>
        <w:spacing w:line="240" w:lineRule="auto"/>
        <w:ind w:left="720"/>
      </w:pPr>
      <w:r/>
      <w:r>
        <w:t>High RTP (96.09%)</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No interactive bonus game</w:t>
      </w:r>
    </w:p>
    <w:p>
      <w:r/>
      <w:r>
        <w:rPr>
          <w:b/>
        </w:rPr>
        <w:t>Play Age of Gods Medusa &amp; Monsters for Free - Full Review</w:t>
      </w:r>
    </w:p>
    <w:p>
      <w:r/>
      <w:r>
        <w:rPr>
          <w:i/>
        </w:rPr>
        <w:t>Discover the Greek mythology-themed online slot game with 4 progressive jackpots. Play Age of Gods Medusa &amp; Monsters for free and explore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