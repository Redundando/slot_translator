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Gods of Gold Infinireels for Free - Review 2021</w:t>
      </w:r>
    </w:p>
    <w:p>
      <w:pPr>
        <w:pStyle w:val="Heading2"/>
      </w:pPr>
      <w:r>
        <w:t>Gameplay Mechanics</w:t>
      </w:r>
    </w:p>
    <w:p>
      <w:r/>
      <w:r>
        <w:t>Get ready for a reel experience like no other with Gods of Gold Infinireels! This online slot game boasts an innovative and unique infinite reel payment system, which means there are infinite ways to win. That's right, you read that correctly - infinite! This game starts with a 3x3 layout and 27 paylines, so it's perfect for beginners who are just getting started with online slots.</w:t>
      </w:r>
      <w:r/>
    </w:p>
    <w:p>
      <w:r/>
      <w:r>
        <w:t>But that's not all. As players progress further into the game, the reels expand to include even more ways to win. Just when you think you've seen it all, Gods of Gold Infinireels will surprise you with more reels and even greater prize opportunities.</w:t>
      </w:r>
      <w:r/>
    </w:p>
    <w:p>
      <w:r/>
      <w:r>
        <w:t>Now, let's talk about the prizes. With payouts up to 5,000x the stake and an RTP of 96.12%, you won't want to miss out on the chance to hit the jackpot. But beware, this is a high volatility game, so you'll need to be patient and have a bit of luck on your side.</w:t>
      </w:r>
      <w:r/>
    </w:p>
    <w:p>
      <w:r/>
      <w:r>
        <w:t>For those looking for even more excitement, Gods of Gold Infinireels offers free spins bonuses and two reel modifiers that come with guaranteed wins. Keeping the suspense high and players on their toes, this game is sure to provide hours of fun and plenty of opportunities to strike it rich.</w:t>
      </w:r>
      <w:r/>
    </w:p>
    <w:p>
      <w:r/>
      <w:r>
        <w:t>Overall, Gods of Gold Infinireels is a game that you won't want to miss out on. With its unique and innovative infinite reel payment system, sky-high prize opportunities, and exciting bonus features, this game is sure to provide hours of entertainment. So, what are you waiting for? Give it a spin and see if the gods of gold are on your side.</w:t>
      </w:r>
    </w:p>
    <w:p>
      <w:pPr>
        <w:pStyle w:val="Heading2"/>
      </w:pPr>
      <w:r>
        <w:t>Graphics and Design</w:t>
      </w:r>
    </w:p>
    <w:p>
      <w:r/>
      <w:r>
        <w:t>If online slot games were an art exhibit, Gods of Gold Infinireels would be the Mona Lisa. Its graphics and design are a treat for the eyes, and experienced gamblers will be left impressed. The game features symbols divided into two categories: masks and statues of deities that pay well, and gems in different shapes. It's like walking into a museum and having the opportunity to admire ancient artifacts.</w:t>
      </w:r>
    </w:p>
    <w:p>
      <w:r/>
      <w:r>
        <w:t>The infinireels payout system creates a dynamic and electrifying dance on the reel-set with every spin. It's like watching an old-school disco ball spin and getting lost in the moment. And you know what they say; the more, the merrier. With each new reel that's added, the game becomes even more exciting!</w:t>
      </w:r>
    </w:p>
    <w:p>
      <w:r/>
      <w:r>
        <w:t>Let's not forget about the amazing animation and special effects in this game. Every winning combination triggers a stunning visual performance that will leave players on the edge of their seats, wondering what will happen next. And, to top it off, the dramatic leitmotif that follows the adventure of this reel enhances a player's overall experience, making it even more engaging and exciting.</w:t>
      </w:r>
    </w:p>
    <w:p>
      <w:r/>
      <w:r>
        <w:t>Overall, Gods of Gold Infinireels is a feast for the senses, and it's definitely worth checking out. Just make sure you don't get too lost in the graphics and forget to spin the reels!</w:t>
      </w:r>
    </w:p>
    <w:p>
      <w:pPr>
        <w:pStyle w:val="Heading2"/>
      </w:pPr>
      <w:r>
        <w:t>Bonus Features:</w:t>
      </w:r>
    </w:p>
    <w:p>
      <w:r/>
      <w:r>
        <w:t xml:space="preserve">What's a good slot game without the added thrill of bonus features? Gods of Gold Infinireels definitely doesn't disappoint in this department! With a free spins bonus feature and not one, but two reel modifiers that come with guaranteed wins, players can't resist the urge to try their luck and win big. </w:t>
      </w:r>
      <w:r/>
    </w:p>
    <w:p>
      <w:r/>
      <w:r>
        <w:t xml:space="preserve">The Gods of Gold Infinireels has a wild symbol, which makes it easier for players to complete winning combinations - think of it as a godsend (pun intended). The game also has a 'multi-slam' feature that adds a whole new level of thrills to the gameplay. Truth be told, I was a bit confused at first - it made me think of a wrestler adding a little extra flair to their finishing move. But once I got the hang of it, it was an absolute blast. </w:t>
      </w:r>
      <w:r/>
    </w:p>
    <w:p>
      <w:r/>
      <w:r>
        <w:t xml:space="preserve">And that's not all - there's even a random respin feature that can occur at any time. It's like receiving a surprise gift from the gods (or the developers - same thing, right?) and can lead to some pretty impressive payouts. If anything, it's a fun added feature that spices up the gameplay and makes things less predictable. </w:t>
      </w:r>
      <w:r/>
    </w:p>
    <w:p>
      <w:r/>
      <w:r>
        <w:t>Overall, I was impressed with the bonus features in Gods of Gold Infinireels. It kept things fresh, exciting, and unpredictable - which is all you can ask for in a slot game. I highly recommend giving this game a go if you're in the mood for some divine intervention and a potential big win!</w:t>
      </w:r>
    </w:p>
    <w:p>
      <w:pPr>
        <w:pStyle w:val="Heading2"/>
      </w:pPr>
      <w:r>
        <w:t>PAYOUT STRUCTURE</w:t>
      </w:r>
    </w:p>
    <w:p>
      <w:r/>
      <w:r>
        <w:t>Are you feeling lucky? You better be if you want to play Gods of Gold Infinireels because this is one high-volatility game that is sure to get your heart racing. You can win up to 5,000x the stake if the gods are feeling generous, but be warned, they can just as easily take your money and leave you high and dry.</w:t>
      </w:r>
    </w:p>
    <w:p>
      <w:r/>
      <w:r>
        <w:t>With an RTP of 96.12%, this game is definitely one to try out if you're looking for big payouts. But be prepared to take some risks if you want to hit the top prizes!</w:t>
      </w:r>
    </w:p>
    <w:p>
      <w:r/>
      <w:r>
        <w:t>Now, let's talk about those symbols. The King with the red hat is the most valuable symbol in the game, and if you manage to get ten of his symbols on your winning bet, you'll be laughing all the way to the bank with an incredible 160x payout! But even if you only get five of his symbols, you'll still walk away with a respectable 5x payout. Not too shabby, huh?</w:t>
      </w:r>
    </w:p>
    <w:p>
      <w:r/>
      <w:r>
        <w:t>So what are you waiting for? Come on down to the temple of the gods and give this slot game a spin. Who knows? You might just strike it rich!</w:t>
      </w:r>
    </w:p>
    <w:p>
      <w:pPr>
        <w:pStyle w:val="Heading2"/>
      </w:pPr>
      <w:r>
        <w:t>Theme and Storyline</w:t>
      </w:r>
    </w:p>
    <w:p>
      <w:r/>
      <w:r>
        <w:t>Are you ready to enter the world of Arabian mythology? Then Gods of Gold Infinireels is the game for you! With a mix of divine aspects and Arab history, this casino slot game is sure to transport you to a whole new world. With the Genie, piles of gold, and precious stones at every turn, you'll feel like you're walking through the palace of a sultan.</w:t>
      </w:r>
    </w:p>
    <w:p>
      <w:r/>
      <w:r>
        <w:t>Even though the game lacks a clear storyline, the overall design and graphics are top-notch. You'll enjoy exploring this visually stunning world as you spin the reels and rack up major winnings. Plus, with Wilds and Scatters and a cast of characters that includes a King, a Queen, a Bull, and an Owl, there's no shortage of surprises in store!</w:t>
      </w:r>
    </w:p>
    <w:p>
      <w:r/>
      <w:r>
        <w:t>Whether you're an experienced casino player or a newcomer trying your luck, Gods of Gold Infinireels is the perfect game to play. Who knows, with a little bit of luck and a whole lot of magic, you might even be able to summon the Genie and win the jackpot!</w:t>
      </w:r>
    </w:p>
    <w:p>
      <w:pPr>
        <w:pStyle w:val="Heading2"/>
      </w:pPr>
      <w:r>
        <w:t>Mobile Compatibility</w:t>
      </w:r>
    </w:p>
    <w:p>
      <w:r/>
      <w:r>
        <w:t>Let's face it, who wants to be chained to their desktop computer all day? Certainly not a modern gambler like you! Thankfully, the game developers behind Gods of Gold Infinireels understand the need to provide a smooth gameplay experience, no matter where you are. This game is optimized for mobile devices, meaning you can enjoy it on any modern smartphone or tablet.</w:t>
      </w:r>
    </w:p>
    <w:p>
      <w:r/>
      <w:r>
        <w:t>Stuck in a long line at the grocery store? Pull up Gods of Gold Infinireels on your phone and start betting away! Waiting for a doctor's appointment? Why not use the time wisely and try your luck at this exciting slot game?</w:t>
      </w:r>
    </w:p>
    <w:p>
      <w:r/>
      <w:r>
        <w:t>No matter which device you use, you can rest assured that the game will look and perform great. Gone are the days of clunky, unresponsive mobile slots. Gods of Gold Infinireels runs seamlessly on both Android and iOS platforms. So, why settle for boring games or pay for apps when you can access one of the most thrilling and visually appealing slot games on the market for free? With this game, your fun is just one click away!</w:t>
      </w:r>
    </w:p>
    <w:p>
      <w:pPr>
        <w:pStyle w:val="Heading2"/>
      </w:pPr>
      <w:r>
        <w:t>Availability and Accessibility</w:t>
      </w:r>
    </w:p>
    <w:p>
      <w:r/>
      <w:r>
        <w:t xml:space="preserve">Gods of Gold Infinireels is a NetEnt slot game with the availability of a celebrity's social media post! You can find it at almost every reputable online casino that exists in cyberspace! It's so easy to access you'll think you're hacking into Area 51. </w:t>
      </w:r>
    </w:p>
    <w:p>
      <w:r/>
      <w:r>
        <w:t>But don't let the accessibility fool you, my friend. This game is not only for the pros but also for newbies with easy gameplay and a layout familiar to other NetEnt games. It's so easy that your grandma could play it, but don't let her hog the winnings!</w:t>
      </w:r>
    </w:p>
    <w:p>
      <w:pPr>
        <w:pStyle w:val="Heading2"/>
      </w:pPr>
      <w:r>
        <w:t>FAQ</w:t>
      </w:r>
    </w:p>
    <w:p>
      <w:pPr>
        <w:pStyle w:val="Heading3"/>
      </w:pPr>
      <w:r>
        <w:t>What is Gods of Gold Infinireels?</w:t>
      </w:r>
    </w:p>
    <w:p>
      <w:r/>
      <w:r>
        <w:t>Gods of Gold Infinireels is a slot game created by NetEnt. It features the infinite reel payment system, meaning that the number of ways to win and reels can expand with every consecutive win.</w:t>
      </w:r>
    </w:p>
    <w:p>
      <w:pPr>
        <w:pStyle w:val="Heading3"/>
      </w:pPr>
      <w:r>
        <w:t>What is the maximum exposure in Gods of Gold Infinireels?</w:t>
      </w:r>
    </w:p>
    <w:p>
      <w:r/>
      <w:r>
        <w:t>The maximum exposure in Gods of Gold Infinireels is about 5000x on the winning bet.</w:t>
      </w:r>
    </w:p>
    <w:p>
      <w:pPr>
        <w:pStyle w:val="Heading3"/>
      </w:pPr>
      <w:r>
        <w:t>What are the features of the game Gods of Gold Infinireels?</w:t>
      </w:r>
    </w:p>
    <w:p>
      <w:r/>
      <w:r>
        <w:t>The game features a free spins bonus and two reel modifiers with guaranteed wins.</w:t>
      </w:r>
    </w:p>
    <w:p>
      <w:pPr>
        <w:pStyle w:val="Heading3"/>
      </w:pPr>
      <w:r>
        <w:t>What is the volatility of Gods of Gold Infinireels?</w:t>
      </w:r>
    </w:p>
    <w:p>
      <w:r/>
      <w:r>
        <w:t>The game has medium to high volatility.</w:t>
      </w:r>
    </w:p>
    <w:p>
      <w:pPr>
        <w:pStyle w:val="Heading3"/>
      </w:pPr>
      <w:r>
        <w:t>What is the minimum bet in Gods of Gold Infinireels?</w:t>
      </w:r>
    </w:p>
    <w:p>
      <w:r/>
      <w:r>
        <w:t>The minimum bet in Gods of Gold Infinireels is a reasonable €0.20 per spin.</w:t>
      </w:r>
    </w:p>
    <w:p>
      <w:pPr>
        <w:pStyle w:val="Heading3"/>
      </w:pPr>
      <w:r>
        <w:t>What is the maximum bet in Gods of Gold Infinireels?</w:t>
      </w:r>
    </w:p>
    <w:p>
      <w:r/>
      <w:r>
        <w:t>The maximum bet in Gods of Gold Infinireels is €100.00.</w:t>
      </w:r>
    </w:p>
    <w:p>
      <w:pPr>
        <w:pStyle w:val="Heading3"/>
      </w:pPr>
      <w:r>
        <w:t>What is the most valuable symbol in Gods of Gold Infinireels?</w:t>
      </w:r>
    </w:p>
    <w:p>
      <w:r/>
      <w:r>
        <w:t>The most valuable symbol in the game is the king with the red hat. Ten of his symbols pay an incredible 160x on the winning bet, while five of the same pay 5x.</w:t>
      </w:r>
    </w:p>
    <w:p>
      <w:pPr>
        <w:pStyle w:val="Heading3"/>
      </w:pPr>
      <w:r>
        <w:t>What other slot machines are similar to Gods of Gold Infinireels?</w:t>
      </w:r>
    </w:p>
    <w:p>
      <w:r/>
      <w:r>
        <w:t>Aztec Gold Megaways is a slot machine that has a similar feel to Gods of Gold Infinireels, with deep jungle visuals and multipliers up to 19,200x by the winning bet.</w:t>
      </w:r>
    </w:p>
    <w:p>
      <w:pPr>
        <w:pStyle w:val="Heading2"/>
      </w:pPr>
      <w:r>
        <w:t>What we like</w:t>
      </w:r>
    </w:p>
    <w:p>
      <w:pPr>
        <w:pStyle w:val="ListBullet"/>
        <w:spacing w:line="240" w:lineRule="auto"/>
        <w:ind w:left="720"/>
      </w:pPr>
      <w:r/>
      <w:r>
        <w:t>Innovative and unique infinite reel payment system</w:t>
      </w:r>
    </w:p>
    <w:p>
      <w:pPr>
        <w:pStyle w:val="ListBullet"/>
        <w:spacing w:line="240" w:lineRule="auto"/>
        <w:ind w:left="720"/>
      </w:pPr>
      <w:r/>
      <w:r>
        <w:t>Impressive graphics and design</w:t>
      </w:r>
    </w:p>
    <w:p>
      <w:pPr>
        <w:pStyle w:val="ListBullet"/>
        <w:spacing w:line="240" w:lineRule="auto"/>
        <w:ind w:left="720"/>
      </w:pPr>
      <w:r/>
      <w:r>
        <w:t>Free spins bonus and two reel modifiers with guaranteed wins</w:t>
      </w:r>
    </w:p>
    <w:p>
      <w:pPr>
        <w:pStyle w:val="ListBullet"/>
        <w:spacing w:line="240" w:lineRule="auto"/>
        <w:ind w:left="720"/>
      </w:pPr>
      <w:r/>
      <w:r>
        <w:t>Optimized for mobile devices</w:t>
      </w:r>
    </w:p>
    <w:p>
      <w:pPr>
        <w:pStyle w:val="Heading2"/>
      </w:pPr>
      <w:r>
        <w:t>What we don't like</w:t>
      </w:r>
    </w:p>
    <w:p>
      <w:pPr>
        <w:pStyle w:val="ListBullet"/>
        <w:spacing w:line="240" w:lineRule="auto"/>
        <w:ind w:left="720"/>
      </w:pPr>
      <w:r/>
      <w:r>
        <w:t>Lacks a clear storyline</w:t>
      </w:r>
    </w:p>
    <w:p>
      <w:pPr>
        <w:pStyle w:val="ListBullet"/>
        <w:spacing w:line="240" w:lineRule="auto"/>
        <w:ind w:left="720"/>
      </w:pPr>
      <w:r/>
      <w:r>
        <w:t>High volatility may not be suitable for all players</w:t>
      </w:r>
    </w:p>
    <w:p>
      <w:r/>
      <w:r>
        <w:rPr>
          <w:b/>
        </w:rPr>
        <w:t>Play Gods of Gold Infinireels for Free - Review 2021</w:t>
      </w:r>
    </w:p>
    <w:p>
      <w:r/>
      <w:r>
        <w:rPr>
          <w:i/>
        </w:rPr>
        <w:t>Take a spin and play Gods of Gold Infinireels for free. Read our latest review of this innovative NetEnt online slot with unique infinite reel payment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