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Infinity Reels Free Slot Game Review</w:t>
      </w:r>
    </w:p>
    <w:p>
      <w:pPr>
        <w:pStyle w:val="Heading2"/>
      </w:pPr>
      <w:r>
        <w:t>El Dorado Infinity Reels Game Engine</w:t>
      </w:r>
    </w:p>
    <w:p>
      <w:r/>
      <w:r>
        <w:t>El Dorado Infinity Reels, the game that puts all other slot games to shame with its innovative and entertaining Infinity Reels game engine. Where else can you add another reel to the game by simply getting a winning combination, and that too with an increased multiplier by 1x? The excitement never ends in this game as the reels keep expanding with every win, giving you the chance to hit impressive payouts.</w:t>
      </w:r>
      <w:r/>
    </w:p>
    <w:p>
      <w:r/>
      <w:r>
        <w:t>If you thought your luck ran out with the last win, think again! El Dorado Infinity Reels offers the possibility of winning again and again. The reels keep spinning until no new winning combinations can be made, with every spin offering an opportunity to hit big wins.</w:t>
      </w:r>
      <w:r/>
    </w:p>
    <w:p>
      <w:r/>
      <w:r>
        <w:t xml:space="preserve">It’s like getting an unlimited supply of your favourite candy, but instead of the sugar rush, you get a rush of excitement with every spin! The game reels are just like a pack of cards, but even more shuffled up, providing you with endless entertainment and fun. El Dorado Infinity Reels may just be the type of adventure you’ve been looking for, with a chance to explore a world of endless wins and spins. </w:t>
      </w:r>
    </w:p>
    <w:p>
      <w:pPr>
        <w:pStyle w:val="Heading2"/>
      </w:pPr>
      <w:r>
        <w:t>Exploring the Jungle of Game Design and Graphics</w:t>
      </w:r>
    </w:p>
    <w:p>
      <w:r/>
      <w:r>
        <w:t>Have you ever wondered what it would be like to explore the Central American jungle and uncover the mysteries of the lost city of El Dorado? Look no further! The game design and graphics of El Dorado Infinity Reels immerse you in a world of adventure and excitement.</w:t>
      </w:r>
    </w:p>
    <w:p>
      <w:r/>
      <w:r>
        <w:t>With its colorful, fresh, and modern design, you'll feel as if you're on your own quest for gold. And let's be honest, who wouldn't want a chance at finding treasure in the jungle? The well-designed symbols of the game add to the feeling of excitement, with unique and thrilling symbols to uncover.</w:t>
      </w:r>
    </w:p>
    <w:p>
      <w:r/>
      <w:r>
        <w:t>And even better -- no active paylines to worry about! Wins begin from just five matching symbols, adjacent to each other from the first reel. So, don't worry if that winning combination doesn't appear on the traditional payline, because this game has got you covered!</w:t>
      </w:r>
    </w:p>
    <w:p>
      <w:r/>
      <w:r>
        <w:t>But that's not all. This game has fantastic sound support, with rip-roaring soundtracks that will have you feeling like Indiana Jones himself. And let's not forget about the unique features -- levels within the game. It's like a video game and a slot game combined! Who said you can't have the best of both worlds?</w:t>
      </w:r>
    </w:p>
    <w:p>
      <w:r/>
      <w:r>
        <w:t>So, grab your machete and get ready to explore the jungle of El Dorado Infinity Reels! With its fun and exciting game design, graphics, and sounds, you won't want to leave.</w:t>
      </w:r>
    </w:p>
    <w:p>
      <w:pPr>
        <w:pStyle w:val="Heading2"/>
      </w:pPr>
      <w:r>
        <w:t>Unleash the Power of Free Spins and Four Different Levels!</w:t>
      </w:r>
    </w:p>
    <w:p>
      <w:r/>
      <w:r>
        <w:t>El Dorado Infinity Reels is an online slot game that will surely delight you with its action-packed and immersive gameplay. One of the significant highlights of this game is the free spins feature and four different levels that keep you hooked for long hours.</w:t>
      </w:r>
    </w:p>
    <w:p>
      <w:r/>
      <w:r>
        <w:t>Get ready to explore immense wealth hidden across the mighty Aztec Empire with the Gold Pyramid scatter symbol. Every winning combination activates the free spins feature, where you can win ten free spins. And guess what! Landing another scatter symbol within the feature will award you even more free spins.</w:t>
      </w:r>
    </w:p>
    <w:p>
      <w:r/>
      <w:r>
        <w:t>But wait, it gets better! El Dorado Infinity Reels delights you with four different levels of free spins, each increasing the multipliers by 2x to 4x the stake. So, the higher the level, the higher the Multiplier, and the more significant your wins will be. Exciting, right?</w:t>
      </w:r>
    </w:p>
    <w:p>
      <w:r/>
      <w:r>
        <w:t>Moreover, each level increases the Return to Player (RTP), so your chances of winning more and more significant are even better.</w:t>
      </w:r>
    </w:p>
    <w:p>
      <w:r/>
      <w:r>
        <w:t>So, come and unleash the power of free spins and the different levels to increase your wealth. But beware, once you start, it's hard to stop!</w:t>
      </w:r>
    </w:p>
    <w:p>
      <w:pPr>
        <w:pStyle w:val="Heading2"/>
      </w:pPr>
      <w:r>
        <w:t>Expert Tips: How to Win Big with El Dorado Infinity Reels</w:t>
      </w:r>
    </w:p>
    <w:p>
      <w:r/>
      <w:r>
        <w:t>Let's face it: we all want to win and strike it rich in the world of online slot games. Well, El Dorado Infinity Reels is calling your name! This exciting and addictive game offers players the opportunity to not only win big but have fun doing it.</w:t>
      </w:r>
      <w:r>
        <w:t xml:space="preserve"> </w:t>
      </w:r>
    </w:p>
    <w:p>
      <w:r/>
      <w:r>
        <w:t>In this game, it's all about achieving a win. But how does that happen? It's simple - you need at least five identical symbols connected adjacent to each other, starting from the first reel. With each winning combination, another reel is added to the game, giving you even more chances to hit that jackpot. And the best part? Once a reel has been added to the play, a multiplier is activated, starting from 1x and increasing by 1x each time the reels expand. Talk about an exciting way to boost those winnings!</w:t>
      </w:r>
      <w:r>
        <w:t xml:space="preserve"> </w:t>
      </w:r>
    </w:p>
    <w:p>
      <w:r/>
      <w:r>
        <w:t>But that's not all. El Dorado Infinity Reels offers different levels and multipliers that provide gamers with the opportunity to increase their winnings even more. The higher the level you reach, the more potential for big payouts. So keep spinning those reels and climbing those levels - your bank account will thank you later!</w:t>
      </w:r>
      <w:r>
        <w:t xml:space="preserve"> </w:t>
      </w:r>
    </w:p>
    <w:p>
      <w:r/>
      <w:r>
        <w:t>But remember, slot games are ultimately games of chance, so have fun and enjoy the ride. And don't forget to take a break and stretch those fingers if you find yourself spinning for hours on end! Happy gaming!</w:t>
      </w:r>
    </w:p>
    <w:p>
      <w:pPr>
        <w:pStyle w:val="Heading2"/>
      </w:pPr>
      <w:r>
        <w:t>Get Ready for High Stakes with Medium to High Variance!</w:t>
      </w:r>
    </w:p>
    <w:p>
      <w:r/>
      <w:r>
        <w:t>El Dorado Infinity Reels slot game is the ultimate game for high rollers. The game offers much more than the standard slot, and with medium to high variance, players can expect some fantastic payouts.</w:t>
      </w:r>
    </w:p>
    <w:p>
      <w:r/>
      <w:r>
        <w:t>Speaking of payouts, the game allows players to win up to 357.65x their bets in the base game. But that's not all. Players can also win up to 6,250x their bet for every free spin – sounds like a good deal, right?</w:t>
      </w:r>
    </w:p>
    <w:p>
      <w:r/>
      <w:r>
        <w:t>If you're feeling lucky, you can even trigger the bonus of 888 times your stake. The best part? There's no limit to how high the multiplier can go! So, if you're in it to win it, El Dorado Infinity Reels has got you covered.</w:t>
      </w:r>
    </w:p>
    <w:p>
      <w:r/>
      <w:r>
        <w:t>Just remember, with great wins come great risks. So, sit tight, hold on to your seats, and spin those reels to get ready for the adventure of a lifetime!</w:t>
      </w:r>
    </w:p>
    <w:p>
      <w:pPr>
        <w:pStyle w:val="Heading2"/>
      </w:pPr>
      <w:r>
        <w:t>Bonus Alert: Win 888 Times Your Bet!</w:t>
      </w:r>
    </w:p>
    <w:p>
      <w:r/>
      <w:r>
        <w:t>Have you ever dreamt of finding a treasure so valuable that it would change your life forever? Well, with El Dorado Infinity Reels, you can experience the thrill of an adventure and the joy of winning a massive jackpot. In fact, if you’re lucky enough to land 12 reels in one spinning sequence, you will be awarded a bonus worth 888 times your bet!</w:t>
      </w:r>
    </w:p>
    <w:p>
      <w:r/>
      <w:r>
        <w:t xml:space="preserve">That's right, the Jackpot feature in El Dorado Infinity Reels is all about hitting the right combination of symbols and reels. And as you watch the reels grow, the excitement builds up, and you will notice a small box telling you the remaining reels needed to claim the jackpot. So, what are you waiting for? It's time to spin the reels and see if luck is on your side! </w:t>
      </w:r>
    </w:p>
    <w:p>
      <w:r/>
      <w:r>
        <w:t>With 888 times your bet up for grabs, you can afford to be optimistic. Who knows? This game might be your lucky break. So, grab your pickaxe, put on your explorer's hat, and get ready to go on a treasure hunt like never before. With a little bit of luck and a lot of adventure, the jackpot can be just a spin away.</w:t>
      </w:r>
    </w:p>
    <w:p>
      <w:pPr>
        <w:pStyle w:val="Heading2"/>
      </w:pPr>
      <w:r>
        <w:t>RTP: Do You Know What it Means?</w:t>
      </w:r>
    </w:p>
    <w:p>
      <w:r/>
      <w:r>
        <w:t>If you're playing El Dorado Infinity Reels, you better know what RTP stands for! Luckily for you, we're here to help. RTP stands for Return to Player percentage. Basically, it's the amount of money that gets returned to players over the long term. And the great news is that El Dorado Infinity Reels has not one, not two, but four different levels of free spins that can increase your RTP.</w:t>
      </w:r>
    </w:p>
    <w:p>
      <w:r/>
      <w:r>
        <w:t>But let's talk numbers, shall we? At level 1, your RTP is a solid 95.51%. That's nothing to sneeze at! But why settle for 95.51% when you can play your way up to level 4 and enjoy an RTP of 96.64%? That's some good news for your bank account!</w:t>
      </w:r>
    </w:p>
    <w:p>
      <w:r/>
      <w:r>
        <w:t>We can't guarantee that you'll win big with El Dorado Infinity Reels, but we can guarantee that you'll have a blast playing. Who knows, maybe you'll be the lucky player who hits the jackpot and walks away with a pile of gold. Just remember to thank us in your acceptance speech!</w:t>
      </w:r>
    </w:p>
    <w:p>
      <w:pPr>
        <w:pStyle w:val="Heading2"/>
      </w:pPr>
      <w:r>
        <w:t>Experience the Thrill of No Active Paylines</w:t>
      </w:r>
    </w:p>
    <w:p>
      <w:r/>
      <w:r>
        <w:t xml:space="preserve">Get ready for an exciting ride with El Dorado Infinity Reels! This casino slot game may seem unconventional from the start as it features no active paylines. Wait, what? That's right! No paylines! So, basically, you don't need to worry about placing your bets on countless paylines, hoping that winning symbols will drop by at specific locations. Instead, players must look out for a minimum of five matching symbols adjacent to each other, starting from the first reel. The thrill of experiencing something entirely new and different can be intoxicating! </w:t>
      </w:r>
      <w:r/>
    </w:p>
    <w:p>
      <w:r/>
      <w:r>
        <w:t>And that's not all; each winning combination adds another reel to the game, which feels like a massive achievement in itself. As players get more reels added to their game, the level of excitement keeps increasing. At the same time, the multiplier for each subsequent reel increases, scaling the player's potential winnings even higher. So, brace yourself for some crazy, unpredictable, but exhilarating gameplay.</w:t>
      </w:r>
      <w:r/>
    </w:p>
    <w:p>
      <w:r/>
      <w:r>
        <w:t>So, my dear gamer friends, get ready to fall in love with El Dorado Infinity Reels because this game is one of a kind. It's a game that keeps you on your toes and is perfect for those who love to take risks. With no paylines, you can never be too sure of what's coming next! Trust me; once you start playing El Dorado Infinity Reels, you'll be hooked!</w:t>
      </w:r>
      <w:r/>
    </w:p>
    <w:p>
      <w:r/>
      <w:r>
        <w:t>And don't worry if you don't get the hang of it, don't give up too quickly! There's always a bit of a learning curve when it comes to new things that challenge us, but once you get past that initial hurdle, you may find that this game is a breath of fresh air compared to other slots with traditional paylines. It's fun, it's exciting, and it's unlike anything else out there in the world of online slot gaming!</w:t>
      </w:r>
    </w:p>
    <w:p>
      <w:pPr>
        <w:pStyle w:val="Heading2"/>
      </w:pPr>
      <w:r>
        <w:t>FAQ</w:t>
      </w:r>
    </w:p>
    <w:p>
      <w:pPr>
        <w:pStyle w:val="Heading3"/>
      </w:pPr>
      <w:r>
        <w:t>What is El Dorado Infinity Reels slot?</w:t>
      </w:r>
    </w:p>
    <w:p>
      <w:r/>
      <w:r>
        <w:t>El Dorado Infinity Reels slot is the first slot to use the innovative Infinity Reels game engine. Each successive win adds 1 extra reel to the game, as well as increasing the multiplier by 1x.</w:t>
      </w:r>
    </w:p>
    <w:p>
      <w:pPr>
        <w:pStyle w:val="Heading3"/>
      </w:pPr>
      <w:r>
        <w:t>What is the minimum and maximum bet for the El Dorado Infinity Reels slot?</w:t>
      </w:r>
    </w:p>
    <w:p>
      <w:r/>
      <w:r>
        <w:t>Bets start at 20 cents and go up to a maximum of 40 euros per spin.</w:t>
      </w:r>
    </w:p>
    <w:p>
      <w:pPr>
        <w:pStyle w:val="Heading3"/>
      </w:pPr>
      <w:r>
        <w:t>What are the features of the El Dorado Infinity Reels slot?</w:t>
      </w:r>
    </w:p>
    <w:p>
      <w:r/>
      <w:r>
        <w:t>The game has the Infinity Reels feature, a Jackpot feature, a Free Spins feature, and four different levels of free spins with increasing multipliers and RTP.</w:t>
      </w:r>
    </w:p>
    <w:p>
      <w:pPr>
        <w:pStyle w:val="Heading3"/>
      </w:pPr>
      <w:r>
        <w:t>What is the RTP for the El Dorado Infinity Reels slot?</w:t>
      </w:r>
    </w:p>
    <w:p>
      <w:r/>
      <w:r>
        <w:t>There are four levels of free spins that increase the RTP from 95.51% to 96.54%.</w:t>
      </w:r>
    </w:p>
    <w:p>
      <w:pPr>
        <w:pStyle w:val="Heading3"/>
      </w:pPr>
      <w:r>
        <w:t>What is the maximum payout for the El Dorado Infinity Reels slot?</w:t>
      </w:r>
    </w:p>
    <w:p>
      <w:r/>
      <w:r>
        <w:t>You can win up to 357.65x your bet in the base game and up to 6,250x your bet from each free spin.</w:t>
      </w:r>
    </w:p>
    <w:p>
      <w:pPr>
        <w:pStyle w:val="Heading3"/>
      </w:pPr>
      <w:r>
        <w:t>Is the El Dorado Infinity Reels slot a high variance or low variance game?</w:t>
      </w:r>
    </w:p>
    <w:p>
      <w:r/>
      <w:r>
        <w:t>The El Dorado Infinity Reels slot is a medium to high variance game.</w:t>
      </w:r>
    </w:p>
    <w:p>
      <w:pPr>
        <w:pStyle w:val="Heading3"/>
      </w:pPr>
      <w:r>
        <w:t>Can you win a jackpot in the El Dorado Infinity Reels slot?</w:t>
      </w:r>
    </w:p>
    <w:p>
      <w:r/>
      <w:r>
        <w:t>Yes, you can win a jackpot worth 888 times your bet if you land 12 reels in one spinning sequence.</w:t>
      </w:r>
    </w:p>
    <w:p>
      <w:pPr>
        <w:pStyle w:val="Heading3"/>
      </w:pPr>
      <w:r>
        <w:t>What similar slot machines can you play to El Dorado Infinity Reels?</w:t>
      </w:r>
    </w:p>
    <w:p>
      <w:r/>
      <w:r>
        <w:t>A similar slot machine to El Dorado Infinity Reels is El Dorado The City of Gold slot made by Pragmatic Play.</w:t>
      </w:r>
    </w:p>
    <w:p>
      <w:pPr>
        <w:pStyle w:val="Heading2"/>
      </w:pPr>
      <w:r>
        <w:t>What we like</w:t>
      </w:r>
    </w:p>
    <w:p>
      <w:pPr>
        <w:pStyle w:val="ListBullet"/>
        <w:spacing w:line="240" w:lineRule="auto"/>
        <w:ind w:left="720"/>
      </w:pPr>
      <w:r/>
      <w:r>
        <w:t>Innovative Infinity Reels game engine</w:t>
      </w:r>
    </w:p>
    <w:p>
      <w:pPr>
        <w:pStyle w:val="ListBullet"/>
        <w:spacing w:line="240" w:lineRule="auto"/>
        <w:ind w:left="720"/>
      </w:pPr>
      <w:r/>
      <w:r>
        <w:t>Colorful and modern design</w:t>
      </w:r>
    </w:p>
    <w:p>
      <w:pPr>
        <w:pStyle w:val="ListBullet"/>
        <w:spacing w:line="240" w:lineRule="auto"/>
        <w:ind w:left="720"/>
      </w:pPr>
      <w:r/>
      <w:r>
        <w:t>Four different levels of free spins</w:t>
      </w:r>
    </w:p>
    <w:p>
      <w:pPr>
        <w:pStyle w:val="ListBullet"/>
        <w:spacing w:line="240" w:lineRule="auto"/>
        <w:ind w:left="720"/>
      </w:pPr>
      <w:r/>
      <w:r>
        <w:t>Bonus of 888 times the bet</w:t>
      </w:r>
    </w:p>
    <w:p>
      <w:pPr>
        <w:pStyle w:val="Heading2"/>
      </w:pPr>
      <w:r>
        <w:t>What we don't like</w:t>
      </w:r>
    </w:p>
    <w:p>
      <w:pPr>
        <w:pStyle w:val="ListBullet"/>
        <w:spacing w:line="240" w:lineRule="auto"/>
        <w:ind w:left="720"/>
      </w:pPr>
      <w:r/>
      <w:r>
        <w:t>No active paylines</w:t>
      </w:r>
    </w:p>
    <w:p>
      <w:pPr>
        <w:pStyle w:val="ListBullet"/>
        <w:spacing w:line="240" w:lineRule="auto"/>
        <w:ind w:left="720"/>
      </w:pPr>
      <w:r/>
      <w:r>
        <w:t>Medium to high variance</w:t>
      </w:r>
    </w:p>
    <w:p>
      <w:r/>
      <w:r>
        <w:rPr>
          <w:b/>
        </w:rPr>
        <w:t>Play El Dorado Infinity Reels Free Slot Game Review</w:t>
      </w:r>
    </w:p>
    <w:p>
      <w:r/>
      <w:r>
        <w:rPr>
          <w:i/>
        </w:rPr>
        <w:t>Read our unbiased review of El Dorado Infinity Reels, a slot game with unique features, four levels of free spins, and a bonus of up to 888 times the bet.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