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Mining Factory Free Slot by TrueLabs Online</w:t>
      </w:r>
    </w:p>
    <w:p>
      <w:pPr>
        <w:pStyle w:val="Heading2"/>
      </w:pPr>
      <w:r>
        <w:t>Experience Rich Gameplay Features In Mining Factory</w:t>
      </w:r>
    </w:p>
    <w:p>
      <w:r/>
      <w:r>
        <w:t>Get ready to dig deep and strike riches with Mining Factory, the 3x5 reel video slot with 27 paylines from TrueLabs. And with an RTP of 96.1%, it's more than just a game of luck, it's a game of strategy!</w:t>
      </w:r>
    </w:p>
    <w:p>
      <w:r/>
      <w:r>
        <w:t>You'll hit the jackpot with the bonus symbols and special features that unlock bigger and better payouts. Plus, with the personal control panel, you can bet with confidence knowing the paylines are fixed and winning is just a spin away.</w:t>
      </w:r>
    </w:p>
    <w:p>
      <w:r/>
      <w:r>
        <w:t>So, what are you waiting for? Grab your hard hats and get ready to mine some serious gold!</w:t>
      </w:r>
    </w:p>
    <w:p>
      <w:pPr>
        <w:pStyle w:val="Heading2"/>
      </w:pPr>
      <w:r>
        <w:t>Theme and Graphics</w:t>
      </w:r>
    </w:p>
    <w:p>
      <w:r/>
      <w:r>
        <w:t>Step into Mining Factory and you'll find a game that looks as unique as it plays. TrueLabs has nailed the industrial mining theme with graphics that really pop. The symbols are anything but ordinary featuring special bonuses that include a lucky green clover, a mechanical beetle, and the much sought after Bitcoin symbol. This isn't your run-of-the-mill mining game.</w:t>
      </w:r>
    </w:p>
    <w:p>
      <w:pPr>
        <w:pStyle w:val="Heading2"/>
      </w:pPr>
      <w:r>
        <w:t>Get Your Bonus On: Mining Factory's Bonus Symbols and Free Spins</w:t>
      </w:r>
    </w:p>
    <w:p>
      <w:r/>
      <w:r>
        <w:t xml:space="preserve">If you're a fan of free stuff (and who isn't?), you'll love Mining Factory's bonus symbols that trigger free spins and expanding wilds. The mechanical beetle is the scatter symbol that can appear on all reels during the base game. Matching three will get you three free spins, four will get you six spins, and five will get you 12. And let's be real, who wouldn't want 12 free chances to strike it rich? </w:t>
      </w:r>
      <w:r/>
    </w:p>
    <w:p>
      <w:r/>
      <w:r>
        <w:t xml:space="preserve">But wait, there's more! The energy symbol not only gives you a coin prize, but it can also influence the Power Spin jackpot. It's like getting two bonuses for the price of one. If you manage to rack up 100 energy units, you can activate the jackpot and be whisked away to bonus heaven. Don't worry, you won't need a hardhat for this mining adventure. </w:t>
      </w:r>
    </w:p>
    <w:p>
      <w:pPr>
        <w:pStyle w:val="Heading2"/>
      </w:pPr>
      <w:r>
        <w:t>Is It Worth the Risk? Let's Dig Into the RTP!</w:t>
      </w:r>
    </w:p>
    <w:p>
      <w:r/>
      <w:r>
        <w:t>Well, well, well, what do we have here? Mining Factory offers not a shabby RTP of 96.1%, which is pretty much in line with other online slot games. If you're not sure what the RTP is, it stands for 'Return to Player,' which basically means the percentage of your bets you'll get back over an extended period of time.</w:t>
      </w:r>
    </w:p>
    <w:p>
      <w:r/>
      <w:r>
        <w:t>So, if you're looking for some gold nuggets while spinning the reels, Mining Factory might just be the perfect mine for you. It's definitely worth giving it a shot, but do keep in mind - gambling is always a bet, so you might wanna bring your lucky underwear and socks for this one.</w:t>
      </w:r>
    </w:p>
    <w:p>
      <w:pPr>
        <w:pStyle w:val="Heading2"/>
      </w:pPr>
      <w:r>
        <w:t>Player Experience</w:t>
      </w:r>
    </w:p>
    <w:p>
      <w:r/>
      <w:r>
        <w:t>If you're new to Mining Factory, don't worry if you don't hit the jackpot on your first spin. As the saying goes, 'Rome wasn't built in a day' and neither are big wins. Stick with it and soon you'll be mining gold like a pro.</w:t>
      </w:r>
      <w:r>
        <w:t xml:space="preserve"> </w:t>
      </w:r>
    </w:p>
    <w:p>
      <w:r/>
      <w:r>
        <w:t>For the experienced players out there, Mining Factory does not disappoint. It's like a finely crafted whisky - it takes time to savor and appreciate. With the perfect combination of bonuses, this game will keep you on your toes and your wallet full.</w:t>
      </w:r>
      <w:r>
        <w:t xml:space="preserve"> </w:t>
      </w:r>
    </w:p>
    <w:p>
      <w:r/>
      <w:r>
        <w:t>While the gameplay may be a bit slow, it's like a tortoise - slow but steady. And with the right balance of strategy and excitement, Mining Factory will keep you hooked for hours on end, or until your boss catches you playing slots on company time.</w:t>
      </w:r>
    </w:p>
    <w:p>
      <w:pPr>
        <w:pStyle w:val="Heading2"/>
      </w:pPr>
      <w:r>
        <w:t>FAQ</w:t>
      </w:r>
    </w:p>
    <w:p>
      <w:pPr>
        <w:pStyle w:val="Heading3"/>
      </w:pPr>
      <w:r>
        <w:t>What is Mining Factory?</w:t>
      </w:r>
    </w:p>
    <w:p>
      <w:r/>
      <w:r>
        <w:t>Mining Factory is a 3x5 reel video slot with 27 paylines developed by TrueLabs that has an unusual mining theme.</w:t>
      </w:r>
    </w:p>
    <w:p>
      <w:pPr>
        <w:pStyle w:val="Heading3"/>
      </w:pPr>
      <w:r>
        <w:t>What is the RTP of Mining Factory?</w:t>
      </w:r>
    </w:p>
    <w:p>
      <w:r/>
      <w:r>
        <w:t>The RTP of Mining Factory is 96.1%, in line with industry standards.</w:t>
      </w:r>
    </w:p>
    <w:p>
      <w:pPr>
        <w:pStyle w:val="Heading3"/>
      </w:pPr>
      <w:r>
        <w:t>What are the special symbols in Mining Factory?</w:t>
      </w:r>
    </w:p>
    <w:p>
      <w:r/>
      <w:r>
        <w:t>Mining Factory has special symbols such as a green clover, a mechanical insect, a Bitcoin symbol, and a wild symbol.</w:t>
      </w:r>
    </w:p>
    <w:p>
      <w:pPr>
        <w:pStyle w:val="Heading3"/>
      </w:pPr>
      <w:r>
        <w:t>How can I win more significant prizes in Mining Factory?</w:t>
      </w:r>
    </w:p>
    <w:p>
      <w:r/>
      <w:r>
        <w:t>You can win more significant prizes in Mining Factory by unlocking its special features such as the scatter symbol, the energy symbol, and the expanding wilds.</w:t>
      </w:r>
    </w:p>
    <w:p>
      <w:pPr>
        <w:pStyle w:val="Heading3"/>
      </w:pPr>
      <w:r>
        <w:t>What is the Power Spin jackpot in Mining Factory?</w:t>
      </w:r>
    </w:p>
    <w:p>
      <w:r/>
      <w:r>
        <w:t>The Power Spin jackpot in Mining Factory can be influenced by the energy symbol and can be activated when you reach 100 energy units.</w:t>
      </w:r>
    </w:p>
    <w:p>
      <w:pPr>
        <w:pStyle w:val="Heading3"/>
      </w:pPr>
      <w:r>
        <w:t>Is Mining Factory a good slot game?</w:t>
      </w:r>
    </w:p>
    <w:p>
      <w:r/>
      <w:r>
        <w:t>Mining Factory is a good slot game that is particular and attractive to different types of players with its right dose of bonuses that can make the adventure interesting.</w:t>
      </w:r>
    </w:p>
    <w:p>
      <w:pPr>
        <w:pStyle w:val="Heading3"/>
      </w:pPr>
      <w:r>
        <w:t>Is Mining Factory slow in gameplay?</w:t>
      </w:r>
    </w:p>
    <w:p>
      <w:r/>
      <w:r>
        <w:t>Mining Factory can be slow in gameplay, but it offers the perfect balance of strategy and excitement to keep you entertained for hours on end.</w:t>
      </w:r>
    </w:p>
    <w:p>
      <w:pPr>
        <w:pStyle w:val="Heading3"/>
      </w:pPr>
      <w:r>
        <w:t>Where can I try Mining Factory?</w:t>
      </w:r>
    </w:p>
    <w:p>
      <w:r/>
      <w:r>
        <w:t>You can try Mining Factory on our platform to test your gaming techniques and get familiar with its mechanics.</w:t>
      </w:r>
    </w:p>
    <w:p>
      <w:pPr>
        <w:pStyle w:val="Heading2"/>
      </w:pPr>
      <w:r>
        <w:t>What we like</w:t>
      </w:r>
    </w:p>
    <w:p>
      <w:pPr>
        <w:pStyle w:val="ListBullet"/>
        <w:spacing w:line="240" w:lineRule="auto"/>
        <w:ind w:left="720"/>
      </w:pPr>
      <w:r/>
      <w:r>
        <w:t>Varied symbols and bonus features</w:t>
      </w:r>
    </w:p>
    <w:p>
      <w:pPr>
        <w:pStyle w:val="ListBullet"/>
        <w:spacing w:line="240" w:lineRule="auto"/>
        <w:ind w:left="720"/>
      </w:pPr>
      <w:r/>
      <w:r>
        <w:t>Special bonus symbols that can trigger free spins, and expanding wilds</w:t>
      </w:r>
    </w:p>
    <w:p>
      <w:pPr>
        <w:pStyle w:val="ListBullet"/>
        <w:spacing w:line="240" w:lineRule="auto"/>
        <w:ind w:left="720"/>
      </w:pPr>
      <w:r/>
      <w:r>
        <w:t>Curious and attractive graphic design</w:t>
      </w:r>
    </w:p>
    <w:p>
      <w:pPr>
        <w:pStyle w:val="ListBullet"/>
        <w:spacing w:line="240" w:lineRule="auto"/>
        <w:ind w:left="720"/>
      </w:pPr>
      <w:r/>
      <w:r>
        <w:t>RTP of 96.1%, in line with industry standards</w:t>
      </w:r>
    </w:p>
    <w:p>
      <w:pPr>
        <w:pStyle w:val="Heading2"/>
      </w:pPr>
      <w:r>
        <w:t>What we don't like</w:t>
      </w:r>
    </w:p>
    <w:p>
      <w:pPr>
        <w:pStyle w:val="ListBullet"/>
        <w:spacing w:line="240" w:lineRule="auto"/>
        <w:ind w:left="720"/>
      </w:pPr>
      <w:r/>
      <w:r>
        <w:t>Gameplay is a bit slow</w:t>
      </w:r>
    </w:p>
    <w:p>
      <w:pPr>
        <w:pStyle w:val="ListBullet"/>
        <w:spacing w:line="240" w:lineRule="auto"/>
        <w:ind w:left="720"/>
      </w:pPr>
      <w:r/>
      <w:r>
        <w:t>May take time and a few spins to adjust to</w:t>
      </w:r>
    </w:p>
    <w:p>
      <w:r/>
      <w:r>
        <w:rPr>
          <w:b/>
        </w:rPr>
        <w:t>Play Mining Factory Free Slot by TrueLabs Online</w:t>
      </w:r>
    </w:p>
    <w:p>
      <w:r/>
      <w:r>
        <w:rPr>
          <w:i/>
        </w:rPr>
        <w:t>Read our unbiased review of Mining Factory online slot by TrueLabs. Play for free and win big with bonus symbols, free spins, and a 96.1%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