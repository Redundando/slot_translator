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Creature from the Black Lagoon for Free - Review</w:t>
      </w:r>
    </w:p>
    <w:p>
      <w:pPr>
        <w:pStyle w:val="Heading2"/>
      </w:pPr>
      <w:r>
        <w:t>GAMEPLAY FEATURES OF CREATURE FROM THE BLACK LAGOON SLOT GAME</w:t>
      </w:r>
    </w:p>
    <w:p>
      <w:r/>
      <w:r>
        <w:t>Are you ready to embark on an adventure in the mysterious Black Lagoon? This spine-tingling slot game will have you on the edge of your seat with its 5x3 reel structure and 20 pay lines. That's right, there are 20 ways to win, so you better grab your harpoon and get ready to shoot!</w:t>
      </w:r>
    </w:p>
    <w:p>
      <w:r/>
      <w:r>
        <w:t>Speaking of the harpoon, let's talk about the interactive bonus feature. It's not every day that you get to take down a monster while playing slots, but Creature from the Black Lagoon lets you do just that. Take aim and shoot your harpoon at the monster for a chance to unlock additional wild symbols. It's almost like fishing, but with much higher stakes.</w:t>
      </w:r>
    </w:p>
    <w:p>
      <w:r/>
      <w:r>
        <w:t>And don't forget about the symbols themselves—each one is beautifully designed to fit the theme of the game. The higher-paying symbols include the brave adventurers on their quest to find the creature, while the lower-paying symbols are represented by tools of the trade like diving tanks and oxygen masks. With visually stunning graphics and exciting gameplay, Creature from the Black Lagoon truly sets the bar high for online slot games.</w:t>
      </w:r>
    </w:p>
    <w:p>
      <w:r/>
      <w:r>
        <w:t>If you're anything like us, you'll find yourself completely immersed in the world of this classic horror film. So why wait? Dive in today and see if you have what it takes to defeat the creature and walk away with a big win!</w:t>
      </w:r>
    </w:p>
    <w:p>
      <w:pPr>
        <w:pStyle w:val="Heading2"/>
      </w:pPr>
      <w:r>
        <w:t>Get Spooky with Creature from the Black Lagoon</w:t>
      </w:r>
    </w:p>
    <w:p>
      <w:r/>
      <w:r>
        <w:t>Are you a fan of classic horror films? Well, brace yourself because the Creature from the Black Lagoon slot game is here!</w:t>
      </w:r>
    </w:p>
    <w:p>
      <w:r/>
      <w:r>
        <w:t>This game is not for the faint hearted. With knives, binoculars and oxygen tanks as symbols, you'll feel like you're in a real monster hunt. But don't worry, the protagonist characters will have your back.</w:t>
      </w:r>
    </w:p>
    <w:p>
      <w:r/>
      <w:r>
        <w:t>The design of this game is unparalleled. The murky waters of the lagoon are expertly concocted to create an immersive experience that even the great director Alfred Hitchcock would be proud of. The water mirror and trees in the background really make it feel like you're in the thick of it.</w:t>
      </w:r>
    </w:p>
    <w:p>
      <w:r/>
      <w:r>
        <w:t>The game also includes environmental sounds that will have you on the edge of your seat. The chirping of birds, croaking of frogs and chirping of crickets all create a spine-tingling atmosphere that'll make you feel like you're really there.</w:t>
      </w:r>
    </w:p>
    <w:p>
      <w:r/>
      <w:r>
        <w:t>I highly recommend this game to any horror fan or anyone looking for a unique and thrilling gaming experience. Do you have the courage to take on the Creature from the Black Lagoon?</w:t>
      </w:r>
    </w:p>
    <w:p>
      <w:pPr>
        <w:pStyle w:val="Heading2"/>
      </w:pPr>
      <w:r>
        <w:t>The Exciting Bonus Function in Creature from the Black Lagoon Slot Game</w:t>
      </w:r>
    </w:p>
    <w:p>
      <w:r/>
      <w:r>
        <w:t xml:space="preserve">Are you ready for the hunt of a lifetime? In Creature from the Black Lagoon slot game, players have the chance to embark on a thrilling adventure filled with excitement, suspense, and even a bit of danger. But what sets this game apart from the rest is the bonus function, which offers more than just standard features. </w:t>
      </w:r>
    </w:p>
    <w:p>
      <w:r/>
      <w:r>
        <w:t>During the free spins round, players have the opportunity to aim their harpoons at the monster symbol. If players are able to hit the creature, it will unlock an additional wild symbol that will remain active until the end of the bonus spin round. And if players strike the creature again, they can earn more free spins! It really adds a level of interactivity to the game that is not normally found in other slots.</w:t>
      </w:r>
    </w:p>
    <w:p>
      <w:r/>
      <w:r>
        <w:t>Let's face it. Not all bonus rounds are created equal. Some are downright boring, and players would rather skip them altogether. However, with Creature from the Black Lagoon, you won't be disappointed. The bonus function is designed to keep you on your toes and keep you entertained throughout the game.</w:t>
      </w:r>
    </w:p>
    <w:p>
      <w:r/>
      <w:r>
        <w:t xml:space="preserve">The graphics and sound effects of this game are also worth mentioning. The eerie music and suspenseful animations add to the overall thrill of the hunt. And let's not forget about the creature himself. He's both terrifying and fascinating to watch as he slithers across the reels, waiting for you to target him with your harpoon. </w:t>
      </w:r>
    </w:p>
    <w:p>
      <w:r/>
      <w:r>
        <w:t>So, if you're looking for a game that offers more than just your average slot features, Creature from the Black Lagoon is definitely one to try. It's an adventure-packed game that will keep you entertained and captivated from start to finish. So, what are you waiting for? Grab your harpoon and start the hunt today!</w:t>
      </w:r>
    </w:p>
    <w:p>
      <w:pPr>
        <w:pStyle w:val="Heading2"/>
      </w:pPr>
      <w:r>
        <w:t>Experience the Thrill of Creature from the Black Lagoon Slot Game</w:t>
      </w:r>
    </w:p>
    <w:p>
      <w:r/>
      <w:r>
        <w:t>Creature from the Black Lagoon slot game is not your typical online slot game. This game is a visual treat for all horror movie fans, and all slots enthusiasts who do not mind a little scare or two. The game takes you on a chilling adventure deep underwater, where you come face to face with the legendary creature terrorizing the reels.</w:t>
      </w:r>
    </w:p>
    <w:p>
      <w:r/>
      <w:r>
        <w:t>But don't worry; the monster is not the only exciting facet of the game. The game offers 5 reels, 20 pay-lines, thrilling bonus rounds, and exciting payouts, making it the ideal game for a perfect spine-tingling experience.</w:t>
      </w:r>
    </w:p>
    <w:p>
      <w:r/>
      <w:r>
        <w:t>One of the things that make this slot game stand out is the excellent job they did with the slot's graphics, from the animations and visuals to the soundtracks and sound effects. As you spin the reels on this game, you will be impressed by the different high-quality symbols, including the camera, knife, binoculars, oxygen tank, and more, which all make you feel like you are a part of the movie itself.</w:t>
      </w:r>
    </w:p>
    <w:p>
      <w:r/>
      <w:r>
        <w:t>The game's main attraction is the free spins feature, which boosts your chances of winning by offering some great rewards. One can trigger this feature by landing the scatter symbols on the reels. Once activated, you will enter a mini-game where you can hunt the creature to increase your chances of winning. The more hits you get, the more free spins you earn, and this multiplier bonus makes the game both fun and thrilling, and it's sure to keep you on edge throughout your game-play.</w:t>
      </w:r>
    </w:p>
    <w:p>
      <w:r/>
      <w:r>
        <w:t>Overall Creature from the Black Lagoon is a must-play for all horror fans and online slot enthusiasts. It's an exciting and captivating game with an excellent theme, high-quality graphics, and generous payouts that are sure to keep you entertained. So, what are you waiting for? Put on your scuba gear, dive into the deep waters, and take on the creature, and who knows, you might even win big while at it.</w:t>
      </w:r>
    </w:p>
    <w:p>
      <w:pPr>
        <w:pStyle w:val="Heading2"/>
      </w:pPr>
      <w:r>
        <w:t>Why Creature from the Black Lagoon is the King of Monster-Themed Slots</w:t>
      </w:r>
    </w:p>
    <w:p>
      <w:r/>
      <w:r>
        <w:t xml:space="preserve">Creature from the Black Lagoon is not just any ordinary monster-themed slot; it stands out from the crowd with its unique features that make it the king of online slots. The game is aesthetically pleasing due to its immersive design which transports players to a mysterious lagoon where the monster resides. </w:t>
      </w:r>
    </w:p>
    <w:p>
      <w:r/>
      <w:r>
        <w:t>But what truly sets this slot apart is its interactive bonus feature. Unlike other online slots that offer passive bonuses, this game allows you to actively participate in the action and reward you with big wins for your efforts. It's like being part of the monster-hunting team yourself!</w:t>
      </w:r>
    </w:p>
    <w:p>
      <w:r/>
      <w:r>
        <w:t>While there are other monster-themed slots available, Creature from the Black Lagoon offers an experience that is truly one-of-a-kind. Not to mention, the game is also hilarious with its witty character animations (we don't want to ruin the surprise, but just wait until you start spinning those reels!)</w:t>
      </w:r>
    </w:p>
    <w:p>
      <w:r/>
      <w:r>
        <w:t>Overall, Creature from the Black Lagoon is a must-try for anyone who loves monster-themed online slots. With its engaging gameplay, immersive graphics, and lots of humor, this game is sure to become a new favorite on your list.</w:t>
      </w:r>
    </w:p>
    <w:p>
      <w:pPr>
        <w:pStyle w:val="Heading2"/>
      </w:pPr>
      <w:r>
        <w:t>FAQ</w:t>
      </w:r>
    </w:p>
    <w:p>
      <w:pPr>
        <w:pStyle w:val="Heading3"/>
      </w:pPr>
      <w:r>
        <w:t>What is Creature from the Black Lagoon?</w:t>
      </w:r>
    </w:p>
    <w:p>
      <w:r/>
      <w:r>
        <w:t>Creature from the Black Lagoon is a horror-themed slot game by NetEnt based on monsters. The slot features an exciting bonus function that's interactive and fun to play.</w:t>
      </w:r>
    </w:p>
    <w:p>
      <w:pPr>
        <w:pStyle w:val="Heading3"/>
      </w:pPr>
      <w:r>
        <w:t>What is the game mechanism of Creature of the Black Lagoon?</w:t>
      </w:r>
    </w:p>
    <w:p>
      <w:r/>
      <w:r>
        <w:t>Creature of the Black Lagoon is a 5 x 3 grid slot game that shows fifteen symbols at each play along the twenty pay lines.</w:t>
      </w:r>
    </w:p>
    <w:p>
      <w:pPr>
        <w:pStyle w:val="Heading3"/>
      </w:pPr>
      <w:r>
        <w:t>What is the bonus function of Creature from the Black Lagoon?</w:t>
      </w:r>
    </w:p>
    <w:p>
      <w:r/>
      <w:r>
        <w:t>The bonus function of Creature from the Black Lagoon is interactive and activates when you find the special symbol characterized by a viewfinder. You'll need to hit the creature with a harpoon until you obtain additional free spins. The bonus feature is called Sticky Wild feature.</w:t>
      </w:r>
    </w:p>
    <w:p>
      <w:pPr>
        <w:pStyle w:val="Heading3"/>
      </w:pPr>
      <w:r>
        <w:t>Can I play Creature from the Black Lagoon for free?</w:t>
      </w:r>
    </w:p>
    <w:p>
      <w:r/>
      <w:r>
        <w:t>Yes, you can play Creature from the Black Lagoon for free. Most online casinos offer a demo version of the game that you can try without risking your money.</w:t>
      </w:r>
    </w:p>
    <w:p>
      <w:pPr>
        <w:pStyle w:val="Heading3"/>
      </w:pPr>
      <w:r>
        <w:t>Is Creature from the Black Lagoon available on mobile?</w:t>
      </w:r>
    </w:p>
    <w:p>
      <w:r/>
      <w:r>
        <w:t>Yes, Creature from the Black Lagoon is mobile-friendly. You can easily access the game on your mobile phone or tablet through any online casino that offers the game.</w:t>
      </w:r>
    </w:p>
    <w:p>
      <w:pPr>
        <w:pStyle w:val="Heading3"/>
      </w:pPr>
      <w:r>
        <w:t>Are there any similar games to Creature from the Black Lagoon?</w:t>
      </w:r>
    </w:p>
    <w:p>
      <w:r/>
      <w:r>
        <w:t>Yes, there are several similar games to Creature from the Black Lagoon that feature different types of monsters such as Necronomicon, Monster Sushi, Kaiju, and Luck Ness.</w:t>
      </w:r>
    </w:p>
    <w:p>
      <w:pPr>
        <w:pStyle w:val="Heading3"/>
      </w:pPr>
      <w:r>
        <w:t>What is the RTP of Creature from the Black Lagoon?</w:t>
      </w:r>
    </w:p>
    <w:p>
      <w:r/>
      <w:r>
        <w:t>The RTP (Return to Player) of Creature from the Black Lagoon is 96.47%, which is above average in the online slot industry.</w:t>
      </w:r>
    </w:p>
    <w:p>
      <w:pPr>
        <w:pStyle w:val="Heading3"/>
      </w:pPr>
      <w:r>
        <w:t>What is the minimum and maximum bet in Creature from the Black Lagoon?</w:t>
      </w:r>
    </w:p>
    <w:p>
      <w:r/>
      <w:r>
        <w:t>The minimum bet in Creature from the Black Lagoon is $0.20, and the maximum bet is $100. The bet size can vary from one online casino to another.</w:t>
      </w:r>
    </w:p>
    <w:p>
      <w:pPr>
        <w:pStyle w:val="Heading2"/>
      </w:pPr>
      <w:r>
        <w:t>What we like</w:t>
      </w:r>
    </w:p>
    <w:p>
      <w:pPr>
        <w:pStyle w:val="ListBullet"/>
        <w:spacing w:line="240" w:lineRule="auto"/>
        <w:ind w:left="720"/>
      </w:pPr>
      <w:r/>
      <w:r>
        <w:t>Unique and immersive theme</w:t>
      </w:r>
    </w:p>
    <w:p>
      <w:pPr>
        <w:pStyle w:val="ListBullet"/>
        <w:spacing w:line="240" w:lineRule="auto"/>
        <w:ind w:left="720"/>
      </w:pPr>
      <w:r/>
      <w:r>
        <w:t>Interactive bonus feature</w:t>
      </w:r>
    </w:p>
    <w:p>
      <w:pPr>
        <w:pStyle w:val="ListBullet"/>
        <w:spacing w:line="240" w:lineRule="auto"/>
        <w:ind w:left="720"/>
      </w:pPr>
      <w:r/>
      <w:r>
        <w:t>Engaging gameplay mechanics</w:t>
      </w:r>
    </w:p>
    <w:p>
      <w:pPr>
        <w:pStyle w:val="ListBullet"/>
        <w:spacing w:line="240" w:lineRule="auto"/>
        <w:ind w:left="720"/>
      </w:pPr>
      <w:r/>
      <w:r>
        <w:t>Potential for big wins</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Bonus feature is difficult to trigger</w:t>
      </w:r>
    </w:p>
    <w:p>
      <w:r/>
      <w:r>
        <w:rPr>
          <w:b/>
        </w:rPr>
        <w:t>Play Creature from the Black Lagoon for Free - Review</w:t>
      </w:r>
    </w:p>
    <w:p>
      <w:r/>
      <w:r>
        <w:rPr>
          <w:i/>
        </w:rPr>
        <w:t>Experience the immersive gameplay and interactive features of Creature from the Black Lagoon slot game.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