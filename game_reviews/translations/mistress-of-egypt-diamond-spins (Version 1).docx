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Mistress of Egypt: Diamond Spins for Free Review 2021</w:t>
      </w:r>
    </w:p>
    <w:p>
      <w:pPr>
        <w:pStyle w:val="Heading2"/>
      </w:pPr>
      <w:r>
        <w:t>Gameplay</w:t>
      </w:r>
    </w:p>
    <w:p>
      <w:r/>
      <w:r>
        <w:t>Mistress of Egypt: Diamond Spins is like a fine wine, it gets better with time. This typical slot game has five reels, each displaying fifteen symbols for a total of seventy-five symbols per spin. It's so addicting, you won't even have time to pee during the game! The slot features three jackpots, which are like a diamond in the rough, and they form a part of the Diamond Spins feature that can be triggered randomly during a spin.</w:t>
      </w:r>
    </w:p>
    <w:p>
      <w:r/>
      <w:r>
        <w:t>The beetle with a blue diamond and the pyramid symbol are the special symbols in this game; the former activates the bonus feature and the latter serves as the game's wild symbol. It's like getting surprised by a puppy, it's that exciting! Get ready to become a fan of this game, pun intended!</w:t>
      </w:r>
    </w:p>
    <w:p>
      <w:pPr>
        <w:pStyle w:val="Heading2"/>
      </w:pPr>
      <w:r>
        <w:t>Bonus Features</w:t>
      </w:r>
    </w:p>
    <w:p>
      <w:r/>
      <w:r>
        <w:t>Get ready to be spoiled, folks! This slot has more bonuses than a corporate executive during the holiday season. The Diamond Spins feature is no joke. You can randomly win jackpots worth 20x, 100x, or 1,000x your total bet. That's right, there is a chance of winning big! And if that wasn't enough, landing three or more beetle symbols will trigger the Mistress of Egypt bonus. You literally get to pick coins to win cash prizes, multipliers, or extra picks. It's like being a kid in a candy store but instead, you get to win actual money. And the cherry on top? You can re-trigger this bonus round like it's nobody's business, making this slot one of the most enjoyable rides you'll ever have!</w:t>
      </w:r>
    </w:p>
    <w:p>
      <w:pPr>
        <w:pStyle w:val="Heading2"/>
      </w:pPr>
      <w:r>
        <w:t>Design and Graphics</w:t>
      </w:r>
    </w:p>
    <w:p>
      <w:r/>
      <w:r>
        <w:t>Prepare to be transported to Ancient Egypt with IGT's Mistress of Egypt: Diamond Spins slot game! The game features stunning graphics with a color palette that would make Cleopatra jealous! With shades of red, gold, green, and blue, the game immerses you in the mystical world of ancient Egypt.</w:t>
      </w:r>
    </w:p>
    <w:p>
      <w:r/>
      <w:r>
        <w:t>Each spin brings to life detailed depictions of powerful gods like Bastet, Anubis, and Horus. You'll feel like you're standing right in front of their majestic temples! The Mistress of Egypt herself is front-and-center as the central figure, beckoning you to spin the reels and uncover riches beyond your wildest dreams.</w:t>
      </w:r>
    </w:p>
    <w:p>
      <w:r/>
      <w:r>
        <w:t>While the game's exotic music adds to the immersive experience, we have to admit we were a little underwhelmed by the sound of the bonus round bell. But, hey, we can't all be perfect - not even in Ancient Egypt!</w:t>
      </w:r>
    </w:p>
    <w:p>
      <w:pPr>
        <w:pStyle w:val="Heading2"/>
      </w:pPr>
      <w:r>
        <w:t>Paytable and Payouts</w:t>
      </w:r>
    </w:p>
    <w:p>
      <w:r/>
      <w:r>
        <w:t>Let's talk payouts. Mistress of Egypt: Diamond Spins doesn't hold back when it comes to rewarding players. In fact, the three jackpots available during the Diamond Spins feature will make you feel like a pharaoh. Landing five Horus symbols on a payline will get you a cool 500 coins in the base game, while the bonus game can give you up to 4,000 coins. Don't worry about your odds; the return-to-player (RTP) percentage of the slot is around 96.2%, which is the standard for most slot games in the industry. So, let's get spinning and rake in that treasure!</w:t>
      </w:r>
    </w:p>
    <w:p>
      <w:pPr>
        <w:pStyle w:val="Heading2"/>
      </w:pPr>
      <w:r>
        <w:t>My Overall Experience with Mistress of Egypt: Diamond Spins</w:t>
      </w:r>
    </w:p>
    <w:p>
      <w:r/>
      <w:r>
        <w:t>Let me tell you, I felt like a true Pharaoh spinning the reels of Mistress of Egypt: Diamond Spins. The game's visual appeal is off the charts - it definitely made me feel like I was exploring an ancient tomb. And let's talk about those graphics - they're so top-notch, they almost make the scarab beetles look cute!</w:t>
      </w:r>
    </w:p>
    <w:p>
      <w:r/>
      <w:r>
        <w:t>As luxurious as it may look, the gameplay is actually quite beginner-friendly. Even a newbie like me had no issues following along. But don't be fooled - seasoned players will also enjoy the extra opportunities for wins with the bonus features.</w:t>
      </w:r>
    </w:p>
    <w:p>
      <w:r/>
      <w:r>
        <w:t>All in all, I'd say that Mistress of Egypt: Diamond Spins holds its own among other slot games. It's got a great balance of stunning visuals and decent winning potential. But I do have to give a side-eye to the sound feature - it could use a bit more work. Maybe they could add some Cleopatra-themed ASMR?</w:t>
      </w:r>
    </w:p>
    <w:p>
      <w:pPr>
        <w:pStyle w:val="Heading2"/>
      </w:pPr>
      <w:r>
        <w:t>FAQ</w:t>
      </w:r>
    </w:p>
    <w:p>
      <w:pPr>
        <w:pStyle w:val="Heading3"/>
      </w:pPr>
      <w:r>
        <w:t>What is Mistress of Egypt Diamond Spins?</w:t>
      </w:r>
    </w:p>
    <w:p>
      <w:r/>
      <w:r>
        <w:t>Mistress of Egypt Diamond Spins is a slot game based on Ancient Egyptian mythology and treasures, where players can win bonuses and jackpots.</w:t>
      </w:r>
    </w:p>
    <w:p>
      <w:pPr>
        <w:pStyle w:val="Heading3"/>
      </w:pPr>
      <w:r>
        <w:t>What are the symbols in Mistress of Egypt Diamond Spins?</w:t>
      </w:r>
    </w:p>
    <w:p>
      <w:r/>
      <w:r>
        <w:t>The symbols in this game are the gods of Ancient Egypt, such as Bastet, Anubis, and Horus, as well as a beetle with a blue diamond and a pyramid.</w:t>
      </w:r>
    </w:p>
    <w:p>
      <w:pPr>
        <w:pStyle w:val="Heading3"/>
      </w:pPr>
      <w:r>
        <w:t>What is the gameplay like in Mistress of Egypt Diamond Spins?</w:t>
      </w:r>
    </w:p>
    <w:p>
      <w:r/>
      <w:r>
        <w:t>Gameplay involves spinning five reels and hoping for certain combinations of symbols to win bonuses and jackpots. The diamond symbol is the scatter, while the pyramid is the wild symbol.</w:t>
      </w:r>
    </w:p>
    <w:p>
      <w:pPr>
        <w:pStyle w:val="Heading3"/>
      </w:pPr>
      <w:r>
        <w:t>What are the special features in Mistress of Egypt Diamond Spins?</w:t>
      </w:r>
    </w:p>
    <w:p>
      <w:r/>
      <w:r>
        <w:t>The Diamond Spins function can be randomly activated, while the diamond scatter symbol triggers the bonus round. The game also includes three jackpots that players can win.</w:t>
      </w:r>
    </w:p>
    <w:p>
      <w:pPr>
        <w:pStyle w:val="Heading3"/>
      </w:pPr>
      <w:r>
        <w:t>What is the theme of Mistress of Egypt Diamond Spins?</w:t>
      </w:r>
    </w:p>
    <w:p>
      <w:r/>
      <w:r>
        <w:t>The theme of this game is Ancient Egyptian mythology and treasure hunting.</w:t>
      </w:r>
    </w:p>
    <w:p>
      <w:pPr>
        <w:pStyle w:val="Heading3"/>
      </w:pPr>
      <w:r>
        <w:t>What other games are similar to Mistress of Egypt Diamond Spins?</w:t>
      </w:r>
    </w:p>
    <w:p>
      <w:r/>
      <w:r>
        <w:t>Other similar games include Book of Ra by Novomatic, Pharaoh's Fortune by IGT, and Leprechaun Goes Egypt by Play'n Go.</w:t>
      </w:r>
    </w:p>
    <w:p>
      <w:pPr>
        <w:pStyle w:val="Heading3"/>
      </w:pPr>
      <w:r>
        <w:t>What is the visual design like in Mistress of Egypt Diamond Spins?</w:t>
      </w:r>
    </w:p>
    <w:p>
      <w:r/>
      <w:r>
        <w:t>The game has an aesthetically pleasing design with elegant colors and beautiful details such as statues and fans, which immerses players in the Ancient Egypt world.</w:t>
      </w:r>
    </w:p>
    <w:p>
      <w:pPr>
        <w:pStyle w:val="Heading3"/>
      </w:pPr>
      <w:r>
        <w:t>What is the sound like in Mistress of Egypt Diamond Spins?</w:t>
      </w:r>
    </w:p>
    <w:p>
      <w:r/>
      <w:r>
        <w:t>The game includes exotic and typical music that fits with the Ancient Egypt theme, but unfortunately, there is a bell that sounds more like an interval in a school than Ancient Egypt.</w:t>
      </w:r>
    </w:p>
    <w:p>
      <w:pPr>
        <w:pStyle w:val="Heading2"/>
      </w:pPr>
      <w:r>
        <w:t>What we like</w:t>
      </w:r>
    </w:p>
    <w:p>
      <w:pPr>
        <w:pStyle w:val="ListBullet"/>
        <w:spacing w:line="240" w:lineRule="auto"/>
        <w:ind w:left="720"/>
      </w:pPr>
      <w:r/>
      <w:r>
        <w:t>Stunning design and graphics of Ancient Egypt</w:t>
      </w:r>
    </w:p>
    <w:p>
      <w:pPr>
        <w:pStyle w:val="ListBullet"/>
        <w:spacing w:line="240" w:lineRule="auto"/>
        <w:ind w:left="720"/>
      </w:pPr>
      <w:r/>
      <w:r>
        <w:t>Three jackpots worth 20x, 100x, and 1000x total bet</w:t>
      </w:r>
    </w:p>
    <w:p>
      <w:pPr>
        <w:pStyle w:val="ListBullet"/>
        <w:spacing w:line="240" w:lineRule="auto"/>
        <w:ind w:left="720"/>
      </w:pPr>
      <w:r/>
      <w:r>
        <w:t>Exciting Mistress of Egypt bonus with cash prizes, multipliers, and extra picks</w:t>
      </w:r>
    </w:p>
    <w:p>
      <w:pPr>
        <w:pStyle w:val="ListBullet"/>
        <w:spacing w:line="240" w:lineRule="auto"/>
        <w:ind w:left="720"/>
      </w:pPr>
      <w:r/>
      <w:r>
        <w:t>Standard RTP of 96.2%, decent payouts for players</w:t>
      </w:r>
    </w:p>
    <w:p>
      <w:pPr>
        <w:pStyle w:val="Heading2"/>
      </w:pPr>
      <w:r>
        <w:t>What we don't like</w:t>
      </w:r>
    </w:p>
    <w:p>
      <w:pPr>
        <w:pStyle w:val="ListBullet"/>
        <w:spacing w:line="240" w:lineRule="auto"/>
        <w:ind w:left="720"/>
      </w:pPr>
      <w:r/>
      <w:r>
        <w:t>Bonus round sound could be more impressive</w:t>
      </w:r>
    </w:p>
    <w:p>
      <w:pPr>
        <w:pStyle w:val="ListBullet"/>
        <w:spacing w:line="240" w:lineRule="auto"/>
        <w:ind w:left="720"/>
      </w:pPr>
      <w:r/>
      <w:r>
        <w:t>Base game payouts may not be very enticing for some players</w:t>
      </w:r>
    </w:p>
    <w:p>
      <w:r/>
      <w:r>
        <w:rPr>
          <w:b/>
        </w:rPr>
        <w:t>Play Mistress of Egypt: Diamond Spins for Free Review 2021</w:t>
      </w:r>
    </w:p>
    <w:p>
      <w:r/>
      <w:r>
        <w:rPr>
          <w:i/>
        </w:rPr>
        <w:t>Discover the luxurious slot Mistress of Egypt: Diamond Spins. Review includes bonuses, payouts, and pros/cons.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