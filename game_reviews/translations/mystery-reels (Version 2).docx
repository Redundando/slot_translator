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Reels for Free - Slot Game Review</w:t>
      </w:r>
    </w:p>
    <w:p>
      <w:pPr>
        <w:pStyle w:val="Heading2"/>
      </w:pPr>
      <w:r>
        <w:t>Gameplay Features</w:t>
      </w:r>
    </w:p>
    <w:p>
      <w:r/>
      <w:r>
        <w:t>Are you ready for a game that will keep you on the edge of your seat? Look no further than Mystery Reels - the 7-reel, 6-row, 30-fixed-payline slot game with enough volatility to make your heart race faster than a hamster on a wheel. With a minimum bet of €0.10 and a maximum of €100 per spin, there's no denying the big wins waiting for you. But don't let the high stakes scare you away. With an RTP of around 95.67%, you're sure to come out on top. Plus, the modern twist on the classic fruit machine theme will have you feeling like you've entered a time machine straight out of the 80s. So put on your neon leg warmers and get ready to spin those reels!</w:t>
      </w:r>
    </w:p>
    <w:p>
      <w:pPr>
        <w:pStyle w:val="Heading2"/>
      </w:pPr>
      <w:r>
        <w:t>Symbols and Special Features</w:t>
      </w:r>
    </w:p>
    <w:p>
      <w:r/>
      <w:r>
        <w:t xml:space="preserve">Mystery Reels has a juicy selection of symbols, including classic fruits like cherries, oranges, lemons, and plums, as well as premium ones like watermelons, bells, grapes, and lucky 7s. But that's not all folks! This game also has some pretty nifty special features and symbols that will keep you on the edge of your seat. For instance, there's a mysterious symbol represented by a golden apple with a question mark. It can pop up randomly or when you hit the reels just right. And get this, up to 3 mystery symbols can appear on a single spin, be cloned 1, 2, or 3 times, and expand onto adjacent tiles. That's what I call super cloning power! If you're lucky enough to trigger the golden apple, you could win up to 5000 times your bet. </w:t>
      </w:r>
    </w:p>
    <w:p>
      <w:r/>
      <w:r>
        <w:t>And let's not forget about the Diamond. No, not the one on your engagement ring, silly! The Diamond symbol in Mystery Reels is a real gem because it can substitute for any other symbol on the reels. That's right, it's like having a wildcard in your hand. And if you manage to land 7 diamonds on the reels, you'll be rewarded with a 175x multiplier of your bet. I don't know about you, but the idea of winning that much bling on one spin is enough to make me swoon.</w:t>
      </w:r>
    </w:p>
    <w:p>
      <w:pPr>
        <w:pStyle w:val="Heading2"/>
      </w:pPr>
      <w:r>
        <w:t>Hit The Jackpot Jack!</w:t>
      </w:r>
    </w:p>
    <w:p>
      <w:r/>
      <w:r>
        <w:t>If you're looking for an adrenaline rush, then Mystery Reels has got you covered with its 2 Progressive Jackpots! The Daily Drop and the Super Drop are your chance to win big prizes by landing three jackpot symbols on the reels during any spin. And the best part? The Super Drop doesn’t have any limit, so you can win millions! The Daily Drop, on the other hand, is up for grabs every day within a limited time frame.</w:t>
      </w:r>
    </w:p>
    <w:p>
      <w:r/>
      <w:r>
        <w:t>The more you bet, the more you win - that's the name of the game! So, go ahead and let your inner high roller loose. Who knows, maybe luck is on your side today?</w:t>
      </w:r>
    </w:p>
    <w:p>
      <w:pPr>
        <w:pStyle w:val="Heading2"/>
      </w:pPr>
      <w:r>
        <w:t>Rolling with the Big Spenders or Pinching Some Pennies? Bet away with Mystery Reels!</w:t>
      </w:r>
    </w:p>
    <w:p>
      <w:r/>
      <w:r>
        <w:t xml:space="preserve">It's the perfect choice for both high-rollers and penny-pinchers! With a </w:t>
      </w:r>
      <w:r>
        <w:rPr>
          <w:b/>
        </w:rPr>
        <w:t>minimum bet of only €0.10</w:t>
      </w:r>
      <w:r>
        <w:t xml:space="preserve">, even the tightest of budgets can get in on the action. Feeling lucky? Why not go all in with a satisfyingly high </w:t>
      </w:r>
      <w:r>
        <w:rPr>
          <w:b/>
        </w:rPr>
        <w:t>maximum bet of €100 per spin</w:t>
      </w:r>
      <w:r>
        <w:t>? Just remember to hold onto your hat and pray for that big win!</w:t>
      </w:r>
    </w:p>
    <w:p>
      <w:pPr>
        <w:pStyle w:val="Heading2"/>
      </w:pPr>
      <w:r>
        <w:t>RTP: Really Tempting Payouts or Rare Tiny Prizes?</w:t>
      </w:r>
    </w:p>
    <w:p>
      <w:r/>
      <w:r>
        <w:t>Mystery Reels offers a slightly below-average RTP of around 95.67%. But don't let that discourage you because the game is highly volatile. It's like playing with fire, except the fire can make you richer. Yes, you heard it right, potentially larger payouts. Who doesn't love that?</w:t>
      </w:r>
    </w:p>
    <w:p>
      <w:r/>
      <w:r>
        <w:t>So, if you're the type of player who doesn't mind taking risks, this game is perfect for you! And even if you don't strike it big right away, the thrill of the mystery will keep you coming back for more.</w:t>
      </w:r>
    </w:p>
    <w:p>
      <w:pPr>
        <w:pStyle w:val="Heading2"/>
      </w:pPr>
      <w:r>
        <w:t>FAQ</w:t>
      </w:r>
    </w:p>
    <w:p>
      <w:pPr>
        <w:pStyle w:val="Heading3"/>
      </w:pPr>
      <w:r>
        <w:t>How many paylines does Mystery Reels have?</w:t>
      </w:r>
    </w:p>
    <w:p>
      <w:r/>
      <w:r>
        <w:t>Mystery Reels has 30 fixed paylines.</w:t>
      </w:r>
    </w:p>
    <w:p>
      <w:pPr>
        <w:pStyle w:val="Heading3"/>
      </w:pPr>
      <w:r>
        <w:t>What is the minimum and maximum bet for Mystery Reels?</w:t>
      </w:r>
    </w:p>
    <w:p>
      <w:r/>
      <w:r>
        <w:t>The minimum bet for Mystery Reels is €0.10 and the maximum bet is €100 per spin.</w:t>
      </w:r>
    </w:p>
    <w:p>
      <w:pPr>
        <w:pStyle w:val="Heading3"/>
      </w:pPr>
      <w:r>
        <w:t>What is the RTP of Mystery Reels?</w:t>
      </w:r>
    </w:p>
    <w:p>
      <w:r/>
      <w:r>
        <w:t>The RTP of Mystery Reels is around 95.67%.</w:t>
      </w:r>
    </w:p>
    <w:p>
      <w:pPr>
        <w:pStyle w:val="Heading3"/>
      </w:pPr>
      <w:r>
        <w:t>What are the standard and premium symbols in Mystery Reels?</w:t>
      </w:r>
    </w:p>
    <w:p>
      <w:r/>
      <w:r>
        <w:t>The standard symbols in Mystery Reels are cherries, oranges, lemons, and plums. The premium symbols are watermelons, bells, grapes, and 7s.</w:t>
      </w:r>
    </w:p>
    <w:p>
      <w:pPr>
        <w:pStyle w:val="Heading3"/>
      </w:pPr>
      <w:r>
        <w:t>What is the Mystery Symbol in Mystery Reels?</w:t>
      </w:r>
    </w:p>
    <w:p>
      <w:r/>
      <w:r>
        <w:t>The Mystery Symbol in Mystery Reels is represented by a golden apple with a question mark. It can be triggered randomly during any spin or by landing the symbol on the reels. Up to 3 mystery symbols can appear on a single spin, expanding onto adjacent tiles and potentially leading to big wins.</w:t>
      </w:r>
    </w:p>
    <w:p>
      <w:pPr>
        <w:pStyle w:val="Heading3"/>
      </w:pPr>
      <w:r>
        <w:t>What are the Progressive Jackpots in Mystery Reels?</w:t>
      </w:r>
    </w:p>
    <w:p>
      <w:r/>
      <w:r>
        <w:t>There are 2 Progressive Jackpots in Mystery Reels - the Daily Drop and the Super Drop. They can be won by landing three jackpot symbols on the reels during any spin. The amount you can win is proportional to your bet amount. The Super Drop is unlimited, while the Daily Drop can be won on a daily basis within a limited time frame.</w:t>
      </w:r>
    </w:p>
    <w:p>
      <w:pPr>
        <w:pStyle w:val="Heading3"/>
      </w:pPr>
      <w:r>
        <w:t>What is the Wild symbol in Mystery Reels?</w:t>
      </w:r>
    </w:p>
    <w:p>
      <w:r/>
      <w:r>
        <w:t>The Wild symbol in Mystery Reels is the sparkling Diamond. It substitutes for any other symbol on the reels and landing 7 diamonds on the reels results in a 175x multiplier of your bet.</w:t>
      </w:r>
    </w:p>
    <w:p>
      <w:pPr>
        <w:pStyle w:val="Heading3"/>
      </w:pPr>
      <w:r>
        <w:t>Can I play Mystery Reels for free?</w:t>
      </w:r>
    </w:p>
    <w:p>
      <w:r/>
      <w:r>
        <w:t>Yes, you can play Mystery Reels in demo mode for free. You can also play for real money to take advantage of exclusive promotions and deposit bonuses.</w:t>
      </w:r>
    </w:p>
    <w:p>
      <w:pPr>
        <w:pStyle w:val="Heading2"/>
      </w:pPr>
      <w:r>
        <w:t>What we like</w:t>
      </w:r>
    </w:p>
    <w:p>
      <w:pPr>
        <w:pStyle w:val="ListBullet"/>
        <w:spacing w:line="240" w:lineRule="auto"/>
        <w:ind w:left="720"/>
      </w:pPr>
      <w:r/>
      <w:r>
        <w:t>2 Progressive Jackpots available</w:t>
      </w:r>
    </w:p>
    <w:p>
      <w:pPr>
        <w:pStyle w:val="ListBullet"/>
        <w:spacing w:line="240" w:lineRule="auto"/>
        <w:ind w:left="720"/>
      </w:pPr>
      <w:r/>
      <w:r>
        <w:t>Mystery Symbols can appear up to 3 times, expanding onto adjacent tiles</w:t>
      </w:r>
    </w:p>
    <w:p>
      <w:pPr>
        <w:pStyle w:val="ListBullet"/>
        <w:spacing w:line="240" w:lineRule="auto"/>
        <w:ind w:left="720"/>
      </w:pPr>
      <w:r/>
      <w:r>
        <w:t>High volatility offers potential for big payouts</w:t>
      </w:r>
    </w:p>
    <w:p>
      <w:pPr>
        <w:pStyle w:val="ListBullet"/>
        <w:spacing w:line="240" w:lineRule="auto"/>
        <w:ind w:left="720"/>
      </w:pPr>
      <w:r/>
      <w:r>
        <w:t>Suitable for players of all budget levels</w:t>
      </w:r>
    </w:p>
    <w:p>
      <w:pPr>
        <w:pStyle w:val="Heading2"/>
      </w:pPr>
      <w:r>
        <w:t>What we don't like</w:t>
      </w:r>
    </w:p>
    <w:p>
      <w:pPr>
        <w:pStyle w:val="ListBullet"/>
        <w:spacing w:line="240" w:lineRule="auto"/>
        <w:ind w:left="720"/>
      </w:pPr>
      <w:r/>
      <w:r>
        <w:t>Slightly below average RTP</w:t>
      </w:r>
    </w:p>
    <w:p>
      <w:pPr>
        <w:pStyle w:val="ListBullet"/>
        <w:spacing w:line="240" w:lineRule="auto"/>
        <w:ind w:left="720"/>
      </w:pPr>
      <w:r/>
      <w:r>
        <w:t>Limited betting range compared to other slot games</w:t>
      </w:r>
    </w:p>
    <w:p>
      <w:r/>
      <w:r>
        <w:rPr>
          <w:b/>
        </w:rPr>
        <w:t>Play Mystery Reels for Free - Slot Game Review</w:t>
      </w:r>
    </w:p>
    <w:p>
      <w:r/>
      <w:r>
        <w:rPr>
          <w:i/>
        </w:rPr>
        <w:t>Discover the Mystery Reels slot game review. Play for free and learn about the progressive jackpots, special symbols, and betting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