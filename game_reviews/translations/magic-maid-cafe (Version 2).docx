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Magic Maid Cafe for Free - Review 2021</w:t>
      </w:r>
    </w:p>
    <w:p>
      <w:pPr>
        <w:pStyle w:val="Heading2"/>
      </w:pPr>
      <w:r>
        <w:t>Revitalizing Game Design</w:t>
      </w:r>
    </w:p>
    <w:p>
      <w:r/>
      <w:r>
        <w:t>Get ready for a fresh slot game experience with Magic Maid Cafe! created by the brilliant minds of NetEnt. This game breaks all the norms and presents a unique concept we know you'll love.</w:t>
      </w:r>
    </w:p>
    <w:p>
      <w:r/>
      <w:r>
        <w:t>Step into a Japanese bar where the friendly maids will be serving you game wins. The graphics are stunningly designed and will transport you to a bustling public space. Unlike most slot games, Magic Maid Cafe! boasts a chatty atmosphere that will keep you engaged and entertained.</w:t>
      </w:r>
    </w:p>
    <w:p>
      <w:pPr>
        <w:pStyle w:val="Heading2"/>
      </w:pPr>
      <w:r>
        <w:t>Get Ready to Serve Some Magic with Magic Maid Cafe!</w:t>
      </w:r>
    </w:p>
    <w:p>
      <w:r/>
      <w:r>
        <w:t>Let's talk gameplay mechanics, shall we? Magic Maid Cafe! takes place on a 5x3 grid and boasts fifteen cute symbols that show up during every round. It has twenty paylines and an RTP of 95.97%. It has a high volatility, but don't let that deter you from brewing up some big wins. And unlike some other games, this one doesn't take itself too seriously.</w:t>
      </w:r>
    </w:p>
    <w:p>
      <w:r/>
      <w:r>
        <w:t>One of the unique features of this game is the 'fall' of symbols after every win. As soon as a winning combo hits, the winning symbols disappear, and new ones drop in their place, making way for linked wins with increasing multipliers for every consecutive win. It's like serving up a piping hot cup of coffee that just keeps on giving – we love a good caffeine buzz, don't we?</w:t>
      </w:r>
    </w:p>
    <w:p>
      <w:pPr>
        <w:pStyle w:val="Heading2"/>
      </w:pPr>
      <w:r>
        <w:t>Unlock the Magic with Special Symbols</w:t>
      </w:r>
    </w:p>
    <w:p>
      <w:r/>
      <w:r>
        <w:t>Are you ready to spice up your gaming life? Look no further than Magic Maid Cafe! In this slot game, special symbols are like the sprinkles on top of your favorite dessert. The Wild symbol is the cherry on top that can substitute any other symbol, while the Scatter symbol, represented by keys, unlocks access to free spins. But wait, there's more! Keep an eye out for a mysterious dessert with a question mark – it's a wild card that can really sweeten the deal. These symbols add a unique flavor to the game that will keep you coming back for seconds.</w:t>
      </w:r>
    </w:p>
    <w:p>
      <w:pPr>
        <w:pStyle w:val="Heading2"/>
      </w:pPr>
      <w:r>
        <w:t>Get Your Free Spins</w:t>
      </w:r>
    </w:p>
    <w:p>
      <w:r/>
      <w:r>
        <w:t>Who doesn't love free stuff, especially when it comes to winning money? Well, Magic Maid Cafe has got you covered with its free spin mode. All you have to do is land three scatter symbols, and voila, you're in for a ride!</w:t>
      </w:r>
    </w:p>
    <w:p>
      <w:r/>
      <w:r>
        <w:t>While you're spinning away, the multipliers keep getting higher, reaching up to X15. That means, the more you win, the more you can win! It's like hitting the jackpot, but without having to break the bank.</w:t>
      </w:r>
    </w:p>
    <w:p>
      <w:r/>
      <w:r>
        <w:t>So, are you ready to brew some magical wins in this charming cafe? Don't forget to get your free spins while you're at it!</w:t>
      </w:r>
    </w:p>
    <w:p>
      <w:pPr>
        <w:pStyle w:val="Heading2"/>
      </w:pPr>
      <w:r>
        <w:t>Other Similar Games</w:t>
      </w:r>
    </w:p>
    <w:p>
      <w:r/>
      <w:r>
        <w:t>So, you're a fan of Magic Maid Cafe!? Looking for more games to satisfy that oriental-theme craving? Well, have no fear - we have some recommendations for you! Check out Elemental Princess by DreamTech for a real electric experience. Feeling lucky? Try your hand at Fortune Coin by IGT for a chance to strike gold. And for those who like their dragons with a side of adventure, we suggest Dragon Bond by Rare Stone. Each of these games offers a unique twist on mythology and folklore, providing a welcome change of pace from your regular cups of Joe (or tea!).</w:t>
      </w:r>
    </w:p>
    <w:p>
      <w:pPr>
        <w:pStyle w:val="Heading2"/>
      </w:pPr>
      <w:r>
        <w:t>FAQ</w:t>
      </w:r>
    </w:p>
    <w:p>
      <w:pPr>
        <w:pStyle w:val="Heading3"/>
      </w:pPr>
      <w:r>
        <w:t>What is Magic Maid Cafe! about?</w:t>
      </w:r>
    </w:p>
    <w:p>
      <w:r/>
      <w:r>
        <w:t>The game revolves around a Japanese bar served by maids and is made by NetEnt.</w:t>
      </w:r>
    </w:p>
    <w:p>
      <w:pPr>
        <w:pStyle w:val="Heading3"/>
      </w:pPr>
      <w:r>
        <w:t>What makes Magic Maid Cafe! unique?</w:t>
      </w:r>
    </w:p>
    <w:p>
      <w:r/>
      <w:r>
        <w:t>The game's graphics, sound design, game mechanics, and theme set it apart from other slot games in the market.</w:t>
      </w:r>
    </w:p>
    <w:p>
      <w:pPr>
        <w:pStyle w:val="Heading3"/>
      </w:pPr>
      <w:r>
        <w:t>What are the game mechanics of Magic Maid Cafe! ?</w:t>
      </w:r>
    </w:p>
    <w:p>
      <w:r/>
      <w:r>
        <w:t>It is set on a typical 5x3 grid, with fifteen symbols displayed, twenty paylines, and an RTP of 95.97%.</w:t>
      </w:r>
    </w:p>
    <w:p>
      <w:pPr>
        <w:pStyle w:val="Heading3"/>
      </w:pPr>
      <w:r>
        <w:t>How does the 'fall' of symbols mechanic work?</w:t>
      </w:r>
    </w:p>
    <w:p>
      <w:r/>
      <w:r>
        <w:t>After every win, the involved symbols vanish, making way for those falling from above. This allows for linked wins with increasing multipliers for each consecutive win.</w:t>
      </w:r>
    </w:p>
    <w:p>
      <w:pPr>
        <w:pStyle w:val="Heading3"/>
      </w:pPr>
      <w:r>
        <w:t>What are the special symbols present in Magic Maid Cafe! ?</w:t>
      </w:r>
    </w:p>
    <w:p>
      <w:r/>
      <w:r>
        <w:t>Special symbols like the Wild symbol and the Scatter Grants access to the special mode.</w:t>
      </w:r>
    </w:p>
    <w:p>
      <w:pPr>
        <w:pStyle w:val="Heading3"/>
      </w:pPr>
      <w:r>
        <w:t>What does the Wild symbol do?</w:t>
      </w:r>
    </w:p>
    <w:p>
      <w:r/>
      <w:r>
        <w:t>The dessert with a '?' mark is the Wild symbol which can substitute for other symbols.</w:t>
      </w:r>
    </w:p>
    <w:p>
      <w:pPr>
        <w:pStyle w:val="Heading3"/>
      </w:pPr>
      <w:r>
        <w:t>What is the Scatter symbol in Magic Maid Cafe! ?</w:t>
      </w:r>
    </w:p>
    <w:p>
      <w:r/>
      <w:r>
        <w:t>The Scatter symbol is represented by keys and three of these grant access to the free spinning mode of the game.</w:t>
      </w:r>
    </w:p>
    <w:p>
      <w:pPr>
        <w:pStyle w:val="Heading3"/>
      </w:pPr>
      <w:r>
        <w:t>What are some similar games to Magic Maid Cafe! ?</w:t>
      </w:r>
    </w:p>
    <w:p>
      <w:r/>
      <w:r>
        <w:t>Players interested in similar oriental themes can try Elemental Princess by DreamTech, Fortune Coin by IGT, or Dragon Bond by Rare Stone.</w:t>
      </w:r>
    </w:p>
    <w:p>
      <w:pPr>
        <w:pStyle w:val="Heading2"/>
      </w:pPr>
      <w:r>
        <w:t>What we like</w:t>
      </w:r>
    </w:p>
    <w:p>
      <w:pPr>
        <w:pStyle w:val="ListBullet"/>
        <w:spacing w:line="240" w:lineRule="auto"/>
        <w:ind w:left="720"/>
      </w:pPr>
      <w:r/>
      <w:r>
        <w:t>Engaging design in a real-world setting</w:t>
      </w:r>
    </w:p>
    <w:p>
      <w:pPr>
        <w:pStyle w:val="ListBullet"/>
        <w:spacing w:line="240" w:lineRule="auto"/>
        <w:ind w:left="720"/>
      </w:pPr>
      <w:r/>
      <w:r>
        <w:t>Intriguing gameplay mechanics with linked wins</w:t>
      </w:r>
    </w:p>
    <w:p>
      <w:pPr>
        <w:pStyle w:val="ListBullet"/>
        <w:spacing w:line="240" w:lineRule="auto"/>
        <w:ind w:left="720"/>
      </w:pPr>
      <w:r/>
      <w:r>
        <w:t>Special symbols add a unique twist</w:t>
      </w:r>
    </w:p>
    <w:p>
      <w:pPr>
        <w:pStyle w:val="ListBullet"/>
        <w:spacing w:line="240" w:lineRule="auto"/>
        <w:ind w:left="720"/>
      </w:pPr>
      <w:r/>
      <w:r>
        <w:t>Free spinning mode with progressively higher multipliers</w:t>
      </w:r>
    </w:p>
    <w:p>
      <w:pPr>
        <w:pStyle w:val="Heading2"/>
      </w:pPr>
      <w:r>
        <w:t>What we don't like</w:t>
      </w:r>
    </w:p>
    <w:p>
      <w:pPr>
        <w:pStyle w:val="ListBullet"/>
        <w:spacing w:line="240" w:lineRule="auto"/>
        <w:ind w:left="720"/>
      </w:pPr>
      <w:r/>
      <w:r>
        <w:t>Higher volatility might not appeal to all</w:t>
      </w:r>
    </w:p>
    <w:p>
      <w:pPr>
        <w:pStyle w:val="ListBullet"/>
        <w:spacing w:line="240" w:lineRule="auto"/>
        <w:ind w:left="720"/>
      </w:pPr>
      <w:r/>
      <w:r>
        <w:t>Limited theme scope with the focus solely on the Maid Cafe</w:t>
      </w:r>
    </w:p>
    <w:p>
      <w:r/>
      <w:r>
        <w:rPr>
          <w:b/>
        </w:rPr>
        <w:t>Play Magic Maid Cafe for Free - Review 2021</w:t>
      </w:r>
    </w:p>
    <w:p>
      <w:r/>
      <w:r>
        <w:rPr>
          <w:i/>
        </w:rPr>
        <w:t>Read our review of Magic Maid Cafe, a unique slot game with a Japanese Maid Cafe theme. Play for free and experience intriguing gameplay and special symbols.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