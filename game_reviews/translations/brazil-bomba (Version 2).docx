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Brazil Bomba Free: Review of Unique Online Slot</w:t>
      </w:r>
    </w:p>
    <w:p>
      <w:r/>
      <w:r>
        <w:rPr>
          <w:b/>
        </w:rPr>
        <w:t>Meta description</w:t>
      </w:r>
      <w:r>
        <w:t>: Read our review of Brazil Bomba, a unique online slot inspired by Rio's carnival. Play for free and experience the drop mechanic and special features.</w:t>
      </w:r>
    </w:p>
    <w:p>
      <w:pPr>
        <w:pStyle w:val="Heading2"/>
      </w:pPr>
      <w:r>
        <w:t>Gameplay</w:t>
      </w:r>
    </w:p>
    <w:p>
      <w:r/>
      <w:r>
        <w:t>Brazil Bomba is not your typical slot game. With a game board of 6x8 and 48 symbols that are displayed each turn, you'll surely feel like you're in the middle of a carnival in Rio! The drop mechanism used in this game makes the symbols fall from above and disappear in case of winning combinations. This is a unique feature that increases the excitement of the game.</w:t>
      </w:r>
      <w:r/>
    </w:p>
    <w:p>
      <w:r/>
      <w:r>
        <w:t>But what's really interesting are the bomb symbols! Don't worry, they won't blow you up (unless you're really bad at this game). Once detonated, they delete a large number of symbols, giving you a semi-free spin to increase your chances of winning big. And the best part? The multiplier on your winnings increases with every new cascade of symbols.</w:t>
      </w:r>
      <w:r/>
    </w:p>
    <w:p>
      <w:r/>
      <w:r>
        <w:t>Overall, the gameplay in Brazil Bomba is fast-paced, thrilling, and keeps you on your toes. You have to be strategic and lucky at the same time to hit the jackpot. It's like trying to catch a feather in a hurricane, but with potentially huge rewards at the end.</w:t>
      </w:r>
    </w:p>
    <w:p>
      <w:pPr>
        <w:pStyle w:val="Heading2"/>
      </w:pPr>
      <w:r>
        <w:t>Graphics and Sound</w:t>
      </w:r>
    </w:p>
    <w:p>
      <w:r/>
      <w:r>
        <w:t>Brazil Bomba is an explosion of colors and sounds, perfect for anyone who wants to feel like they are at Rio's carnival. The graphics and sound design are top-notch, and you're bound to get lost in the beauty of the game. The game's backdrop alone is mesmerizing, with a beautiful beach view, and the lights of Rio creating the perfect backdrop.</w:t>
      </w:r>
      <w:r/>
    </w:p>
    <w:p>
      <w:r/>
      <w:r>
        <w:t>The game board is intricately designed, with wooden and plant decorations, adorned with bright gems and blocks, adding to the vibrant atmosphere. Who needs those boring old traditional slot machine symbols when you can have these cute little blocks that explode every time you hit a winning combo?</w:t>
      </w:r>
      <w:r/>
    </w:p>
    <w:p>
      <w:r/>
      <w:r>
        <w:t>One thing that sets Brazil Bomba apart from other slot games is the beautiful dancer who operates the cannon. They move in rhythm with the music, kicking up their heels, and shooting off fireworks every time you hit the jackpot, adding to the festive and fun spirit of the game.</w:t>
      </w:r>
      <w:r/>
    </w:p>
    <w:p>
      <w:r/>
      <w:r>
        <w:t>In conclusion, Brazil Bomba combines excellent sound design and graphics to create an immersive and transporting experience. It's a perfect way to escape to Rio's carnival celebrations without leaving home. Maybe next year we can all meet up and play Brazil Bomba in real life, but for now, let's just enjoy the game from the comfort of our homes.</w:t>
      </w:r>
    </w:p>
    <w:p>
      <w:pPr>
        <w:pStyle w:val="Heading2"/>
      </w:pPr>
      <w:r>
        <w:t>Special Features</w:t>
      </w:r>
    </w:p>
    <w:p>
      <w:r/>
      <w:r>
        <w:t>Are you ready to experience the explosive features of Brazil Bomba? One of the best things about this game is the bomb symbol - finally, a bomb that causes something good to happen when it goes off! This explosive symbol will detonate and clear a large number of symbols, leading to a semi-free spin that will definitely give you a sweet reward.</w:t>
      </w:r>
    </w:p>
    <w:p>
      <w:r/>
      <w:r>
        <w:t>But that's not all, folks! Brazil Bomba also has a fantastic drop mechanism which creates a string of cascading symbols and increases the multiplier on your winnings. It's like a big, profitable domino effect without the cleanup! Speaking of music, this game's soundtrack is a masterpiece on its own. It perfectly captures the festive atmosphere of Rio's carnival celebrations. You'll be samba dancing and spinning the reels all night!</w:t>
      </w:r>
    </w:p>
    <w:p>
      <w:pPr>
        <w:pStyle w:val="Heading2"/>
      </w:pPr>
      <w:r>
        <w:t>PAYOUTS</w:t>
      </w:r>
    </w:p>
    <w:p>
      <w:r/>
      <w:r>
        <w:t xml:space="preserve">Are you tired of playing slot games and not winning? Say no more! Brazil Bomba has got you covered with its unique drop mechanism. This game offers numerous ways to win exciting amounts of money, even in a single round. </w:t>
      </w:r>
    </w:p>
    <w:p>
      <w:r/>
      <w:r>
        <w:t>Landing a winning combination is just the beginning of an exciting ride. The symbols disappear from the game board and offer room for new winning combinations and increased multipliers. Who knew that playing a slot game could be so entertaining and profitable?</w:t>
      </w:r>
    </w:p>
    <w:p>
      <w:r/>
      <w:r>
        <w:t>Oh, and let's not forget about the bomb symbol. It's like the cherry on top of your ice cream sundae. The bomb symbol appears on the game screen and deletes a large number of symbols, triggering a semi-free spin. Spin, spin, spin until you win, or until you get dizzy. It's all part of the fun!</w:t>
      </w:r>
    </w:p>
    <w:p>
      <w:pPr>
        <w:pStyle w:val="Heading2"/>
      </w:pPr>
      <w:r>
        <w:t>Theme</w:t>
      </w:r>
    </w:p>
    <w:p>
      <w:r/>
      <w:r>
        <w:t>Brazil Bomba is inspired by the vibrant and colorful carnival celebrations in Rio, Brazil. The game boasts vivid but not too flashy colors that create a fun and unique atmosphere. It's like playing a slot game on the beaches of Rio while sipping on some delicious cocktail, without the risk of getting sand in your underwear. The game symbols, instead of traditional slot symbols such as boring cherries or bells, are blocks and colorful gems, which are sure to catch your attention as much as a samba dancer's costume at the carnival. And to top it all off, the game board is decorated like an Amazon rainforest, complete with wood and plants, making you feel like you're taking a break from the bustling carnival and exploring the exotic Brazilian forests.</w:t>
      </w:r>
      <w:r>
        <w:t xml:space="preserve"> </w:t>
      </w:r>
    </w:p>
    <w:p>
      <w:r/>
      <w:r>
        <w:t>The game has a great soundtrack that captures the festive mood of Rio's carnival and creates a great gaming experience. It's like having a personal DJ at the slots who keeps your feet tapping and your head bobbing. The music features a fusion of traditional samba rhythms with modern electronic beats that creates a super catchy and upbeat vibe throughout the game. And the best part? You can't be too embarrassed to dance while playing this game in the comfort of your own home!</w:t>
      </w:r>
    </w:p>
    <w:p>
      <w:pPr>
        <w:pStyle w:val="Heading2"/>
      </w:pPr>
      <w:r>
        <w:t>FAQ</w:t>
      </w:r>
    </w:p>
    <w:p>
      <w:pPr>
        <w:pStyle w:val="Heading3"/>
      </w:pPr>
      <w:r>
        <w:t>What is Brazil Bomba?</w:t>
      </w:r>
    </w:p>
    <w:p>
      <w:r/>
      <w:r>
        <w:t>Brazil Bomba is an online slot game by Yggdrasil with a carnival theme and an original gameplay.</w:t>
      </w:r>
    </w:p>
    <w:p>
      <w:pPr>
        <w:pStyle w:val="Heading3"/>
      </w:pPr>
      <w:r>
        <w:t>What is the game board structure of Brazil Bomba?</w:t>
      </w:r>
    </w:p>
    <w:p>
      <w:r/>
      <w:r>
        <w:t>The game board of Brazil Bomba is of type 6*8, showing 48 symbols each turn.</w:t>
      </w:r>
    </w:p>
    <w:p>
      <w:pPr>
        <w:pStyle w:val="Heading3"/>
      </w:pPr>
      <w:r>
        <w:t>What is the drop mechanism in Brazil Bomba?</w:t>
      </w:r>
    </w:p>
    <w:p>
      <w:r/>
      <w:r>
        <w:t>Brazil Bomba uses a drop mechanism where symbols fall from above. In case of winning combinations, the symbols involved will disappear from the game board leaving other symbols to drop.</w:t>
      </w:r>
    </w:p>
    <w:p>
      <w:pPr>
        <w:pStyle w:val="Heading3"/>
      </w:pPr>
      <w:r>
        <w:t>What is the bomb feature in Brazil Bomba?</w:t>
      </w:r>
    </w:p>
    <w:p>
      <w:r/>
      <w:r>
        <w:t>The bomb feature in Brazil Bomba is a special cannon that can appear on the game screen. When it appears, it will be detonated, deleting a large number of symbols (thus giving rise to a semi-free spin).</w:t>
      </w:r>
    </w:p>
    <w:p>
      <w:pPr>
        <w:pStyle w:val="Heading3"/>
      </w:pPr>
      <w:r>
        <w:t>What are some similar slots to Brazil Bomba?</w:t>
      </w:r>
    </w:p>
    <w:p>
      <w:r/>
      <w:r>
        <w:t>Some similar slots to Brazil Bomba are Rio Riches - Stacked Up, Rio Fever, Carnival Forever, Oba Carnaval! or Road to Rio.</w:t>
      </w:r>
    </w:p>
    <w:p>
      <w:pPr>
        <w:pStyle w:val="Heading3"/>
      </w:pPr>
      <w:r>
        <w:t>Is Brazil Bomba only for experienced players?</w:t>
      </w:r>
    </w:p>
    <w:p>
      <w:r/>
      <w:r>
        <w:t>No, Brazil Bomba is suitable for anyone who wants to try a gameplay slightly different from usual and more dynamic than other online titles.</w:t>
      </w:r>
    </w:p>
    <w:p>
      <w:pPr>
        <w:pStyle w:val="Heading3"/>
      </w:pPr>
      <w:r>
        <w:t>What are the symbols in Brazil Bomba?</w:t>
      </w:r>
    </w:p>
    <w:p>
      <w:r/>
      <w:r>
        <w:t>The symbols in Brazil Bomba are blocks and colorful gems, each with different values.</w:t>
      </w:r>
    </w:p>
    <w:p>
      <w:pPr>
        <w:pStyle w:val="Heading3"/>
      </w:pPr>
      <w:r>
        <w:t>Does Brazil Bomba have good graphics?</w:t>
      </w:r>
    </w:p>
    <w:p>
      <w:r/>
      <w:r>
        <w:t>Yes, Brazil Bomba has excellent graphics, featuring vivid colors and an attractive design.</w:t>
      </w:r>
    </w:p>
    <w:p>
      <w:pPr>
        <w:pStyle w:val="Heading2"/>
      </w:pPr>
      <w:r>
        <w:t>What we like</w:t>
      </w:r>
    </w:p>
    <w:p>
      <w:pPr>
        <w:pStyle w:val="ListBullet"/>
        <w:spacing w:line="240" w:lineRule="auto"/>
        <w:ind w:left="720"/>
      </w:pPr>
      <w:r/>
      <w:r>
        <w:t>Interesting and unique gameplay with a drop mechanic</w:t>
      </w:r>
    </w:p>
    <w:p>
      <w:pPr>
        <w:pStyle w:val="ListBullet"/>
        <w:spacing w:line="240" w:lineRule="auto"/>
        <w:ind w:left="720"/>
      </w:pPr>
      <w:r/>
      <w:r>
        <w:t>Attractive graphics and festive sound design</w:t>
      </w:r>
    </w:p>
    <w:p>
      <w:pPr>
        <w:pStyle w:val="ListBullet"/>
        <w:spacing w:line="240" w:lineRule="auto"/>
        <w:ind w:left="720"/>
      </w:pPr>
      <w:r/>
      <w:r>
        <w:t>Exciting special features like the bomb symbol and increasing multiplier</w:t>
      </w:r>
    </w:p>
    <w:p>
      <w:pPr>
        <w:pStyle w:val="ListBullet"/>
        <w:spacing w:line="240" w:lineRule="auto"/>
        <w:ind w:left="720"/>
      </w:pPr>
      <w:r/>
      <w:r>
        <w:t>Opportunities to win big payouts in a single round</w:t>
      </w:r>
    </w:p>
    <w:p>
      <w:pPr>
        <w:pStyle w:val="Heading2"/>
      </w:pPr>
      <w:r>
        <w:t>What we don't like</w:t>
      </w:r>
    </w:p>
    <w:p>
      <w:pPr>
        <w:pStyle w:val="ListBullet"/>
        <w:spacing w:line="240" w:lineRule="auto"/>
        <w:ind w:left="720"/>
      </w:pPr>
      <w:r/>
      <w:r>
        <w:t>Limited selection of symbols may not appeal to all players</w:t>
      </w:r>
    </w:p>
    <w:p>
      <w:pPr>
        <w:pStyle w:val="ListBullet"/>
        <w:spacing w:line="240" w:lineRule="auto"/>
        <w:ind w:left="720"/>
      </w:pPr>
      <w:r/>
      <w:r>
        <w:t>Game board may feel cluttered or overwhelming to some players</w:t>
      </w:r>
    </w:p>
    <w:p>
      <w:r/>
      <w:r>
        <w:rPr>
          <w:i/>
        </w:rPr>
        <w:t>Prompt: DALLE, please create a fun and eye-catching feature image for Brazil Bomba, an online slot game set in the vibrant carnival of Rio de Janeiro. The image should be in cartoon style, featuring a happy Maya warrior wearing glasses. The scene should be set in front of a colorful and festive carnival background, with fireworks lighting up the night sky. Please ensure that the Maya warrior is holding a cannon, just like the one that is featured in the game, and that the Brazil Bomba logo is displayed prominently. Make the image stand out and reflect the game's energetic and lively atmosphere.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