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Experience Free: Novomatic Slot Review</w:t>
      </w:r>
    </w:p>
    <w:p>
      <w:r/>
      <w:r>
        <w:rPr>
          <w:b/>
        </w:rPr>
        <w:t>Meta description</w:t>
      </w:r>
      <w:r>
        <w:t>: Explore the treasures of Egypt in Novomatic's Egyptian Experience slot. Play for free and read our review of this exciting online slot game.</w:t>
      </w:r>
    </w:p>
    <w:p>
      <w:pPr>
        <w:pStyle w:val="Heading2"/>
      </w:pPr>
      <w:r>
        <w:t>Slot Game Overview</w:t>
      </w:r>
    </w:p>
    <w:p>
      <w:r/>
      <w:r>
        <w:t>Get ready to explore the mysteries of ancient Egypt with Egyptian Experience, the latest offering from Novomatic. As you spin the reels, you will be transported to a world of pharaohs, pyramids, and hidden treasures.</w:t>
      </w:r>
    </w:p>
    <w:p>
      <w:r/>
      <w:r>
        <w:t>With its 5 reels and 10 paylines, Egyptian Experience offers plenty of opportunities to strike it lucky. The game boasts stunning graphics and animations that bring the ancient Egyptian world to life.</w:t>
      </w:r>
    </w:p>
    <w:p>
      <w:r/>
      <w:r>
        <w:t>But that's not all, because Egyptian Experience is also packed full of exciting features. From free spins and wild symbols to a special bonus game, this slot machine has something for everyone.</w:t>
      </w:r>
    </w:p>
    <w:p>
      <w:r/>
      <w:r>
        <w:t>The gameplay is smooth and easy to follow, even for those who are new to the world of online slots. The user interface is sleek and intuitive, making it simple to adjust your bet size or activate auto-play mode.</w:t>
      </w:r>
    </w:p>
    <w:p>
      <w:r/>
      <w:r>
        <w:t>Overall, Egyptian Experience is a fun and engaging slot game that will keep you coming back for more. So why not give it a spin and see if you can uncover some ancient Egyptian secrets today?</w:t>
      </w:r>
    </w:p>
    <w:p>
      <w:pPr>
        <w:pStyle w:val="Heading2"/>
      </w:pPr>
      <w:r>
        <w:t>Exploring Egyptian Experience's Gameplay and Winning Potential</w:t>
      </w:r>
    </w:p>
    <w:p>
      <w:r/>
      <w:r>
        <w:t xml:space="preserve">Get ready to travel back in time to the era of the Pharaohs with Egyptian Experience! This exciting casino slot game is all about immersing yourself in the mysteries of ancient Egypt while having the opportunity to win big. </w:t>
      </w:r>
    </w:p>
    <w:p>
      <w:r/>
      <w:r>
        <w:t>With bets starting from just 0.10 credits per spin, players have the chance to win up to 9,000x the bet line by matching symbols on the reels. That's enough to fill up the treasure room of a pyramid! You'll definitely need some luck on your side, though. Pro tip: rubbing a cat's belly might do the trick.</w:t>
      </w:r>
    </w:p>
    <w:p>
      <w:r/>
      <w:r>
        <w:t>One of the most exciting features of Egyptian Experience is its wild symbol: the mask of Tutankhamun's death. Not only is it an amazing-looking symbol, but it doubles all the wins it substitutes for. That's one powerful wild! It's almost like having a genie on your side, granting your every wish.</w:t>
      </w:r>
    </w:p>
    <w:p>
      <w:r/>
      <w:r>
        <w:t>But wait, there's more! Egyptian Experience also offers a Free Spins mode, where the treasures you can find are even greater. In this mode, all wins are multiplied by 3x. So, not only do you get a chance to explore the mysteries of Egypt, but you also have the possibility of striking it rich. Who knows? Maybe you'll even become the next Howard Carter, discovering a hidden tomb filled with gold and treasures.</w:t>
      </w:r>
    </w:p>
    <w:p>
      <w:pPr>
        <w:pStyle w:val="Heading2"/>
      </w:pPr>
      <w:r>
        <w:t>Get ready for some Free Spins Fun!</w:t>
      </w:r>
    </w:p>
    <w:p>
      <w:r/>
      <w:r>
        <w:t>Are you looking for some free fun? Look no further than the Egyptian Experience slot game! With the Free Spins mode, players are in for a real treat. Triggered by just three ankh hieroglyph symbols, you can easily rack up 15 free games. That's right, 15! Imagine all the possibilities that come with 15 free chances to win big.</w:t>
      </w:r>
    </w:p>
    <w:p>
      <w:r/>
      <w:r>
        <w:t xml:space="preserve">But wait, there's more! All accumulated wins during this mode are multiplied by 3x. That's right, even more chances for your coin balance to skyrocket. And the best part? You can trigger the feature again. Woohoo, even more free spins! </w:t>
      </w:r>
    </w:p>
    <w:p>
      <w:r/>
      <w:r>
        <w:t>This mode is not only a great way to boost your coin balance, but also a sure way to have some fun on the reels. Don't take our word for it, try it out for yourself and see the excitement firsthand. Who knows, you might end up falling in love with the feature and never wanting to leave the Egyptian Experience slot game. Get ready for some Free Spins fun!</w:t>
      </w:r>
    </w:p>
    <w:p>
      <w:pPr>
        <w:pStyle w:val="Heading2"/>
      </w:pPr>
      <w:r>
        <w:t>GAMBLING MODE</w:t>
      </w:r>
    </w:p>
    <w:p>
      <w:r/>
      <w:r>
        <w:t>Get ready to put your luck to the test with Egyptian Experience's gambling feature! Apart from spinning the reels and waiting for matching symbols, players can now double their wins by guessing the color of the next card. It's a more exciting way to bump up your payout, although some players end up feeling like they're on the set of Indiana Jones more than anything.</w:t>
      </w:r>
    </w:p>
    <w:p>
      <w:r/>
      <w:r>
        <w:t>It's a straightforward concept: guess right, and you double your winnings. Guess wrong, and the pharaohs take everything away. You will go from feeling like a wealthy pharaoh to a peasant begging on the street in just a few seconds. It's always a good idea to play it safe, but where's the fun in that? Take a leap of faith and see if the desert gods are on your side.</w:t>
      </w:r>
    </w:p>
    <w:p>
      <w:r/>
      <w:r>
        <w:t>Trust us; this feature can be addictive! So make sure you don't lose track of time and money. Egyptian Experience wants its players to come back happy, not broken. If you're feeling lucky, give this feature a try and see what adventures await you in the sands of Egypt. We just hope you don't end up returning with a camel instead of your winnings.</w:t>
      </w:r>
    </w:p>
    <w:p>
      <w:pPr>
        <w:pStyle w:val="Heading2"/>
      </w:pPr>
      <w:r>
        <w:t>Return-to-Player (RTP)</w:t>
      </w:r>
    </w:p>
    <w:p>
      <w:r/>
      <w:r>
        <w:t>Are you ready to embark on an ancient Egyptian adventure? Well, before you do, let's talk about the game's return-to-player (RTP) percentage. Drumroll, please! The RTP for Egyptian Experience is 95.06%! Not too shabby, huh?</w:t>
      </w:r>
    </w:p>
    <w:p>
      <w:r/>
      <w:r>
        <w:t>Now, we don't know about you, but we always like to know the volatility of a game before we start playing. While it's not explicitly stated for Egyptian Experience, our sources estimate it to be a medium volatility game. So, you can expect some decent wins from time to time without breaking the bank or getting bored to death.</w:t>
      </w:r>
    </w:p>
    <w:p>
      <w:r/>
      <w:r>
        <w:t>All in all, while Egyptian Experience may not be the highest RTP game out there, it still offers a decent chance at some thrilling wins. So, go ahead and give it a spin, and who knows, you may just strike gold (or pyramid)!</w:t>
      </w:r>
    </w:p>
    <w:p>
      <w:pPr>
        <w:pStyle w:val="Heading2"/>
      </w:pPr>
      <w:r>
        <w:t>Volatility and Target Audience</w:t>
      </w:r>
    </w:p>
    <w:p>
      <w:r/>
      <w:r>
        <w:t>Our review suggests that the Egyptian Experience slot is like a mummy, medium well. It's not too volatile, but also not too bland. This game is perfect for players who want to go on a mystical adventure and love to explore the Egyptian Pyramids. It features all the iconic symbols like the scarab beetle, Anubis, the Eye of Ra, as well as hieroglyphics.</w:t>
      </w:r>
    </w:p>
    <w:p>
      <w:r/>
      <w:r>
        <w:t>This casino slot game is for all players that want to have some fun exploring an ancient and fantastic world of treasures and mysteries. It's an online slot game that will satisfy all players who are betting with small amounts per spin. You can play as low as 0.10 credits per spin and still enjoy all the fascinating features. And if you're feeling a bit more daring or adventurous, you can place up to a max bet of 100 credits per spin, and maybe you'll get the jackpot payout. Just be sure to bring extra mummies with you to celebrate the win.</w:t>
      </w:r>
    </w:p>
    <w:p>
      <w:pPr>
        <w:pStyle w:val="Heading2"/>
      </w:pPr>
      <w:r>
        <w:t>FAQ</w:t>
      </w:r>
    </w:p>
    <w:p>
      <w:pPr>
        <w:pStyle w:val="Heading3"/>
      </w:pPr>
      <w:r>
        <w:t>What is the RTP of Egyptian Experience?</w:t>
      </w:r>
    </w:p>
    <w:p>
      <w:r/>
      <w:r>
        <w:t>The RTP of Egyptian Experience is 95.06%.</w:t>
      </w:r>
    </w:p>
    <w:p>
      <w:pPr>
        <w:pStyle w:val="Heading3"/>
      </w:pPr>
      <w:r>
        <w:t>What is the minimum bet for Egyptian Experience?</w:t>
      </w:r>
    </w:p>
    <w:p>
      <w:r/>
      <w:r>
        <w:t>The minimum bet for Egyptian Experience is 0.10 credits per spin.</w:t>
      </w:r>
    </w:p>
    <w:p>
      <w:pPr>
        <w:pStyle w:val="Heading3"/>
      </w:pPr>
      <w:r>
        <w:t>What is the maximum bet for Egyptian Experience?</w:t>
      </w:r>
    </w:p>
    <w:p>
      <w:r/>
      <w:r>
        <w:t>The maximum bet for Egyptian Experience is 100 credits per spin.</w:t>
      </w:r>
    </w:p>
    <w:p>
      <w:pPr>
        <w:pStyle w:val="Heading3"/>
      </w:pPr>
      <w:r>
        <w:t>What is the wild symbol in Egyptian Experience?</w:t>
      </w:r>
    </w:p>
    <w:p>
      <w:r/>
      <w:r>
        <w:t>The funerary mask of Tutankhamun's death is the wild symbol in Egyptian Experience.</w:t>
      </w:r>
    </w:p>
    <w:p>
      <w:pPr>
        <w:pStyle w:val="Heading3"/>
      </w:pPr>
      <w:r>
        <w:t>What is the scatter symbol in Egyptian Experience?</w:t>
      </w:r>
    </w:p>
    <w:p>
      <w:r/>
      <w:r>
        <w:t>The ankh hieroglyph symbol is the scatter symbol in Egyptian Experience.</w:t>
      </w:r>
    </w:p>
    <w:p>
      <w:pPr>
        <w:pStyle w:val="Heading3"/>
      </w:pPr>
      <w:r>
        <w:t>What happens in the Free Spins mode in Egyptian Experience?</w:t>
      </w:r>
    </w:p>
    <w:p>
      <w:r/>
      <w:r>
        <w:t>All wins are multiplied by 3x in the Free Spins mode in Egyptian Experience.</w:t>
      </w:r>
    </w:p>
    <w:p>
      <w:pPr>
        <w:pStyle w:val="Heading3"/>
      </w:pPr>
      <w:r>
        <w:t>What is the gambling feature in Egyptian Experience?</w:t>
      </w:r>
    </w:p>
    <w:p>
      <w:r/>
      <w:r>
        <w:t>The gambling feature in Egyptian Experience allows you to double your winnings by guessing the next card color.</w:t>
      </w:r>
    </w:p>
    <w:p>
      <w:pPr>
        <w:pStyle w:val="Heading3"/>
      </w:pPr>
      <w:r>
        <w:t>What are other slot machines similar to Egyptian Experience?</w:t>
      </w:r>
    </w:p>
    <w:p>
      <w:r/>
      <w:r>
        <w:t>Other similar slot machines include A While on the Nile by NextGen Gaming and Book of Dead by Play'n GO.</w:t>
      </w:r>
    </w:p>
    <w:p>
      <w:pPr>
        <w:pStyle w:val="Heading2"/>
      </w:pPr>
      <w:r>
        <w:t>What we like</w:t>
      </w:r>
    </w:p>
    <w:p>
      <w:pPr>
        <w:pStyle w:val="ListBullet"/>
        <w:spacing w:line="240" w:lineRule="auto"/>
        <w:ind w:left="720"/>
      </w:pPr>
      <w:r/>
      <w:r>
        <w:t>Exciting Egyptian theme and immersive gameplay.</w:t>
      </w:r>
    </w:p>
    <w:p>
      <w:pPr>
        <w:pStyle w:val="ListBullet"/>
        <w:spacing w:line="240" w:lineRule="auto"/>
        <w:ind w:left="720"/>
      </w:pPr>
      <w:r/>
      <w:r>
        <w:t>Free Spins mode with 3x win multiplier.</w:t>
      </w:r>
    </w:p>
    <w:p>
      <w:pPr>
        <w:pStyle w:val="ListBullet"/>
        <w:spacing w:line="240" w:lineRule="auto"/>
        <w:ind w:left="720"/>
      </w:pPr>
      <w:r/>
      <w:r>
        <w:t>Wild symbol doubles all wins when it substitutes.</w:t>
      </w:r>
    </w:p>
    <w:p>
      <w:pPr>
        <w:pStyle w:val="ListBullet"/>
        <w:spacing w:line="240" w:lineRule="auto"/>
        <w:ind w:left="720"/>
      </w:pPr>
      <w:r/>
      <w:r>
        <w:t>Low minimum bet of 0.10 credits per spin.</w:t>
      </w:r>
    </w:p>
    <w:p>
      <w:pPr>
        <w:pStyle w:val="Heading2"/>
      </w:pPr>
      <w:r>
        <w:t>What we don't like</w:t>
      </w:r>
    </w:p>
    <w:p>
      <w:pPr>
        <w:pStyle w:val="ListBullet"/>
        <w:spacing w:line="240" w:lineRule="auto"/>
        <w:ind w:left="720"/>
      </w:pPr>
      <w:r/>
      <w:r>
        <w:t>Unknown volatility level.</w:t>
      </w:r>
    </w:p>
    <w:p>
      <w:pPr>
        <w:pStyle w:val="ListBullet"/>
        <w:spacing w:line="240" w:lineRule="auto"/>
        <w:ind w:left="720"/>
      </w:pPr>
      <w:r/>
      <w:r>
        <w:t>Limited special bonus features.</w:t>
      </w:r>
    </w:p>
    <w:p>
      <w:r/>
      <w:r>
        <w:rPr>
          <w:i/>
        </w:rPr>
        <w:t>Please create a cartoon-style feature image for the game "Egyptian Experience". The image should feature a happy Maya warrior wearing glasses. The design should be eye-catching and feature elements of ancient Egyptian culture such as hieroglyphics, pyramids, and treasure. The image should also include the game's logo in a prominent position. The overall style should be fun and playful, appealing to a wide range of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