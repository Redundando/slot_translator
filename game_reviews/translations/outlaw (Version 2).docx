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Outlaw Slot Game Free - Exciting Features &amp; Winning Potential</w:t>
      </w:r>
    </w:p>
    <w:p>
      <w:r/>
      <w:r>
        <w:rPr>
          <w:b/>
        </w:rPr>
        <w:t>Meta description</w:t>
      </w:r>
      <w:r>
        <w:t>: Discover the exciting Outlaw slot game with immersive Wild West theme, thrilling features, and high winning potential. Play for free now.</w:t>
      </w:r>
    </w:p>
    <w:p>
      <w:pPr>
        <w:pStyle w:val="Heading2"/>
      </w:pPr>
      <w:r>
        <w:t>Reviewing the Outlaw Slot Game: It's a Thrill Ride!</w:t>
      </w:r>
    </w:p>
    <w:p>
      <w:r/>
      <w:r>
        <w:t>The Outlaw slot game is an absolutely wild ride that will keep you on the edge of your seat the moment you start playing. With smooth graphics and entertaining sound effects, this game packs a punch and delivers a one-of-a-kind online slot experience.</w:t>
      </w:r>
    </w:p>
    <w:p>
      <w:r/>
      <w:r>
        <w:t>As you start spinning the reels, you'll be delighted to find a variety of exciting and innovative features, including bonus rounds, free spins, and special symbols that can help you win big. The game has truly become a fan favorite and for good reason. With its immersive gameplay, there's never a dull moment in Outlaw.</w:t>
      </w:r>
    </w:p>
    <w:p>
      <w:r/>
      <w:r>
        <w:t>But don't let the excitement fool you. While this game is a blast to play, you'll need to be careful not to get caught up in its fast-paced action. The stakes are high, and you'll need to keep your wits about you if you hope to come out on top. But that's all part of the fun, right? Whether you're a seasoned online slot player or a newcomer to the genre, Outlaw has something for everyone.</w:t>
      </w:r>
    </w:p>
    <w:p>
      <w:r/>
      <w:r>
        <w:t xml:space="preserve">In conclusion, if you're looking for a thrilling, immersive, and rewarding online slot game, then look no further than the Outlaw slot game. With smooth graphics, entertaining sound effects, and exciting gameplay, it's no wonder this game is among the most popular slot games online. So what are you waiting for? Get out there and start spinning those reels! </w:t>
      </w:r>
    </w:p>
    <w:p>
      <w:pPr>
        <w:pStyle w:val="Heading2"/>
      </w:pPr>
      <w:r>
        <w:t>Yeehaw! Outlaw Takes You to the Wild West</w:t>
      </w:r>
    </w:p>
    <w:p>
      <w:r/>
      <w:r>
        <w:t>Hold on to your cowboy hats, folks! Outlaw slot game is a rootin' tootin' adventure that takes you straight to the Wild West. With its rugged design and outlaw-themed symbols, this game will have you feeling like you're sitting in the saloon with a shot of whiskey in your hand.</w:t>
      </w:r>
    </w:p>
    <w:p>
      <w:r/>
      <w:r>
        <w:t>But the visuals and sound aren't the only things that make Outlaw great. The gameplay itself is a blast, with plenty of opportunities for big wins and a couple of fun surprises thrown in for good measure.</w:t>
      </w:r>
    </w:p>
    <w:p>
      <w:r/>
      <w:r>
        <w:t>Whether you're a seasoned slot player or a greenhorn, Outlaw is definitely worth a spin. You'll be shouting "yeehaw!" in no time.</w:t>
      </w:r>
    </w:p>
    <w:p>
      <w:pPr>
        <w:pStyle w:val="Heading2"/>
      </w:pPr>
      <w:r>
        <w:t>Get Ready for Some Exciting Features</w:t>
      </w:r>
    </w:p>
    <w:p>
      <w:r/>
      <w:r>
        <w:t>Are you tired of those boring slot games with no added features? Say hello to Outlaw slot game, where the excitement jumps off the screen! With not one but two added bonus features, hitting a big win has never been more thrilling.</w:t>
      </w:r>
    </w:p>
    <w:p>
      <w:r/>
      <w:r>
        <w:t>And let's talk about those Free Spins and Multipliers for a second. Who doesn't love anything that's free? And a chance to multiply your winnings? Yes, please! Outlaw is not your typical slot game. It's designed for those who like to take risks and live on the edge.</w:t>
      </w:r>
    </w:p>
    <w:p>
      <w:r/>
      <w:r>
        <w:t>From the moment the reels start spinning, you know that Outlaw is different. The game's immersive design draws you in and the features keep you on the edge of your seat. Trust me, as an experienced gambler, I know what I'm talking about. Outlaw is the real deal and should be the next game on your list to play.</w:t>
      </w:r>
    </w:p>
    <w:p>
      <w:pPr>
        <w:pStyle w:val="Heading2"/>
      </w:pPr>
      <w:r>
        <w:t>Winning Potential</w:t>
      </w:r>
    </w:p>
    <w:p>
      <w:r/>
      <w:r>
        <w:t>Hold on to your hats, folks! Outlaw Slot Game has got some serious winning potential. If you're a high roller, then this game will definitely be your cup of tea. With the ability to bet big, your chances of hitting a sizeable win skyrocket. The real question is if you dare to go all in?</w:t>
      </w:r>
    </w:p>
    <w:p>
      <w:r/>
      <w:r>
        <w:t>That being said, Outlaw is also the perfect game for those of us who like to play it safe. With its winning combinations and bonus features, there are plenty of opportunities for players to reap the rewards. Whether you're playing for fun or to win big, Outlaw has got you covered.</w:t>
      </w:r>
    </w:p>
    <w:p>
      <w:r/>
      <w:r>
        <w:t xml:space="preserve">And let's be honest, who doesn't like winning? It's the thrill of hitting the jackpot that keeps us coming back for more. So why not take a chance and see what Outlaw has in store for you? Who knows, maybe you'll be the next lucky gun-slinger to hit the motherload. </w:t>
      </w:r>
    </w:p>
    <w:p>
      <w:pPr>
        <w:pStyle w:val="Heading2"/>
      </w:pPr>
      <w:r>
        <w:t>Entertainment Value</w:t>
      </w:r>
    </w:p>
    <w:p>
      <w:r/>
      <w:r>
        <w:t>Looking for a good time? Look no further than Outlaw slot game! This game has all the bells and whistles you could ever want in a casino game and more.</w:t>
      </w:r>
      <w:r>
        <w:t xml:space="preserve"> </w:t>
      </w:r>
    </w:p>
    <w:p>
      <w:r/>
      <w:r>
        <w:t>Let's start with the attention to detail. From the sharp graphics to the entertaining sound effects, every aspect of this game is well thought out and designed to keep you engaged. It's like a well-oiled machine, except instead of oil, it runs on the adrenaline of players chasing their dreams of striking it big.</w:t>
      </w:r>
      <w:r>
        <w:t xml:space="preserve"> </w:t>
      </w:r>
    </w:p>
    <w:p>
      <w:r/>
      <w:r>
        <w:t>And speaking of striking it big, the potential for huge payouts is just one more reason why you should check out Outlaw. It's like a Wild West shootout, where the only thing at stake is your bankroll. But don't worry, even if you don't hit the jackpot, the excitement of the game itself is worth the price of admission.</w:t>
      </w:r>
      <w:r>
        <w:t xml:space="preserve"> </w:t>
      </w:r>
    </w:p>
    <w:p>
      <w:r/>
      <w:r>
        <w:t>Whether you're a seasoned player or new to the world of online slots, Outlaw is sure to provide a compelling and exciting gameplay experience. So what are you waiting for? Saddle up and give this game a spin!</w:t>
      </w:r>
    </w:p>
    <w:p>
      <w:pPr>
        <w:pStyle w:val="Heading2"/>
      </w:pPr>
      <w:r>
        <w:t>FAQ</w:t>
      </w:r>
    </w:p>
    <w:p>
      <w:pPr>
        <w:pStyle w:val="Heading3"/>
      </w:pPr>
      <w:r>
        <w:t>What is Outlaw?</w:t>
      </w:r>
    </w:p>
    <w:p>
      <w:r/>
      <w:r>
        <w:t>Outlaw is an online slot game set in the Wild West that features exciting bonus features such as Free Spins and Multipliers.</w:t>
      </w:r>
    </w:p>
    <w:p>
      <w:pPr>
        <w:pStyle w:val="Heading3"/>
      </w:pPr>
      <w:r>
        <w:t>How do I play Outlaw?</w:t>
      </w:r>
    </w:p>
    <w:p>
      <w:r/>
      <w:r>
        <w:t>To play Outlaw, simply select your bet and click the spin button. The game will automatically calculate any winnings and add them to your balance.</w:t>
      </w:r>
    </w:p>
    <w:p>
      <w:pPr>
        <w:pStyle w:val="Heading3"/>
      </w:pPr>
      <w:r>
        <w:t>Can I play Outlaw for free?</w:t>
      </w:r>
    </w:p>
    <w:p>
      <w:r/>
      <w:r>
        <w:t>Many online casinos offer the option to play Outlaw for free with demo credits. Check with your preferred casino to see if this option is available.</w:t>
      </w:r>
    </w:p>
    <w:p>
      <w:pPr>
        <w:pStyle w:val="Heading3"/>
      </w:pPr>
      <w:r>
        <w:t>What is the RTP for Outlaw?</w:t>
      </w:r>
    </w:p>
    <w:p>
      <w:r/>
      <w:r>
        <w:t>The RTP (Return to Player) for Outlaw is typically above the industry standard of 96%. This means that, on average, players can expect to receive back at least 96 cents for every dollar wagered.</w:t>
      </w:r>
    </w:p>
    <w:p>
      <w:pPr>
        <w:pStyle w:val="Heading3"/>
      </w:pPr>
      <w:r>
        <w:t>Are there any special features in Outlaw?</w:t>
      </w:r>
    </w:p>
    <w:p>
      <w:r/>
      <w:r>
        <w:t>Yes, Outlaw features a variety of bonus features such as Free Spins, Multipliers, and Wild symbols. These can greatly increase your chances of winning big.</w:t>
      </w:r>
    </w:p>
    <w:p>
      <w:pPr>
        <w:pStyle w:val="Heading3"/>
      </w:pPr>
      <w:r>
        <w:t>Is Outlaw a high or low volatility game?</w:t>
      </w:r>
    </w:p>
    <w:p>
      <w:r/>
      <w:r>
        <w:t>Outlaw falls into the category of high volatility games, meaning that while wins may be less frequent, they can be much larger when they do occur.</w:t>
      </w:r>
    </w:p>
    <w:p>
      <w:pPr>
        <w:pStyle w:val="Heading3"/>
      </w:pPr>
      <w:r>
        <w:t>Is Outlaw a mobile-friendly game?</w:t>
      </w:r>
    </w:p>
    <w:p>
      <w:r/>
      <w:r>
        <w:t>Yes, many online casinos offer a mobile version of Outlaw that can be played on smartphones and tablets.</w:t>
      </w:r>
    </w:p>
    <w:p>
      <w:pPr>
        <w:pStyle w:val="Heading3"/>
      </w:pPr>
      <w:r>
        <w:t>Can I win real money playing Outlaw?</w:t>
      </w:r>
    </w:p>
    <w:p>
      <w:r/>
      <w:r>
        <w:t>Yes, as long as you are playing with real money and not demo credits. If you hit a winning combination, the game will automatically add the winnings to your balance.</w:t>
      </w:r>
    </w:p>
    <w:p>
      <w:pPr>
        <w:pStyle w:val="Heading2"/>
      </w:pPr>
      <w:r>
        <w:t>What we like</w:t>
      </w:r>
    </w:p>
    <w:p>
      <w:pPr>
        <w:pStyle w:val="ListBullet"/>
        <w:spacing w:line="240" w:lineRule="auto"/>
        <w:ind w:left="720"/>
      </w:pPr>
      <w:r/>
      <w:r>
        <w:t>Thrilling Wild West theme</w:t>
      </w:r>
    </w:p>
    <w:p>
      <w:pPr>
        <w:pStyle w:val="ListBullet"/>
        <w:spacing w:line="240" w:lineRule="auto"/>
        <w:ind w:left="720"/>
      </w:pPr>
      <w:r/>
      <w:r>
        <w:t>Exciting bonus features</w:t>
      </w:r>
    </w:p>
    <w:p>
      <w:pPr>
        <w:pStyle w:val="ListBullet"/>
        <w:spacing w:line="240" w:lineRule="auto"/>
        <w:ind w:left="720"/>
      </w:pPr>
      <w:r/>
      <w:r>
        <w:t>High winning potential</w:t>
      </w:r>
    </w:p>
    <w:p>
      <w:pPr>
        <w:pStyle w:val="ListBullet"/>
        <w:spacing w:line="240" w:lineRule="auto"/>
        <w:ind w:left="720"/>
      </w:pPr>
      <w:r/>
      <w:r>
        <w:t>Immersive entertainment value</w:t>
      </w:r>
    </w:p>
    <w:p>
      <w:pPr>
        <w:pStyle w:val="Heading2"/>
      </w:pPr>
      <w:r>
        <w:t>What we don't like</w:t>
      </w:r>
    </w:p>
    <w:p>
      <w:pPr>
        <w:pStyle w:val="ListBullet"/>
        <w:spacing w:line="240" w:lineRule="auto"/>
        <w:ind w:left="720"/>
      </w:pPr>
      <w:r/>
      <w:r>
        <w:t>Not suitable for players who dislike Western themes</w:t>
      </w:r>
    </w:p>
    <w:p>
      <w:pPr>
        <w:pStyle w:val="ListBullet"/>
        <w:spacing w:line="240" w:lineRule="auto"/>
        <w:ind w:left="720"/>
      </w:pPr>
      <w:r/>
      <w:r>
        <w:t>No progressive jackpot feature</w:t>
      </w:r>
    </w:p>
    <w:p>
      <w:r/>
      <w:r>
        <w:rPr>
          <w:i/>
        </w:rPr>
        <w:t>Prompt: Design a cartoon-style feature image for the "Outlaw" slot game that features a happy Maya warrior with glasses. The image should be eye-catching and playful, incorporating elements of the Wild West and the Maya civilization. The Maya warrior should be portrayed as confident and excited, holding a slot machine lever or standing next to a slot machine. The background should feature cactus plants, a snake, or other symbols associated with the Wild West or Maya civilization. The text "Outlaw" should be prominently featured in the image, along with any other text that you feel would enhance the image (such as "Win Big with Maya's Luck"). The overall style of the image should be bright, bold, and energetic, reflecting the upbeat and exhilarating nature of the game itself.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