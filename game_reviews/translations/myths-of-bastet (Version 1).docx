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Myths of Bastet Free - Slot Game Review</w:t>
      </w:r>
    </w:p>
    <w:p>
      <w:pPr>
        <w:pStyle w:val="Heading2"/>
      </w:pPr>
      <w:r>
        <w:t>Experience Thrilling Slottery with Myths of Bastet</w:t>
      </w:r>
    </w:p>
    <w:p>
      <w:r/>
      <w:r>
        <w:t>Myths of Bastet, a sensational creation by Onlyplay, boasts a unique game format called Slottery. It’s a refreshing spin on slot machines that offers an amazing online gaming experience. You’ll be blown away by the gameplay performance, making Onlyplay the emblem of pure gaming entertainment.</w:t>
      </w:r>
    </w:p>
    <w:p>
      <w:r/>
      <w:r>
        <w:t>With Slottery, you won't need to go to a gas station for lottery tickets or wait for the draw; you can quickly start playing and increase your chances of winning big. How amazing is that?</w:t>
      </w:r>
    </w:p>
    <w:p>
      <w:pPr>
        <w:pStyle w:val="Heading2"/>
      </w:pPr>
      <w:r>
        <w:t>Theme - Bastet and Ancient Egypt</w:t>
      </w:r>
    </w:p>
    <w:p>
      <w:r/>
      <w:r>
        <w:t>Myths of Bastet has got us feeling like pharaohs with its ancient Egypt theme. The game takes us back to a time where civilization was just starting, and before you know it, you'll be worshipping the goddess Bastet like a loyal subject.</w:t>
      </w:r>
    </w:p>
    <w:p>
      <w:r/>
      <w:r>
        <w:t>Bastet is the heart and soul of the game, and rightfully so. She's the goddess of music, dance, and pleasure, making her the perfect fit for a casino slot machine. But she's not just for show; Her powers extend to the gameplay mechanics, creating a mesmerizing and fascinating gaming experience.</w:t>
      </w:r>
    </w:p>
    <w:p>
      <w:pPr>
        <w:pStyle w:val="Heading2"/>
      </w:pPr>
      <w:r>
        <w:t>Payline and RTP</w:t>
      </w:r>
    </w:p>
    <w:p>
      <w:r/>
      <w:r>
        <w:t>If only life had a single payline, it would be so much easier! But alas, we have the game of Myths of Bastet with a single payline comprised of 5 boxes, which can be expanded up to a maximum of 7. At least it has an RTP of 95.76%, which is quite good and offers better chances of winning than your average conversation with your boss about a raise - and way more enjoyable! So let's spin those reels and hope Bastet blesses us with her ferocious wins.</w:t>
      </w:r>
    </w:p>
    <w:p>
      <w:pPr>
        <w:pStyle w:val="Heading2"/>
      </w:pPr>
      <w:r>
        <w:t>Symbols and Special Features: Unlock Jackpots with an Alligator, a Snake, the Eagle, and... a CAT?</w:t>
      </w:r>
    </w:p>
    <w:p>
      <w:r/>
      <w:r>
        <w:t>Myths of Bastet is a purr-fect example of a good casino slot game. With a vibrant variety of colored gems, creatures of the wild, and an Egyptian Cat that will make even the Grumpy Cat smile!</w:t>
      </w:r>
    </w:p>
    <w:p>
      <w:r/>
      <w:r>
        <w:t xml:space="preserve"> Speaking of the creatures of the wild, the Alligator and the Snake might scare you at first, but once you know that they can help you win big, they'll become your best friends. Don't forget about the Eagle, a majestic bird that serves as the Wild symbol, doubling your chances of winning.</w:t>
      </w:r>
    </w:p>
    <w:p>
      <w:r/>
      <w:r>
        <w:t xml:space="preserve"> And finally, the star of the show, the Egyptian Cat, is the symbol that unlocks the jackpots. But be careful, don't let its adorableness fool you; this feline means business. But its rewards are worth it, trust us.</w:t>
      </w:r>
    </w:p>
    <w:p>
      <w:r/>
      <w:r>
        <w:t xml:space="preserve"> In addition to the cat-tivating jackpots, Myths of Bastet offers free spins as part of the special features. So, you can spin to your heart's content without spending a dime and increase your chances of winning even bigger prices.</w:t>
      </w:r>
    </w:p>
    <w:p>
      <w:pPr>
        <w:pStyle w:val="Heading2"/>
      </w:pPr>
      <w:r>
        <w:t>Overall Gaming Experience</w:t>
      </w:r>
    </w:p>
    <w:p>
      <w:r/>
      <w:r>
        <w:t>Are you ready to embark on a purr-fect adventure? Myths of Bastet is the game for you! Onlyplay has outdone themselves with the graphics, design, and overall atmosphere of this slot machine. It's almost like you can feel the ancient Egyptian goddess watching over every spin.</w:t>
      </w:r>
    </w:p>
    <w:p>
      <w:r/>
      <w:r>
        <w:t>The gameplay itself is well-structured and easy to understand, so even if you're new to the world of slot machines, you'll feel like a pro in no time. And let's not forget about the sound effects - they really add to the thrill of the game. Just don't be surprised if you find yourself howling with joy when you hit that big jackpot!</w:t>
      </w:r>
    </w:p>
    <w:p>
      <w:r/>
      <w:r>
        <w:t>If you're looking for maximum entertainment and strong emotions, Myths of Bastet delivers. With high-value jackpots and bonuses, this game has everything a player could want. Don't wait - let the goddess of cats guide you to victory!</w:t>
      </w:r>
    </w:p>
    <w:p>
      <w:pPr>
        <w:pStyle w:val="Heading2"/>
      </w:pPr>
      <w:r>
        <w:t>FAQ</w:t>
      </w:r>
    </w:p>
    <w:p>
      <w:pPr>
        <w:pStyle w:val="Heading3"/>
      </w:pPr>
      <w:r>
        <w:t>What is Myths of Bastet?</w:t>
      </w:r>
    </w:p>
    <w:p>
      <w:r/>
      <w:r>
        <w:t>Myths of Bastet is an online slot game created by Onlyplay software house that sets players in ancient Egypt with a single payline mechanic with 5 boxes that expands up to 7.</w:t>
      </w:r>
    </w:p>
    <w:p>
      <w:pPr>
        <w:pStyle w:val="Heading3"/>
      </w:pPr>
      <w:r>
        <w:t>What is the RTP of Myths of Bastet?</w:t>
      </w:r>
    </w:p>
    <w:p>
      <w:r/>
      <w:r>
        <w:t>The game has an RTP fixed at 95.76%.</w:t>
      </w:r>
    </w:p>
    <w:p>
      <w:pPr>
        <w:pStyle w:val="Heading3"/>
      </w:pPr>
      <w:r>
        <w:t>What are the symbols in Myths of Bastet?</w:t>
      </w:r>
    </w:p>
    <w:p>
      <w:r/>
      <w:r>
        <w:t>The game symbols include different-colored and shaped gems, an alligator, a snake, an eagle chosen as the Wild symbol, and an Egyptian cat.</w:t>
      </w:r>
    </w:p>
    <w:p>
      <w:pPr>
        <w:pStyle w:val="Heading3"/>
      </w:pPr>
      <w:r>
        <w:t>What are the special features of Myths of Bastet?</w:t>
      </w:r>
    </w:p>
    <w:p>
      <w:r/>
      <w:r>
        <w:t>The game offers free spins as a special feature to increase a player's chances of winning more significant and more significant prizes.</w:t>
      </w:r>
    </w:p>
    <w:p>
      <w:pPr>
        <w:pStyle w:val="Heading3"/>
      </w:pPr>
      <w:r>
        <w:t>When was Myths of Bastet launched?</w:t>
      </w:r>
    </w:p>
    <w:p>
      <w:r/>
      <w:r>
        <w:t>The game was launched in October 2020.</w:t>
      </w:r>
    </w:p>
    <w:p>
      <w:pPr>
        <w:pStyle w:val="Heading3"/>
      </w:pPr>
      <w:r>
        <w:t>What is the gameplay of Myths of Bastet like?</w:t>
      </w:r>
    </w:p>
    <w:p>
      <w:r/>
      <w:r>
        <w:t>Myths of Bastet offers enjoyable gameplay with easy-to-understand mechanics that captivate players and provide strong emotions by providing high-value jackpots.</w:t>
      </w:r>
    </w:p>
    <w:p>
      <w:pPr>
        <w:pStyle w:val="Heading3"/>
      </w:pPr>
      <w:r>
        <w:t>Is Myths of Bastet functional for players?</w:t>
      </w:r>
    </w:p>
    <w:p>
      <w:r/>
      <w:r>
        <w:t>Yes, this type of slot machine format is functional and advantageous for players as it reduces the price for each player significantly.</w:t>
      </w:r>
    </w:p>
    <w:p>
      <w:pPr>
        <w:pStyle w:val="Heading3"/>
      </w:pPr>
      <w:r>
        <w:t>Is Myths of Bastet worth trying?</w:t>
      </w:r>
    </w:p>
    <w:p>
      <w:r/>
      <w:r>
        <w:t>Yes, if you are looking for a slot machine that provides entertainment and strong emotions, Myths of Bastet is definitely worth trying to believe it.</w:t>
      </w:r>
    </w:p>
    <w:p>
      <w:pPr>
        <w:pStyle w:val="Heading2"/>
      </w:pPr>
      <w:r>
        <w:t>What we like</w:t>
      </w:r>
    </w:p>
    <w:p>
      <w:pPr>
        <w:pStyle w:val="ListBullet"/>
        <w:spacing w:line="240" w:lineRule="auto"/>
        <w:ind w:left="720"/>
      </w:pPr>
      <w:r/>
      <w:r>
        <w:t>Unique game format (Slottery)</w:t>
      </w:r>
    </w:p>
    <w:p>
      <w:pPr>
        <w:pStyle w:val="ListBullet"/>
        <w:spacing w:line="240" w:lineRule="auto"/>
        <w:ind w:left="720"/>
      </w:pPr>
      <w:r/>
      <w:r>
        <w:t>Impressive gameplay performance</w:t>
      </w:r>
    </w:p>
    <w:p>
      <w:pPr>
        <w:pStyle w:val="ListBullet"/>
        <w:spacing w:line="240" w:lineRule="auto"/>
        <w:ind w:left="720"/>
      </w:pPr>
      <w:r/>
      <w:r>
        <w:t>Based on the popular theme of ancient Egypt</w:t>
      </w:r>
    </w:p>
    <w:p>
      <w:pPr>
        <w:pStyle w:val="ListBullet"/>
        <w:spacing w:line="240" w:lineRule="auto"/>
        <w:ind w:left="720"/>
      </w:pPr>
      <w:r/>
      <w:r>
        <w:t>Offers high-value jackpots and bonuses</w:t>
      </w:r>
    </w:p>
    <w:p>
      <w:pPr>
        <w:pStyle w:val="Heading2"/>
      </w:pPr>
      <w:r>
        <w:t>What we don't like</w:t>
      </w:r>
    </w:p>
    <w:p>
      <w:pPr>
        <w:pStyle w:val="ListBullet"/>
        <w:spacing w:line="240" w:lineRule="auto"/>
        <w:ind w:left="720"/>
      </w:pPr>
      <w:r/>
      <w:r>
        <w:t>Limited number of paylines (maximum of 7)</w:t>
      </w:r>
    </w:p>
    <w:p>
      <w:pPr>
        <w:pStyle w:val="ListBullet"/>
        <w:spacing w:line="240" w:lineRule="auto"/>
        <w:ind w:left="720"/>
      </w:pPr>
      <w:r/>
      <w:r>
        <w:t>RTP could be slightly higher</w:t>
      </w:r>
    </w:p>
    <w:p>
      <w:r/>
      <w:r>
        <w:rPr>
          <w:b/>
        </w:rPr>
        <w:t>Play Myths of Bastet Free - Slot Game Review</w:t>
      </w:r>
    </w:p>
    <w:p>
      <w:r/>
      <w:r>
        <w:rPr>
          <w:i/>
        </w:rPr>
        <w:t>Read our review of Myths of Bastet, a slot game based on ancient Egypt. Play for free and experience high-value jackpots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