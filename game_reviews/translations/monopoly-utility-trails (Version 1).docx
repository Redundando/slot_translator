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Utility Trails Free Slot | Pros, Cons, RTP</w:t>
      </w:r>
    </w:p>
    <w:p>
      <w:pPr>
        <w:pStyle w:val="Heading2"/>
      </w:pPr>
      <w:r>
        <w:t>GAMEPLAY AND FEATURES</w:t>
      </w:r>
    </w:p>
    <w:p>
      <w:r/>
      <w:r>
        <w:t>We all love Monopoly, and now you can enjoy it in the form of a casino slot game! Monopoly: Utility Trails is the latest addition to the monopoly-themed online slots, and it does not disappoint.</w:t>
      </w:r>
      <w:r/>
    </w:p>
    <w:p>
      <w:r/>
      <w:r>
        <w:t xml:space="preserve">The game boasts a unique 8-reel, 7-line grid, which makes it stand out from the typical online slot machines. The cascading gameplay provides an opportunity to win big, and the maximum number of symbols for a win is a whopping 56! That's more symbols than you'll find on the periodic table! </w:t>
      </w:r>
      <w:r/>
    </w:p>
    <w:p>
      <w:r/>
      <w:r>
        <w:t>But wait, there's more! The game offers a variety of fun bonus features, including Wild symbols, Railroad function, Drinking Water function, Electric Company game, and a chance card multiplier. It's like playing Monopoly, but without the annoying family members fighting over who gets to be the car game piece.</w:t>
      </w:r>
      <w:r/>
    </w:p>
    <w:p>
      <w:r/>
      <w:r>
        <w:t>If you're a high roller or a casual bettor, no worries! The betting range is between €0.20 and €4, so everyone can enjoy this game. Plus, with a theoretical RTP of 96.61%, your chances of winning big are better than getting out of jail free.</w:t>
      </w:r>
    </w:p>
    <w:p>
      <w:pPr>
        <w:pStyle w:val="Heading2"/>
      </w:pPr>
      <w:r>
        <w:t>Steampunk Utility Fun</w:t>
      </w:r>
    </w:p>
    <w:p>
      <w:r/>
      <w:r>
        <w:t>Get ready to tap some pipes and hit the jackpot with Monopoly: Utility Trails' steampunk-inspired graphics! The game's design is loaded with gears, taps, and bulbs that will transport you into a world powered by steam. It's like playing slots in a 19th-century boiler room–but, you know, without the burns and soot in your face.</w:t>
      </w:r>
    </w:p>
    <w:p>
      <w:r/>
      <w:r>
        <w:t>And let's not forget about those exciting side counters that will keep you on the edge of your seat throughout your gameplay. The winning combinations are displayed on a boiler on your left, so you'll know right away if you're a winner!</w:t>
      </w:r>
    </w:p>
    <w:p>
      <w:r/>
      <w:r>
        <w:t>Not only are the graphics of Utility Trails impressive, but the location of the autoplay and start buttons on the right-hand side of the screen make it easy to get your game on. Steam up your gameplay even more with Monopoly: Utility Trails!</w:t>
      </w:r>
    </w:p>
    <w:p>
      <w:pPr>
        <w:pStyle w:val="Heading2"/>
      </w:pPr>
      <w:r>
        <w:t>Bonuses Galore!</w:t>
      </w:r>
    </w:p>
    <w:p>
      <w:r/>
      <w:r>
        <w:t>Hold onto your top hat, because Monopoly: Utility Trails is serving up some serious bonuses and special features. With not one, not two, not even three, but FOUR Wild symbols - this game takes things to the next level. Keep an eye out for the lightbulb, tap, carriage, and golden locomotive to help you hit it big.</w:t>
      </w:r>
    </w:p>
    <w:p>
      <w:r/>
      <w:r>
        <w:t>Speaking of locomotives, get ready for the Railroad function to kick in when two golden locomotives appear. And when you get four golden locomotives arranged into a square? Hold onto your monocle, because all symbols inside are turned into carriages. Oh, and if a Wild carriage pops up? It turns into a golden Wild. I mean, come on.</w:t>
      </w:r>
    </w:p>
    <w:p>
      <w:r/>
      <w:r>
        <w:t xml:space="preserve">But wait, there's more! Get ready for the Chance card multiplier that can range from 5x to 1,000x. Sipping on some refreshing H2O? The Drinking Water function is activated when the golden water tap symbol appears. And when the light bulb symbol appears, cue the Electric Company game. Oh, and don't forget about the Off the Rails jackpot - fill the board with Wilds and watch the coins come pouring in. </w:t>
      </w:r>
    </w:p>
    <w:p>
      <w:pPr>
        <w:pStyle w:val="Heading2"/>
      </w:pPr>
      <w:r>
        <w:t>Bets &amp; Bucks: How to Win Big in Monopoly: Utility Trails</w:t>
      </w:r>
    </w:p>
    <w:p>
      <w:r/>
      <w:r>
        <w:t>Get ready to play Monopoly: Utility Trails with bets starting as low as €0.20 and maxing out at €4 per spin. That's right, you can win big without breaking the bank - perfect for anyone on a tight budget!</w:t>
      </w:r>
    </w:p>
    <w:p>
      <w:r/>
      <w:r>
        <w:t>And the jackpot? It's not just any ordinary jackpot. If you're lucky enough to fill that board with Wilds, you can go Off the Rails to win some serious cash. All aboard the money train!</w:t>
      </w:r>
    </w:p>
    <w:p>
      <w:pPr>
        <w:pStyle w:val="Heading2"/>
      </w:pPr>
      <w:r>
        <w:t>Is it Worth It? The RTP Percentage</w:t>
      </w:r>
    </w:p>
    <w:p>
      <w:r/>
      <w:r>
        <w:t>If you're a seasoned gambler or just someone curious about online slot games, you might have heard that Return to Player (RTP) percentage plays a significant role in determining whether or not you'll win. Monopoly: Utility Trails boasts an RTP of 96.61%, which is pretty average for the world of virtual slots. However, before you start doing mental calculations and try to figure out the odds of your winning, let's remember it's still gambling and that numbers can be deceiving.</w:t>
      </w:r>
      <w:r/>
    </w:p>
    <w:p>
      <w:r/>
      <w:r>
        <w:t>But let's focus on the positive, 96.61% means you have a chance to win! Plus, it's way more likely to hit the jackpot in this game than crossing Park Place with a hotel on it on the board game Monopoly. So, the math might not be taken too seriously, but at least it indicates that Monopoly: Utility Trails is a fairly balanced online slot game that could bring you luck and entertainment for some time.</w:t>
      </w:r>
    </w:p>
    <w:p>
      <w:pPr>
        <w:pStyle w:val="Heading2"/>
      </w:pPr>
      <w:r>
        <w:t>FAQ</w:t>
      </w:r>
    </w:p>
    <w:p>
      <w:pPr>
        <w:pStyle w:val="Heading3"/>
      </w:pPr>
      <w:r>
        <w:t>What is Monopoly: Utility Trails?</w:t>
      </w:r>
    </w:p>
    <w:p>
      <w:r/>
      <w:r>
        <w:t>Monopoly: Utility Trails is an online slot game inspired by the Monopoly board game's electric and water company. It features a cascading game system, 8 reels, and 7 lines.</w:t>
      </w:r>
    </w:p>
    <w:p>
      <w:pPr>
        <w:pStyle w:val="Heading3"/>
      </w:pPr>
      <w:r>
        <w:t>What are the Wild symbols in the game?</w:t>
      </w:r>
    </w:p>
    <w:p>
      <w:r/>
      <w:r>
        <w:t>Monopoly: Utility Trails has 4 Wild symbols: Lightbulb, tap, carriage, and golden locomotive, that replace all symbols except the gold Lightbulb and tap. If a Wild symbol does not lead to a win, it remains fixed on the board until the next winning combination.</w:t>
      </w:r>
    </w:p>
    <w:p>
      <w:pPr>
        <w:pStyle w:val="Heading3"/>
      </w:pPr>
      <w:r>
        <w:t>What happens when two golden locomotives appear at either end of a group of symbols?</w:t>
      </w:r>
    </w:p>
    <w:p>
      <w:r/>
      <w:r>
        <w:t>When two golden locomotives appear at either end of a group of symbols, the Railroad function is activated, and all symbols become wagons.</w:t>
      </w:r>
    </w:p>
    <w:p>
      <w:pPr>
        <w:pStyle w:val="Heading3"/>
      </w:pPr>
      <w:r>
        <w:t>What happens when four golden locomotives form a square?</w:t>
      </w:r>
    </w:p>
    <w:p>
      <w:r/>
      <w:r>
        <w:t>When four golden locomotives form a square, all symbols inside are transformed into carriages.</w:t>
      </w:r>
    </w:p>
    <w:p>
      <w:pPr>
        <w:pStyle w:val="Heading3"/>
      </w:pPr>
      <w:r>
        <w:t>What is the 3x3 Chance card?</w:t>
      </w:r>
    </w:p>
    <w:p>
      <w:r/>
      <w:r>
        <w:t>The 3x3 Chance card is a special feature that appears during Spins and is linked to a multiplier ranging from 5x to 1,000x.</w:t>
      </w:r>
    </w:p>
    <w:p>
      <w:pPr>
        <w:pStyle w:val="Heading3"/>
      </w:pPr>
      <w:r>
        <w:t>What is the Drinking Water function?</w:t>
      </w:r>
    </w:p>
    <w:p>
      <w:r/>
      <w:r>
        <w:t>The Drinking Water function is activated every time the golden water tap symbol appears. It raises the water level in the column next to the grid, and when it is full, all winning symbol groups are locked on the board, and the others are removed. The water released from the taps above the grid enhances the symbols present.</w:t>
      </w:r>
    </w:p>
    <w:p>
      <w:pPr>
        <w:pStyle w:val="Heading3"/>
      </w:pPr>
      <w:r>
        <w:t>What is the Electric Company game?</w:t>
      </w:r>
    </w:p>
    <w:p>
      <w:r/>
      <w:r>
        <w:t>The Electric Company game is activated when the Light bulb symbol appears and a mark is added to the right counter. Three free spins are awarded during which symbols will be replaced by property cards, colored tiles, and chance cards that will increase our winnings.</w:t>
      </w:r>
    </w:p>
    <w:p>
      <w:pPr>
        <w:pStyle w:val="Heading3"/>
      </w:pPr>
      <w:r>
        <w:t>What is the 'Off the Rails' jackpot?</w:t>
      </w:r>
    </w:p>
    <w:p>
      <w:r/>
      <w:r>
        <w:t>If you manage to fill the board with Wilds, then you will win the 'Off the Rails' jackpot.</w:t>
      </w:r>
    </w:p>
    <w:p>
      <w:pPr>
        <w:pStyle w:val="Heading2"/>
      </w:pPr>
      <w:r>
        <w:t>What we like</w:t>
      </w:r>
    </w:p>
    <w:p>
      <w:pPr>
        <w:pStyle w:val="ListBullet"/>
        <w:spacing w:line="240" w:lineRule="auto"/>
        <w:ind w:left="720"/>
      </w:pPr>
      <w:r/>
      <w:r>
        <w:t>Cascading gameplay for more winning opportunities</w:t>
      </w:r>
    </w:p>
    <w:p>
      <w:pPr>
        <w:pStyle w:val="ListBullet"/>
        <w:spacing w:line="240" w:lineRule="auto"/>
        <w:ind w:left="720"/>
      </w:pPr>
      <w:r/>
      <w:r>
        <w:t>Exciting Steampunk style designs</w:t>
      </w:r>
    </w:p>
    <w:p>
      <w:pPr>
        <w:pStyle w:val="ListBullet"/>
        <w:spacing w:line="240" w:lineRule="auto"/>
        <w:ind w:left="720"/>
      </w:pPr>
      <w:r/>
      <w:r>
        <w:t>Numerous bonus features and special functions</w:t>
      </w:r>
    </w:p>
    <w:p>
      <w:pPr>
        <w:pStyle w:val="ListBullet"/>
        <w:spacing w:line="240" w:lineRule="auto"/>
        <w:ind w:left="720"/>
      </w:pPr>
      <w:r/>
      <w:r>
        <w:t>Offers Off the Rails jackpot</w:t>
      </w:r>
    </w:p>
    <w:p>
      <w:pPr>
        <w:pStyle w:val="Heading2"/>
      </w:pPr>
      <w:r>
        <w:t>What we don't like</w:t>
      </w:r>
    </w:p>
    <w:p>
      <w:pPr>
        <w:pStyle w:val="ListBullet"/>
        <w:spacing w:line="240" w:lineRule="auto"/>
        <w:ind w:left="720"/>
      </w:pPr>
      <w:r/>
      <w:r>
        <w:t>Betting range may not appeal to high rollers</w:t>
      </w:r>
    </w:p>
    <w:p>
      <w:pPr>
        <w:pStyle w:val="ListBullet"/>
        <w:spacing w:line="240" w:lineRule="auto"/>
        <w:ind w:left="720"/>
      </w:pPr>
      <w:r/>
      <w:r>
        <w:t>RTP is only average compared to other online slots</w:t>
      </w:r>
    </w:p>
    <w:p>
      <w:r/>
      <w:r>
        <w:rPr>
          <w:b/>
        </w:rPr>
        <w:t>Play Monopoly: Utility Trails Free Slot | Pros, Cons, RTP</w:t>
      </w:r>
    </w:p>
    <w:p>
      <w:r/>
      <w:r>
        <w:rPr>
          <w:i/>
        </w:rPr>
        <w:t>Monopoly: Utility Trails is a cascading 8-reel slot with bonus features, Electric Company game, max €4 bet, and Off the Rails jackpot. Try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