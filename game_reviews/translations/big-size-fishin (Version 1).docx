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Size Fishin' for Free - Slot Game Review</w:t>
      </w:r>
    </w:p>
    <w:p>
      <w:pPr>
        <w:pStyle w:val="Heading2"/>
      </w:pPr>
      <w:r>
        <w:t>Explore the Features of Big Size Fishin'!</w:t>
      </w:r>
    </w:p>
    <w:p>
      <w:r/>
      <w:r>
        <w:t>If you're looking for a fun and exciting fishing adventure, Big Size Fishin' is the perfect catch. Cast your line into the reels of this slot game, which features a classic 5x3 grid with 10 fixed paylines that can net you some big catches. And with a minimum bet of just €0.10 and a maximum of €50, you can fish as little or as much as you'd like.</w:t>
      </w:r>
    </w:p>
    <w:p>
      <w:r/>
      <w:r>
        <w:t>But don't worry about wearing out your wrist – with up to 100 automatic spins using the Autoplay function, you can sit back and let the fish come to you. And with a medium-high variance game, you can expect to have a good mix of big and small catches, making for a thrilling experience every time.</w:t>
      </w:r>
    </w:p>
    <w:p>
      <w:r/>
      <w:r>
        <w:t>And let's not forget about the theoretical return to player (RTP) of 95.3%! With odds like that, you'll want to put your angling skills to the test to see if you can reel in some big winnings. So pack your tackle box and set sail for Big Size Fishin' – the ultimate online fishing experience.</w:t>
      </w:r>
    </w:p>
    <w:p>
      <w:pPr>
        <w:pStyle w:val="Heading2"/>
      </w:pPr>
      <w:r>
        <w:t>Get Hooked on the Gameplay of Big Size Fishin'</w:t>
      </w:r>
    </w:p>
    <w:p>
      <w:r/>
      <w:r>
        <w:t>Are you ready to cast your line and reel in some big wins? The gameplay in Big Size Fishin' is as simple as a beginner's fishing lesson. All you need to do is land identical adjacent symbols, starting from the leftmost reel and moving towards the right. It's like catching fish in a barrel... only easier!</w:t>
      </w:r>
    </w:p>
    <w:p>
      <w:r/>
      <w:r>
        <w:t>Speaking of fish, players will encounter ten different symbols during the game. These include playing cards (10 to Ace), various fish (some with glasses and smoking pipes - we're not sure why), a feather bait, a float, a rod, a chest, and a fisherman. And let's not forget about the fisherman, he's the wild symbol and can substitute for any missing symbols (which is pretty handy if you're having a bit of bad luck).</w:t>
      </w:r>
    </w:p>
    <w:p>
      <w:r/>
      <w:r>
        <w:t>If you want to earn some free spins, then keep an eye out for the scatter symbol. Land three, four, or five of them, and you'll trigger the coveted Free Spins round. Before the spins start, pay close attention to the second reel on the second row (2.2) and the third reel on the second row (3.2), they're both framed by a rope and will award a 2x multiplier.</w:t>
      </w:r>
    </w:p>
    <w:p>
      <w:r/>
      <w:r>
        <w:t>All in all, Big Size Fishin' offers a relaxing and rewarding experience for players of all skill levels. So what are you waiting for? Grab your rod and lets start fishing for big wins!</w:t>
      </w:r>
    </w:p>
    <w:p>
      <w:pPr>
        <w:pStyle w:val="Heading2"/>
      </w:pPr>
      <w:r>
        <w:t>Symbols Abound in Big Size Fishin'</w:t>
      </w:r>
    </w:p>
    <w:p>
      <w:r/>
      <w:r>
        <w:t xml:space="preserve">Big Size Fishin' is a game that is sure to reel you in. With ten base symbols, this game has an impressive array of visuals that make the experience exciting. And it's not just boring old playing card symbols either - the low-level symbols are cards from 10 to Ace, while the high-level symbols are a feast for the eyes. The symbols include fish (of course), an artificial bait feather (hey, sometimes you gotta cheat), a float, a rod, and even a chest filled with treasures. </w:t>
      </w:r>
      <w:r/>
    </w:p>
    <w:p>
      <w:r/>
      <w:r>
        <w:t xml:space="preserve">But wait, there's more! The fisherman symbol is the Wild symbol, and he's on a mission to help you make big gains. When you need a symbol to complete a winning combination, he's got your back and will substitute for anything you're missing. Well, almost anything - the Scatter symbol is the only exception. Represented by a boat, the Scatter symbol is the icing on the cake when it comes to payouts. </w:t>
      </w:r>
      <w:r/>
    </w:p>
    <w:p>
      <w:r/>
      <w:r>
        <w:t>Overall, the slots in Big Size Fishin' are a real catch. With an abundance of symbols to enjoy, the excitement never ends. Plus, watching the fisherman reel in the big one as the coins come pouring in is truly a sight to see.</w:t>
      </w:r>
    </w:p>
    <w:p>
      <w:pPr>
        <w:pStyle w:val="Heading2"/>
      </w:pPr>
      <w:r>
        <w:t>Reeling in the Fun with Free Spins in Big Size Fishin'</w:t>
      </w:r>
    </w:p>
    <w:p>
      <w:r/>
      <w:r>
        <w:t>If you're a fan of fishing and free spins, then you're in for a treat with Big Size Fishin' slot game. This game has some pretty impressive features, and its Free Spins round is one of the most sought-after bonuses. Landing Scatters can award you up to 20 Free Spins, depending on how many symbols you land.</w:t>
      </w:r>
      <w:r>
        <w:t xml:space="preserve"> </w:t>
      </w:r>
    </w:p>
    <w:p>
      <w:r/>
      <w:r>
        <w:t>And the fun doesn't just stop there. When the Free Spins round starts, the game's second and third reels on the second row are framed by a rope, and multipliers of 2x are added to those positions. You can even increase your winnings by collecting more fish throughout the round. Be on the lookout for Wilds that land within the framed positions, as these will take all the fish and add them to your balance. With a little bit of luck, you could end up with a massive payout.</w:t>
      </w:r>
      <w:r>
        <w:t xml:space="preserve"> </w:t>
      </w:r>
    </w:p>
    <w:p>
      <w:r/>
      <w:r>
        <w:t>Another exciting aspect of the Free Spins round is the possibility of increasing the number of available spins by landing additional Scatters. Who doesn't love more chances to win? The anticipation of landing those Scatters and triggering the bonus round is what makes Big Size Fishin' one of the most exciting games out there.</w:t>
      </w:r>
      <w:r>
        <w:t xml:space="preserve"> </w:t>
      </w:r>
    </w:p>
    <w:p>
      <w:r/>
      <w:r>
        <w:t>All in all, Big Size Fishin' is a fun and exciting game that offers players the chance to win big while doing what they love - fishing! So, grab your tackle box, bait, and get ready to have some fun with this one-of-a-kind slot game.</w:t>
      </w:r>
    </w:p>
    <w:p>
      <w:pPr>
        <w:pStyle w:val="Heading2"/>
      </w:pPr>
      <w:r>
        <w:t>Experience the Thrill of Playing Big Size Fishin'</w:t>
      </w:r>
    </w:p>
    <w:p>
      <w:r/>
      <w:r>
        <w:t>Are you ready to cast your fishing line and reel in some big rewards? Look no further than Big Size Fishin'! This visually stunning game boasts crisp lines and color shading that will make you feel like you're right there on the boat catching the biggest fish. And let's not forget the music that accompanies each spin; it's so spot on that you'll be humming it for hours after you've finished playing.</w:t>
      </w:r>
    </w:p>
    <w:p>
      <w:r/>
      <w:r>
        <w:t>Don't be fooled by the game's simple design, though - Big Size Fishin' offers experienced gamblers a medium-high variance and a theoretical return to player (RTP) of 95.3%. You'll appreciate the challenge and excitement that comes with landing those big wins.</w:t>
      </w:r>
    </w:p>
    <w:p>
      <w:r/>
      <w:r>
        <w:t>And the best part? You can find Big Size Fishin' on the top online casinos. Plus, if you're new to the game or just want to test the waters, you can try the demo version of the game before you start gambling with real money.</w:t>
      </w:r>
    </w:p>
    <w:p>
      <w:r/>
      <w:r>
        <w:t>No need to wait for the perfect catch - dive into Big Size Fishin' today and reel in some big rewards!</w:t>
      </w:r>
    </w:p>
    <w:p>
      <w:pPr>
        <w:pStyle w:val="Heading2"/>
      </w:pPr>
      <w:r>
        <w:t>FAQ</w:t>
      </w:r>
    </w:p>
    <w:p>
      <w:pPr>
        <w:pStyle w:val="Heading3"/>
      </w:pPr>
      <w:r>
        <w:t>What is the minimum bet for Big Size Fishin'?</w:t>
      </w:r>
    </w:p>
    <w:p>
      <w:r/>
      <w:r>
        <w:t>The minimum bet is only €0.10.</w:t>
      </w:r>
    </w:p>
    <w:p>
      <w:pPr>
        <w:pStyle w:val="Heading3"/>
      </w:pPr>
      <w:r>
        <w:t>What is the theoretical RTP of Big Size Fishin'?</w:t>
      </w:r>
    </w:p>
    <w:p>
      <w:r/>
      <w:r>
        <w:t>The theoretical return to player (RTP) of Big Size Fishin' is set at 95.3%.</w:t>
      </w:r>
    </w:p>
    <w:p>
      <w:pPr>
        <w:pStyle w:val="Heading3"/>
      </w:pPr>
      <w:r>
        <w:t>Are there any special symbols in the game?</w:t>
      </w:r>
    </w:p>
    <w:p>
      <w:r/>
      <w:r>
        <w:t>Yes, there are special symbols in the game - the fisherman represents the Wild symbol, and the Scatter symbol is represented by a boat.</w:t>
      </w:r>
    </w:p>
    <w:p>
      <w:pPr>
        <w:pStyle w:val="Heading3"/>
      </w:pPr>
      <w:r>
        <w:t>What happens when you land three Scatters in Big Size Fishin'?</w:t>
      </w:r>
    </w:p>
    <w:p>
      <w:r/>
      <w:r>
        <w:t>When you land three Scatters in Big Size Fishin', it triggers 10 Free Spins.</w:t>
      </w:r>
    </w:p>
    <w:p>
      <w:pPr>
        <w:pStyle w:val="Heading3"/>
      </w:pPr>
      <w:r>
        <w:t>What happens when you land four Scatters in Big Size Fishin'?</w:t>
      </w:r>
    </w:p>
    <w:p>
      <w:r/>
      <w:r>
        <w:t>When you land four Scatters in Big Size Fishin', it triggers 15 Free Spins.</w:t>
      </w:r>
    </w:p>
    <w:p>
      <w:pPr>
        <w:pStyle w:val="Heading3"/>
      </w:pPr>
      <w:r>
        <w:t>What happens when you land five Scatters in Big Size Fishin'?</w:t>
      </w:r>
    </w:p>
    <w:p>
      <w:r/>
      <w:r>
        <w:t>When you land five Scatters in Big Size Fishin', it triggers 20 Free Spins.</w:t>
      </w:r>
    </w:p>
    <w:p>
      <w:pPr>
        <w:pStyle w:val="Heading3"/>
      </w:pPr>
      <w:r>
        <w:t>What kind of symbols are there in Big Size Fishin'?</w:t>
      </w:r>
    </w:p>
    <w:p>
      <w:r/>
      <w:r>
        <w:t>There are ten base symbols in Big Size Fishin', divided into low and high levels. The low-level symbols include playing cards from 10 to Ace, and the high-level symbols include fish, an artificial bait feather, a float, a rod, and a chest.</w:t>
      </w:r>
    </w:p>
    <w:p>
      <w:pPr>
        <w:pStyle w:val="Heading3"/>
      </w:pPr>
      <w:r>
        <w:t>Can I try Big Size Fishin' for free?</w:t>
      </w:r>
    </w:p>
    <w:p>
      <w:r/>
      <w:r>
        <w:t>Yes, you can try a free demo version of the game to get a feel for it before staking any real money.</w:t>
      </w:r>
    </w:p>
    <w:p>
      <w:pPr>
        <w:pStyle w:val="Heading2"/>
      </w:pPr>
      <w:r>
        <w:t>What we like</w:t>
      </w:r>
    </w:p>
    <w:p>
      <w:pPr>
        <w:pStyle w:val="ListBullet"/>
        <w:spacing w:line="240" w:lineRule="auto"/>
        <w:ind w:left="720"/>
      </w:pPr>
      <w:r/>
      <w:r>
        <w:t>Easy to understand gameplay</w:t>
      </w:r>
    </w:p>
    <w:p>
      <w:pPr>
        <w:pStyle w:val="ListBullet"/>
        <w:spacing w:line="240" w:lineRule="auto"/>
        <w:ind w:left="720"/>
      </w:pPr>
      <w:r/>
      <w:r>
        <w:t>Attractive RTP for experienced gamblers</w:t>
      </w:r>
    </w:p>
    <w:p>
      <w:pPr>
        <w:pStyle w:val="ListBullet"/>
        <w:spacing w:line="240" w:lineRule="auto"/>
        <w:ind w:left="720"/>
      </w:pPr>
      <w:r/>
      <w:r>
        <w:t>Visually stunning with crisp lines and colors</w:t>
      </w:r>
    </w:p>
    <w:p>
      <w:pPr>
        <w:pStyle w:val="ListBullet"/>
        <w:spacing w:line="240" w:lineRule="auto"/>
        <w:ind w:left="720"/>
      </w:pPr>
      <w:r/>
      <w:r>
        <w:t>Free demo version available</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Limited maximum bet of €50</w:t>
      </w:r>
    </w:p>
    <w:p>
      <w:r/>
      <w:r>
        <w:rPr>
          <w:b/>
        </w:rPr>
        <w:t>Play Big Size Fishin' for Free - Slot Game Review</w:t>
      </w:r>
    </w:p>
    <w:p>
      <w:r/>
      <w:r>
        <w:rPr>
          <w:i/>
        </w:rPr>
        <w:t>Explore the fishing adventure of Big Size Fishin’ slot game. Review of gameplay, symbols, and free spins. Try the demo version before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