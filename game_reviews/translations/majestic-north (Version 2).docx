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Majestic North Free Slot - Review of Exciting Bonus Features</w:t>
      </w:r>
    </w:p>
    <w:p>
      <w:pPr>
        <w:pStyle w:val="Heading2"/>
      </w:pPr>
      <w:r>
        <w:t>Game Design</w:t>
      </w:r>
    </w:p>
    <w:p>
      <w:r/>
      <w:r>
        <w:t xml:space="preserve">If you love stunning graphics, then you are going to fall head over heels in love with Majestic North. Get ready to explore the wondrous Majestic Mountains of Western Canada, complete with crystal clear streams and soaring fir trees. The game design is top-notch, with 5 reels and 4 rows of pure entertainment, all surrounded by a wooden frame that looks like it came straight out of a lumberjack's dream. </w:t>
      </w:r>
    </w:p>
    <w:p>
      <w:r/>
      <w:r>
        <w:t>And let's not forget the stars of the game – the animals! From Canadian reindeer to majestic wolves, the reels are teeming with expertly crafted creatures that make you feel like you're right there in the great outdoors. But don't worry, that grizzly bear won't maul you – he's here to help you win big!</w:t>
      </w:r>
    </w:p>
    <w:p>
      <w:pPr>
        <w:pStyle w:val="Heading2"/>
      </w:pPr>
      <w:r>
        <w:t>Bonuses Galore: Get ready to be treated like royalty!</w:t>
      </w:r>
    </w:p>
    <w:p>
      <w:r/>
      <w:r>
        <w:t xml:space="preserve">Prepare to be blown away by Majestic North's top-notch bonus features! </w:t>
      </w:r>
    </w:p>
    <w:p>
      <w:r/>
      <w:r>
        <w:t xml:space="preserve">The Function Enhancement button allows you to elevate symbols to the next level in the base game. Plus, if you're lucky enough to land 3, 4, or 5 Canadian symbols (aka the Scatters), you'll activate up to 20 Free Spins, eh? But wait, there's more! </w:t>
      </w:r>
    </w:p>
    <w:p>
      <w:r/>
      <w:r>
        <w:t xml:space="preserve">The bonus game is where things really get wild. With a special function that turns regular symbols into giant Grizzly bears, you'll feel like the king of the forest. And don't forget to keep an eye on the four icons next to the reels! When the wooden mask of the bear appears, one position under each animal is filled up. With six positions to fill, you'll bank two more Free Spins. </w:t>
      </w:r>
    </w:p>
    <w:p>
      <w:r/>
      <w:r>
        <w:t>So what are you waiting for? Those bonuses aren't going to win themselves!</w:t>
      </w:r>
    </w:p>
    <w:p>
      <w:pPr>
        <w:pStyle w:val="Heading2"/>
      </w:pPr>
      <w:r>
        <w:t>Get Rich or Cry Tryin': Betting Options in Majestic North</w:t>
      </w:r>
    </w:p>
    <w:p>
      <w:r/>
      <w:r>
        <w:t>Calling all high rollers and low-ballers alike: Majestic North has got you covered with its wide selection of betting options. Whether you're living it up like a Russian oligarch or scraping by on your last penny, this game lets you bet as little as €0.20 or as much as €200 per spin. Plus, with a whopping 1024 ways to win, you're bound to hit it big.</w:t>
      </w:r>
    </w:p>
    <w:p>
      <w:r/>
      <w:r>
        <w:t>And for all you impatient gamblers out there (you know who you are), Majestic North has not one, but two, nifty features to help you speed up the action. Quick Spin lets you whiz through the rounds faster than Usain Bolt on steroids, while Autoplay puts your fate in the hands of your computer, setting up to 500 consecutive spins so you can sit back, relax, and watch the reels spin.</w:t>
      </w:r>
    </w:p>
    <w:p>
      <w:pPr>
        <w:pStyle w:val="Heading2"/>
      </w:pPr>
      <w:r>
        <w:t>Volatility: A Wild Ride or a Gentle Stroll?</w:t>
      </w:r>
    </w:p>
    <w:p>
      <w:r/>
      <w:r>
        <w:t xml:space="preserve">Who doesn't love a good payout? With Majestic North, you're in for a treat! This slot game has a low volatility, but don't be fooled - it may not make you a millionaire in one spin, but the payouts come often and steady, like a good friend delivering refreshments at a party. </w:t>
      </w:r>
      <w:r/>
    </w:p>
    <w:p>
      <w:r/>
      <w:r>
        <w:t>Not all of us are risk-takers, and that's okay - with a low volatility like this, even the more cautious of the pack can feel safe and secure in their gameplay. For those who love a good adrenaline rush, don't worry - Majestic North can still provide excitement and surprises, like that time your grandma brought out tequila shots at Thanksgiving dinner.</w:t>
      </w:r>
    </w:p>
    <w:p>
      <w:pPr>
        <w:pStyle w:val="Heading2"/>
      </w:pPr>
      <w:r>
        <w:t>RTP: Return to Player, Return to Fun!</w:t>
      </w:r>
    </w:p>
    <w:p>
      <w:r/>
      <w:r>
        <w:t>Get ready to rake in the cash with Majestic North! With a theoretical return to player (RTP) of 96.05%, this low volatility slot game gives players the best of both worlds: frequent wins and fair gameplay. You won’t have to wait long to see your winnings pile up, and you’re sure to have a blast while doing it.</w:t>
      </w:r>
    </w:p>
    <w:p>
      <w:r/>
      <w:r>
        <w:t>With an RTP this high, you might start to feel like you’re in the Arctic - because when it comes to payouts, things are definitely heating up! So grab your parka, your lucky charm, and start spinning those reels - your journey to the top of the north has only just begun.</w:t>
      </w:r>
    </w:p>
    <w:p>
      <w:pPr>
        <w:pStyle w:val="Heading2"/>
      </w:pPr>
      <w:r>
        <w:t>FAQ</w:t>
      </w:r>
    </w:p>
    <w:p>
      <w:pPr>
        <w:pStyle w:val="Heading3"/>
      </w:pPr>
      <w:r>
        <w:t>What is the minimum and maximum bet?</w:t>
      </w:r>
    </w:p>
    <w:p>
      <w:r/>
      <w:r>
        <w:t>The minimum bet is €0.20, the maximum is €200.</w:t>
      </w:r>
    </w:p>
    <w:p>
      <w:pPr>
        <w:pStyle w:val="Heading3"/>
      </w:pPr>
      <w:r>
        <w:t>Can I try the slot before betting real money?</w:t>
      </w:r>
    </w:p>
    <w:p>
      <w:r/>
      <w:r>
        <w:t>Of course, the DEMO version is available on our website, allowing you to test the game entirely for free and for as long as you need.</w:t>
      </w:r>
    </w:p>
    <w:p>
      <w:pPr>
        <w:pStyle w:val="Heading3"/>
      </w:pPr>
      <w:r>
        <w:t>Where can I play Majestic North?</w:t>
      </w:r>
    </w:p>
    <w:p>
      <w:r/>
      <w:r>
        <w:t>This slot is available in all legal online casinos, therefore certified by AAMS.</w:t>
      </w:r>
    </w:p>
    <w:p>
      <w:pPr>
        <w:pStyle w:val="Heading3"/>
      </w:pPr>
      <w:r>
        <w:t>What is the RTP of Majestic North?</w:t>
      </w:r>
    </w:p>
    <w:p>
      <w:r/>
      <w:r>
        <w:t>The theoretical return to player (RTP) is 96.05%.</w:t>
      </w:r>
    </w:p>
    <w:p>
      <w:pPr>
        <w:pStyle w:val="Heading3"/>
      </w:pPr>
      <w:r>
        <w:t>Is the volatility of Majestic North high or low?</w:t>
      </w:r>
    </w:p>
    <w:p>
      <w:r/>
      <w:r>
        <w:t>The volatility is low, so the game pays often but always not too high figures.</w:t>
      </w:r>
    </w:p>
    <w:p>
      <w:pPr>
        <w:pStyle w:val="Heading3"/>
      </w:pPr>
      <w:r>
        <w:t>How many ways to win are there in Majestic North?</w:t>
      </w:r>
    </w:p>
    <w:p>
      <w:r/>
      <w:r>
        <w:t>There are 1024 ways to win in Majestic North.</w:t>
      </w:r>
    </w:p>
    <w:p>
      <w:pPr>
        <w:pStyle w:val="Heading3"/>
      </w:pPr>
      <w:r>
        <w:t>What is the special function during Free Spins?</w:t>
      </w:r>
    </w:p>
    <w:p>
      <w:r/>
      <w:r>
        <w:t>During Free Spins, the special function that transforms the symbols into Grizzly bears is active.</w:t>
      </w:r>
    </w:p>
    <w:p>
      <w:pPr>
        <w:pStyle w:val="Heading3"/>
      </w:pPr>
      <w:r>
        <w:t>What is Function Enhancement?</w:t>
      </w:r>
    </w:p>
    <w:p>
      <w:r/>
      <w:r>
        <w:t>Function Enhancement is a special feature in the base game that allows you to enhance one or more symbols.</w:t>
      </w:r>
    </w:p>
    <w:p>
      <w:pPr>
        <w:pStyle w:val="Heading2"/>
      </w:pPr>
      <w:r>
        <w:t>What we like</w:t>
      </w:r>
    </w:p>
    <w:p>
      <w:pPr>
        <w:pStyle w:val="ListBullet"/>
        <w:spacing w:line="240" w:lineRule="auto"/>
        <w:ind w:left="720"/>
      </w:pPr>
      <w:r/>
      <w:r>
        <w:t>Excellently crafted graphics set in the Majestic Mountains of western Canada.</w:t>
      </w:r>
    </w:p>
    <w:p>
      <w:pPr>
        <w:pStyle w:val="ListBullet"/>
        <w:spacing w:line="240" w:lineRule="auto"/>
        <w:ind w:left="720"/>
      </w:pPr>
      <w:r/>
      <w:r>
        <w:t>Exciting bonus features, including Free Spins and Function Enhancement button.</w:t>
      </w:r>
    </w:p>
    <w:p>
      <w:pPr>
        <w:pStyle w:val="ListBullet"/>
        <w:spacing w:line="240" w:lineRule="auto"/>
        <w:ind w:left="720"/>
      </w:pPr>
      <w:r/>
      <w:r>
        <w:t>Excellent range of betting options suitable for every player.</w:t>
      </w:r>
    </w:p>
    <w:p>
      <w:pPr>
        <w:pStyle w:val="ListBullet"/>
        <w:spacing w:line="240" w:lineRule="auto"/>
        <w:ind w:left="720"/>
      </w:pPr>
      <w:r/>
      <w:r>
        <w:t>Low volatility with a theoretical RTP of 96.05% ensures frequent and fair payouts.</w:t>
      </w:r>
    </w:p>
    <w:p>
      <w:pPr>
        <w:pStyle w:val="Heading2"/>
      </w:pPr>
      <w:r>
        <w:t>What we don't like</w:t>
      </w:r>
    </w:p>
    <w:p>
      <w:pPr>
        <w:pStyle w:val="ListBullet"/>
        <w:spacing w:line="240" w:lineRule="auto"/>
        <w:ind w:left="720"/>
      </w:pPr>
      <w:r/>
      <w:r>
        <w:t>Although payouts are frequent, they may not always be high figures.</w:t>
      </w:r>
    </w:p>
    <w:p>
      <w:r/>
      <w:r>
        <w:rPr>
          <w:b/>
        </w:rPr>
        <w:t>Play Majestic North Free Slot - Review of Exciting Bonus Features</w:t>
      </w:r>
    </w:p>
    <w:p>
      <w:r/>
      <w:r>
        <w:rPr>
          <w:i/>
        </w:rPr>
        <w:t>Read our review of Majestic North, an online slot game set in the breathtakingly beautiful Majestic Mountains of western Canada. Play free and enjoy a range of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