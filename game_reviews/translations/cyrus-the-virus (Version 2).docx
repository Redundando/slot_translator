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Cyrus the Virus for Free: A Fun Sci-Fi Slot Game</w:t>
      </w:r>
    </w:p>
    <w:p>
      <w:pPr>
        <w:pStyle w:val="Heading2"/>
      </w:pPr>
      <w:r>
        <w:t>CYRUS THE VIRUS OVERVIEW</w:t>
      </w:r>
    </w:p>
    <w:p>
      <w:r/>
      <w:r>
        <w:t>Get ready for a wild ride with Cyrus the Virus, the online slot game that is sure to make your heart race. Developed by Yggdrasil Gaming, this game takes science fiction to a whole new level with microscopic lenses and germs taking center stage on the reels.</w:t>
      </w:r>
    </w:p>
    <w:p>
      <w:r/>
      <w:r>
        <w:t>But don't let the germs scare you off - they're here to help you win big! With 5 reels and 10 paylines, there are plenty of chances to hit it big and walk away with huge jackpots of up to €80,000. And with its high percentage of winning opportunities, Cyrus the Virus is one game you won't want to miss.</w:t>
      </w:r>
    </w:p>
    <w:p>
      <w:r/>
      <w:r>
        <w:t>Whether you're playing on desktop or mobile, this game is sure to provide hours of entertainment. Who knew that germs could be so much fun?</w:t>
      </w:r>
    </w:p>
    <w:p>
      <w:pPr>
        <w:pStyle w:val="Heading2"/>
      </w:pPr>
      <w:r>
        <w:t>Gameplay and Symbols</w:t>
      </w:r>
    </w:p>
    <w:p>
      <w:r/>
      <w:r>
        <w:t>If you're looking for a slot game that's infectious in all the right ways, then Cyrus the Virus is the game for you! This game takes a unique approach to viruses by making them cute and colorful, instead of being downright disgusting. You'll find that the symbols in this game are made up of various viruses with different shapes and colors, but it's the blue virus that really stands out from the crowd. As the viruses grow on the reel, the reward multiplier increases, making this game ripe for big wins!</w:t>
      </w:r>
    </w:p>
    <w:p>
      <w:r/>
      <w:r>
        <w:t>One of the unique features of this game is that it has a payline system that works in both directions. This means that you can make winning combinations from right to left as well as left to right. This gives you even more chances to win big. And let's not forget about the expanding DNA filament wild symbol! This symbol can substitute for all other symbols in the game, and can help you hit those big wins.</w:t>
      </w:r>
    </w:p>
    <w:p>
      <w:r/>
      <w:r>
        <w:t>Overall, the gameplay in Cyrus the Virus is both fun and engaging. The cute virus symbols and expanding wilds make this game a joy to play. So if you're ready to catch a virus (the good kind, of course), then give Cyrus the Virus a spin today!</w:t>
      </w:r>
    </w:p>
    <w:p>
      <w:pPr>
        <w:pStyle w:val="Heading2"/>
      </w:pPr>
      <w:r>
        <w:t>Increased Chances of Winning and Big Jackpots!</w:t>
      </w:r>
    </w:p>
    <w:p>
      <w:r/>
      <w:r>
        <w:t>If you're looking for a slot game that offers a high percentage of winning opportunities, Cyrus the Virus is definitely worth checking out. With a favorable return percentage towards players, you can increase your chances of becoming a winner and filling up your pockets with a load of cash. And let's face it, winning is way more fun than losing!</w:t>
      </w:r>
    </w:p>
    <w:p>
      <w:r/>
      <w:r>
        <w:t>But what about the jackpots? Cyrus the Virus doesn't disappoint! With the potential to win up to €80,000, this game definitely knows how to keep players on the edge of their seats. As the viruses grow on the reel, your winnings will accumulate and the reward multiplier will increase. It's enough to make you want to throw a party with your imaginary friends and dance the night away!</w:t>
      </w:r>
    </w:p>
    <w:p>
      <w:r/>
      <w:r>
        <w:t>So why not give Cyrus the Virus a spin? You never know, you might just end up with a big jackpot to brag about. And if you don't, well at least you'll have some fun and make some 'viral' memories!</w:t>
      </w:r>
    </w:p>
    <w:p>
      <w:pPr>
        <w:pStyle w:val="Heading2"/>
      </w:pPr>
      <w:r>
        <w:t>Payline System</w:t>
      </w:r>
    </w:p>
    <w:p>
      <w:r/>
      <w:r>
        <w:t>Are you tired of playing boring slot games with a one-way payline system? Well, fear not my friends, because Cyrus the Virus has got your back! This game offers a unique and thrilling payline system that works in both directions - that's right, you can play on the 'wrong side' and grow the virus on the reel to increase the winnings. Don't worry, it's not as dangerous as it sounds, this is just one of the many ways the game keeps the excitement levels high.</w:t>
      </w:r>
      <w:r>
        <w:t xml:space="preserve"> </w:t>
      </w:r>
    </w:p>
    <w:p>
      <w:r/>
      <w:r>
        <w:t>The payline system in Cyrus the Virus offers a variety of ways to achieve the best payout. You can experiment with different strategies, such as focusing on the middle paylines or spreading your bets across all of them. The game also offers bonus features that can help increase your chances of winning big, including expanding wilds and free spins. Trust me, when it comes to Cyrus the Virus, there's no such thing as too much excitement.</w:t>
      </w:r>
      <w:r>
        <w:t xml:space="preserve"> </w:t>
      </w:r>
    </w:p>
    <w:p>
      <w:r/>
      <w:r>
        <w:t xml:space="preserve">So, what are you waiting for? Come join the viral party and see how much you can win by playing on the 'wrong side' of the payline system. Just remember to keep your antivirus software up to date, this game might be infectious but it's definitely worth it. </w:t>
      </w:r>
    </w:p>
    <w:p>
      <w:pPr>
        <w:pStyle w:val="Heading2"/>
      </w:pPr>
      <w:r>
        <w:t>BONUS FEATURES AND RTP</w:t>
      </w:r>
    </w:p>
    <w:p>
      <w:r/>
      <w:r>
        <w:t xml:space="preserve">Cyrus the Virus doesn't offer any free spins or multipliers, but fear not my friend, because it more than makes up for it with its top-notch bonus features and high RTP. With its expanding wilds, re-spins, and stacked wilds, there's plenty of ways to rack up the big bucks. </w:t>
      </w:r>
    </w:p>
    <w:p>
      <w:r/>
      <w:r>
        <w:t>Now, you may be asking yourself 'what's the point of playing a slot game without free spins or multipliers?' Well, let me tell you, it's like eating a pizza without toppings. Sure, the toppings are nice, but the foundation of the pizza is what really matters. And let me tell you, Cyrus the Virus has a delicious foundation.</w:t>
      </w:r>
    </w:p>
    <w:p>
      <w:r/>
      <w:r>
        <w:t>With a respectable RTP of 96.30%, this game is not only fun, but it's also a smart choice for those who want to stretch their bankroll a bit further. So why not give Cyrus the Virus a spin and see if it'll infect you with its big wins and infectious fun!</w:t>
      </w:r>
    </w:p>
    <w:p>
      <w:pPr>
        <w:pStyle w:val="Heading2"/>
      </w:pPr>
      <w:r>
        <w:t>FAQ</w:t>
      </w:r>
    </w:p>
    <w:p>
      <w:pPr>
        <w:pStyle w:val="Heading3"/>
      </w:pPr>
      <w:r>
        <w:t>What is Cyrus the Virus?</w:t>
      </w:r>
    </w:p>
    <w:p>
      <w:r/>
      <w:r>
        <w:t>Cyrus the Virus is an online slot machine game produced by Yggdrasil Gaming developers with a science-fiction theme of viruses and microscopic lenses.</w:t>
      </w:r>
    </w:p>
    <w:p>
      <w:pPr>
        <w:pStyle w:val="Heading3"/>
      </w:pPr>
      <w:r>
        <w:t>How many reels and paylines does the game have?</w:t>
      </w:r>
    </w:p>
    <w:p>
      <w:r/>
      <w:r>
        <w:t>The game has 5 reels and 10 paylines.</w:t>
      </w:r>
    </w:p>
    <w:p>
      <w:pPr>
        <w:pStyle w:val="Heading3"/>
      </w:pPr>
      <w:r>
        <w:t>Is the game available on both desktop and mobile?</w:t>
      </w:r>
    </w:p>
    <w:p>
      <w:r/>
      <w:r>
        <w:t>Yes, the game is comfortably available for both desktop and mobile play.</w:t>
      </w:r>
    </w:p>
    <w:p>
      <w:pPr>
        <w:pStyle w:val="Heading3"/>
      </w:pPr>
      <w:r>
        <w:t>What are the bonus features of the game?</w:t>
      </w:r>
    </w:p>
    <w:p>
      <w:r/>
      <w:r>
        <w:t>The game has modest amount of bonus features including free spins, multipliers, and expanding wilds.</w:t>
      </w:r>
    </w:p>
    <w:p>
      <w:pPr>
        <w:pStyle w:val="Heading3"/>
      </w:pPr>
      <w:r>
        <w:t>What is the RTP of the game?</w:t>
      </w:r>
    </w:p>
    <w:p>
      <w:r/>
      <w:r>
        <w:t>The game has a high RTP that stops at 96.30%.</w:t>
      </w:r>
    </w:p>
    <w:p>
      <w:pPr>
        <w:pStyle w:val="Heading3"/>
      </w:pPr>
      <w:r>
        <w:t>What are the graphics and gameplay symbols of the game?</w:t>
      </w:r>
    </w:p>
    <w:p>
      <w:r/>
      <w:r>
        <w:t>The game has a science-fiction theme of viruses with different shapes and colors chosen delicately. The symbols include a variety of viruses, each with unique rewards.</w:t>
      </w:r>
    </w:p>
    <w:p>
      <w:pPr>
        <w:pStyle w:val="Heading3"/>
      </w:pPr>
      <w:r>
        <w:t>Does the game have free spins and multipliers?</w:t>
      </w:r>
    </w:p>
    <w:p>
      <w:r/>
      <w:r>
        <w:t>The game does not have free spins or multipliers, but it has a payline system that works on both sides.</w:t>
      </w:r>
    </w:p>
    <w:p>
      <w:pPr>
        <w:pStyle w:val="Heading3"/>
      </w:pPr>
      <w:r>
        <w:t>What are the main features to look out for in playing the game?</w:t>
      </w:r>
    </w:p>
    <w:p>
      <w:r/>
      <w:r>
        <w:t>The main features to look out for are Expanding Wilds, Re-Spin, and Stacked Wilds to achieve the best chances of winning.</w:t>
      </w:r>
    </w:p>
    <w:p>
      <w:pPr>
        <w:pStyle w:val="Heading2"/>
      </w:pPr>
      <w:r>
        <w:t>What we like</w:t>
      </w:r>
    </w:p>
    <w:p>
      <w:pPr>
        <w:pStyle w:val="ListBullet"/>
        <w:spacing w:line="240" w:lineRule="auto"/>
        <w:ind w:left="720"/>
      </w:pPr>
      <w:r/>
      <w:r>
        <w:t>Unique concept and cute appearance of viruses</w:t>
      </w:r>
    </w:p>
    <w:p>
      <w:pPr>
        <w:pStyle w:val="ListBullet"/>
        <w:spacing w:line="240" w:lineRule="auto"/>
        <w:ind w:left="720"/>
      </w:pPr>
      <w:r/>
      <w:r>
        <w:t>Payline system that works in both directions</w:t>
      </w:r>
    </w:p>
    <w:p>
      <w:pPr>
        <w:pStyle w:val="ListBullet"/>
        <w:spacing w:line="240" w:lineRule="auto"/>
        <w:ind w:left="720"/>
      </w:pPr>
      <w:r/>
      <w:r>
        <w:t>High percentage of winning opportunities</w:t>
      </w:r>
    </w:p>
    <w:p>
      <w:pPr>
        <w:pStyle w:val="ListBullet"/>
        <w:spacing w:line="240" w:lineRule="auto"/>
        <w:ind w:left="720"/>
      </w:pPr>
      <w:r/>
      <w:r>
        <w:t>Expanding wilds, re-spins, and stacked wilds</w:t>
      </w:r>
    </w:p>
    <w:p>
      <w:pPr>
        <w:pStyle w:val="Heading2"/>
      </w:pPr>
      <w:r>
        <w:t>What we don't like</w:t>
      </w:r>
    </w:p>
    <w:p>
      <w:pPr>
        <w:pStyle w:val="ListBullet"/>
        <w:spacing w:line="240" w:lineRule="auto"/>
        <w:ind w:left="720"/>
      </w:pPr>
      <w:r/>
      <w:r>
        <w:t>No free spins or multipliers</w:t>
      </w:r>
    </w:p>
    <w:p>
      <w:pPr>
        <w:pStyle w:val="ListBullet"/>
        <w:spacing w:line="240" w:lineRule="auto"/>
        <w:ind w:left="720"/>
      </w:pPr>
      <w:r/>
      <w:r>
        <w:t>Limited number of paylines</w:t>
      </w:r>
    </w:p>
    <w:p>
      <w:r/>
      <w:r>
        <w:rPr>
          <w:b/>
        </w:rPr>
        <w:t>Play Cyrus the Virus for Free: A Fun Sci-Fi Slot Game</w:t>
      </w:r>
    </w:p>
    <w:p>
      <w:r/>
      <w:r>
        <w:rPr>
          <w:i/>
        </w:rPr>
        <w:t>Read our review of Cyrus the Virus, a fun sci-fi slot game with expanding wilds and re-spins. Play for free on desktop and mobile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