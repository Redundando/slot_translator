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Stampede for Free - Review and Gameplay</w:t>
      </w:r>
    </w:p>
    <w:p>
      <w:pPr>
        <w:pStyle w:val="Heading2"/>
      </w:pPr>
      <w:r>
        <w:t>GAMEPLAY MECHANICS AND FEATURES</w:t>
      </w:r>
    </w:p>
    <w:p>
      <w:r/>
      <w:r>
        <w:t>Get ready to stampede your way to riches with this exciting slot game! If you're looking for a game with plenty of winning opportunities, Cash Stampede has got you covered. With a massive 243 ways to win, you'll be feeling the rush with every spin.</w:t>
      </w:r>
    </w:p>
    <w:p>
      <w:r/>
      <w:r>
        <w:t>And the best part is that you don't need to break the bank to play. With a minimum bet of just €0.25, you can stretch your gaming budget to its limits and enjoy hours of entertainment. But if you're feeling lucky, you can always go for the maximum bet of 50 coins, which can lead to a final jackpot of €2,500.00! It's a win-win situation, really.</w:t>
      </w:r>
    </w:p>
    <w:p>
      <w:r/>
      <w:r>
        <w:t>But wait, there's more! Cash Stampede is loaded with exciting features that will keep you on the edge of your seat. The game features Wild Cash Stampedes, which can lead to some seriously big wins. And if you're lucky enough to trigger the Free Spins or Re-spins, you'll be in for a real treat.</w:t>
      </w:r>
    </w:p>
    <w:p>
      <w:r/>
      <w:r>
        <w:t>But perhaps the most exciting feature of all is the Bonus Coins. These little gems can appear randomly throughout the game and can lead to some seriously big payouts. So be on the lookout for them!</w:t>
      </w:r>
    </w:p>
    <w:p>
      <w:r/>
      <w:r>
        <w:t>All in all, Cash Stampede is a fantastic slot game that offers plenty of ways to win. And with its exciting features and affordable betting options, it's a game that's sure to keep you entertained for hours on end.</w:t>
      </w:r>
    </w:p>
    <w:p>
      <w:pPr>
        <w:pStyle w:val="Heading2"/>
      </w:pPr>
      <w:r>
        <w:t>THEME AND VISUAL DESIGN</w:t>
      </w:r>
    </w:p>
    <w:p>
      <w:r/>
      <w:r>
        <w:t>Get ready to take a wild ride through the African savannah with Cash Stampede, the online slot game that features an array of stunning wild animals. From the mighty elephants to the charging rhinos and enraged horses, the animals of the African safari come to life in this game's vibrant and detailed visual design.</w:t>
      </w:r>
    </w:p>
    <w:p>
      <w:r/>
      <w:r>
        <w:t>It's hard not to get lost in the beauty of this online slot game's graphics, which take players on a journey through the arid plains of Africa. The attention to detail is impressive, with realistic representations of each animal that make them feel like they're about to jump out of the screen.</w:t>
      </w:r>
    </w:p>
    <w:p>
      <w:r/>
      <w:r>
        <w:t>It doesn't matter whether you're a veteran player or a newcomer, you'll love the immersive experience created by the game's graphics. It's the perfect blend of entertainment and excitement, and for those who appreciate a visually stunning game, Cash Stampede is the one to try.</w:t>
      </w:r>
    </w:p>
    <w:p>
      <w:pPr>
        <w:pStyle w:val="Heading2"/>
      </w:pPr>
      <w:r>
        <w:t>Minimum and Maximum Bets: A Slot Game for Every Budget</w:t>
      </w:r>
    </w:p>
    <w:p>
      <w:r/>
      <w:r>
        <w:t xml:space="preserve">Are you feeling lucky? Cash Stampede offers an affordable and entertaining way to try your hand at slots. With a minimum bet of only €0.25 per round and a maximum bet of 50 coins, the game is accessible to players of all levels. </w:t>
      </w:r>
    </w:p>
    <w:p>
      <w:r/>
      <w:r>
        <w:t xml:space="preserve">We know the feeling of wanting to maintain a budget while still having the option to enjoy our favorite slot games. Thankfully, Cash Stampede provides players the choice to select the bet value between 1 and 2 coins on their credits. This allows users to customize the game to best fit their budget needs. So, whether you're betting big or small, the game has got you covered. </w:t>
      </w:r>
    </w:p>
    <w:p>
      <w:r/>
      <w:r>
        <w:t>So go ahead, take a chance and see if the Cash Stampede is on your side. And if not, don't worry, with the minimal investment required to play, you'll be able to get in a few extra rounds without breaking the bank. It's a win-win situation!</w:t>
      </w:r>
    </w:p>
    <w:p>
      <w:pPr>
        <w:pStyle w:val="Heading2"/>
      </w:pPr>
      <w:r>
        <w:t>Symbol Types and Combinations</w:t>
      </w:r>
    </w:p>
    <w:p>
      <w:r/>
      <w:r>
        <w:t>Get ready to stampede your way to riches with Cash Stampede, the exciting slot game that offers players an immersive gaming experience with fantastic win potential! But before you dive headfirst into the game, it's essential to familiarize yourself with the different symbol types and combinations that can help boost your bankroll.</w:t>
      </w:r>
    </w:p>
    <w:p>
      <w:r/>
      <w:r>
        <w:t xml:space="preserve">In Cash Stampede, all animal icons hold the same value and can earn players up to 500 coins. And let's be honest, who wouldn't want to see a rhinoceros or an elephant charging through their screen? The standard set of cards has the same value for each symbol and pays up to 50 coins, so keep your eyes out for those too. </w:t>
      </w:r>
    </w:p>
    <w:p>
      <w:r/>
      <w:r>
        <w:t xml:space="preserve">But wait, there's more! The game's Cash Stampede symbol serves as a Wild that can replace other symbols to create winning lines. We could all use a bit of good luck sometimes, and the Cash Stampede symbol is here to help. When a Wild appears in a winning payline, the Re-spin function will trigger, with the Wild becoming a Sticky Wild. Yes, you heard that right - a Sticky Wild. It means you get another shot at winning, and the wild symbol stays in place for the re-spin. Talk about being stuck in a good situation! </w:t>
      </w:r>
    </w:p>
    <w:p>
      <w:r/>
      <w:r>
        <w:t>If you thought things couldn't get any more exciting, the game features Golden Bonus Coins as Scatter symbols. Three of them on reels 2, 3, and 4 increase the player's bet by 50 times. That's right, 50 times! That's enough to make anyone jump for joy, or in this case, stampede.</w:t>
      </w:r>
    </w:p>
    <w:p>
      <w:r/>
      <w:r>
        <w:t>So, what are you waiting for? The animals are ready to charge, and the coins are waiting to be won. Head over to Cash Stampede today and let the stampede begin!</w:t>
      </w:r>
    </w:p>
    <w:p>
      <w:pPr>
        <w:pStyle w:val="Heading2"/>
      </w:pPr>
      <w:r>
        <w:t>Bonus and Scatter Symbols</w:t>
      </w:r>
    </w:p>
    <w:p>
      <w:r/>
      <w:r>
        <w:t>Are you ready to experience the wildest of the wild? Then Cash Stampede is the perfect casino slot game for you. With a stampede of bonus and scatter symbols available, this game delivers not only excitement but also big prizes.</w:t>
      </w:r>
    </w:p>
    <w:p>
      <w:r/>
      <w:r>
        <w:t xml:space="preserve">Cash Stampede offers several bonuses, including Wild Cash Stampede, Free Spins, Re-spins, and Bonus Coins. The Cash Stampede symbol can replace other symbols to create winning lines, while three Cash Stampede symbols activate the Free Spin bonus round, which includes eight free spins. And here's the best part: during this round, all Wilds become sticky for the whole bonus, providing even more chances to win. </w:t>
      </w:r>
    </w:p>
    <w:p>
      <w:r/>
      <w:r>
        <w:t xml:space="preserve">If that's not enough to get your heart racing, the game's Re-spin and Sticky Wild features can trigger more repetitions, increasing the player's total prize. This snap-crackle-and-pop feature is almost as tasty as a bowl of Rice Krispies. </w:t>
      </w:r>
    </w:p>
    <w:p>
      <w:r/>
      <w:r>
        <w:t xml:space="preserve">Meanwhile, the Golden Bonus Coins serve as Scatter symbols, providing the player with an increase of 50 times their original bet when three appear on reels 2, 3, and 4. Let's be honest; who doesn't want a heap of golden coins to drop into their lap? </w:t>
      </w:r>
    </w:p>
    <w:p>
      <w:r/>
      <w:r>
        <w:t>All in all, Cash Stampede is a fun and rewarding slot game that offers plenty of bonuses and features to keep you entertained. So, give it a spin and see if you can ride out the stampede of cash!</w:t>
      </w:r>
    </w:p>
    <w:p>
      <w:pPr>
        <w:pStyle w:val="Heading2"/>
      </w:pPr>
      <w:r>
        <w:t>FAQ</w:t>
      </w:r>
    </w:p>
    <w:p>
      <w:pPr>
        <w:pStyle w:val="Heading3"/>
      </w:pPr>
      <w:r>
        <w:t>How many ways to win are there in Cash Stampede?</w:t>
      </w:r>
    </w:p>
    <w:p>
      <w:r/>
      <w:r>
        <w:t>There are 243 ways to win at any time while playing Cash Stampede.</w:t>
      </w:r>
    </w:p>
    <w:p>
      <w:pPr>
        <w:pStyle w:val="Heading3"/>
      </w:pPr>
      <w:r>
        <w:t>What is the minimum bet amount for Cash Stampede?</w:t>
      </w:r>
    </w:p>
    <w:p>
      <w:r/>
      <w:r>
        <w:t>The minimum bet amount for Cash Stampede is only €0.25 per round.</w:t>
      </w:r>
    </w:p>
    <w:p>
      <w:pPr>
        <w:pStyle w:val="Heading3"/>
      </w:pPr>
      <w:r>
        <w:t>What is the maximum bet amount for Cash Stampede?</w:t>
      </w:r>
    </w:p>
    <w:p>
      <w:r/>
      <w:r>
        <w:t>The maximum bet amount for Cash Stampede is 50 coins per round, which is €50.00.</w:t>
      </w:r>
    </w:p>
    <w:p>
      <w:pPr>
        <w:pStyle w:val="Heading3"/>
      </w:pPr>
      <w:r>
        <w:t>Are there any bonuses in Cash Stampede?</w:t>
      </w:r>
    </w:p>
    <w:p>
      <w:r/>
      <w:r>
        <w:t>Yes, there are several bonuses in Cash Stampede such as Wild Cash Stampedes, Free Spins, Re-spins and Bonus Coins.</w:t>
      </w:r>
    </w:p>
    <w:p>
      <w:pPr>
        <w:pStyle w:val="Heading3"/>
      </w:pPr>
      <w:r>
        <w:t>What is the value of the Cash Stampede symbol?</w:t>
      </w:r>
    </w:p>
    <w:p>
      <w:r/>
      <w:r>
        <w:t>The Cash Stampede symbol has the power to replace all animals to join other symbols and create winning lines.</w:t>
      </w:r>
    </w:p>
    <w:p>
      <w:pPr>
        <w:pStyle w:val="Heading3"/>
      </w:pPr>
      <w:r>
        <w:t>What happens when 3 Cash Stampede symbols appear on the reels?</w:t>
      </w:r>
    </w:p>
    <w:p>
      <w:r/>
      <w:r>
        <w:t>3 Cash Stampede symbols will activate the Free Spin bonus, which includes 8 free spins, during which all Wilds will also be sticky for the whole bonus.</w:t>
      </w:r>
    </w:p>
    <w:p>
      <w:pPr>
        <w:pStyle w:val="Heading3"/>
      </w:pPr>
      <w:r>
        <w:t>What are the Golden Bonus Coins?</w:t>
      </w:r>
    </w:p>
    <w:p>
      <w:r/>
      <w:r>
        <w:t>The Golden Bonus Coins are the game's Scatter symbols, which increase your bet by 50 times when 3 of them appear on reels 2, 3 and 4.</w:t>
      </w:r>
    </w:p>
    <w:p>
      <w:pPr>
        <w:pStyle w:val="Heading3"/>
      </w:pPr>
      <w:r>
        <w:t>What is the final jackpot amount for Cash Stampede?</w:t>
      </w:r>
    </w:p>
    <w:p>
      <w:r/>
      <w:r>
        <w:t>The final jackpot amount for Cash Stampede is €2,500.00.</w:t>
      </w:r>
    </w:p>
    <w:p>
      <w:pPr>
        <w:pStyle w:val="Heading2"/>
      </w:pPr>
      <w:r>
        <w:t>What we like</w:t>
      </w:r>
    </w:p>
    <w:p>
      <w:pPr>
        <w:pStyle w:val="ListBullet"/>
        <w:spacing w:line="240" w:lineRule="auto"/>
        <w:ind w:left="720"/>
      </w:pPr>
      <w:r/>
      <w:r>
        <w:t>243 ways to win</w:t>
      </w:r>
    </w:p>
    <w:p>
      <w:pPr>
        <w:pStyle w:val="ListBullet"/>
        <w:spacing w:line="240" w:lineRule="auto"/>
        <w:ind w:left="720"/>
      </w:pPr>
      <w:r/>
      <w:r>
        <w:t>Affordable minimum bet of €0.25</w:t>
      </w:r>
    </w:p>
    <w:p>
      <w:pPr>
        <w:pStyle w:val="ListBullet"/>
        <w:spacing w:line="240" w:lineRule="auto"/>
        <w:ind w:left="720"/>
      </w:pPr>
      <w:r/>
      <w:r>
        <w:t>Visually stunning design</w:t>
      </w:r>
    </w:p>
    <w:p>
      <w:pPr>
        <w:pStyle w:val="ListBullet"/>
        <w:spacing w:line="240" w:lineRule="auto"/>
        <w:ind w:left="720"/>
      </w:pPr>
      <w:r/>
      <w:r>
        <w:t>Various bonus features for big wins</w:t>
      </w:r>
    </w:p>
    <w:p>
      <w:pPr>
        <w:pStyle w:val="Heading2"/>
      </w:pPr>
      <w:r>
        <w:t>What we don't like</w:t>
      </w:r>
    </w:p>
    <w:p>
      <w:pPr>
        <w:pStyle w:val="ListBullet"/>
        <w:spacing w:line="240" w:lineRule="auto"/>
        <w:ind w:left="720"/>
      </w:pPr>
      <w:r/>
      <w:r>
        <w:t>Limited maximum bet of 50 coins</w:t>
      </w:r>
    </w:p>
    <w:p>
      <w:pPr>
        <w:pStyle w:val="ListBullet"/>
        <w:spacing w:line="240" w:lineRule="auto"/>
        <w:ind w:left="720"/>
      </w:pPr>
      <w:r/>
      <w:r>
        <w:t>Not suitable for high rollers</w:t>
      </w:r>
    </w:p>
    <w:p>
      <w:r/>
      <w:r>
        <w:rPr>
          <w:b/>
        </w:rPr>
        <w:t>Play Cash Stampede for Free - Review and Gameplay</w:t>
      </w:r>
    </w:p>
    <w:p>
      <w:r/>
      <w:r>
        <w:rPr>
          <w:i/>
        </w:rPr>
        <w:t>Read our review of Cash Stampede, a slot game with exciting gameplay and the chance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