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D'Cirque for Free - Review of Circus-Themed Slot Game</w:t>
      </w:r>
    </w:p>
    <w:p>
      <w:r/>
      <w:r>
        <w:rPr>
          <w:b/>
        </w:rPr>
        <w:t>Meta description</w:t>
      </w:r>
      <w:r>
        <w:t>: Read our review of D'Cirque, a circus-themed slot game with superb graphics and a fair RTP of 96.11%. Play for free and win big with expanding Wilds and Free Spins.</w:t>
      </w:r>
    </w:p>
    <w:p>
      <w:pPr>
        <w:pStyle w:val="Heading2"/>
      </w:pPr>
      <w:r>
        <w:t>Gameplay Features</w:t>
      </w:r>
    </w:p>
    <w:p>
      <w:r/>
      <w:r>
        <w:t xml:space="preserve">D'Cirque is not your average circus-themed slot game. It's a 5x3 slot with 25 paylines that will make all your clown dreams come true. But don't worry; there are no creepy clowns to be found here. Instead, the game boasts of fantastic gameplay features that will keep you spinning the reels for hours on end. </w:t>
      </w:r>
    </w:p>
    <w:p>
      <w:r/>
      <w:r>
        <w:t xml:space="preserve">One of the most exciting features is the expanding Wild on reels 2, 3, and 4. This Wild symbol not only substitutes for all other symbols but also triggers a respin. And, if you're lucky enough to land another Wild during this respin, you'll get another respin. Keep the Wilds coming, and you'll get an insane amount of extra winnings before moving on to the Bonus Game. </w:t>
      </w:r>
    </w:p>
    <w:p>
      <w:r/>
      <w:r>
        <w:t>The Bonus Game is where the real fun begins. You'll be awarded 10 free spins where you'll encounter a series of Wild symbols. These Wilds can substitute for all other symbols and offer even more respins. Get ready to be amazed as these Wilds expand, filling the entire reel, and bring home the big bucks.</w:t>
      </w:r>
    </w:p>
    <w:p>
      <w:r/>
      <w:r>
        <w:t>D'Cirque is a game that hits the jackpot, not the clown's face. With incredible gameplay features, it is undoubtedly worth checking out in your favorite online casino. So, put on your clown nose and start spinning those reels!</w:t>
      </w:r>
    </w:p>
    <w:p>
      <w:pPr>
        <w:pStyle w:val="Heading2"/>
      </w:pPr>
      <w:r>
        <w:t>Graphics and Visual Appeal</w:t>
      </w:r>
    </w:p>
    <w:p>
      <w:r/>
      <w:r>
        <w:t>Prepare to be dazzled by the stunning graphics of D'Cirque, a slot game that boasts the signature comic book style of Peter &amp; Sons. The bright and bold visuals are a treat for the eyes, and the game's circus theme is executed so well that it will capture the imaginations of players from different backgrounds.</w:t>
      </w:r>
      <w:r/>
    </w:p>
    <w:p>
      <w:r/>
      <w:r>
        <w:t>If graphics are what you're after, D'Cirque is the perfect game for you. The quality of its production is unmatched, and it's no surprise that several top online casinos in the industry have picked it up. Don't be surprised if you find yourself staring at the screens for more than just a few minutes!</w:t>
      </w:r>
      <w:r/>
    </w:p>
    <w:p>
      <w:r/>
      <w:r>
        <w:t>And if the visuals don't impress you, then maybe the quirky circus characters will! With clowns, acrobats, and animal performers, D'Cirque offers a fun and playful experience that's perfect for players who don't take themselves too seriously. Plus, the sound effects and music add an extra layer of excitement to the game, making it even more immersive.</w:t>
      </w:r>
    </w:p>
    <w:p>
      <w:pPr>
        <w:pStyle w:val="Heading2"/>
      </w:pPr>
      <w:r>
        <w:t>Winning Potential: How to Win Big with D'Cirque</w:t>
      </w:r>
    </w:p>
    <w:p>
      <w:r/>
      <w:r>
        <w:t>Are you ready to run away with the circus? D'Cirque is the perfect game for anyone looking to experience the thrill and excitement of a carnival atmosphere, without having to leave their home. This high-energy game boasts a Return to Player percentage of 96.11%, which is definitely something to get excited about.</w:t>
      </w:r>
      <w:r/>
    </w:p>
    <w:p>
      <w:r/>
      <w:r>
        <w:t>With a maximum payout of up to 1,500 times your original bet, players have the potential to win some serious cash. Be sure to keep your eyes peeled for the special features and Wild symbols throughout your gameplay, as these will increase your chances of hitting it big. And let's not forget about the Free Spins round - this is definitely where the real magic happens!</w:t>
      </w:r>
      <w:r/>
    </w:p>
    <w:p>
      <w:r/>
      <w:r>
        <w:t>But let's be honest, the best part about playing D'Cirque is imagining yourself as the star of the show. Picture yourself as the daring acrobat, the fearless lion tamer, or the awe-inspiring contortionist. You may not be able to join the circus in real life, but you can definitely experience the magic and excitement through this amazing slot game.</w:t>
      </w:r>
      <w:r/>
    </w:p>
    <w:p>
      <w:r/>
      <w:r>
        <w:t>So what are you waiting for? Get ready to spin the wheel and see where D'Cirque takes you. With its fun and exciting carnival theme, potential for big payouts, and thrilling special features, you'll be hooked from the very first spin. And who knows, maybe one day you'll be able to run away and join the circus for real. Hey, stranger things have happened!</w:t>
      </w:r>
    </w:p>
    <w:p>
      <w:pPr>
        <w:pStyle w:val="Heading2"/>
      </w:pPr>
      <w:r>
        <w:t>Symbols and Paylines</w:t>
      </w:r>
    </w:p>
    <w:p>
      <w:r/>
      <w:r>
        <w:t xml:space="preserve">Let's talk about the symbols in D'Cirque. If you're a fan of circus games you'll find some familiar characters spinning on the reels of this slot game. You'll see playing cards from Jack to Ace in a vintage style, and then come the higher value symbols like a colorful juggling pins, a mesmerizing top hat, and a dumbbell that gives you muscles just by looking at it. </w:t>
      </w:r>
    </w:p>
    <w:p>
      <w:r/>
      <w:r>
        <w:t xml:space="preserve">Now, let's talk about the main performers of the show. You'll be charmed by the seductive lady, and intimidated by the strong man's impressive muscles. Don't worry, the W symbol will be there to lend you a hand as the Wild of the game. </w:t>
      </w:r>
    </w:p>
    <w:p>
      <w:r/>
      <w:r>
        <w:t>Oh, and by the way, the game has 25 fixed paylines. Be careful not to nod off and miss one of them!</w:t>
      </w:r>
    </w:p>
    <w:p>
      <w:pPr>
        <w:pStyle w:val="Heading2"/>
      </w:pPr>
      <w:r>
        <w:t>Volatility and RTP</w:t>
      </w:r>
    </w:p>
    <w:p>
      <w:r/>
      <w:r>
        <w:t>D'Cirque is a medium-volatility slot game, which basically means it won't make you rip your hair out in frustration like those high-risk games (you know, the ones that make you feel like you're riding a unicycle on a tightrope between two skyscrapers). Plus, with an RTP (return to player) rate of 96.11%, you're definitely getting more than your money's worth - unless you literally spend all your money on the game, then that's on you.</w:t>
      </w:r>
    </w:p>
    <w:p>
      <w:r/>
      <w:r>
        <w:t>But let's talk about what makes this game really stand out. Is it the flashy graphics? The immersive sound effects? The stupid jokes from the ringmaster? Well, maybe not the last one, but the combination of all these elements truly makes for a unique gaming experience. The circus-themed symbols and background music transport you to the Big Top, and the special features like the Wild Clown and Free Spins just add to the excitement. Plus, who doesn't love the thrill of catching a glimpse of the Golden Ticket Jackpot?</w:t>
      </w:r>
    </w:p>
    <w:p>
      <w:pPr>
        <w:pStyle w:val="Heading2"/>
      </w:pPr>
      <w:r>
        <w:t>FAQ</w:t>
      </w:r>
    </w:p>
    <w:p>
      <w:pPr>
        <w:pStyle w:val="Heading3"/>
      </w:pPr>
      <w:r>
        <w:t>What is D'Cirque?</w:t>
      </w:r>
    </w:p>
    <w:p>
      <w:r/>
      <w:r>
        <w:t>D'Cirque is an online slot game with a circus theme from Peter &amp; Sons, featuring a traditional 5x3 structure with 25 fixed paylines, an expanding wild with respins, and a bonus for free spins with potential winnings of up to 1,500 times your bet.</w:t>
      </w:r>
    </w:p>
    <w:p>
      <w:pPr>
        <w:pStyle w:val="Heading3"/>
      </w:pPr>
      <w:r>
        <w:t>Who developed D'Cirque?</w:t>
      </w:r>
    </w:p>
    <w:p>
      <w:r/>
      <w:r>
        <w:t>D'Cirque was developed by Peter &amp; Sons in collaboration with Oryx Gaming.</w:t>
      </w:r>
    </w:p>
    <w:p>
      <w:pPr>
        <w:pStyle w:val="Heading3"/>
      </w:pPr>
      <w:r>
        <w:t>What is the RTP of D'Cirque?</w:t>
      </w:r>
    </w:p>
    <w:p>
      <w:r/>
      <w:r>
        <w:t>D'Cirque has an RTP of 96.11%.</w:t>
      </w:r>
    </w:p>
    <w:p>
      <w:pPr>
        <w:pStyle w:val="Heading3"/>
      </w:pPr>
      <w:r>
        <w:t>What is the volatility of D'Cirque?</w:t>
      </w:r>
    </w:p>
    <w:p>
      <w:r/>
      <w:r>
        <w:t>D'Cirque is a medium volatility online slot game.</w:t>
      </w:r>
    </w:p>
    <w:p>
      <w:pPr>
        <w:pStyle w:val="Heading3"/>
      </w:pPr>
      <w:r>
        <w:t>How many paylines does D'Cirque have?</w:t>
      </w:r>
    </w:p>
    <w:p>
      <w:r/>
      <w:r>
        <w:t>D'Cirque has 25 fixed paylines.</w:t>
      </w:r>
    </w:p>
    <w:p>
      <w:pPr>
        <w:pStyle w:val="Heading3"/>
      </w:pPr>
      <w:r>
        <w:t>What are the special features of D'Cirque?</w:t>
      </w:r>
    </w:p>
    <w:p>
      <w:r/>
      <w:r>
        <w:t>D'Cirque has expanding symbols that trigger respins, a free spins bonus with wild symbols, and an expanding wild with respins.</w:t>
      </w:r>
    </w:p>
    <w:p>
      <w:pPr>
        <w:pStyle w:val="Heading3"/>
      </w:pPr>
      <w:r>
        <w:t>What are the symbols in D'Cirque?</w:t>
      </w:r>
    </w:p>
    <w:p>
      <w:r/>
      <w:r>
        <w:t>The symbols in D'Cirque include real playing cards, juggling objects, a top hat, a weight used by strongmen, a strong man, a seductive lady, and a Wild symbol.</w:t>
      </w:r>
    </w:p>
    <w:p>
      <w:pPr>
        <w:pStyle w:val="Heading3"/>
      </w:pPr>
      <w:r>
        <w:t>Is D'Cirque worth playing?</w:t>
      </w:r>
    </w:p>
    <w:p>
      <w:r/>
      <w:r>
        <w:t>Yes, D'Cirque is visually stunning with good chances of winning. Although the gameplay is a bit below par compared to other slots in this software house's portfolio, its extra features are extremely positive for bringing in winnings on the reels.</w:t>
      </w:r>
    </w:p>
    <w:p>
      <w:pPr>
        <w:pStyle w:val="Heading2"/>
      </w:pPr>
      <w:r>
        <w:t>What we like</w:t>
      </w:r>
    </w:p>
    <w:p>
      <w:pPr>
        <w:pStyle w:val="ListBullet"/>
        <w:spacing w:line="240" w:lineRule="auto"/>
        <w:ind w:left="720"/>
      </w:pPr>
      <w:r/>
      <w:r>
        <w:t>Expanding Wild triggers respin with extra winnings</w:t>
      </w:r>
    </w:p>
    <w:p>
      <w:pPr>
        <w:pStyle w:val="ListBullet"/>
        <w:spacing w:line="240" w:lineRule="auto"/>
        <w:ind w:left="720"/>
      </w:pPr>
      <w:r/>
      <w:r>
        <w:t>Free Spins round with series of Wild symbols</w:t>
      </w:r>
    </w:p>
    <w:p>
      <w:pPr>
        <w:pStyle w:val="ListBullet"/>
        <w:spacing w:line="240" w:lineRule="auto"/>
        <w:ind w:left="720"/>
      </w:pPr>
      <w:r/>
      <w:r>
        <w:t>Superb graphics with a comic book style</w:t>
      </w:r>
    </w:p>
    <w:p>
      <w:pPr>
        <w:pStyle w:val="ListBullet"/>
        <w:spacing w:line="240" w:lineRule="auto"/>
        <w:ind w:left="720"/>
      </w:pPr>
      <w:r/>
      <w:r>
        <w:t>Fair return to player percentage of 96.11%</w:t>
      </w:r>
    </w:p>
    <w:p>
      <w:pPr>
        <w:pStyle w:val="Heading2"/>
      </w:pPr>
      <w:r>
        <w:t>What we don't like</w:t>
      </w:r>
    </w:p>
    <w:p>
      <w:pPr>
        <w:pStyle w:val="ListBullet"/>
        <w:spacing w:line="240" w:lineRule="auto"/>
        <w:ind w:left="720"/>
      </w:pPr>
      <w:r/>
      <w:r>
        <w:t>Only 25 fixed paylines</w:t>
      </w:r>
    </w:p>
    <w:p>
      <w:pPr>
        <w:pStyle w:val="ListBullet"/>
        <w:spacing w:line="240" w:lineRule="auto"/>
        <w:ind w:left="720"/>
      </w:pPr>
      <w:r/>
      <w:r>
        <w:t>Medium-volatility may not appeal to high-risk players</w:t>
      </w:r>
    </w:p>
    <w:p>
      <w:r/>
      <w:r>
        <w:rPr>
          <w:i/>
        </w:rPr>
        <w:t>Create a feature image fit for D'Cirque! DALLE, let's create a feature image for the game D'Cirque by Peter &amp; Sons. This cartoon image should feature a happy Maya warrior with glasses. The warrior should be depicted with a cheerful expression, holding a juggling ball in one hand and a top hat in the other. The image should be vibrant and colorful, with a circus-themed background featuring spotlights and balloons. The overall style should be playful and fun, fitting the game's vibrant graphical style. Can you create an image that will grab players' attention and make them excited to play D'Cirque?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