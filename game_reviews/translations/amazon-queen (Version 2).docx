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Amazon Queen for Free - Review and Ratings</w:t>
      </w:r>
    </w:p>
    <w:p>
      <w:r/>
      <w:r>
        <w:rPr>
          <w:b/>
        </w:rPr>
        <w:t>Meta description</w:t>
      </w:r>
      <w:r>
        <w:t>: Discover the adventures of the Amazon Queen on this slot game! Play for free, read our review, and check the ratings and rankings.</w:t>
      </w:r>
    </w:p>
    <w:p>
      <w:pPr>
        <w:pStyle w:val="Heading2"/>
      </w:pPr>
      <w:r>
        <w:t>Gameplay and Features</w:t>
      </w:r>
    </w:p>
    <w:p>
      <w:r/>
      <w:r>
        <w:t>Are you ready to embark on an adventure deep in the heart of the Amazon rainforest? Well, Amazon Queen slot game is calling your name, and you would be wise to answer! With five reels, three rows, and 20 fixed paylines, this slot game offers you plenty of opportunities to land those winning combinations.</w:t>
      </w:r>
    </w:p>
    <w:p>
      <w:r/>
      <w:r>
        <w:t>Bets for each spin start as low as 20 cents, perfect for the frugal adventurer, but the maximum bet of €60 is also available for those feeling especially brave. With an acceptable theoretical return to player (RTP) of 95.94%, it's not the most generous payout ratio out there, but hey, we're not complaining!</w:t>
      </w:r>
    </w:p>
    <w:p>
      <w:r/>
      <w:r>
        <w:t>And let's not forget the thrill of the big win. With a volatility of 4.5/5, the wins may not come often, but when they do, you're in for a treat. It's like finding that hidden chocolate bar in the back of your pantry - you know it's there somewhere, and when you finally discover it, the satisfaction is immeasurable.</w:t>
      </w:r>
    </w:p>
    <w:p>
      <w:pPr>
        <w:pStyle w:val="Heading2"/>
      </w:pPr>
      <w:r>
        <w:t>Theme and Symbols</w:t>
      </w:r>
    </w:p>
    <w:p>
      <w:r/>
      <w:r>
        <w:t>Are you ready to unleash your inner explorer? Amazon Queen takes you to the heart of the Amazon jungle, where wild animals and hidden treasures await you. The graphics in this game are nothing short of stunning, with vibrant colors and vivid details that make you feel like you're actually there.</w:t>
      </w:r>
    </w:p>
    <w:p>
      <w:r/>
      <w:r>
        <w:t>But let's talk about the real stars of the show: the symbols. You won't find any boring playing card icons in this game, oh no. Instead, prepare yourself for a parade of exotic creatures, such as gorillas, snakes, and parrots. And if you're lucky enough to land the tiger symbol, you'll be roaring with joy - that's the highest paying symbol of them all. And let's not forget about the luscious tropical fruits - they might not pay as much, but they sure look juicy.</w:t>
      </w:r>
    </w:p>
    <w:p>
      <w:r/>
      <w:r>
        <w:t>It's safe to say that the theme and symbols in Amazon Queen are a feast for the eyes. Just make sure you don't get too caught up in the visuals and forget to actually spin the reels. Trust us, you'll want to spin them - those wilds and scatters won't land themselves.</w:t>
      </w:r>
    </w:p>
    <w:p>
      <w:pPr>
        <w:pStyle w:val="Heading2"/>
      </w:pPr>
      <w:r>
        <w:t>Hit the Jackpot with Amazon Queen Slot</w:t>
      </w:r>
    </w:p>
    <w:p>
      <w:r/>
      <w:r>
        <w:t>Are you ready to unleash your inner adventurer and embark on a jungle journey to find your fortune? Amazon Queen is a slot game that offers a chance to hit a big jackpot and win some serious cash. To hit the jackpot, keep an eye out for the gorilla symbol as it has the highest value among the regular symbols. However, with Amazon Queen's high volatility (4.5/5), frequent wins might be rare, but when they happen, they can be incredibly lucrative.</w:t>
      </w:r>
    </w:p>
    <w:p>
      <w:r/>
      <w:r>
        <w:t>The online version of Amazon Queen provides the same gaming structure as its real-life counterpart, but with a few extra enhancements. The slot boasts enticing graphics and exciting animations that bring the Amazon jungle to life and make playing the game even more thrilling. Plus, the various betting options give players more control over their gameplay, allowing them to increase their chances of winning big.</w:t>
      </w:r>
    </w:p>
    <w:p>
      <w:r/>
      <w:r>
        <w:t>Just remember, the jungle is a wild place, and nothing is guaranteed. So, as you spin the reels of Amazon Queen, make sure to pack a sense of adventure, a willingness to take risks, and some lucky charms to increase your odds. Whether you're an experienced player looking to hit the jackpot or a newcomer hoping to learn the ropes, Amazon Queen is a slot game that'll keep you engaged and excited for hours on end.</w:t>
      </w:r>
    </w:p>
    <w:p>
      <w:pPr>
        <w:pStyle w:val="Heading2"/>
      </w:pPr>
      <w:r>
        <w:t>Betting Range and Volatility</w:t>
      </w:r>
    </w:p>
    <w:p>
      <w:r/>
      <w:r>
        <w:t>Looking for a game that offers a wide range of betting options? Look no further than Amazon Queen, where bets range from a modest 20 cents all the way up to a daring €60 per spin! Whether you're a penny pincher or a high roller, this game has something for everyone.</w:t>
      </w:r>
    </w:p>
    <w:p>
      <w:r/>
      <w:r>
        <w:t>But be warned, Amazon Queen's volatility is no joke - with a rating of 4.5 out of 5, wins may be few and far between. But when they do come, they have the potential to be mighty profitable. So, if you're feeling daring and are ready to take on a challenge, Amazon Queen just might be the game for you!</w:t>
      </w:r>
    </w:p>
    <w:p>
      <w:pPr>
        <w:pStyle w:val="Heading2"/>
      </w:pPr>
      <w:r>
        <w:t>User Interface and Overall Experience</w:t>
      </w:r>
    </w:p>
    <w:p>
      <w:r/>
      <w:r>
        <w:t xml:space="preserve">The first thing that will catch your eye when you open Amazon Queen is the name of the slot set in the context of the forest. It's like the game's trying to say, "Welcome to the jungle, baby!". But don't worry, you won't have to deal with any snakes or insects, just beautiful symbols that can get you some nice payouts. </w:t>
      </w:r>
    </w:p>
    <w:p>
      <w:r/>
      <w:r>
        <w:t xml:space="preserve">The game screen itself is pretty straightforward, and you'll find yourself playing the game in a temple-like frame that has a mystical feel to it. The control buttons are strategically placed at the bottom of the screen, so you won't have to stretch your fingers too much to play this game. </w:t>
      </w:r>
    </w:p>
    <w:p>
      <w:r/>
      <w:r>
        <w:t xml:space="preserve">On the left side of the screen, you'll find the "info" button that gives you access to the paytable, where you can learn the value of each symbol in various combinations. Personally, I think this button should be renamed the "secret to becoming rich" button, but that's just my opinion. </w:t>
      </w:r>
    </w:p>
    <w:p>
      <w:r/>
      <w:r>
        <w:t xml:space="preserve">If you don't feel like betting real money just yet, you can play Amazon Queen in Play for Fun mode, where you'll get to practice and discover all of the game's tricks. I'm not going to lie, I spent most of my time playing in this mode, and I learned quite a few things I never knew before. </w:t>
      </w:r>
    </w:p>
    <w:p>
      <w:r/>
      <w:r>
        <w:t>Overall, I'd say that Amazon Queen is a good game that's potentially quite profitable. However, if you're expecting special effects, fancy graphics or unique gameplay, you might be a bit disappointed. But hey, who needs all those fancy things when they can win some cold hard cash, right?</w:t>
      </w:r>
    </w:p>
    <w:p>
      <w:pPr>
        <w:pStyle w:val="Heading2"/>
      </w:pPr>
      <w:r>
        <w:t>FAQ</w:t>
      </w:r>
    </w:p>
    <w:p>
      <w:pPr>
        <w:pStyle w:val="Heading3"/>
      </w:pPr>
      <w:r>
        <w:t>What is Amazon Queen?</w:t>
      </w:r>
    </w:p>
    <w:p>
      <w:r/>
      <w:r>
        <w:t>Amazon Queen is an online slot game developed by WMS, based on the theme of the world's largest rainforest, the Amazon. It features five reels, three rows, and 20 fixed paylines.</w:t>
      </w:r>
    </w:p>
    <w:p>
      <w:pPr>
        <w:pStyle w:val="Heading3"/>
      </w:pPr>
      <w:r>
        <w:t>What is the RTP of Amazon Queen?</w:t>
      </w:r>
    </w:p>
    <w:p>
      <w:r/>
      <w:r>
        <w:t>The theoretical RTP (return to player) of Amazon Queen is 95.94%, which is acceptable for an online slot game.</w:t>
      </w:r>
    </w:p>
    <w:p>
      <w:pPr>
        <w:pStyle w:val="Heading3"/>
      </w:pPr>
      <w:r>
        <w:t>What is the volatility level of Amazon Queen?</w:t>
      </w:r>
    </w:p>
    <w:p>
      <w:r/>
      <w:r>
        <w:t>The volatility level of Amazon Queen is quite high (4.5/5), which means that the wins are not very frequent but potentially quite profitable.</w:t>
      </w:r>
    </w:p>
    <w:p>
      <w:pPr>
        <w:pStyle w:val="Heading3"/>
      </w:pPr>
      <w:r>
        <w:t>What are the betting ranges of Amazon Queen?</w:t>
      </w:r>
    </w:p>
    <w:p>
      <w:r/>
      <w:r>
        <w:t>The bets for each spin of Amazon Queen range from 20 cents up to a maximum of €60.</w:t>
      </w:r>
    </w:p>
    <w:p>
      <w:pPr>
        <w:pStyle w:val="Heading3"/>
      </w:pPr>
      <w:r>
        <w:t>What are the symbols in Amazon Queen?</w:t>
      </w:r>
    </w:p>
    <w:p>
      <w:r/>
      <w:r>
        <w:t>The symbols in Amazon Queen are thematic and include a gorilla, a snake, a parrot, a tiger, and tropical fruits. The wild symbol is represented by a waterfall and the scatter symbol is represented by the queen of the forest.</w:t>
      </w:r>
    </w:p>
    <w:p>
      <w:pPr>
        <w:pStyle w:val="Heading3"/>
      </w:pPr>
      <w:r>
        <w:t>What is the jackpot in Amazon Queen?</w:t>
      </w:r>
    </w:p>
    <w:p>
      <w:r/>
      <w:r>
        <w:t>The jackpot in Amazon Queen can be obtained by landing the gorilla symbol, which has the highest value among the regular symbols.</w:t>
      </w:r>
    </w:p>
    <w:p>
      <w:pPr>
        <w:pStyle w:val="Heading3"/>
      </w:pPr>
      <w:r>
        <w:t>Can I play Amazon Queen for free?</w:t>
      </w:r>
    </w:p>
    <w:p>
      <w:r/>
      <w:r>
        <w:t>Yes, it is possible to play Amazon Queen in Play for Fun mode, which is totally free, to practice and discover its tricks before betting real money.</w:t>
      </w:r>
    </w:p>
    <w:p>
      <w:pPr>
        <w:pStyle w:val="Heading3"/>
      </w:pPr>
      <w:r>
        <w:t>Is Amazon Queen suitable for beginners?</w:t>
      </w:r>
    </w:p>
    <w:p>
      <w:r/>
      <w:r>
        <w:t>Yes, Amazon Queen is a slot with very easy and intuitive gameplay, making it more suitable for beginners than experienced gamblers.</w:t>
      </w:r>
    </w:p>
    <w:p>
      <w:pPr>
        <w:pStyle w:val="Heading2"/>
      </w:pPr>
      <w:r>
        <w:t>What we like</w:t>
      </w:r>
    </w:p>
    <w:p>
      <w:pPr>
        <w:pStyle w:val="ListBullet"/>
        <w:spacing w:line="240" w:lineRule="auto"/>
        <w:ind w:left="720"/>
      </w:pPr>
      <w:r/>
      <w:r>
        <w:t>Thematic and well-designed graphics</w:t>
      </w:r>
    </w:p>
    <w:p>
      <w:pPr>
        <w:pStyle w:val="ListBullet"/>
        <w:spacing w:line="240" w:lineRule="auto"/>
        <w:ind w:left="720"/>
      </w:pPr>
      <w:r/>
      <w:r>
        <w:t>High potential for profitability</w:t>
      </w:r>
    </w:p>
    <w:p>
      <w:pPr>
        <w:pStyle w:val="ListBullet"/>
        <w:spacing w:line="240" w:lineRule="auto"/>
        <w:ind w:left="720"/>
      </w:pPr>
      <w:r/>
      <w:r>
        <w:t>Access to paytable for player education</w:t>
      </w:r>
    </w:p>
    <w:p>
      <w:pPr>
        <w:pStyle w:val="ListBullet"/>
        <w:spacing w:line="240" w:lineRule="auto"/>
        <w:ind w:left="720"/>
      </w:pPr>
      <w:r/>
      <w:r>
        <w:t>Playable in free demo mode</w:t>
      </w:r>
    </w:p>
    <w:p>
      <w:pPr>
        <w:pStyle w:val="Heading2"/>
      </w:pPr>
      <w:r>
        <w:t>What we don't like</w:t>
      </w:r>
    </w:p>
    <w:p>
      <w:pPr>
        <w:pStyle w:val="ListBullet"/>
        <w:spacing w:line="240" w:lineRule="auto"/>
        <w:ind w:left="720"/>
      </w:pPr>
      <w:r/>
      <w:r>
        <w:t>Lack of special effects</w:t>
      </w:r>
    </w:p>
    <w:p>
      <w:pPr>
        <w:pStyle w:val="ListBullet"/>
        <w:spacing w:line="240" w:lineRule="auto"/>
        <w:ind w:left="720"/>
      </w:pPr>
      <w:r/>
      <w:r>
        <w:t>Not very frequent wins due to high volatility</w:t>
      </w:r>
    </w:p>
    <w:p>
      <w:r/>
      <w:r>
        <w:rPr>
          <w:i/>
        </w:rPr>
        <w:t>Create a feature image for Amazon Queen: Design a fun and playful image featuring a Maya warrior with glasses as the main character. The warrior should have a huge smile on their face, holding up a large jackpot sign with both hands. In the background, the Amazon forest should be visible with trees, exotic plants, and animals. The overall theme should be colorful and cartoonish, with elements of the Amazon Queen game incorporated into the design, such as the waterfall, symbols, and the game title. The image should be inviting and attract players to try their luck at the Amazon Queen slot.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