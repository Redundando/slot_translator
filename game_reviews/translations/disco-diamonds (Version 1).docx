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Disco Diamonds Slot - A Retro Disco Experience</w:t>
      </w:r>
    </w:p>
    <w:p>
      <w:pPr>
        <w:pStyle w:val="Heading2"/>
      </w:pPr>
      <w:r>
        <w:t>Gameplay Features</w:t>
      </w:r>
    </w:p>
    <w:p>
      <w:r/>
      <w:r>
        <w:t>Are you ready to get your groove on with Disco Diamonds slot game? This game not only offers a chance to win big but also provides players with an entertaining gaming experience.</w:t>
      </w:r>
    </w:p>
    <w:p>
      <w:r/>
      <w:r>
        <w:t>The gameplay is simple, yet captivating, with 5 reels and 3 rows. But don't let the simplicity fool you; Disco Diamonds has some hidden gems, namely the two special modes.</w:t>
      </w:r>
    </w:p>
    <w:p>
      <w:r/>
      <w:r>
        <w:t xml:space="preserve">First up, we have the Bonus Wheel mode, which is triggered when you get three scatter symbols. The excitement kicks in as the wheel of fortune spins, and you could be rewarded with immediate payouts or up to 20 free spins - talk about hitting the jackpot! </w:t>
      </w:r>
    </w:p>
    <w:p>
      <w:r/>
      <w:r>
        <w:t>And if that wasn't enough, the golden disco ball feature, or Disco Re-Spin function, offers the chance for re-triggers, free spins, and even multipliers. It's like having your very own disco ball with all the bells and whistles!</w:t>
      </w:r>
    </w:p>
    <w:p>
      <w:r/>
      <w:r>
        <w:t>Overall, the gameplay features of Disco Diamonds are top-notch, and the different modes add an extra layer of entertainment that'll have you dancing all the way to the bank.</w:t>
      </w:r>
    </w:p>
    <w:p>
      <w:pPr>
        <w:pStyle w:val="Heading2"/>
      </w:pPr>
      <w:r>
        <w:t>Visuals</w:t>
      </w:r>
    </w:p>
    <w:p>
      <w:r/>
      <w:r>
        <w:t xml:space="preserve">If you're a fan of flashy disco balls and vibrant neon colors, you'll fall in love with Disco Diamonds' eye-catching visuals. With its purples and magentas, this game makes you feel like you're in a party straight from the 70s. Plus, the feline statues and Art Nouveau stylings are a unique and fun addition to the disco theme, making it memorable for players. </w:t>
      </w:r>
      <w:r>
        <w:t xml:space="preserve"> </w:t>
      </w:r>
    </w:p>
    <w:p>
      <w:r/>
      <w:r>
        <w:t>Speaking of memorable, the game symbols themselves are like neon signs that you'd see on the Las Vegas Strip. And let's not forget about the Disco Re-Spin (the Wild symbol) - it's a golden disco ball! How's that for staying true to a theme? And of course, what disco-inspired game would be without the quintessential Bonus Wheel scatter symbol to complete the vibe?</w:t>
      </w:r>
      <w:r>
        <w:t xml:space="preserve"> </w:t>
      </w:r>
    </w:p>
    <w:p>
      <w:r/>
      <w:r>
        <w:t xml:space="preserve">Overall, Disco Diamonds' visuals are a dazzling blend of nostalgia and modern perks. We guarantee that the graphics and design will keep you grooving, no matter how long you stay at the discotheque! </w:t>
      </w:r>
    </w:p>
    <w:p>
      <w:pPr>
        <w:pStyle w:val="Heading2"/>
      </w:pPr>
      <w:r>
        <w:t>Symbols</w:t>
      </w:r>
    </w:p>
    <w:p>
      <w:r/>
      <w:r>
        <w:t>Get ready to groove, as we take a closer look at the symbols in Disco Diamonds slot game. The symbols are a nod to the traditional slot machines we all know and love. Expect to see the usual suspects, such as 7, cherries, lemons, diamonds, and “BARS”. But wait, there's more! These symbols are brought to life with a flashy neon sign aesthetic, which adds a touch of class and pizzazz to your gameplay experience.</w:t>
      </w:r>
    </w:p>
    <w:p>
      <w:r/>
      <w:r>
        <w:t>Now, you're probably wondering about the special symbols. Fear not, dear player, we've got the inside scoop. The Bonus Wheel scatter is the key to unlocking the big wins. That's right, land three or more of these bad boys and you'll gain access to a wheel of fortune, where you can earn some serious cash prizes. The Disco Re-Spin (the Wild symbol) is represented by a golden disco ball. As the name suggests, this symbol can lead to some serious re-spins, giving you the chance to hit the dance floor and boogie with some epic payouts.</w:t>
      </w:r>
    </w:p>
    <w:p>
      <w:r/>
      <w:r>
        <w:t>All in all, the symbols in Disco Diamonds are a treat for the eyes and a feast for the wallet. So come on, what are you waiting for? Put on your dancing shoes and give this slot game a spin. Your bank account will thank you!</w:t>
      </w:r>
    </w:p>
    <w:p>
      <w:pPr>
        <w:pStyle w:val="Heading2"/>
      </w:pPr>
      <w:r>
        <w:t>RTP and Volatility</w:t>
      </w:r>
    </w:p>
    <w:p>
      <w:r/>
      <w:r>
        <w:t>Mamma Mia! Disco Diamonds has a variable RTP, which can make or break the game for some players. The casino can set it between a minimum of 84.44% and a maximum of 96.29%. It's like playing a game of roulette, but your odds are determined by the whim of the casino! Speaking of games of chance, the game's volatility is darn high. This might not be ideal for faint-hearted players, but let's face it, nothing ventured, nothing gained! You might hit the jackpot and live the high life like John Travolta in Saturday Night Fever.</w:t>
      </w:r>
    </w:p>
    <w:p>
      <w:r/>
      <w:r>
        <w:t xml:space="preserve">Don't get us wrong, the game still offers an overall satisfying experience, no doubt about it. In fact, the high risk of Disco Diamonds only adds to the adrenaline rush of playing. If you're the type of player who loves to live on the edge, then you'll be right at home with Disco Diamonds. Who needs a disco ball when you have Disco Diamonds?! </w:t>
      </w:r>
    </w:p>
    <w:p>
      <w:pPr>
        <w:pStyle w:val="Heading2"/>
      </w:pPr>
      <w:r>
        <w:t>Similar Games</w:t>
      </w:r>
    </w:p>
    <w:p>
      <w:r/>
      <w:r>
        <w:t>If you're a big fan of disco fever and love the party atmosphere, Disco Diamonds has everything you need to get your dance on. But if you find yourself wanting more, don't worry! There are plenty of disco-themed slot games out there.</w:t>
      </w:r>
    </w:p>
    <w:p>
      <w:r/>
      <w:r>
        <w:t>If you're looking for some more disco madness, we recommend Disco Danny and Dance Party. They both bring the funk and offer a similar disco vibe with plenty of neon lights, funky beats and over-the-top glitz and glamour. There's nothing better than having a good time while racking up some wins, right?</w:t>
      </w:r>
    </w:p>
    <w:p>
      <w:r/>
      <w:r>
        <w:t>So, turn up the volume and get ready to boogie with these disco-inspired slot games. You won't be disappointed!</w:t>
      </w:r>
    </w:p>
    <w:p>
      <w:pPr>
        <w:pStyle w:val="Heading2"/>
      </w:pPr>
      <w:r>
        <w:t>FAQ</w:t>
      </w:r>
    </w:p>
    <w:p>
      <w:pPr>
        <w:pStyle w:val="Heading3"/>
      </w:pPr>
      <w:r>
        <w:t>What are the symbols in Disco Diamonds?</w:t>
      </w:r>
    </w:p>
    <w:p>
      <w:r/>
      <w:r>
        <w:t>The symbols in Disco Diamonds include 7, cherries, lemons, diamonds, and 'BARS'.</w:t>
      </w:r>
    </w:p>
    <w:p>
      <w:pPr>
        <w:pStyle w:val="Heading3"/>
      </w:pPr>
      <w:r>
        <w:t>Are there any special symbols in Disco Diamonds?</w:t>
      </w:r>
    </w:p>
    <w:p>
      <w:r/>
      <w:r>
        <w:t>Yes, the special symbols in Disco Diamonds are the Bonus Wheel scatter and the Disco Re-Spin (the Wild symbol), represented by a golden disco ball.</w:t>
      </w:r>
    </w:p>
    <w:p>
      <w:pPr>
        <w:pStyle w:val="Heading3"/>
      </w:pPr>
      <w:r>
        <w:t>What are the special modes of Disco Diamonds?</w:t>
      </w:r>
    </w:p>
    <w:p>
      <w:r/>
      <w:r>
        <w:t>Disco Diamonds has two special modes: the Bonus Wheel mode and the Disco Re-Spin function.</w:t>
      </w:r>
    </w:p>
    <w:p>
      <w:pPr>
        <w:pStyle w:val="Heading3"/>
      </w:pPr>
      <w:r>
        <w:t>How do I activate the Bonus Wheel mode in Disco Diamonds?</w:t>
      </w:r>
    </w:p>
    <w:p>
      <w:r/>
      <w:r>
        <w:t>You can activate the Bonus Wheel mode in Disco Diamonds by getting three scatter symbols.</w:t>
      </w:r>
    </w:p>
    <w:p>
      <w:pPr>
        <w:pStyle w:val="Heading3"/>
      </w:pPr>
      <w:r>
        <w:t>What can I win in the Bonus Wheel mode of Disco Diamonds?</w:t>
      </w:r>
    </w:p>
    <w:p>
      <w:r/>
      <w:r>
        <w:t>In the Bonus Wheel mode of Disco Diamonds, you can win immediate payouts or up to 20 free spins via a wheel of fortune.</w:t>
      </w:r>
    </w:p>
    <w:p>
      <w:pPr>
        <w:pStyle w:val="Heading3"/>
      </w:pPr>
      <w:r>
        <w:t>What is the RTP of Disco Diamonds?</w:t>
      </w:r>
    </w:p>
    <w:p>
      <w:r/>
      <w:r>
        <w:t>The RTP of Disco Diamonds is usually around 94.55%, a percentage below average. However, this slot game has a variable RTP, which can be set by the casino between a minimum of 84.44% and a maximum of 96.29%.</w:t>
      </w:r>
    </w:p>
    <w:p>
      <w:pPr>
        <w:pStyle w:val="Heading3"/>
      </w:pPr>
      <w:r>
        <w:t>What is the volatility of Disco Diamonds?</w:t>
      </w:r>
    </w:p>
    <w:p>
      <w:r/>
      <w:r>
        <w:t>The volatility of Disco Diamonds is high.</w:t>
      </w:r>
    </w:p>
    <w:p>
      <w:pPr>
        <w:pStyle w:val="Heading3"/>
      </w:pPr>
      <w:r>
        <w:t>What are some similar slot games to Disco Diamonds?</w:t>
      </w:r>
    </w:p>
    <w:p>
      <w:r/>
      <w:r>
        <w:t>Some similar slot games to Disco Diamonds are Disco Danny and Dance Party, especially if you enjoy the party atmosphere of discotheques.</w:t>
      </w:r>
    </w:p>
    <w:p>
      <w:pPr>
        <w:pStyle w:val="Heading2"/>
      </w:pPr>
      <w:r>
        <w:t>What we like</w:t>
      </w:r>
    </w:p>
    <w:p>
      <w:pPr>
        <w:pStyle w:val="ListBullet"/>
        <w:spacing w:line="240" w:lineRule="auto"/>
        <w:ind w:left="720"/>
      </w:pPr>
      <w:r/>
      <w:r>
        <w:t>Two special modes offer immediate payouts, free spins, and multipliers.</w:t>
      </w:r>
    </w:p>
    <w:p>
      <w:pPr>
        <w:pStyle w:val="ListBullet"/>
        <w:spacing w:line="240" w:lineRule="auto"/>
        <w:ind w:left="720"/>
      </w:pPr>
      <w:r/>
      <w:r>
        <w:t>Fascinating neon-colored visuals combined with retro-style graphics.</w:t>
      </w:r>
    </w:p>
    <w:p>
      <w:pPr>
        <w:pStyle w:val="ListBullet"/>
        <w:spacing w:line="240" w:lineRule="auto"/>
        <w:ind w:left="720"/>
      </w:pPr>
      <w:r/>
      <w:r>
        <w:t>Classic and entertaining gameplay.</w:t>
      </w:r>
    </w:p>
    <w:p>
      <w:pPr>
        <w:pStyle w:val="ListBullet"/>
        <w:spacing w:line="240" w:lineRule="auto"/>
        <w:ind w:left="720"/>
      </w:pPr>
      <w:r/>
      <w:r>
        <w:t>Disco Diamonds offers its players a high level of customizability.</w:t>
      </w:r>
    </w:p>
    <w:p>
      <w:pPr>
        <w:pStyle w:val="Heading2"/>
      </w:pPr>
      <w:r>
        <w:t>What we don't like</w:t>
      </w:r>
    </w:p>
    <w:p>
      <w:pPr>
        <w:pStyle w:val="ListBullet"/>
        <w:spacing w:line="240" w:lineRule="auto"/>
        <w:ind w:left="720"/>
      </w:pPr>
      <w:r/>
      <w:r>
        <w:t>Disco Diamonds has a higher volatility than some other slot games.</w:t>
      </w:r>
    </w:p>
    <w:p>
      <w:pPr>
        <w:pStyle w:val="ListBullet"/>
        <w:spacing w:line="240" w:lineRule="auto"/>
        <w:ind w:left="720"/>
      </w:pPr>
      <w:r/>
      <w:r>
        <w:t>A lack of progressive jackpot might deter enthusiasts.</w:t>
      </w:r>
    </w:p>
    <w:p>
      <w:r/>
      <w:r>
        <w:rPr>
          <w:b/>
        </w:rPr>
        <w:t>Play Free Disco Diamonds Slot - A Retro Disco Experience</w:t>
      </w:r>
    </w:p>
    <w:p>
      <w:r/>
      <w:r>
        <w:rPr>
          <w:i/>
        </w:rPr>
        <w:t>Read our review of the Disco Diamonds slot game. Dance to the rhythm with two special modes that offer payouts, free spins, and multipliers.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