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Mighty Hat: Mine O’ Mine Slot for Free - Review</w:t>
      </w:r>
    </w:p>
    <w:p>
      <w:pPr>
        <w:pStyle w:val="Heading2"/>
      </w:pPr>
      <w:r>
        <w:t>Find Riches Galore with Mighty Hat: Mine O’ Mine</w:t>
      </w:r>
    </w:p>
    <w:p>
      <w:r/>
      <w:r>
        <w:t>Prepare to strike gold with Mighty Hat: Mine O’ Mine, a fabulous slot game developed by Playtech. The game's 5x3 reel structure and 243 ways to win ensure that you can keep spinning and winning, and winning! This game is adorned with a combination of lucrative features such as free spins, wilds, respins, and multipliers, which can reward up to 2,000 times the bet.</w:t>
      </w:r>
    </w:p>
    <w:p>
      <w:r/>
      <w:r>
        <w:t>But wait, there's more! Mighty Hat: Mine O’ Mine offers four unforgettable jackpots that can trigger at any time, to offer the ultimate payout. With the Grand Jackpot alone promising 1,000 times the bet placed, you can turn that last penny in your account into a million-dollar jackpot. So, what are you waiting for? Join the hunt, put on your mining hat, and start digging today!</w:t>
      </w:r>
    </w:p>
    <w:p>
      <w:pPr>
        <w:pStyle w:val="Heading2"/>
      </w:pPr>
      <w:r>
        <w:t>Bets and RTP: Not too shabby, Mighty Hat...</w:t>
      </w:r>
    </w:p>
    <w:p>
      <w:r/>
      <w:r>
        <w:t xml:space="preserve">So you're wondering how much moolah you can drop on Mighty Hat: Mine O' Mine slot? Anywhere from a measly 5 cents to $500, pal. And here's some good news: the RTP is a sparkling 95.3%. </w:t>
      </w:r>
    </w:p>
    <w:p>
      <w:r/>
      <w:r>
        <w:t>For those who don't speak slot machine jargon, that means you have a pretty decent chance at a payout. In fact, Mighty Hat's RTP is actually higher than average - most slots hover around a 96% RTP. So, you're already ahead of the game, baby!</w:t>
      </w:r>
    </w:p>
    <w:p>
      <w:pPr>
        <w:pStyle w:val="Heading2"/>
      </w:pPr>
      <w:r>
        <w:t>Graphics and Design</w:t>
      </w:r>
    </w:p>
    <w:p>
      <w:r/>
      <w:r>
        <w:t>Let's be honest, gold mining isn't the most exciting theme for a slot game. But, Mighty Hat: Mine O’ Mine takes it to the next level with stylish icon designs and game animations that even a non-miner would appreciate. The symbols in the game are like a treasure hunt; starting from the basic playing cards to the more rewarding symbols like the shovel and pickaxe, the lamps, and the crystals. Who knew digging for gold could be so visually appealing?</w:t>
      </w:r>
    </w:p>
    <w:p>
      <w:pPr>
        <w:pStyle w:val="Heading2"/>
      </w:pPr>
      <w:r>
        <w:t>Mobile Compatibility: Play Mine O' Mine Anywhere!</w:t>
      </w:r>
    </w:p>
    <w:p>
      <w:r/>
      <w:r>
        <w:t>Don't let being on the move stop you from striking it rich in the mines! Mighty Hat: Mine O' Mine is fully compatible with Apple and Android mobile devices, so you can take this game with you anywhere you go.</w:t>
      </w:r>
      <w:r>
        <w:t xml:space="preserve"> </w:t>
      </w:r>
    </w:p>
    <w:p>
      <w:r/>
      <w:r>
        <w:t>Whether you're on the train, in line at the grocery store, or taking a bathroom break at work (hey, we don't judge), Mine O' Mine will be right at your fingertips.</w:t>
      </w:r>
      <w:r>
        <w:t xml:space="preserve"> </w:t>
      </w:r>
    </w:p>
    <w:p>
      <w:r/>
      <w:r>
        <w:t>No more awkwardly staring at strangers on public transportation - play Mine O' Mine and avoid eye contact altogether! And with its mobile compatibility, you can even play while you're pretending to listen to your boss's boring presentation.</w:t>
      </w:r>
    </w:p>
    <w:p>
      <w:pPr>
        <w:pStyle w:val="Heading2"/>
      </w:pPr>
      <w:r>
        <w:t>The Jackpot Bonanza</w:t>
      </w:r>
    </w:p>
    <w:p>
      <w:r/>
      <w:r>
        <w:t>Oh boy, Mighty Hat: Mine O’ Mine sure is giving players a lot of chances to win some serious cash with its FOUR (yes, you read that right) jackpot system! You've got your Mini Jackpot, Minor Jackpot, Major Jackpot, and of course, the Grand Jackpot. I mean, why settle for just one jackpot when you could hit the jackpot jackpot?</w:t>
      </w:r>
    </w:p>
    <w:p>
      <w:r/>
      <w:r>
        <w:t>And get this - the Grand Jackpot pays out a whopping 1,000 times the bet placed! That's enough money to make anyone feel like a mining mogul.</w:t>
      </w:r>
    </w:p>
    <w:p>
      <w:r/>
      <w:r>
        <w:t>But wait, there's more! Keep your eyes peeled for the treasure chest during gameplay because that means you could be in for a chance to win any of the fixed jackpots. Who needs gold when you have Mighty Hat: Mine O’ Mine, am I right?</w:t>
      </w:r>
    </w:p>
    <w:p>
      <w:pPr>
        <w:pStyle w:val="Heading2"/>
      </w:pPr>
      <w:r>
        <w:t>FAQ</w:t>
      </w:r>
    </w:p>
    <w:p>
      <w:pPr>
        <w:pStyle w:val="Heading3"/>
      </w:pPr>
      <w:r>
        <w:t>Can I play Mighty Hat: Mine O’ Mine slot for free?</w:t>
      </w:r>
    </w:p>
    <w:p>
      <w:r/>
      <w:r>
        <w:t>Yes! On our site, you can find a demo version of the game, so you can try Mighty Hat: Mine O’ Mine for free before betting with real money.</w:t>
      </w:r>
    </w:p>
    <w:p>
      <w:pPr>
        <w:pStyle w:val="Heading3"/>
      </w:pPr>
      <w:r>
        <w:t>Is its RTP positive?</w:t>
      </w:r>
    </w:p>
    <w:p>
      <w:r/>
      <w:r>
        <w:t>Quite positive, as the RTP value is 95.3%, and the average is around 96%.</w:t>
      </w:r>
    </w:p>
    <w:p>
      <w:pPr>
        <w:pStyle w:val="Heading3"/>
      </w:pPr>
      <w:r>
        <w:t>Is it a mobile slot?</w:t>
      </w:r>
    </w:p>
    <w:p>
      <w:r/>
      <w:r>
        <w:t>Of course, Mighty Hat: Mine O’ Mine is easy to play on both Apple and Android devices, so you can try its gameplay while on the move.</w:t>
      </w:r>
    </w:p>
    <w:p>
      <w:pPr>
        <w:pStyle w:val="Heading3"/>
      </w:pPr>
      <w:r>
        <w:t>What is the maximum bet for this slot?</w:t>
      </w:r>
    </w:p>
    <w:p>
      <w:r/>
      <w:r>
        <w:t>The maximum bet for Mighty Hat: Mine O’ Mine is 500.</w:t>
      </w:r>
    </w:p>
    <w:p>
      <w:pPr>
        <w:pStyle w:val="Heading3"/>
      </w:pPr>
      <w:r>
        <w:t>What are the ways to win in this slot?</w:t>
      </w:r>
    </w:p>
    <w:p>
      <w:r/>
      <w:r>
        <w:t>Mighty Hat: Mine O’ Mine features 243 ways to win.</w:t>
      </w:r>
    </w:p>
    <w:p>
      <w:pPr>
        <w:pStyle w:val="Heading3"/>
      </w:pPr>
      <w:r>
        <w:t>What is the RTP value of Mighty Hat: Mine O’ Mine?</w:t>
      </w:r>
    </w:p>
    <w:p>
      <w:r/>
      <w:r>
        <w:t>The RTP value of Mighty Hat: Mine O’ Mine is 95.3%.</w:t>
      </w:r>
    </w:p>
    <w:p>
      <w:pPr>
        <w:pStyle w:val="Heading3"/>
      </w:pPr>
      <w:r>
        <w:t>What are the special features in Mighty Hat: Mine O’ Mine?</w:t>
      </w:r>
    </w:p>
    <w:p>
      <w:r/>
      <w:r>
        <w:t>Mighty Hat: Mine O’ Mine has special features like free spins, wilds, respins, multipliers, and fixed jackpots.</w:t>
      </w:r>
    </w:p>
    <w:p>
      <w:pPr>
        <w:pStyle w:val="Heading3"/>
      </w:pPr>
      <w:r>
        <w:t>What is the Grand Jackpot in Mighty Hat: Mine O’ Mine?</w:t>
      </w:r>
    </w:p>
    <w:p>
      <w:r/>
      <w:r>
        <w:t>The Grand Jackpot in Mighty Hat: Mine O’ Mine can offer a return of 1,000 times the bet placed.</w:t>
      </w:r>
    </w:p>
    <w:p>
      <w:pPr>
        <w:pStyle w:val="Heading2"/>
      </w:pPr>
      <w:r>
        <w:t>What we like</w:t>
      </w:r>
    </w:p>
    <w:p>
      <w:pPr>
        <w:pStyle w:val="ListBullet"/>
        <w:spacing w:line="240" w:lineRule="auto"/>
        <w:ind w:left="720"/>
      </w:pPr>
      <w:r/>
      <w:r>
        <w:t>4 jackpots, with Grand Jackpot offering 1,000x bet</w:t>
      </w:r>
    </w:p>
    <w:p>
      <w:pPr>
        <w:pStyle w:val="ListBullet"/>
        <w:spacing w:line="240" w:lineRule="auto"/>
        <w:ind w:left="720"/>
      </w:pPr>
      <w:r/>
      <w:r>
        <w:t>Free spins, wilds, respins, and multipliers</w:t>
      </w:r>
    </w:p>
    <w:p>
      <w:pPr>
        <w:pStyle w:val="ListBullet"/>
        <w:spacing w:line="240" w:lineRule="auto"/>
        <w:ind w:left="720"/>
      </w:pPr>
      <w:r/>
      <w:r>
        <w:t>Stylish icon designs and game animations</w:t>
      </w:r>
    </w:p>
    <w:p>
      <w:pPr>
        <w:pStyle w:val="ListBullet"/>
        <w:spacing w:line="240" w:lineRule="auto"/>
        <w:ind w:left="720"/>
      </w:pPr>
      <w:r/>
      <w:r>
        <w:t>Mobile compatibility with Apple and Android devices</w:t>
      </w:r>
    </w:p>
    <w:p>
      <w:pPr>
        <w:pStyle w:val="Heading2"/>
      </w:pPr>
      <w:r>
        <w:t>What we don't like</w:t>
      </w:r>
    </w:p>
    <w:p>
      <w:pPr>
        <w:pStyle w:val="ListBullet"/>
        <w:spacing w:line="240" w:lineRule="auto"/>
        <w:ind w:left="720"/>
      </w:pPr>
      <w:r/>
      <w:r>
        <w:t>RTP value of 95.3% is slightly lower than average</w:t>
      </w:r>
    </w:p>
    <w:p>
      <w:r/>
      <w:r>
        <w:rPr>
          <w:b/>
        </w:rPr>
        <w:t>Play Mighty Hat: Mine O’ Mine Slot for Free - Review</w:t>
      </w:r>
    </w:p>
    <w:p>
      <w:r/>
      <w:r>
        <w:rPr>
          <w:i/>
        </w:rPr>
        <w:t>Read our review of Mighty Hat: Mine O’ Mine Slot, featuring 4 jackpots, free spins, stylish design, and play for free on mobile or desktop.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