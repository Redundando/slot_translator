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Money Track 2 Slot for Free - Review</w:t>
      </w:r>
    </w:p>
    <w:p>
      <w:pPr>
        <w:pStyle w:val="Heading2"/>
      </w:pPr>
      <w:r>
        <w:t>Gameplay: The Fast and Furious Features of Money Track 2</w:t>
      </w:r>
    </w:p>
    <w:p>
      <w:r/>
      <w:r>
        <w:t xml:space="preserve">Get ready for an adrenaline rush with Money Track 2, the online slot game that offers a thrilling gameplay experience with 40 paylines, a 5x4 grid layout, and high variance. </w:t>
      </w:r>
    </w:p>
    <w:p>
      <w:r/>
      <w:r>
        <w:t xml:space="preserve"> Thanks to the Turbo button and Autoplay feature, you can go full throttle and accelerate your spins like you're in a car chase. </w:t>
      </w:r>
    </w:p>
    <w:p>
      <w:r/>
      <w:r>
        <w:t xml:space="preserve"> And if you're feeling lucky, don't hesitate to go all-in with the Max Bet button, where you can bet the highest amount in one go.</w:t>
      </w:r>
    </w:p>
    <w:p>
      <w:r/>
      <w:r>
        <w:t xml:space="preserve"> With a minimum bet of €0.01, you can start your engines and make your way down the money track with a total spin cost of €0.40! Plus, with a theoretical RTP of 96% - you'll definitely be able to afford that new set of wheels you've been eyeing.</w:t>
      </w:r>
    </w:p>
    <w:p>
      <w:pPr>
        <w:pStyle w:val="Heading2"/>
      </w:pPr>
      <w:r>
        <w:t>Get Rich Quick: Top Prize and Payout Potential</w:t>
      </w:r>
    </w:p>
    <w:p>
      <w:r/>
      <w:r>
        <w:t>If you're looking for a slot game that can bring in big bucks, Money Track 2 might just be your ticket to ride. With a top prize of 50,000 times your bet, you'll be rolling in dough faster than a rattlesnake on a hot tin roof! And that's not all - this game is packed with bonuses, multipliers, and more. There's even a bison skeleton that acts as the Scatter symbol and comes with its own multiplier. It's like having your own personal cash cow, except with more bones and less mooing.</w:t>
      </w:r>
    </w:p>
    <w:p>
      <w:r/>
      <w:r>
        <w:t>If you're lucky enough to keep those combos rolling, the multiplier stays active for subsequent spins. And if you somehow manage to land 6 train symbols, you'll activate the Cash Bonus feature. Hit a combo of five symbols, and all multipliers on the screen will be applied to your winnings. It's like a high-speed train to Moneytown!</w:t>
      </w:r>
    </w:p>
    <w:p>
      <w:r/>
      <w:r>
        <w:t>In summary, Money Track 2 offers a variety of features and mechanisms that can lead to some serious payouts. So why not hop on board and see where the money train takes you? Just don't forget to hold on tight and enjoy the ride!</w:t>
      </w:r>
    </w:p>
    <w:p>
      <w:pPr>
        <w:pStyle w:val="Heading2"/>
      </w:pPr>
      <w:r>
        <w:t>Theme and Graphics</w:t>
      </w:r>
    </w:p>
    <w:p>
      <w:r/>
      <w:r>
        <w:t>Saddle up, partner - we're headed to the wild west with a steampunk twist in Money Track 2! Stakelogic has really outdone themselves with the top-notch graphics, transporting you to a steam-powered armored train carriage in the middle of the desert. The reels are chock-full of exciting symbols, from playing cards to bandits to a bison skeleton representing the Scatter symbol - yeehaw!</w:t>
      </w:r>
    </w:p>
    <w:p>
      <w:r/>
      <w:r>
        <w:t>The music is just as impressive, seamlessly fitting into the immersive atmosphere without driving you nuts. Trust us, you won't want to press 'mute' like you do with your co-worker at the office.</w:t>
      </w:r>
    </w:p>
    <w:p>
      <w:pPr>
        <w:pStyle w:val="Heading2"/>
      </w:pPr>
      <w:r>
        <w:t>Customize it your way!</w:t>
      </w:r>
    </w:p>
    <w:p>
      <w:r/>
      <w:r>
        <w:t>Money Track 2 just knows how to please its players! With its vast array of customization options, you can design your own gaming experience to suit your needs. The buttons are so aptly spaced out, you'd never be lost trying to navigate your way through the game.</w:t>
      </w:r>
    </w:p>
    <w:p>
      <w:r/>
      <w:r>
        <w:t>Is patience not your strongest suit? No worries! Money Track 2 brings in the big guns with the Turbo button and Autoplay! It's like having a Batmobile to travel around Gotham city! The Autoplay feature allows you to activate between 5 and 2,500 automatic spins! Oh wait, did we mention that you can also choose an infinity of spins?</w:t>
      </w:r>
    </w:p>
    <w:p>
      <w:r/>
      <w:r>
        <w:t>You like to live like a king-size! We get it! Enjoy the ability to adjust your bet size down to the last penny with the controls available on the screen. Money Track 2 has got you covered!</w:t>
      </w:r>
    </w:p>
    <w:p>
      <w:pPr>
        <w:pStyle w:val="Heading2"/>
      </w:pPr>
      <w:r>
        <w:t>Compatibility is Key</w:t>
      </w:r>
    </w:p>
    <w:p>
      <w:r/>
      <w:r>
        <w:t>Money Track 2 is like the chameleon of slot games. It adapts to any device and operating system you throw at it, whether it's a fancy new laptop or an old flip phone you found in your uncle's closet.</w:t>
      </w:r>
    </w:p>
    <w:p>
      <w:r/>
      <w:r>
        <w:t>But don't let the compatibility fool you - this game is optimized for seamless performance on any screen size and resolution. No need to squint or strain your eyes trying to make out those winning symbols!</w:t>
      </w:r>
    </w:p>
    <w:p>
      <w:r/>
      <w:r>
        <w:t>And the best part? You don't need to download or install anything to play. Just hop on your favorite browser and let the money-making adventure begin!</w:t>
      </w:r>
    </w:p>
    <w:p>
      <w:pPr>
        <w:pStyle w:val="Heading2"/>
      </w:pPr>
      <w:r>
        <w:t>FAQ</w:t>
      </w:r>
    </w:p>
    <w:p>
      <w:pPr>
        <w:pStyle w:val="Heading3"/>
      </w:pPr>
      <w:r>
        <w:t>What is Money Track 2?</w:t>
      </w:r>
    </w:p>
    <w:p>
      <w:r/>
      <w:r>
        <w:t>Money Track 2 is a slot game set in the wild west with 40 paylines, offering wilds, scatters, and multipliers with the chance to win up to 50,000 times your bet.</w:t>
      </w:r>
    </w:p>
    <w:p>
      <w:pPr>
        <w:pStyle w:val="Heading3"/>
      </w:pPr>
      <w:r>
        <w:t>What is the minimum bet for Money Track 2?</w:t>
      </w:r>
    </w:p>
    <w:p>
      <w:r/>
      <w:r>
        <w:t>The minimum bet for Money Track 2 is €0.01 per payline, making the total minimum cost of a spin €0.40.</w:t>
      </w:r>
    </w:p>
    <w:p>
      <w:pPr>
        <w:pStyle w:val="Heading3"/>
      </w:pPr>
      <w:r>
        <w:t>What is the maximum win for Money Track 2?</w:t>
      </w:r>
    </w:p>
    <w:p>
      <w:r/>
      <w:r>
        <w:t>The maximum win for Money Track 2 is 50,000 times your bet.</w:t>
      </w:r>
    </w:p>
    <w:p>
      <w:pPr>
        <w:pStyle w:val="Heading3"/>
      </w:pPr>
      <w:r>
        <w:t>How many paylines does Money Track 2 have?</w:t>
      </w:r>
    </w:p>
    <w:p>
      <w:r/>
      <w:r>
        <w:t>Money Track 2 offers 40 fixed paylines.</w:t>
      </w:r>
    </w:p>
    <w:p>
      <w:pPr>
        <w:pStyle w:val="Heading3"/>
      </w:pPr>
      <w:r>
        <w:t>What is the variance of Money Track 2?</w:t>
      </w:r>
    </w:p>
    <w:p>
      <w:r/>
      <w:r>
        <w:t>The variance of Money Track 2 is high.</w:t>
      </w:r>
    </w:p>
    <w:p>
      <w:pPr>
        <w:pStyle w:val="Heading3"/>
      </w:pPr>
      <w:r>
        <w:t>What is the theoretical return to player (RTP) for Money Track 2?</w:t>
      </w:r>
    </w:p>
    <w:p>
      <w:r/>
      <w:r>
        <w:t>The theoretical return to player (RTP) for Money Track 2 is 96%.</w:t>
      </w:r>
    </w:p>
    <w:p>
      <w:pPr>
        <w:pStyle w:val="Heading3"/>
      </w:pPr>
      <w:r>
        <w:t>Can I use Autoplay for Money Track 2?</w:t>
      </w:r>
    </w:p>
    <w:p>
      <w:r/>
      <w:r>
        <w:t>Yes, you can activate between 5 and 2,500 automatic spins or even an infinity of them using the Autoplay feature.</w:t>
      </w:r>
    </w:p>
    <w:p>
      <w:pPr>
        <w:pStyle w:val="Heading3"/>
      </w:pPr>
      <w:r>
        <w:t>How do I trigger the Cash Bonus feature?</w:t>
      </w:r>
    </w:p>
    <w:p>
      <w:r/>
      <w:r>
        <w:t>You can activate the Cash Bonus feature by getting 6 train symbols, which will give you three re-spins where only Scatters and bandits with their respective multipliers can appear.</w:t>
      </w:r>
    </w:p>
    <w:p>
      <w:pPr>
        <w:pStyle w:val="Heading2"/>
      </w:pPr>
      <w:r>
        <w:t>What we like</w:t>
      </w:r>
    </w:p>
    <w:p>
      <w:pPr>
        <w:pStyle w:val="ListBullet"/>
        <w:spacing w:line="240" w:lineRule="auto"/>
        <w:ind w:left="720"/>
      </w:pPr>
      <w:r/>
      <w:r>
        <w:t>High variance with a theoretical RTP of 96%</w:t>
      </w:r>
    </w:p>
    <w:p>
      <w:pPr>
        <w:pStyle w:val="ListBullet"/>
        <w:spacing w:line="240" w:lineRule="auto"/>
        <w:ind w:left="720"/>
      </w:pPr>
      <w:r/>
      <w:r>
        <w:t>Top prize of 50,000 times your bet</w:t>
      </w:r>
    </w:p>
    <w:p>
      <w:pPr>
        <w:pStyle w:val="ListBullet"/>
        <w:spacing w:line="240" w:lineRule="auto"/>
        <w:ind w:left="720"/>
      </w:pPr>
      <w:r/>
      <w:r>
        <w:t>Fast gameplay with Turbo, Autoplay, and Max Bet buttons</w:t>
      </w:r>
    </w:p>
    <w:p>
      <w:pPr>
        <w:pStyle w:val="ListBullet"/>
        <w:spacing w:line="240" w:lineRule="auto"/>
        <w:ind w:left="720"/>
      </w:pPr>
      <w:r/>
      <w:r>
        <w:t>Customizable gameplay options, including adjustable bet size</w:t>
      </w:r>
    </w:p>
    <w:p>
      <w:pPr>
        <w:pStyle w:val="Heading2"/>
      </w:pPr>
      <w:r>
        <w:t>What we don't like</w:t>
      </w:r>
    </w:p>
    <w:p>
      <w:pPr>
        <w:pStyle w:val="ListBullet"/>
        <w:spacing w:line="240" w:lineRule="auto"/>
        <w:ind w:left="720"/>
      </w:pPr>
      <w:r/>
      <w:r>
        <w:t>Limited number of paylines (40)</w:t>
      </w:r>
    </w:p>
    <w:p>
      <w:pPr>
        <w:pStyle w:val="ListBullet"/>
        <w:spacing w:line="240" w:lineRule="auto"/>
        <w:ind w:left="720"/>
      </w:pPr>
      <w:r/>
      <w:r>
        <w:t>Free spin feature not available</w:t>
      </w:r>
    </w:p>
    <w:p>
      <w:r/>
      <w:r>
        <w:rPr>
          <w:b/>
        </w:rPr>
        <w:t>Play Money Track 2 Slot for Free - Review</w:t>
      </w:r>
    </w:p>
    <w:p>
      <w:r/>
      <w:r>
        <w:rPr>
          <w:i/>
        </w:rPr>
        <w:t>Read our review of Money Track 2 slot game. Play for free and enjoy high variance, top prize of 50,000x, and numerous customizable gameplay options.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