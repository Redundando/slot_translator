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Big Event Free: Review &amp; Demo</w:t>
      </w:r>
    </w:p>
    <w:p>
      <w:pPr>
        <w:pStyle w:val="Heading2"/>
      </w:pPr>
      <w:r>
        <w:t>MONOPOLY Big Event: The Classic Board Game Comes to Life!</w:t>
      </w:r>
    </w:p>
    <w:p>
      <w:r/>
      <w:r>
        <w:t>Get ready to roll the dice and pass go on Monopoly Big Event, the latest and greatest slot game based on the beloved board game from Hasbro! With authentic graphics and symbols that pop on the screen in a vibrant green hue, it's like playing Monopoly in 3D. And who doesn't want to see Mr. Monopoly (aka Uncle Pennybags) looking sharp with his signature white mustache?</w:t>
      </w:r>
      <w:r/>
    </w:p>
    <w:p>
      <w:r/>
      <w:r>
        <w:t>But the fun doesn't stop there! Not only do the reels spin with traditional Monopoly items like the battleship, top hat, and thimble, but you also have the chance to activate the Big Event feature and take your gaming experience to the next level. Will you land on the Railroad Bonus, spin the Wheel, or hit the Chance Card bonus? The possibilities are endless and so is the fun.</w:t>
      </w:r>
    </w:p>
    <w:p>
      <w:pPr>
        <w:pStyle w:val="Heading2"/>
      </w:pPr>
      <w:r>
        <w:t>Monopoly Big Event: Betting Big and Winning Big</w:t>
      </w:r>
    </w:p>
    <w:p>
      <w:r/>
      <w:r>
        <w:t xml:space="preserve">Get ready to roll the dice with Monopoly Big Event, a casino slot game that's straight from Park Place and Boardwalk. This game is straightforward with a simple structure of five reels and twenty paylines, but don't let that fool you, there's still plenty of fun to be had. </w:t>
      </w:r>
    </w:p>
    <w:p>
      <w:r/>
      <w:r>
        <w:t xml:space="preserve">What sets this game apart are the special features that truly make it a standout. But let's talk about what really matters, the betting range...and boy is it a doozy. With a minimum token value of 1 cent and twenty lines, you can bet for as little as 20 cents. Not bad, but we all know you're here to win big so let's go big or go home. The maximum token value is €25, allowing you to bet a whopping €500 per spin! Play your cards right and you may just end up buying your own hotel chain or becoming a property tycoon. </w:t>
      </w:r>
    </w:p>
    <w:p>
      <w:pPr>
        <w:pStyle w:val="Heading2"/>
      </w:pPr>
      <w:r>
        <w:t>Roll the Dice: RTP and Volatility Time</w:t>
      </w:r>
    </w:p>
    <w:p>
      <w:r/>
      <w:r>
        <w:t xml:space="preserve">Get ready to collect some serious cash, because Monopoly Big Event has a juicy RTP of 96%! </w:t>
      </w:r>
    </w:p>
    <w:p>
      <w:r/>
      <w:r>
        <w:t xml:space="preserve">But beware, this game isn't for the faint of heart. With its high betting range, players should expect high volatility. Think of it as a high stakes game of Monopoly. Except, instead of buying houses on Park Place, you're winning big bucks. </w:t>
      </w:r>
    </w:p>
    <w:p>
      <w:pPr>
        <w:pStyle w:val="Heading2"/>
      </w:pPr>
      <w:r>
        <w:t>Symbols and Special Features for Monopoly Big Event Slot</w:t>
      </w:r>
    </w:p>
    <w:p>
      <w:r/>
      <w:r>
        <w:t>Get ready to spin the reels with Monopoly Big Event slot game! You'll come across familiar figures such as Uncle Pennybags, who's wild and rich enough to pay 2000 times your bet for appearing on all five reels. Other symbols include a dog, cat, car, ship, and the typical royal, yet noble-looking, symbols ranging from 10 to Ace. The game logo represents the Wild while Uncle Pennybags behind bars acts as a symbol of imprisonment. But the fun doesn't stop here! Monopoly Big Event slot game is packed with interesting features, especially the 'Big Event' which gives you the opportunity to win big. And if you're feeling lazy, just hit the Autospin button and let the game do its thing!</w:t>
      </w:r>
    </w:p>
    <w:p>
      <w:pPr>
        <w:pStyle w:val="Heading2"/>
      </w:pPr>
      <w:r>
        <w:t>The Big Prizes and Winnings You Can Get!</w:t>
      </w:r>
    </w:p>
    <w:p>
      <w:r/>
      <w:r>
        <w:t>Who doesn't love winning big? Monopoly Big Event gives you the chance to risk it all for those sweet, sweet rewards. With the highly-anticipated 'Big Event', you can score some huge prizes without the hassle of going to jail. And let's face it, nobody wants to go to jail, not even in a game.</w:t>
      </w:r>
    </w:p>
    <w:p>
      <w:r/>
      <w:r>
        <w:t>This game is not for the faint-hearted, as the prizes are as high as the risks. But for those who are brave enough to take the leap, Monopoly Big Event promises an adventure that's truly worth it. Especially for those who grew up playing the classic board game, this slot machine gives players the chance to experience the thrill of Monopoly in a whole new way.</w:t>
      </w:r>
    </w:p>
    <w:p>
      <w:pPr>
        <w:pStyle w:val="Heading2"/>
      </w:pPr>
      <w:r>
        <w:t>FAQ</w:t>
      </w:r>
    </w:p>
    <w:p>
      <w:pPr>
        <w:pStyle w:val="Heading3"/>
      </w:pPr>
      <w:r>
        <w:t>What is Monopoly Big Event?</w:t>
      </w:r>
    </w:p>
    <w:p>
      <w:r/>
      <w:r>
        <w:t>Monopoly Big Event is a slot game based on the popular board game, with faithful graphics and high potential winnings.</w:t>
      </w:r>
    </w:p>
    <w:p>
      <w:pPr>
        <w:pStyle w:val="Heading3"/>
      </w:pPr>
      <w:r>
        <w:t>How is the game's theme developed?</w:t>
      </w:r>
    </w:p>
    <w:p>
      <w:r/>
      <w:r>
        <w:t>The game has a dark red background with symbols spinning in contrasting green colors, and features the well-known Monopoly man.</w:t>
      </w:r>
    </w:p>
    <w:p>
      <w:pPr>
        <w:pStyle w:val="Heading3"/>
      </w:pPr>
      <w:r>
        <w:t>Where are the game settings buttons located?</w:t>
      </w:r>
    </w:p>
    <w:p>
      <w:r/>
      <w:r>
        <w:t>The game settings buttons are located on the sides of the reels, not at the bottom like most slot machines.</w:t>
      </w:r>
    </w:p>
    <w:p>
      <w:pPr>
        <w:pStyle w:val="Heading3"/>
      </w:pPr>
      <w:r>
        <w:t>What is the minimum bet for Monopoly Big Event?</w:t>
      </w:r>
    </w:p>
    <w:p>
      <w:r/>
      <w:r>
        <w:t>The minimum bet is 20 cents, made by a 1 cent token multiplied by the 20 paylines.</w:t>
      </w:r>
    </w:p>
    <w:p>
      <w:pPr>
        <w:pStyle w:val="Heading3"/>
      </w:pPr>
      <w:r>
        <w:t>What is the maximum bet for Monopoly Big Event?</w:t>
      </w:r>
    </w:p>
    <w:p>
      <w:r/>
      <w:r>
        <w:t>The maximum bet is €500, with a €25 token value multiplied by the 20 paylines.</w:t>
      </w:r>
    </w:p>
    <w:p>
      <w:pPr>
        <w:pStyle w:val="Heading3"/>
      </w:pPr>
      <w:r>
        <w:t>What is the RTP of Monopoly Big Event?</w:t>
      </w:r>
    </w:p>
    <w:p>
      <w:r/>
      <w:r>
        <w:t>The RTP (return-to-player) is 96%, which is satisfactory for a slot game.</w:t>
      </w:r>
    </w:p>
    <w:p>
      <w:pPr>
        <w:pStyle w:val="Heading3"/>
      </w:pPr>
      <w:r>
        <w:t>What are the highest paying symbols in Monopoly Big Event?</w:t>
      </w:r>
    </w:p>
    <w:p>
      <w:r/>
      <w:r>
        <w:t>The Uncle Pennybags Wild and Rich symbols pay up to 2000 times the bet if they appear on all five reels.</w:t>
      </w:r>
    </w:p>
    <w:p>
      <w:pPr>
        <w:pStyle w:val="Heading3"/>
      </w:pPr>
      <w:r>
        <w:t>What is the special feature called 'Big Event'?</w:t>
      </w:r>
    </w:p>
    <w:p>
      <w:r/>
      <w:r>
        <w:t>The 'Big Event' is a special feature that can lead to very high winnings without having to go through jail in the game.</w:t>
      </w:r>
    </w:p>
    <w:p>
      <w:pPr>
        <w:pStyle w:val="Heading2"/>
      </w:pPr>
      <w:r>
        <w:t>What we like</w:t>
      </w:r>
    </w:p>
    <w:p>
      <w:pPr>
        <w:pStyle w:val="ListBullet"/>
        <w:spacing w:line="240" w:lineRule="auto"/>
        <w:ind w:left="720"/>
      </w:pPr>
      <w:r/>
      <w:r>
        <w:t>Faithful and consistent representation of the classic board game theme</w:t>
      </w:r>
    </w:p>
    <w:p>
      <w:pPr>
        <w:pStyle w:val="ListBullet"/>
        <w:spacing w:line="240" w:lineRule="auto"/>
        <w:ind w:left="720"/>
      </w:pPr>
      <w:r/>
      <w:r>
        <w:t>Simple game structure with special features that make the game interesting to play</w:t>
      </w:r>
    </w:p>
    <w:p>
      <w:pPr>
        <w:pStyle w:val="ListBullet"/>
        <w:spacing w:line="240" w:lineRule="auto"/>
        <w:ind w:left="720"/>
      </w:pPr>
      <w:r/>
      <w:r>
        <w:t>High maximum bet of €500 and high volatility promising prizes of certain value</w:t>
      </w:r>
    </w:p>
    <w:p>
      <w:pPr>
        <w:pStyle w:val="ListBullet"/>
        <w:spacing w:line="240" w:lineRule="auto"/>
        <w:ind w:left="720"/>
      </w:pPr>
      <w:r/>
      <w:r>
        <w:t>'Big Event' feature allows players to win big prizes</w:t>
      </w:r>
    </w:p>
    <w:p>
      <w:pPr>
        <w:pStyle w:val="Heading2"/>
      </w:pPr>
      <w:r>
        <w:t>What we don't like</w:t>
      </w:r>
    </w:p>
    <w:p>
      <w:pPr>
        <w:pStyle w:val="ListBullet"/>
        <w:spacing w:line="240" w:lineRule="auto"/>
        <w:ind w:left="720"/>
      </w:pPr>
      <w:r/>
      <w:r>
        <w:t>Low minimum bet may deter some players</w:t>
      </w:r>
    </w:p>
    <w:p>
      <w:pPr>
        <w:pStyle w:val="ListBullet"/>
        <w:spacing w:line="240" w:lineRule="auto"/>
        <w:ind w:left="720"/>
      </w:pPr>
      <w:r/>
      <w:r>
        <w:t>Lack of variety in symbols beyond the classic Monopoly pieces</w:t>
      </w:r>
    </w:p>
    <w:p>
      <w:r/>
      <w:r>
        <w:rPr>
          <w:b/>
        </w:rPr>
        <w:t>Play MONOPOLY Big Event Free: Review &amp; Demo</w:t>
      </w:r>
    </w:p>
    <w:p>
      <w:r/>
      <w:r>
        <w:rPr>
          <w:i/>
        </w:rPr>
        <w:t>Looking for a classic board game themed slot? Read our review of MONOPOLY Big Event and play the free demo to see if this game suits your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