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it Link Night Life Free - Review</w:t>
      </w:r>
    </w:p>
    <w:p>
      <w:pPr>
        <w:pStyle w:val="Heading2"/>
      </w:pPr>
      <w:r>
        <w:t>Gameplay Features</w:t>
      </w:r>
    </w:p>
    <w:p>
      <w:r/>
      <w:r>
        <w:t>Let's talk about the 50 ways to win big in Lock it Link Night Life. With a payout percentage of 96.2%, you'll be living the high life in no time. And what's better than being surrounded by gold? Having the gold coin symbol as your wild, of course! It's like having a lucky leprechaun in your pocket.</w:t>
      </w:r>
    </w:p>
    <w:p>
      <w:r/>
      <w:r>
        <w:t>Not only that, but the game also offers two mini-games. FreeSpins, where you can win, well, free spins. And Lock it, the game where you collect hearts like they're going out of style. These heartthrobs correspond to different progressive jackpots, so you'll want to collect them all.</w:t>
      </w:r>
    </w:p>
    <w:p>
      <w:pPr>
        <w:pStyle w:val="Heading2"/>
      </w:pPr>
      <w:r>
        <w:t>Symbol Types</w:t>
      </w:r>
    </w:p>
    <w:p>
      <w:r/>
      <w:r>
        <w:t>Get ready to bathe in luxury with Lock it Link Night Life's symbols! The game boasts of exemplary items such as leather bags, champagne glasses, luxury cars, yachts, and classic slot machine poker cards. And the cherry on top is the oh-so-valuable gold coin symbol, which is the wildest symbol of them all. You'll be popping champagne bottles in no time with this game's symbols!</w:t>
      </w:r>
    </w:p>
    <w:p>
      <w:r/>
      <w:r>
        <w:t>The symbols aren't just pretty; they're well-thought-out, too! Careful design choices make the game visually engaging, adding to the overall enjoyment. It's hard not to get lost in the glamorous world of Lock it Link Night Life!</w:t>
      </w:r>
    </w:p>
    <w:p>
      <w:pPr>
        <w:pStyle w:val="Heading2"/>
      </w:pPr>
      <w:r>
        <w:t>Progressive Jackpot: Get Rich and Buy Your Own Night Life</w:t>
      </w:r>
    </w:p>
    <w:p>
      <w:r/>
      <w:r>
        <w:t xml:space="preserve">What's better than winning a jackpot? Winning a </w:t>
      </w:r>
      <w:r>
        <w:rPr>
          <w:i/>
        </w:rPr>
        <w:t>progressive</w:t>
      </w:r>
      <w:r>
        <w:t xml:space="preserve"> jackpot in Lock it Link Night Life, of course! And let's be honest, we all dream of living a luxurious night life and partying like there's no tomorrow, right?</w:t>
      </w:r>
    </w:p>
    <w:p>
      <w:r/>
      <w:r>
        <w:t xml:space="preserve">Well, with Lock it Link Night Life's progressive jackpot, your dreams might just come true. During the Lock It mini-game, players can collect special hearts, each corresponding to a jackpot. Sounds easy, right? Just keep an eye on those jackpots, as they are prominently displayed above the gaming grid. </w:t>
      </w:r>
    </w:p>
    <w:p>
      <w:r/>
      <w:r>
        <w:t>With the highest prize reaching a whopping 2,500 euros, the Lock it Link Night Life progressive jackpot is the perfect chance to hit it big and buy your own night club. Better start practicing your dance moves now!</w:t>
      </w:r>
    </w:p>
    <w:p>
      <w:pPr>
        <w:pStyle w:val="Heading2"/>
      </w:pPr>
      <w:r>
        <w:t>Get Paid to Party!</w:t>
      </w:r>
    </w:p>
    <w:p>
      <w:r/>
      <w:r>
        <w:t>If you're looking for a high-paying party, Lock it Link Night Life is the game for you! With an impressive payout percentage of 96.2%, this slot machine gives players more bang for their buck than a champagne fountain at a millionaire's mansion!</w:t>
      </w:r>
    </w:p>
    <w:p>
      <w:r/>
      <w:r>
        <w:t>Compared to other slot games, Lock it Link Night Life is like the popular kid at the party - always in demand and always delivering big rewards. So, if you want to get in on the action and experience the high life, give this game a spin!</w:t>
      </w:r>
    </w:p>
    <w:p>
      <w:pPr>
        <w:pStyle w:val="Heading2"/>
      </w:pPr>
      <w:r>
        <w:t>Sizzling Suggestions</w:t>
      </w:r>
    </w:p>
    <w:p>
      <w:r/>
      <w:r>
        <w:t>Lock it Link Night Life left you yearning for more? Fear not, dear player! We present to you another game with a feminine touch: Hot City. With symbols of high heels, dresses, and sparkling rings, the game is a treat for the ladies. And who doesn't love a little pampering? The bonuses offered are beyond lucrative!</w:t>
      </w:r>
    </w:p>
    <w:p>
      <w:r/>
      <w:r>
        <w:t>Hot City shares many similarities with Lock it Link Night Life, including a 5x3 grid and mini-games that dish out free spins and progressive jackpots. So why not give it a spin and prance away with some delicious rewards?</w:t>
      </w:r>
    </w:p>
    <w:p>
      <w:pPr>
        <w:pStyle w:val="Heading2"/>
      </w:pPr>
      <w:r>
        <w:t>FAQ</w:t>
      </w:r>
    </w:p>
    <w:p>
      <w:pPr>
        <w:pStyle w:val="Heading3"/>
      </w:pPr>
      <w:r>
        <w:t>What is Lock it Link Night Life?</w:t>
      </w:r>
    </w:p>
    <w:p>
      <w:r/>
      <w:r>
        <w:t>Lock it Link Night Life is an online slot game produced by WMS that gives you the feeling of being in the busiest and most exhilarating cities in the world, with a relaxing and exciting shade of blue and electrifying graphics.</w:t>
      </w:r>
    </w:p>
    <w:p>
      <w:pPr>
        <w:pStyle w:val="Heading3"/>
      </w:pPr>
      <w:r>
        <w:t>What is the payout percentage of Lock it Link Night Life?</w:t>
      </w:r>
    </w:p>
    <w:p>
      <w:r/>
      <w:r>
        <w:t>Lock it Link Night Life has a payout percentage of 96.2%, which makes it a highly recommended online slot game for those who want to win big.</w:t>
      </w:r>
    </w:p>
    <w:p>
      <w:pPr>
        <w:pStyle w:val="Heading3"/>
      </w:pPr>
      <w:r>
        <w:t>What are the symbols and jackpots of Lock it Link Night Life?</w:t>
      </w:r>
    </w:p>
    <w:p>
      <w:r/>
      <w:r>
        <w:t>Lock it Link Night Life has many symbols related to wealth, including the gold coin, skyline, leather bag, champagne glasses, luxury cars, yachts, and classic slot machine poker cards. The special hearts that you can collect in the Lock it mini-game correspond to different progressive jackpots, and the highest jackpot prize comes close to 2,500 euros.</w:t>
      </w:r>
    </w:p>
    <w:p>
      <w:pPr>
        <w:pStyle w:val="Heading3"/>
      </w:pPr>
      <w:r>
        <w:t>What is the highest paying symbol of Lock it Link Night Life?</w:t>
      </w:r>
    </w:p>
    <w:p>
      <w:r/>
      <w:r>
        <w:t>The gold coin, which is also the wild symbol, is the highest paying symbol of Lock it Link Night Life, and it is capable of replacing all other symbols to obtain winning combinations.</w:t>
      </w:r>
    </w:p>
    <w:p>
      <w:pPr>
        <w:pStyle w:val="Heading3"/>
      </w:pPr>
      <w:r>
        <w:t>What are the mini-games in Lock it Link Night Life?</w:t>
      </w:r>
    </w:p>
    <w:p>
      <w:r/>
      <w:r>
        <w:t>Lock it Link Night Life has two mini-games. The FreeSpins mini-game allows you to win free spins, while the Lock it mini-game allows you to obtain special hearts, each one corresponding to a progressive jackpot. All jackpots are indicated above the grid.</w:t>
      </w:r>
    </w:p>
    <w:p>
      <w:pPr>
        <w:pStyle w:val="Heading3"/>
      </w:pPr>
      <w:r>
        <w:t>What is Hot City?</w:t>
      </w:r>
    </w:p>
    <w:p>
      <w:r/>
      <w:r>
        <w:t>Hot City is an online slot game similar to Lock it Link Night Life, with symbols linked to the fashion and high lifestyle of women, including high heels, dresses, sparkling rings, and much more. Hot City also offers very lucrative bonuses.</w:t>
      </w:r>
    </w:p>
    <w:p>
      <w:pPr>
        <w:pStyle w:val="Heading3"/>
      </w:pPr>
      <w:r>
        <w:t>How many paylines does Lock it Link Night Life have?</w:t>
      </w:r>
    </w:p>
    <w:p>
      <w:r/>
      <w:r>
        <w:t>Lock it Link Night Life has 50 paylines and a 5x3 grid, which is associated with a high payout percentage of 96.2%.</w:t>
      </w:r>
    </w:p>
    <w:p>
      <w:pPr>
        <w:pStyle w:val="Heading3"/>
      </w:pPr>
      <w:r>
        <w:t>Can I win a lot of money with Lock it Link Night Life?</w:t>
      </w:r>
    </w:p>
    <w:p>
      <w:r/>
      <w:r>
        <w:t>Yes, Lock it Link Night Life is a highly recommended online slot game for those who want to win big, with a variety of symbols and mini-games that offer the possibility to win significant amounts of money. The highest jackpot prize comes close to 2,500 euros.</w:t>
      </w:r>
    </w:p>
    <w:p>
      <w:pPr>
        <w:pStyle w:val="Heading2"/>
      </w:pPr>
      <w:r>
        <w:t>What we like</w:t>
      </w:r>
    </w:p>
    <w:p>
      <w:pPr>
        <w:pStyle w:val="ListBullet"/>
        <w:spacing w:line="240" w:lineRule="auto"/>
        <w:ind w:left="720"/>
      </w:pPr>
      <w:r/>
      <w:r>
        <w:t>High payout percentage</w:t>
      </w:r>
    </w:p>
    <w:p>
      <w:pPr>
        <w:pStyle w:val="ListBullet"/>
        <w:spacing w:line="240" w:lineRule="auto"/>
        <w:ind w:left="720"/>
      </w:pPr>
      <w:r/>
      <w:r>
        <w:t>Progressive jackpots</w:t>
      </w:r>
    </w:p>
    <w:p>
      <w:pPr>
        <w:pStyle w:val="ListBullet"/>
        <w:spacing w:line="240" w:lineRule="auto"/>
        <w:ind w:left="720"/>
      </w:pPr>
      <w:r/>
      <w:r>
        <w:t>Well-designed symbols</w:t>
      </w:r>
    </w:p>
    <w:p>
      <w:pPr>
        <w:pStyle w:val="ListBullet"/>
        <w:spacing w:line="240" w:lineRule="auto"/>
        <w:ind w:left="720"/>
      </w:pPr>
      <w:r/>
      <w:r>
        <w:t>Similar game available</w:t>
      </w:r>
    </w:p>
    <w:p>
      <w:pPr>
        <w:pStyle w:val="Heading2"/>
      </w:pPr>
      <w:r>
        <w:t>What we don't like</w:t>
      </w:r>
    </w:p>
    <w:p>
      <w:pPr>
        <w:pStyle w:val="ListBullet"/>
        <w:spacing w:line="240" w:lineRule="auto"/>
        <w:ind w:left="720"/>
      </w:pPr>
      <w:r/>
      <w:r>
        <w:t>Limited number of mini-games</w:t>
      </w:r>
    </w:p>
    <w:p>
      <w:pPr>
        <w:pStyle w:val="ListBullet"/>
        <w:spacing w:line="240" w:lineRule="auto"/>
        <w:ind w:left="720"/>
      </w:pPr>
      <w:r/>
      <w:r>
        <w:t>No bonus rounds</w:t>
      </w:r>
    </w:p>
    <w:p>
      <w:r/>
      <w:r>
        <w:rPr>
          <w:b/>
        </w:rPr>
        <w:t>Play Lock it Link Night Life Free - Review</w:t>
      </w:r>
    </w:p>
    <w:p>
      <w:r/>
      <w:r>
        <w:rPr>
          <w:i/>
        </w:rPr>
        <w:t>Read our review of Lock it Link Night Life to experience the thrill of playing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