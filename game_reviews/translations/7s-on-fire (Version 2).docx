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On Fire Free: A Classic 3x3 Fruit Slot Game</w:t>
      </w:r>
    </w:p>
    <w:p>
      <w:r/>
      <w:r>
        <w:rPr>
          <w:b/>
        </w:rPr>
        <w:t>Meta description</w:t>
      </w:r>
      <w:r>
        <w:t>: Read our review and play 7s On Fire free. Features RTP of 95.10% and high volatility. High Roller option available for big wins.</w:t>
      </w:r>
    </w:p>
    <w:p>
      <w:pPr>
        <w:pStyle w:val="Heading2"/>
      </w:pPr>
      <w:r>
        <w:t>Game Description</w:t>
      </w:r>
    </w:p>
    <w:p>
      <w:r/>
      <w:r>
        <w:t>Are you feeling the heat? Prepare to get roasted by the hot wins of 7s On Fire, the classic fruit slot game developed by Barcrest. With its retro-looking graphics and simple gameplay, this game is sure to ignite your passion for online slots.</w:t>
      </w:r>
    </w:p>
    <w:p>
      <w:r/>
      <w:r>
        <w:t>Feeling lucky? Place your bets from €0.10 to €500.00 and spin the reels to discover what the fiery 3x3 reels have in store for you. The objective of the game is simple: land 3 identical symbols on the 5 paylines to win big. But be careful, because the high volatility can burn you if you don't handle the heat.</w:t>
      </w:r>
    </w:p>
    <w:p>
      <w:r/>
      <w:r>
        <w:t>Looking for a game with a smoking hot RTP? Look no further than 7s On Fire, because this game boasts an impressive 95.10% RTP. So come on, grab a cold drink and get ready to play, because the flames of fortune are waiting for you on 7s On Fire!</w:t>
      </w:r>
    </w:p>
    <w:p>
      <w:pPr>
        <w:pStyle w:val="Heading2"/>
      </w:pPr>
      <w:r>
        <w:t>Payout and Paylines</w:t>
      </w:r>
    </w:p>
    <w:p>
      <w:r/>
      <w:r>
        <w:t xml:space="preserve">Let's talk about the moolah! The payout table in 7s On Fire is fire-hot! With a mix of cherries, oranges, BAR, watermelons, bells, stars, standard 7s, and 7s Fire (which is the game's Wildest symbol), players get a nice range of possibilities to hit that Jack-Pot. The rewards for these symbols are in ascending order, but please bear in mind: Payday might not come with some of these fruit-filled symbols. So, remember to have a cool head and watch out for those blazing 7s! </w:t>
      </w:r>
      <w:r/>
    </w:p>
    <w:p>
      <w:r/>
      <w:r>
        <w:t>Yes, ladies, gentlemen, and anything in between, the Wild symbol is no other than the 7s Fire. Let me tell you, they are not joking around with this one, as it is worth 250x the bet! That is one hot number. In this game, players are in for a scorching treat.</w:t>
      </w:r>
      <w:r/>
    </w:p>
    <w:p>
      <w:r/>
      <w:r>
        <w:t>Want to win? Then you must play like a winner. In 7s On Fire, players can win either by landing 3 of the same symbols or on the 5 paylines. Just like in real life, it is not always easy to get what you want, but with several paylines, it should increase your chances of winning. Remember, practice makes perfect, and you need to start somewhere if you want to win big!</w:t>
      </w:r>
    </w:p>
    <w:p>
      <w:pPr>
        <w:pStyle w:val="Heading2"/>
      </w:pPr>
      <w:r>
        <w:t>RTP and Volatility</w:t>
      </w:r>
    </w:p>
    <w:p>
      <w:r/>
      <w:r>
        <w:t>When it comes to 7s On Fire, players should keep a few things in mind. Firstly, it features an RTP of 95.10%, which is respectable in the world of online slots. Additionally, the game is known for its high volatility, which means the potential rewards can be substantial but the risks also high.</w:t>
      </w:r>
    </w:p>
    <w:p>
      <w:r/>
      <w:r>
        <w:t>But let's be honest, who doesn't love a high-risk, high-reward scenario? It's like jumping out of a plane without a parachute, but with the chance of a helicopter swooping in at the last minute to save the day. Just make sure to keep a cool head and a steady hand while playing, or else you might end up feeling the burn from those 7s on fire.</w:t>
      </w:r>
    </w:p>
    <w:p>
      <w:pPr>
        <w:pStyle w:val="Heading2"/>
      </w:pPr>
      <w:r>
        <w:t>Go Big with High Roller Bet</w:t>
      </w:r>
    </w:p>
    <w:p>
      <w:r/>
      <w:r>
        <w:t>7s On Fire is one of those slot games that can tick all the boxes for any kind of player. The game is simple yet rewarding and has a unique style of gameplay. But did you know that there's a hidden feature that can take your winnings to the next level? It's the High Roller bet, and it's perfect for those who have a bit of extra cash and want to add some spice to their gameplay.</w:t>
      </w:r>
    </w:p>
    <w:p>
      <w:r/>
      <w:r>
        <w:t>The High Roller bet is a lucrative feature that allows players to place five additional bets and enjoy a new level of excitement. This bet modifies the payout of winning combinations, and the behavior of the Double 7 Wild. With this feature, the Wild symbol can replace all other types of symbols, leading to even more winning chances! And the cherry on top? The payout can go up to 1,250 times the bet during the base game and 625 times during the High Roller spins. So, buckle up, and hit that High Roller bet button for a chance to win big!</w:t>
      </w:r>
    </w:p>
    <w:p>
      <w:r/>
      <w:r>
        <w:t>Trust us; it's not just a gimmick; it's a legit way to boost your winnings. And let's be honest, who doesn't want to be a high roller, at least once in their life? So, take advantage of it and enjoy the ride. And if you're worried about your budget, just skip on the fancy coffee for a week, and you'll have enough to treat yourself to the High Roller Bet. So, go on, take a chance, and see if it works in your favor. Just remember to play responsibly, or you might end up feeling like a high roller, but in debt.</w:t>
      </w:r>
    </w:p>
    <w:p>
      <w:pPr>
        <w:pStyle w:val="Heading2"/>
      </w:pPr>
      <w:r>
        <w:t>Alternative Slot Game Recommendations</w:t>
      </w:r>
    </w:p>
    <w:p>
      <w:r/>
      <w:r>
        <w:t xml:space="preserve">If you’re looking for something fresh in the fruit slot game department, 7s On Fire might not be the right fit for you. With a classic fruit theme, this slot game can get stale quickly. But don’t worry! </w:t>
      </w:r>
    </w:p>
    <w:p>
      <w:r/>
      <w:r>
        <w:t xml:space="preserve">Our slot game reviewer has scoured the internet and found a couple of alternatives that could be just what you need to inject some spice into your spinning. </w:t>
      </w:r>
    </w:p>
    <w:p>
      <w:r/>
      <w:r>
        <w:t xml:space="preserve">For a more vibrant and modern take on the traditional fruit slot game, Playson’s Fruit Xtreme is a great option. With fun graphics and engaging sound effects, you’ll be transported to a land of juicy wins. </w:t>
      </w:r>
    </w:p>
    <w:p>
      <w:r/>
      <w:r>
        <w:t>If you’re a fan of quirky themes, then NetEnt’s Fruit Case might be up your alley. This game features goofy fruit characters that will keep you entertained as you spin those reels. Plus, with its avalanche feature, you can rack up multiple wins in a single spin!</w:t>
      </w:r>
    </w:p>
    <w:p>
      <w:r/>
      <w:r>
        <w:t>So if you're feeling fruity but want something different than what 7s on Fire offers, give these slots a try, and who knows, one of these might become your new favorite!</w:t>
      </w:r>
    </w:p>
    <w:p>
      <w:pPr>
        <w:pStyle w:val="Heading2"/>
      </w:pPr>
      <w:r>
        <w:t>FAQ</w:t>
      </w:r>
    </w:p>
    <w:p>
      <w:pPr>
        <w:pStyle w:val="Heading3"/>
      </w:pPr>
      <w:r>
        <w:t>What is the minimum bet to play 7s On Fire?</w:t>
      </w:r>
    </w:p>
    <w:p>
      <w:r/>
      <w:r>
        <w:t>The minimum bet to play 7s On Fire is €0.10 per spin.</w:t>
      </w:r>
    </w:p>
    <w:p>
      <w:pPr>
        <w:pStyle w:val="Heading3"/>
      </w:pPr>
      <w:r>
        <w:t>What is the maximum bet to play 7s On Fire?</w:t>
      </w:r>
    </w:p>
    <w:p>
      <w:r/>
      <w:r>
        <w:t>The maximum bet to play 7s On Fire is €500.00 per spin.</w:t>
      </w:r>
    </w:p>
    <w:p>
      <w:pPr>
        <w:pStyle w:val="Heading3"/>
      </w:pPr>
      <w:r>
        <w:t>What is the RTP of 7s On Fire?</w:t>
      </w:r>
    </w:p>
    <w:p>
      <w:r/>
      <w:r>
        <w:t>The RTP of 7s On Fire is 95.10%.</w:t>
      </w:r>
    </w:p>
    <w:p>
      <w:pPr>
        <w:pStyle w:val="Heading3"/>
      </w:pPr>
      <w:r>
        <w:t>What is the volatility of 7s On Fire?</w:t>
      </w:r>
    </w:p>
    <w:p>
      <w:r/>
      <w:r>
        <w:t>7s On Fire has a very high volatility.</w:t>
      </w:r>
    </w:p>
    <w:p>
      <w:pPr>
        <w:pStyle w:val="Heading3"/>
      </w:pPr>
      <w:r>
        <w:t>What are the symbols in the payout table of 7s On Fire?</w:t>
      </w:r>
    </w:p>
    <w:p>
      <w:r/>
      <w:r>
        <w:t>The symbols in the payout table of 7s On Fire in ascending order are cherries, oranges, BAR, watermelons, bells, stars, standard 7s, and 7s Fire which are Wilds worth 250x the bet.</w:t>
      </w:r>
    </w:p>
    <w:p>
      <w:pPr>
        <w:pStyle w:val="Heading3"/>
      </w:pPr>
      <w:r>
        <w:t>What are the High Roller spins in 7s On Fire?</w:t>
      </w:r>
    </w:p>
    <w:p>
      <w:r/>
      <w:r>
        <w:t>The High Roller spins are another type of bet you can place on 7s On Fire. The payout of winning combinations is less, and the Double 7 Wild can replace all other types of symbols.</w:t>
      </w:r>
    </w:p>
    <w:p>
      <w:pPr>
        <w:pStyle w:val="Heading3"/>
      </w:pPr>
      <w:r>
        <w:t>What are the rewards in the High Roller spins of 7s On Fire?</w:t>
      </w:r>
    </w:p>
    <w:p>
      <w:r/>
      <w:r>
        <w:t>The rewards of the High Roller spins in 7s On Fire will only reach 1,250 times the bet during the base game and 625 times for the High Roller spins.</w:t>
      </w:r>
    </w:p>
    <w:p>
      <w:pPr>
        <w:pStyle w:val="Heading3"/>
      </w:pPr>
      <w:r>
        <w:t>Is 7s On Fire an exciting game?</w:t>
      </w:r>
    </w:p>
    <w:p>
      <w:r/>
      <w:r>
        <w:t>The base game of 7s On Fire is quite boring, and the Double 7 Wild has limited potential. However, the High Roller spins offer better wins. If you love the fruit theme, you can browse other fruity slots on our online casinos.</w:t>
      </w:r>
    </w:p>
    <w:p>
      <w:pPr>
        <w:pStyle w:val="Heading2"/>
      </w:pPr>
      <w:r>
        <w:t>What we like</w:t>
      </w:r>
    </w:p>
    <w:p>
      <w:pPr>
        <w:pStyle w:val="ListBullet"/>
        <w:spacing w:line="240" w:lineRule="auto"/>
        <w:ind w:left="720"/>
      </w:pPr>
      <w:r/>
      <w:r>
        <w:t>Retro-style graphics</w:t>
      </w:r>
    </w:p>
    <w:p>
      <w:pPr>
        <w:pStyle w:val="ListBullet"/>
        <w:spacing w:line="240" w:lineRule="auto"/>
        <w:ind w:left="720"/>
      </w:pPr>
      <w:r/>
      <w:r>
        <w:t>High potential rewards</w:t>
      </w:r>
    </w:p>
    <w:p>
      <w:pPr>
        <w:pStyle w:val="ListBullet"/>
        <w:spacing w:line="240" w:lineRule="auto"/>
        <w:ind w:left="720"/>
      </w:pPr>
      <w:r/>
      <w:r>
        <w:t>High Roller bet option</w:t>
      </w:r>
    </w:p>
    <w:p>
      <w:pPr>
        <w:pStyle w:val="ListBullet"/>
        <w:spacing w:line="240" w:lineRule="auto"/>
        <w:ind w:left="720"/>
      </w:pPr>
      <w:r/>
      <w:r>
        <w:t>Alternative games available</w:t>
      </w:r>
    </w:p>
    <w:p>
      <w:pPr>
        <w:pStyle w:val="Heading2"/>
      </w:pPr>
      <w:r>
        <w:t>What we don't like</w:t>
      </w:r>
    </w:p>
    <w:p>
      <w:pPr>
        <w:pStyle w:val="ListBullet"/>
        <w:spacing w:line="240" w:lineRule="auto"/>
        <w:ind w:left="720"/>
      </w:pPr>
      <w:r/>
      <w:r>
        <w:t>Boring base game</w:t>
      </w:r>
    </w:p>
    <w:p>
      <w:pPr>
        <w:pStyle w:val="ListBullet"/>
        <w:spacing w:line="240" w:lineRule="auto"/>
        <w:ind w:left="720"/>
      </w:pPr>
      <w:r/>
      <w:r>
        <w:t>High volatility can lead to excessive loss</w:t>
      </w:r>
    </w:p>
    <w:p>
      <w:r/>
      <w:r>
        <w:rPr>
          <w:i/>
        </w:rPr>
        <w:t>Prompt: Create a feature image for the game "7s On Fire" featuring a happy Maya warrior with glasses in a cartoon style. The warrior should be holding a torch with flames that spell out "7s" on it, with additional flames surrounding them. The warrior should be wearing traditional Maya clothing and jewelry, and have a big smile on their face to represent the excitement of playing the game. The background should be a colorful casino setting with slot machines and lights to further emphasize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