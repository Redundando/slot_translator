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Temple Revenge Free - Review &amp; Pros/Cons</w:t>
      </w:r>
    </w:p>
    <w:p>
      <w:pPr>
        <w:pStyle w:val="Heading2"/>
      </w:pPr>
      <w:r>
        <w:t>Get your Indiana Jones hat on with Mayan Temple Revenge</w:t>
      </w:r>
    </w:p>
    <w:p>
      <w:r/>
      <w:r>
        <w:t xml:space="preserve">Don't worry, you don't have to fear snakes or collapsing temples with </w:t>
      </w:r>
      <w:r>
        <w:rPr>
          <w:i/>
        </w:rPr>
        <w:t>Mayan Temple Revenge</w:t>
      </w:r>
      <w:r>
        <w:t>, a thrilling online slot game produced by Capecod and Elsy. The game follows the usual 5x3 grid slots format, so no mind-bending challenges here.</w:t>
      </w:r>
    </w:p>
    <w:p>
      <w:r/>
      <w:r>
        <w:t>What sets this game apart from others is its amazing gameplay mechanics. Smooth as a Mayan temple floor, you won't encounter any glitches or bugs to ruin the fun. Get ready for some adrenaline-pumping spins, starting with this epic adventure-themed slot game!</w:t>
      </w:r>
    </w:p>
    <w:p>
      <w:pPr>
        <w:pStyle w:val="Heading2"/>
      </w:pPr>
      <w:r>
        <w:t>Symbols and Ambiance: A Perfect Mix of History and Neon Lights</w:t>
      </w:r>
    </w:p>
    <w:p>
      <w:r/>
      <w:r>
        <w:t>Mayan Temple Revenge is a game that offers an exciting mix of historical elements and contemporary neon lights. The symbols include totem and temple designs, as well as brightly colored playing card symbols. It's like having your own mini empire of Las Vegas right in your living room!</w:t>
      </w:r>
    </w:p>
    <w:p>
      <w:r/>
      <w:r>
        <w:t>While the graphics are impressive, the sound department had some issues. The drums became so loud during some of the spins, it felt like we were at a rock concert. We're all for the drums getting a beat going but maybe not at the risk of our eardrums.</w:t>
      </w:r>
    </w:p>
    <w:p>
      <w:pPr>
        <w:pStyle w:val="Heading2"/>
      </w:pPr>
      <w:r>
        <w:t>Special Features and Bonuses</w:t>
      </w:r>
    </w:p>
    <w:p>
      <w:r/>
      <w:r>
        <w:t>Looking for a slot game with some special features? Look no further than Mayan Temple Revenge! This game has not one, but two Wild symbols – like the Joker and the expanding Wild – that can substitute other symbols on the game screen.</w:t>
      </w:r>
    </w:p>
    <w:p>
      <w:r/>
      <w:r>
        <w:t>Not only that, but there are also two special Scatter symbols that can lead you to the game's bonus mode. And who doesn't love a good bonus round? It's like finding a dollar in your pocket that you didn't know was there.</w:t>
      </w:r>
    </w:p>
    <w:p>
      <w:r/>
      <w:r>
        <w:t>And don't let the slightly below average RTP discourage you. They say the house always wins, but with Mayan Temple Revenge, players have a pretty good chance of winning big.</w:t>
      </w:r>
    </w:p>
    <w:p>
      <w:pPr>
        <w:pStyle w:val="Heading2"/>
      </w:pPr>
      <w:r>
        <w:t>RTP and Winning Opportunities</w:t>
      </w:r>
    </w:p>
    <w:p>
      <w:r/>
      <w:r>
        <w:t>Let's talk RTP, baby! Mayan Temple Revenge may have an RTP of slightly over 94%, which is lower than the typical 95% average from Capecod producer. But don't fret just yet, folks. With the game's multitude of special symbols and features, players can still expect a decent number of wins. And we all know, winning is way more satisfying than any Sudoku puzzle you've ever completed.</w:t>
      </w:r>
    </w:p>
    <w:p>
      <w:pPr>
        <w:pStyle w:val="Heading2"/>
      </w:pPr>
      <w:r>
        <w:t>Looking for More Mayan-Themed Fun?</w:t>
      </w:r>
    </w:p>
    <w:p>
      <w:r/>
      <w:r>
        <w:t>Ready for more Mayan madness? Lucky for you, Mayan Temple Revenge is just one of many games out there that explores this ancient civilization. You can also check out Mayan Riches by IGT, Diego Fortune by Booongo, and Temple Quest by Microgaming. Because who doesn't love taking a spin with the Mayans?</w:t>
      </w:r>
    </w:p>
    <w:p>
      <w:pPr>
        <w:pStyle w:val="Heading2"/>
      </w:pPr>
      <w:r>
        <w:t>FAQ</w:t>
      </w:r>
    </w:p>
    <w:p>
      <w:pPr>
        <w:pStyle w:val="Heading3"/>
      </w:pPr>
      <w:r>
        <w:t>What is Mayan Temple Revenge?</w:t>
      </w:r>
    </w:p>
    <w:p>
      <w:r/>
      <w:r>
        <w:t>Mayan Temple Revenge is an online slot game that features a theme inspired by the culture of the Mayan people. It is developed by Capecod in collaboration with Elsy.</w:t>
      </w:r>
    </w:p>
    <w:p>
      <w:pPr>
        <w:pStyle w:val="Heading3"/>
      </w:pPr>
      <w:r>
        <w:t>What is the RTP of Mayan Temple Revenge?</w:t>
      </w:r>
    </w:p>
    <w:p>
      <w:r/>
      <w:r>
        <w:t>The RTP of Mayan Temple Revenge is slightly above 94%, which is less than the 95% average of this producer. RTP is the percentage of money issued in the form of winnings compared to those issued in the form of bets.</w:t>
      </w:r>
    </w:p>
    <w:p>
      <w:pPr>
        <w:pStyle w:val="Heading3"/>
      </w:pPr>
      <w:r>
        <w:t>What are the symbols in Mayan Temple Revenge?</w:t>
      </w:r>
    </w:p>
    <w:p>
      <w:r/>
      <w:r>
        <w:t>The game features Mayan totems and temples, neon lights, and playing card symbols (A, K, Q...) in colorful shades. The King is the symbol with the highest value, and there are also two Wild symbols and two special symbols (Scatter) that give access to the game's bonus mode.</w:t>
      </w:r>
    </w:p>
    <w:p>
      <w:pPr>
        <w:pStyle w:val="Heading3"/>
      </w:pPr>
      <w:r>
        <w:t>What is the Joker symbol in Mayan Temple Revenge?</w:t>
      </w:r>
    </w:p>
    <w:p>
      <w:r/>
      <w:r>
        <w:t xml:space="preserve">The Joker symbol in Mayan Temple Revenge is a Wild card that can replace any other symbol on the game screen. </w:t>
      </w:r>
    </w:p>
    <w:p>
      <w:pPr>
        <w:pStyle w:val="Heading3"/>
      </w:pPr>
      <w:r>
        <w:t>What is the Wild symbol in Mayan Temple Revenge?</w:t>
      </w:r>
    </w:p>
    <w:p>
      <w:r/>
      <w:r>
        <w:t>The Wild symbol in Mayan Temple Revenge expands across the whole game column, and it can be considered as three Jokers stacked on top of each other.</w:t>
      </w:r>
    </w:p>
    <w:p>
      <w:pPr>
        <w:pStyle w:val="Heading3"/>
      </w:pPr>
      <w:r>
        <w:t>How are the graphics in Mayan Temple Revenge?</w:t>
      </w:r>
    </w:p>
    <w:p>
      <w:r/>
      <w:r>
        <w:t>The graphics in Mayan Temple Revenge tries to combine the historical style with modern elements. It features colorful symbols related to the Mayan culture, but also neon lights and playing card symbols. The slot is pleasant to play, except for the sound department, which is loud during spins.</w:t>
      </w:r>
    </w:p>
    <w:p>
      <w:pPr>
        <w:pStyle w:val="Heading3"/>
      </w:pPr>
      <w:r>
        <w:t>How does the bonus mode work in Mayan Temple Revenge?</w:t>
      </w:r>
    </w:p>
    <w:p>
      <w:r/>
      <w:r>
        <w:t>The bonus mode in Mayan Temple Revenge is triggered by two special symbols (Scatter). It allows for an interesting number of wins, despite the slightly below average RTP.</w:t>
      </w:r>
    </w:p>
    <w:p>
      <w:pPr>
        <w:pStyle w:val="Heading3"/>
      </w:pPr>
      <w:r>
        <w:t>Are there any other online slot games similar to Mayan Temple Revenge?</w:t>
      </w:r>
    </w:p>
    <w:p>
      <w:r/>
      <w:r>
        <w:t>Yes, there are other online slot games inspired by the Mayan culture, such as Mayan Riches by IGT, Diego Fortune by Booongo, or Temple Quest by Microgaming.</w:t>
      </w:r>
    </w:p>
    <w:p>
      <w:pPr>
        <w:pStyle w:val="Heading2"/>
      </w:pPr>
      <w:r>
        <w:t>What we like</w:t>
      </w:r>
    </w:p>
    <w:p>
      <w:pPr>
        <w:pStyle w:val="ListBullet"/>
        <w:spacing w:line="240" w:lineRule="auto"/>
        <w:ind w:left="720"/>
      </w:pPr>
      <w:r/>
      <w:r>
        <w:t>Two Wild symbols enhance gameplay mechanics</w:t>
      </w:r>
    </w:p>
    <w:p>
      <w:pPr>
        <w:pStyle w:val="ListBullet"/>
        <w:spacing w:line="240" w:lineRule="auto"/>
        <w:ind w:left="720"/>
      </w:pPr>
      <w:r/>
      <w:r>
        <w:t>Special Scatter symbols lead to bonus mode</w:t>
      </w:r>
    </w:p>
    <w:p>
      <w:pPr>
        <w:pStyle w:val="ListBullet"/>
        <w:spacing w:line="240" w:lineRule="auto"/>
        <w:ind w:left="720"/>
      </w:pPr>
      <w:r/>
      <w:r>
        <w:t>Combination of historical style and modern neon lights</w:t>
      </w:r>
    </w:p>
    <w:p>
      <w:pPr>
        <w:pStyle w:val="ListBullet"/>
        <w:spacing w:line="240" w:lineRule="auto"/>
        <w:ind w:left="720"/>
      </w:pPr>
      <w:r/>
      <w:r>
        <w:t>Numerous winning opportunities with special symbols and features</w:t>
      </w:r>
    </w:p>
    <w:p>
      <w:pPr>
        <w:pStyle w:val="Heading2"/>
      </w:pPr>
      <w:r>
        <w:t>What we don't like</w:t>
      </w:r>
    </w:p>
    <w:p>
      <w:pPr>
        <w:pStyle w:val="ListBullet"/>
        <w:spacing w:line="240" w:lineRule="auto"/>
        <w:ind w:left="720"/>
      </w:pPr>
      <w:r/>
      <w:r>
        <w:t>Below average RTP at slightly over 94%</w:t>
      </w:r>
    </w:p>
    <w:p>
      <w:pPr>
        <w:pStyle w:val="ListBullet"/>
        <w:spacing w:line="240" w:lineRule="auto"/>
        <w:ind w:left="720"/>
      </w:pPr>
      <w:r/>
      <w:r>
        <w:t>Drums become too loud during spins</w:t>
      </w:r>
    </w:p>
    <w:p>
      <w:r/>
      <w:r>
        <w:rPr>
          <w:b/>
        </w:rPr>
        <w:t>Play Mayan Temple Revenge Free - Review &amp; Pros/Cons</w:t>
      </w:r>
    </w:p>
    <w:p>
      <w:r/>
      <w:r>
        <w:rPr>
          <w:i/>
        </w:rPr>
        <w:t>Discover Mayan Temple Revenge slot game's features, special symbols, and RTP. Play for free and read our unbiased review with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