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 Vinci Diamonds Dual Play free: Review &amp; Pros/Cons</w:t>
      </w:r>
    </w:p>
    <w:p>
      <w:r/>
      <w:r>
        <w:rPr>
          <w:b/>
        </w:rPr>
        <w:t>Meta description</w:t>
      </w:r>
      <w:r>
        <w:t>: Read our review of Da Vinci Diamonds Dual Play slot machine. Learn about its pros and cons, and where you can play it for free.</w:t>
      </w:r>
    </w:p>
    <w:p>
      <w:pPr>
        <w:pStyle w:val="Heading2"/>
      </w:pPr>
      <w:r>
        <w:t>Tumbling Reels Mode</w:t>
      </w:r>
    </w:p>
    <w:p>
      <w:r/>
      <w:r>
        <w:t>Get ready for an avalanche of good luck! Da Vinci Diamonds Dual Play offers not one, but TWO Tumbling Reels modes that are sure to keep you on the edge of your seat.</w:t>
      </w:r>
      <w:r/>
    </w:p>
    <w:p>
      <w:r/>
      <w:r>
        <w:t>When the Tumbling Reels mode is activated, the symbols cascade from the top of the panel. And what happens next? Winning combinations disappear into thin air, leaving room for even more icons to fill the void! If Lady Luck is on your side, you could end up with some major wins.</w:t>
      </w:r>
      <w:r/>
    </w:p>
    <w:p>
      <w:r/>
      <w:r>
        <w:t>If you're feeling lucky, why not try triggering the Tumbling Reels mode twice in the same gaming session? That's right – twice. If you're looking for an adrenaline rush, this feature is sure to deliver.</w:t>
      </w:r>
      <w:r/>
    </w:p>
    <w:p>
      <w:r/>
      <w:r>
        <w:t>All in all, the Tumbling Reels mode is a fun and thrilling addition to the Da Vinci Diamonds Dual Play slot machine. As the saying goes, what goes up must come down – but with this feature, each tumble means more chances to win big!</w:t>
      </w:r>
    </w:p>
    <w:p>
      <w:pPr>
        <w:pStyle w:val="Heading2"/>
      </w:pPr>
      <w:r>
        <w:t>Unleash the Wild Symbol and Unlock Extra Paylines Bonus!</w:t>
      </w:r>
    </w:p>
    <w:p>
      <w:r/>
      <w:r>
        <w:t>If you're longing for a slot game that will spark your inner artist and bring out your inner adventurer, Da Vinci Diamonds Dual Play has got you covered! With its Wild symbol and Extra Paylines Bonus, this game packs a punch that's sure to impress even the most seasoned slot players.</w:t>
      </w:r>
      <w:r/>
    </w:p>
    <w:p>
      <w:r/>
      <w:r>
        <w:t>The Wild symbol is your best friend in this game, replacing all the other symbols except for the Extra Paylines icon, in order to create the best winning combinations. Just like how your best friend always has your back, this symbol will definitely have your back when you're in a tight spot.</w:t>
      </w:r>
      <w:r/>
    </w:p>
    <w:p>
      <w:r/>
      <w:r>
        <w:t xml:space="preserve">And don't even get us started on the Extra Paylines Bonus! Aligning three Bonus symbols on the same winning line grants access to this bonus feature, which rewards lucky players with the automatic activation of 6 free spins. That's right, you'll get to play, spin and win for free! Just like finding money in your pockets you didn't know you had—a sweet surprise indeed. </w:t>
      </w:r>
      <w:r/>
    </w:p>
    <w:p>
      <w:r/>
      <w:r>
        <w:t>So put on your creative hat, grab that paintbrush and get to spinning. Who knows? You might even discover a hidden talent for art, or maybe a hidden talent for finding the best slots! Either way, Da Vinci Diamonds Dual Play is sure to deliver. So get ready to unleash the Wild symbol and unlock the Extra Paylines Bonus because this slot game is one that's not to be missed!</w:t>
      </w:r>
    </w:p>
    <w:p>
      <w:pPr>
        <w:pStyle w:val="Heading2"/>
      </w:pPr>
      <w:r>
        <w:t>Double the Fun with Da Vinci Diamonds Dual Play</w:t>
      </w:r>
    </w:p>
    <w:p>
      <w:r/>
      <w:r>
        <w:t>Are you ready for a slot game that doubles your chances of winning? Look no further than Da Vinci Diamonds Dual Play! This game takes the classic 5-reel structure of the original Da Vinci Diamonds and adds a second game panel, all in a single screen. Who needs one game panel when you can have two?</w:t>
      </w:r>
      <w:r/>
    </w:p>
    <w:p>
      <w:r/>
      <w:r>
        <w:t>With the dual play feature, you can spin the reels on both panels simultaneously. This means more action, more excitement, and more chances to win big. The game also retains the famous Tumbling Reels feature in which the winning symbols disappear to make way for new ones, increasing your chances of hitting winning combinations over and over.</w:t>
      </w:r>
      <w:r/>
    </w:p>
    <w:p>
      <w:r/>
      <w:r>
        <w:t>But let's get back to the dual play feature. It's like playing two slot games in one, which means double the fun and double the game time. It's like having a twin, but instead of sharing your toys, you're sharing your reels. Who wouldn't want that?</w:t>
      </w:r>
      <w:r/>
    </w:p>
    <w:p>
      <w:r/>
      <w:r>
        <w:t>If you're a fan of the original game or just love slots in general, give Da Vinci Diamonds Dual Play a try. Who knows, maybe you'll hit double the jackpot! And if not, at least you'll have double the entertainment value.</w:t>
      </w:r>
    </w:p>
    <w:p>
      <w:pPr>
        <w:pStyle w:val="Heading2"/>
      </w:pPr>
      <w:r>
        <w:t>Luxurious Design: A Slot Game That Screams Wealth!</w:t>
      </w:r>
    </w:p>
    <w:p>
      <w:r/>
      <w:r>
        <w:t>The Da Vinci Diamonds Dual Play slot game is a feast for the eyes! The designer has spared no expense to make this game look like a true masterpiece. The luxurious golden frame, the red homogenous base, and the green game panel backdrop all scream wealth and success. You'll feel like a high roller just by opening this game on your computer or mobile device!</w:t>
      </w:r>
    </w:p>
    <w:p>
      <w:r/>
      <w:r>
        <w:t>But don't let the luxurious design fool you, this game offers more than just a pretty face. With two game panels and clickable buttons to change bet values and control your balance, it is easy to get lost in this game for hours. The Spin button is just begging to be clicked, and the Settings command is sure to keep things interesting for hours on end.</w:t>
      </w:r>
    </w:p>
    <w:p>
      <w:r/>
      <w:r>
        <w:t>As for the symbols, the game comes with the standard symbols from the first version of the game. These iconic symbols are sure to keep you entertained and engaged for a while!</w:t>
      </w:r>
    </w:p>
    <w:p>
      <w:r/>
      <w:r>
        <w:t>Overall, Da Vinci Diamonds Dual Play is a sleek and elegant slot game that'll make your time pass by while giving you hope that you'll snag the bonus round and hit a big win!</w:t>
      </w:r>
    </w:p>
    <w:p>
      <w:pPr>
        <w:pStyle w:val="Heading2"/>
      </w:pPr>
      <w:r>
        <w:t>Get Ready to Spin Your Way to Glory and 300 Free Spins with Da Vinci Diamonds Dual Play!</w:t>
      </w:r>
    </w:p>
    <w:p>
      <w:r/>
      <w:r>
        <w:t>Are you looking for a slot game that combines art, entertainment, and winning potential? Look no further than Da Vinci Diamonds Dual Play, where Leonardo himself would be proud of the dazzling gameplay. And the best part? You could land up to 300 free spins!</w:t>
      </w:r>
    </w:p>
    <w:p>
      <w:r/>
      <w:r>
        <w:t>In Extra Paylines Bonus game mode, you get to enjoy a total of 60 paylines, meaning that your chances of winning could skyrocket. And if you thought that was exciting, wait till you hear this: if you land more Extra Paylines symbols on reels one, two, and three, you could reactivate the free spins up to an impressive 300 times!</w:t>
      </w:r>
    </w:p>
    <w:p>
      <w:r/>
      <w:r>
        <w:t>Let's face it, it's always nice to get things for free, so why not enjoy endless hours of gameplay and potentially numerous wins on the house? With Da Vinci Diamonds Dual Play, the possibilities are endless!</w:t>
      </w:r>
    </w:p>
    <w:p>
      <w:r/>
      <w:r>
        <w:t>All things considered, Da Vinci Diamonds Dual Play is a masterpiece of a slot game and with the chance of grabbing up to 300 free spins, it's an absolute must-play! So, what are you waiting for? Get your spinning fingers ready and relish the gameplay that only Da Vinci Diamonds Dual Play can offer.</w:t>
      </w:r>
    </w:p>
    <w:p>
      <w:pPr>
        <w:pStyle w:val="Heading2"/>
      </w:pPr>
      <w:r>
        <w:t>Max Payout of 5,000 Times the Bet</w:t>
      </w:r>
    </w:p>
    <w:p>
      <w:r/>
      <w:r>
        <w:t>Hold onto your top hat, folks! Da Vinci Diamonds Dual Play slot machine is here, and it's ready to deliver a payout worth up to 5,000 times your initial bet. Can I get a 'heck yeah'?</w:t>
      </w:r>
    </w:p>
    <w:p>
      <w:r/>
      <w:r>
        <w:t>The great thing about this game is that you don't need to be a wealthy art connoisseur to appreciate the exhilaration of winning big. Just set your bets and watch as those decadent symbols roll in.</w:t>
      </w:r>
    </w:p>
    <w:p>
      <w:r/>
      <w:r>
        <w:t>Although, let's be real - if you win the max payout, you may just have enough cash to start your own museum dedicated strictly to cat memes. Just throwing that out there.</w:t>
      </w:r>
    </w:p>
    <w:p>
      <w:pPr>
        <w:pStyle w:val="Heading2"/>
      </w:pPr>
      <w:r>
        <w:t>FAQ</w:t>
      </w:r>
    </w:p>
    <w:p>
      <w:pPr>
        <w:pStyle w:val="Heading3"/>
      </w:pPr>
      <w:r>
        <w:t>Can I play Da Vinci Diamonds Dual Play on my smartphone?</w:t>
      </w:r>
    </w:p>
    <w:p>
      <w:r/>
      <w:r>
        <w:t>Yes, you can play this slot game directly from your browser without needing to download an app or registering.</w:t>
      </w:r>
    </w:p>
    <w:p>
      <w:pPr>
        <w:pStyle w:val="Heading3"/>
      </w:pPr>
      <w:r>
        <w:t>What is the maximum payout of the slot?</w:t>
      </w:r>
    </w:p>
    <w:p>
      <w:r/>
      <w:r>
        <w:t>The Da Vinci Diamonds Dual Play slot can pay up to 5,000 times the bet.</w:t>
      </w:r>
    </w:p>
    <w:p>
      <w:pPr>
        <w:pStyle w:val="Heading3"/>
      </w:pPr>
      <w:r>
        <w:t>What is the RTP of the Da Vinci Diamonds Dual Play slot?</w:t>
      </w:r>
    </w:p>
    <w:p>
      <w:r/>
      <w:r>
        <w:t>The return to player of this slot game is 94.3%, which is lower than the average of online slots.</w:t>
      </w:r>
    </w:p>
    <w:p>
      <w:pPr>
        <w:pStyle w:val="Heading3"/>
      </w:pPr>
      <w:r>
        <w:t>What are the symbols used in this slot game?</w:t>
      </w:r>
    </w:p>
    <w:p>
      <w:r/>
      <w:r>
        <w:t>The symbols include precious stones like amber, ruby, and emerald. Additionally, three famous paintings appear as symbols: the Mona Lisa, the Musician portrait, and Lady with an Ermine.</w:t>
      </w:r>
    </w:p>
    <w:p>
      <w:pPr>
        <w:pStyle w:val="Heading3"/>
      </w:pPr>
      <w:r>
        <w:t>Is there a Wild symbol in Da Vinci Diamonds Dual Play?</w:t>
      </w:r>
    </w:p>
    <w:p>
      <w:r/>
      <w:r>
        <w:t>Yes, the Wild symbol is the icon showing the writing Da Vinci Diamonds, which can replace every other symbol except for the Extra Paylines icon.</w:t>
      </w:r>
    </w:p>
    <w:p>
      <w:pPr>
        <w:pStyle w:val="Heading3"/>
      </w:pPr>
      <w:r>
        <w:t>What is the Extra Paylines Bonus feature in Da Vinci Diamonds Dual Play?</w:t>
      </w:r>
    </w:p>
    <w:p>
      <w:r/>
      <w:r>
        <w:t>Aligning three Bonus symbols on the same winning line can activate the Extra Paylines Bonus, which awards the players with 6 free spins and another 20 active paylines, for a total of 60 lines. The free spins can also be reactivated multiple times.</w:t>
      </w:r>
    </w:p>
    <w:p>
      <w:pPr>
        <w:pStyle w:val="Heading3"/>
      </w:pPr>
      <w:r>
        <w:t>Is there a similar slot to Da Vinci Diamonds Dual Play?</w:t>
      </w:r>
    </w:p>
    <w:p>
      <w:r/>
      <w:r>
        <w:t>Yes, if you liked Da Vinci Diamonds Dual Play, you can try the Genius slot machine produced by Capecod, which features Albert Einstein in a laboratory setting.</w:t>
      </w:r>
    </w:p>
    <w:p>
      <w:pPr>
        <w:pStyle w:val="Heading3"/>
      </w:pPr>
      <w:r>
        <w:t>How are the graphics in Da Vinci Diamonds Dual Play?</w:t>
      </w:r>
    </w:p>
    <w:p>
      <w:r/>
      <w:r>
        <w:t>The background is a red and gold frame, with two game panels appearing on a green background. The symbols are the same as in the original version, and the background music is solemn and relaxing.</w:t>
      </w:r>
    </w:p>
    <w:p>
      <w:pPr>
        <w:pStyle w:val="Heading2"/>
      </w:pPr>
      <w:r>
        <w:t>What we like</w:t>
      </w:r>
    </w:p>
    <w:p>
      <w:pPr>
        <w:pStyle w:val="ListBullet"/>
        <w:spacing w:line="240" w:lineRule="auto"/>
        <w:ind w:left="720"/>
      </w:pPr>
      <w:r/>
      <w:r>
        <w:t>Tumbling Reels mode</w:t>
      </w:r>
    </w:p>
    <w:p>
      <w:pPr>
        <w:pStyle w:val="ListBullet"/>
        <w:spacing w:line="240" w:lineRule="auto"/>
        <w:ind w:left="720"/>
      </w:pPr>
      <w:r/>
      <w:r>
        <w:t>Wild symbol and Extra Paylines Bonus</w:t>
      </w:r>
    </w:p>
    <w:p>
      <w:pPr>
        <w:pStyle w:val="ListBullet"/>
        <w:spacing w:line="240" w:lineRule="auto"/>
        <w:ind w:left="720"/>
      </w:pPr>
      <w:r/>
      <w:r>
        <w:t>Double game panels</w:t>
      </w:r>
    </w:p>
    <w:p>
      <w:pPr>
        <w:pStyle w:val="ListBullet"/>
        <w:spacing w:line="240" w:lineRule="auto"/>
        <w:ind w:left="720"/>
      </w:pPr>
      <w:r/>
      <w:r>
        <w:t>Up to 300 free spins</w:t>
      </w:r>
    </w:p>
    <w:p>
      <w:pPr>
        <w:pStyle w:val="Heading2"/>
      </w:pPr>
      <w:r>
        <w:t>What we don't like</w:t>
      </w:r>
    </w:p>
    <w:p>
      <w:pPr>
        <w:pStyle w:val="ListBullet"/>
        <w:spacing w:line="240" w:lineRule="auto"/>
        <w:ind w:left="720"/>
      </w:pPr>
      <w:r/>
      <w:r>
        <w:t>Symbols are the same as in the first version</w:t>
      </w:r>
    </w:p>
    <w:p>
      <w:pPr>
        <w:pStyle w:val="ListBullet"/>
        <w:spacing w:line="240" w:lineRule="auto"/>
        <w:ind w:left="720"/>
      </w:pPr>
      <w:r/>
      <w:r>
        <w:t>Luxurious design may not appeal to all players</w:t>
      </w:r>
    </w:p>
    <w:p>
      <w:r/>
      <w:r>
        <w:rPr>
          <w:i/>
        </w:rPr>
        <w:t>Create a fun and engaging feature image for Da Vinci Diamonds Dual Play that captures the essence of the game. The image should be in cartoon style and feature a happy Maya warrior with glasses, holding a large diamond in one hand and a paintbrush in the other. The background should depict a colorful and extravagant Renaissance era setting with gold and green accents. The Maya warrior should appear confident and excited, representing the player's potential to win big and be inspired by the masterpieces of Leonardo da Vinci. Make sure the image is eye-catching and vibrant, conveying the excitement and rewards of playing Da Vinci Diamonds Dual 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