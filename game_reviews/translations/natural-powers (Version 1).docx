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Natural Powers for Free 2021</w:t>
      </w:r>
    </w:p>
    <w:p>
      <w:pPr>
        <w:pStyle w:val="Heading2"/>
      </w:pPr>
      <w:r>
        <w:t>Get Ready to Gamble with Natural Powers</w:t>
      </w:r>
    </w:p>
    <w:p>
      <w:r/>
      <w:r>
        <w:t>Do you like online slot games that offer something unique and different? Natural Powers is the game for you! This innovative game features a 5-reel, 4-row format with 40 fixed paylines. And with the rolling reels format, your winning combinations disappear and are replaced by a brand new set of symbols.</w:t>
      </w:r>
    </w:p>
    <w:p>
      <w:r/>
      <w:r>
        <w:t>But it doesn't stop there! Natural Powers also randomly triggers the appearance of four expanding symbols of Wind, Earth, Fire, and Ice. Each symbol is endowed with special features, so watch out as they may magically appear on your grid and work some of their superpowers.</w:t>
      </w:r>
    </w:p>
    <w:p>
      <w:r/>
      <w:r>
        <w:t>And don't forget about the Wild symbol, which can replace any symbol except the Natural Powers bonus. The bonus triggers Free Falls or Free Spins, giving you even more chances to win big.</w:t>
      </w:r>
    </w:p>
    <w:p>
      <w:r/>
      <w:r>
        <w:t>So why not take a chance with Natural Powers? You never know what kind of magical powers might be waiting for you!</w:t>
      </w:r>
    </w:p>
    <w:p>
      <w:pPr>
        <w:pStyle w:val="Heading2"/>
      </w:pPr>
      <w:r>
        <w:t>Superheroines and Cash Prizes: Natural Powers Symbol Design and Value</w:t>
      </w:r>
    </w:p>
    <w:p>
      <w:r/>
      <w:r>
        <w:t>Let's talk about the real stars of the game: the superheroines. Fire Girl, Earth Girl, Wind Girl, and Ice Girl are ready to use their powers to help you win big! And let's not forget about the Natural Powers logo symbol - it's worth a whopping 4000 in cash prizes!</w:t>
      </w:r>
    </w:p>
    <w:p>
      <w:r/>
      <w:r>
        <w:t>But wait, there's more! If you collect five Wind and Fire superhero symbols, you'll earn 800 credits per bet. And in case you're not a fan of the superheroines, don't worry! The remaining symbols are still pretty cool with their combination of natural elements like fire and ice spheres, earth and wind symbols, and more.</w:t>
      </w:r>
    </w:p>
    <w:p>
      <w:r/>
      <w:r>
        <w:t>Overall, Natural Powers has some sick symbol designs and even sicker cash prizes. We say it's a win-win situation - just like when Earth and Wind combine!</w:t>
      </w:r>
    </w:p>
    <w:p>
      <w:pPr>
        <w:pStyle w:val="Heading2"/>
      </w:pPr>
      <w:r>
        <w:t>Free Spin/Bonus Rounds that Will Make You Want to Shake!</w:t>
      </w:r>
    </w:p>
    <w:p>
      <w:r/>
      <w:r>
        <w:t>Who said you can't get anything for free? Once you hit three bonus symbols, you can choose how many spins to take and what type of multiplier to get on your potential wins. Sounds cool, right?</w:t>
      </w:r>
      <w:r>
        <w:t xml:space="preserve"> </w:t>
      </w:r>
    </w:p>
    <w:p>
      <w:r/>
      <w:r>
        <w:t>The Fire Girl allows you to get around like a wildfire with 5 spins while offering a multiplier that can be increased by 8x to 10x. Meanwhile, if you choose the Wind Girl and her gusty powers, you get 8 spins with a multiplier ranging from 4x to 10x. That's what I call a breath of fresh air!</w:t>
      </w:r>
      <w:r>
        <w:t xml:space="preserve"> </w:t>
      </w:r>
    </w:p>
    <w:p>
      <w:r/>
      <w:r>
        <w:t>If you're feeling like you need to cool down, The Ice Girl is the perfect match for you. Enjoy 12 spins with a multiplier that can be boosted up to 3x to 5x. Join forces with the Earth Girl and get a fantastic 15 spins with a multiplier ranging from 2x to 4x. You're in for a real treat!</w:t>
      </w:r>
    </w:p>
    <w:p>
      <w:pPr>
        <w:pStyle w:val="Heading2"/>
      </w:pPr>
      <w:r>
        <w:t>Visual Design</w:t>
      </w:r>
    </w:p>
    <w:p>
      <w:r/>
      <w:r>
        <w:t>Natural Powers brings us a visual design that's as unique as my favorite superhero, Rainbow Man - who has the power to create a rainbow out of thin air, and also has a lot of laundry to do.</w:t>
      </w:r>
    </w:p>
    <w:p>
      <w:r/>
      <w:r>
        <w:t>The game is set in a bustling city with skyscrapers towering in the background, making you feel like you're in the middle of the action. The symbols represent four kick-butt superheroines, each with their own special powers. And let's face it, who doesn't love a girl who can save the world and look gorgeous doing it? The graphics and sound effects are so stunning, you might even forget you're not actually fighting crime alongside these ladies.</w:t>
      </w:r>
    </w:p>
    <w:p>
      <w:r/>
      <w:r>
        <w:t>If you're looking for a slot game that will put you in a spooky and mysterious mood, Natural Powers is perfect for you. And who knows, maybe you'll even discover a new power of your own, like the ability to win big!</w:t>
      </w:r>
    </w:p>
    <w:p>
      <w:pPr>
        <w:pStyle w:val="Heading2"/>
      </w:pPr>
      <w:r>
        <w:t>Who is this game for?</w:t>
      </w:r>
    </w:p>
    <w:p>
      <w:r/>
      <w:r>
        <w:t>If you're a fan of superhero/hine stories and online gambling, then Natural Powers slot game is a perfect match for you! And if you're tired of the standard five reels and spinning symbols, then you'll love the rolling reels format that will keep you engaged for hours.</w:t>
      </w:r>
    </w:p>
    <w:p>
      <w:r/>
      <w:r>
        <w:t>If you had fun playing Natural Powers, then you have to try Hook's Heroes - a cartoon-style slot machine produced by NetEnt. With stunning graphics and higher chances of winning big, this game will blow you out of the water. It's like being a hook-wielding superhero yourself - but with more cash prizes and less fear of flying.</w:t>
      </w:r>
    </w:p>
    <w:p>
      <w:pPr>
        <w:pStyle w:val="Heading2"/>
      </w:pPr>
      <w:r>
        <w:t>FAQ</w:t>
      </w:r>
    </w:p>
    <w:p>
      <w:pPr>
        <w:pStyle w:val="Heading3"/>
      </w:pPr>
      <w:r>
        <w:t>What are the features of Natural Powers slot game?</w:t>
      </w:r>
    </w:p>
    <w:p>
      <w:r/>
      <w:r>
        <w:t>The game has 40 fixed paylines and unique gameplay where winning combinations disappear to make room for a new set of symbols. There are Wild and Bonus symbols depicting the four superheroes, which can trigger Free Falls or Free Spins, depending on how you see it.</w:t>
      </w:r>
    </w:p>
    <w:p>
      <w:pPr>
        <w:pStyle w:val="Heading3"/>
      </w:pPr>
      <w:r>
        <w:t>What are the most valuable symbols in the Natural Powers slot game?</w:t>
      </w:r>
    </w:p>
    <w:p>
      <w:r/>
      <w:r>
        <w:t>The most valuable symbol is the Natural Powers logo, which awards a cash prize of 4000 when five symbols match on a payline. The most valuable of the superhero symbols is Wind and Fire, five of which award a prize of 800 credits per bet.</w:t>
      </w:r>
    </w:p>
    <w:p>
      <w:pPr>
        <w:pStyle w:val="Heading3"/>
      </w:pPr>
      <w:r>
        <w:t>What are the special features of each superhero symbol in Natural Powers?</w:t>
      </w:r>
    </w:p>
    <w:p>
      <w:r/>
      <w:r>
        <w:t>Each supernatural symbol has special features: Wind blows off all Fire and Ice symbols, Earth destroys any Fire symbols, Fire destroys any Wind symbols, and Ice freezes any Earth symbols.</w:t>
      </w:r>
    </w:p>
    <w:p>
      <w:pPr>
        <w:pStyle w:val="Heading3"/>
      </w:pPr>
      <w:r>
        <w:t>What happens when the Natural Powers bonus symbol appears?</w:t>
      </w:r>
    </w:p>
    <w:p>
      <w:r/>
      <w:r>
        <w:t>The Natural Powers bonus symbol triggers Free Falls or Free Spins, depending on how you see it, and can lead to heavy kickers during bonus rounds with a multiplier of up to 10x.</w:t>
      </w:r>
    </w:p>
    <w:p>
      <w:pPr>
        <w:pStyle w:val="Heading3"/>
      </w:pPr>
      <w:r>
        <w:t>What is the max number of spins you can get with the Natural Powers bonus symbol?</w:t>
      </w:r>
    </w:p>
    <w:p>
      <w:r/>
      <w:r>
        <w:t>You can choose how many spins you want to take with the bonus symbol, with Fire giving 5 spins, Wind 8 spins, Ice 12 spins, and Earth 15 spins.</w:t>
      </w:r>
    </w:p>
    <w:p>
      <w:pPr>
        <w:pStyle w:val="Heading3"/>
      </w:pPr>
      <w:r>
        <w:t>What is the most striking feature of the Natural Powers slot game?</w:t>
      </w:r>
    </w:p>
    <w:p>
      <w:r/>
      <w:r>
        <w:t>The most striking feature is the four superheroines of the game, each possessing a unique power corresponding to natural elements: Fire Girl, Earth Girl, Wind Girl, and Ice Girl.</w:t>
      </w:r>
    </w:p>
    <w:p>
      <w:pPr>
        <w:pStyle w:val="Heading3"/>
      </w:pPr>
      <w:r>
        <w:t>Is Natural Powers a good slot game to play?</w:t>
      </w:r>
    </w:p>
    <w:p>
      <w:r/>
      <w:r>
        <w:t>If you're a fan of superhero or heroine group stories, you'll most likely enjoy Natural Powers. Experienced players will also enjoy the unique features of the game. We recommend Hook's Heroes, another high-chance, stunning graphics slot machine if you love Natural Powers.</w:t>
      </w:r>
    </w:p>
    <w:p>
      <w:pPr>
        <w:pStyle w:val="Heading3"/>
      </w:pPr>
      <w:r>
        <w:t>What is the atmosphere of Natural Powers?</w:t>
      </w:r>
    </w:p>
    <w:p>
      <w:r/>
      <w:r>
        <w:t>The game has a spooky and mysterious atmosphere due to the stunning graphics designed to evoke a cityscape where superheroes are at work amidst towering skyscrapers.</w:t>
      </w:r>
    </w:p>
    <w:p>
      <w:pPr>
        <w:pStyle w:val="Heading2"/>
      </w:pPr>
      <w:r>
        <w:t>What we like</w:t>
      </w:r>
    </w:p>
    <w:p>
      <w:pPr>
        <w:pStyle w:val="ListBullet"/>
        <w:spacing w:line="240" w:lineRule="auto"/>
        <w:ind w:left="720"/>
      </w:pPr>
      <w:r/>
      <w:r>
        <w:t>Unique rolling reels format adds excitement to gameplay</w:t>
      </w:r>
    </w:p>
    <w:p>
      <w:pPr>
        <w:pStyle w:val="ListBullet"/>
        <w:spacing w:line="240" w:lineRule="auto"/>
        <w:ind w:left="720"/>
      </w:pPr>
      <w:r/>
      <w:r>
        <w:t>Appealing superheroine theme for fans of superhero stories</w:t>
      </w:r>
    </w:p>
    <w:p>
      <w:pPr>
        <w:pStyle w:val="ListBullet"/>
        <w:spacing w:line="240" w:lineRule="auto"/>
        <w:ind w:left="720"/>
      </w:pPr>
      <w:r/>
      <w:r>
        <w:t>Stunning graphics and sound effects enhance the overall experience</w:t>
      </w:r>
    </w:p>
    <w:p>
      <w:pPr>
        <w:pStyle w:val="ListBullet"/>
        <w:spacing w:line="240" w:lineRule="auto"/>
        <w:ind w:left="720"/>
      </w:pPr>
      <w:r/>
      <w:r>
        <w:t>Free spin/bonus rounds offer a variety of choices and multipliers</w:t>
      </w:r>
    </w:p>
    <w:p>
      <w:pPr>
        <w:pStyle w:val="Heading2"/>
      </w:pPr>
      <w:r>
        <w:t>What we don't like</w:t>
      </w:r>
    </w:p>
    <w:p>
      <w:pPr>
        <w:pStyle w:val="ListBullet"/>
        <w:spacing w:line="240" w:lineRule="auto"/>
        <w:ind w:left="720"/>
      </w:pPr>
      <w:r/>
      <w:r>
        <w:t>Limited fixed paylines may not appeal to players looking for more flexibility</w:t>
      </w:r>
    </w:p>
    <w:p>
      <w:pPr>
        <w:pStyle w:val="ListBullet"/>
        <w:spacing w:line="240" w:lineRule="auto"/>
        <w:ind w:left="720"/>
      </w:pPr>
      <w:r/>
      <w:r>
        <w:t>Lack of variety in symbol design besides the superheroines</w:t>
      </w:r>
    </w:p>
    <w:p>
      <w:r/>
      <w:r>
        <w:rPr>
          <w:b/>
        </w:rPr>
        <w:t>Play Natural Powers for Free 2021</w:t>
      </w:r>
    </w:p>
    <w:p>
      <w:r/>
      <w:r>
        <w:rPr>
          <w:i/>
        </w:rPr>
        <w:t>Read our review of the online slot game Natural Powers and play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