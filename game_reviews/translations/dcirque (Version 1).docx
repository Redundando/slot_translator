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D'Cirque Slot for Free - Dazzling Circus Theme</w:t>
      </w:r>
    </w:p>
    <w:p>
      <w:r/>
      <w:r>
        <w:rPr>
          <w:b/>
        </w:rPr>
        <w:t>Meta description</w:t>
      </w:r>
      <w:r>
        <w:t>: D'Cirque by Peter &amp; Sons is a circus-themed slot with expanding symbols and free spins. Try your luck with potential winnings of up to 1,500 times your bet.</w:t>
      </w:r>
    </w:p>
    <w:p>
      <w:pPr>
        <w:pStyle w:val="Heading2"/>
      </w:pPr>
      <w:r>
        <w:t>GAMEPLAY MECHANICS AND FEATURES</w:t>
      </w:r>
    </w:p>
    <w:p>
      <w:r/>
      <w:r>
        <w:t>D'Cirque by Peter &amp; Sons is not your typical circus experience. It's a 5x3 slot game with 25 fixed paylines that offers an exciting adventure with a few surprises. You'll be on the edge of your seat waiting for the expanding symbols to appear on reels 2, 3, and 4, triggering a respin. But beware, this can go on and on, making you lose track of time and possibly your bankroll!</w:t>
      </w:r>
    </w:p>
    <w:p>
      <w:r/>
      <w:r>
        <w:t>But don't worry, once you unlock the bonus game, you will be awarded ten free spins to give you a fighting chance. The slot machine has medium volatility and an RTP of 96.11%, making it a thrilling game with plenty of opportunities to win big bucks.</w:t>
      </w:r>
    </w:p>
    <w:p>
      <w:r/>
      <w:r>
        <w:t>To add to the storyline and theme, lower value symbols consist of real playing cards ranging from J to A, which are already familiar to gamers. The game also offers an expanding wild with respins and a bonus for free spins, with potential winnings of up to 1,500 times your bet. You won't be bored playing this circus-themed game; that's for sure!</w:t>
      </w:r>
    </w:p>
    <w:p>
      <w:pPr>
        <w:pStyle w:val="Heading2"/>
      </w:pPr>
      <w:r>
        <w:t>Visual Design and Appeal</w:t>
      </w:r>
    </w:p>
    <w:p>
      <w:r/>
      <w:r>
        <w:t>Step right up! The graphics of D'Cirque are as eye-catching as a trapeze artist soaring through the air. The comic book style is a perfect match for the circus theme, and the design is so visually stunning, you'll want to run away and join the game yourself!</w:t>
      </w:r>
    </w:p>
    <w:p>
      <w:r/>
      <w:r>
        <w:t>The inventive attention to detail is impressive. This game was obviously made with love! From the flamboyantly styled fonts to the little clown juggling in the corner, no detail was spared. It's like the designers went through clown college - they know their craft well.</w:t>
      </w:r>
    </w:p>
    <w:p>
      <w:r/>
      <w:r>
        <w:t>Overall, the graphic design has a broad appeal that will attract a range of players. It's not just gorgeous, it's also humorous, making this game a virtual three-ring circus of fun.</w:t>
      </w:r>
    </w:p>
    <w:p>
      <w:pPr>
        <w:pStyle w:val="Heading2"/>
      </w:pPr>
      <w:r>
        <w:t>Winning potential and RTP</w:t>
      </w:r>
    </w:p>
    <w:p>
      <w:r/>
      <w:r>
        <w:t>When it comes to winning potential, D'Cirque does not disappoint! With an RTP of 96.11%, you are poised for some pretty impressive payouts. And if you're lucky, you could win up to 1,500 times your bet!</w:t>
      </w:r>
    </w:p>
    <w:p>
      <w:r/>
      <w:r>
        <w:t>But the real excitement happens with the expanding symbols that grace reels 2, 3, and 4. Think of them as the high-wire act of the circus world, daringly expanding to create big wins. And if that's not enough to get you on the edge of your seat, these symbols trigger a respin until you unlock the coveted bonus game.</w:t>
      </w:r>
    </w:p>
    <w:p>
      <w:r/>
      <w:r>
        <w:t>Once you enter the bonus game, prepare yourself for a show-stopping performance. You'll receive 10 free spins, and the circus really comes to life with a parade of wild symbols. These symbols make winning combinations easier to achieve than juggling flaming cheeseburgers (not recommended, by the way).</w:t>
      </w:r>
    </w:p>
    <w:p>
      <w:pPr>
        <w:pStyle w:val="Heading2"/>
      </w:pPr>
      <w:r>
        <w:t>Symbols and Paylines</w:t>
      </w:r>
    </w:p>
    <w:p>
      <w:r/>
      <w:r>
        <w:t>Circuses are always filled with surprises, excitement, and fun, and the slot game D'Cirque is no exception. With symbols and paylines that are sure to bring a smile to your face, this game is a must-try for all slot enthusiasts.</w:t>
      </w:r>
    </w:p>
    <w:p>
      <w:r/>
      <w:r>
        <w:t>The symbols in D'Cirque are all circus-themed, and they are a delightful mix of classic and novelty symbols. The lower-value symbols consist of real playing cards ranging from J to A, while the more lucrative symbols include juggling objects, a top hat, and the weight used by strongmen. However, the true protagonists of the game are the three main symbols that represent the circus. These include a strong man, a seductive lady, and a clown with a big red nose. Each of these characters is well-designed and animated to perfection, making it a joy to spin the reels and watch them come to life.</w:t>
      </w:r>
    </w:p>
    <w:p>
      <w:r/>
      <w:r>
        <w:t>Finally, there's the W symbol, which serves as the all-important Wild for game winnings. It can substitute any other symbol except for the Scatter symbol, which is represented by the circus tent. The game has 25 fixed paylines, which means that you can only bet on all 25 paylines but this also means that you have 25 chances to win on every spin.</w:t>
      </w:r>
    </w:p>
    <w:p>
      <w:r/>
      <w:r>
        <w:t>In conclusion, D'Cirque is a well-designed slot game that combines classic slot features with a fun circus theme. With its exciting symbols and paylines, it's a game that's sure to keep you entertained for hours. So, come one, come all and let the show begin!</w:t>
      </w:r>
    </w:p>
    <w:p>
      <w:pPr>
        <w:pStyle w:val="Heading2"/>
      </w:pPr>
      <w:r>
        <w:t>Target Audience and Overall Recommendation</w:t>
      </w:r>
    </w:p>
    <w:p>
      <w:r/>
      <w:r>
        <w:t>D'Cirque by Peter &amp; Sons is a one-of-a-kind online slot game that is perfect for anyone who loves the circus and all its wonders. The game's stunning graphics and colors are sure to captivate players' attention and create a lasting impression.</w:t>
      </w:r>
    </w:p>
    <w:p>
      <w:r/>
      <w:r>
        <w:t>Although the gameplay structure is a little lacking compared to some of the other slot games in Peter &amp; Sons' portfolio, D'Cirque's exhilarating features, such as the expanding wild and free spins with wild symbols, more than make up for it. If you're a fan of lively slot games that add a unique twist to the experience, D'Cirque is the perfect game for you to try.</w:t>
      </w:r>
    </w:p>
    <w:p>
      <w:r/>
      <w:r>
        <w:t>As a seasoned gambler, you know that it's always a good idea to test your luck with different games and styles of gameplay. And D'Cirque is definitely worth checking out. So come one, come all, to witness the spectacular sights and sounds of the circus-themed slot world. You won't regret giving this game a spin or two (or many more) in search of the ultimate thrill!</w:t>
      </w:r>
    </w:p>
    <w:p>
      <w:pPr>
        <w:pStyle w:val="Heading2"/>
      </w:pPr>
      <w:r>
        <w:t>FAQ</w:t>
      </w:r>
    </w:p>
    <w:p>
      <w:pPr>
        <w:pStyle w:val="Heading3"/>
      </w:pPr>
      <w:r>
        <w:t>What is the RTP for D'Cirque slot game?</w:t>
      </w:r>
    </w:p>
    <w:p>
      <w:r/>
      <w:r>
        <w:t>The RTP for D'Cirque slot game is 96.11%.</w:t>
      </w:r>
    </w:p>
    <w:p>
      <w:pPr>
        <w:pStyle w:val="Heading3"/>
      </w:pPr>
      <w:r>
        <w:t>What is the game structure for D'Cirque slot game?</w:t>
      </w:r>
    </w:p>
    <w:p>
      <w:r/>
      <w:r>
        <w:t>D'Cirque slot game features a traditional 5x3 structure with 25 fixed paylines.</w:t>
      </w:r>
    </w:p>
    <w:p>
      <w:pPr>
        <w:pStyle w:val="Heading3"/>
      </w:pPr>
      <w:r>
        <w:t>What are the special features of D'Cirque slot game?</w:t>
      </w:r>
    </w:p>
    <w:p>
      <w:r/>
      <w:r>
        <w:t>D'Cirque slot game has an expanding wild with respins and a bonus for free spins, with potential winnings of up to 1,500 times your bet. During gameplay, expanding symbols can appear on reels 2, 3, and 4, triggering a respin until you unlock the bonus game, which awards 10 free spins.</w:t>
      </w:r>
    </w:p>
    <w:p>
      <w:pPr>
        <w:pStyle w:val="Heading3"/>
      </w:pPr>
      <w:r>
        <w:t>What are the lower value symbols in D'Cirque slot game?</w:t>
      </w:r>
    </w:p>
    <w:p>
      <w:r/>
      <w:r>
        <w:t>The lower value symbols in D'Cirque slot game consist of real playing cards, ranging from J to A, which are already familiar to gamers.</w:t>
      </w:r>
    </w:p>
    <w:p>
      <w:pPr>
        <w:pStyle w:val="Heading3"/>
      </w:pPr>
      <w:r>
        <w:t>What are the more lucrative symbols in D'Cirque slot game?</w:t>
      </w:r>
    </w:p>
    <w:p>
      <w:r/>
      <w:r>
        <w:t>The more lucrative symbols in D'Cirque slot game include a series of juggling objects, a top hat, and the weight used by strongmen. Three main symbols represent the true protagonists who animate the circus, including a strong man and a seductive lady.</w:t>
      </w:r>
    </w:p>
    <w:p>
      <w:pPr>
        <w:pStyle w:val="Heading3"/>
      </w:pPr>
      <w:r>
        <w:t>What is the Wild symbol and its importance in D'Cirque slot game?</w:t>
      </w:r>
    </w:p>
    <w:p>
      <w:r/>
      <w:r>
        <w:t>The W symbol serves as the all-important Wild symbol for game winnings in D'Cirque slot game.</w:t>
      </w:r>
    </w:p>
    <w:p>
      <w:pPr>
        <w:pStyle w:val="Heading3"/>
      </w:pPr>
      <w:r>
        <w:t>How can you trigger the free respin in D'Cirque slot game?</w:t>
      </w:r>
    </w:p>
    <w:p>
      <w:r/>
      <w:r>
        <w:t>Find a Wild on reels 2, 3, or 4 to light up the stage and trigger a free respin with the possibility of extra winnings.</w:t>
      </w:r>
    </w:p>
    <w:p>
      <w:pPr>
        <w:pStyle w:val="Heading3"/>
      </w:pPr>
      <w:r>
        <w:t>Is D'Cirque slot game worth trying?</w:t>
      </w:r>
    </w:p>
    <w:p>
      <w:r/>
      <w:r>
        <w:t>Despite having a gameplay structure that is a bit below par compared to other slots in this software house's portfolio, the D'Cirque slot machine is visually stunning, with good chances of winning. Its extra features are positive for bringing in winnings on the reels, so it is worth trying and discovering.</w:t>
      </w:r>
    </w:p>
    <w:p>
      <w:pPr>
        <w:pStyle w:val="Heading2"/>
      </w:pPr>
      <w:r>
        <w:t>What we like</w:t>
      </w:r>
    </w:p>
    <w:p>
      <w:pPr>
        <w:pStyle w:val="ListBullet"/>
        <w:spacing w:line="240" w:lineRule="auto"/>
        <w:ind w:left="720"/>
      </w:pPr>
      <w:r/>
      <w:r>
        <w:t>Expanding symbols trigger respins and free spins</w:t>
      </w:r>
    </w:p>
    <w:p>
      <w:pPr>
        <w:pStyle w:val="ListBullet"/>
        <w:spacing w:line="240" w:lineRule="auto"/>
        <w:ind w:left="720"/>
      </w:pPr>
      <w:r/>
      <w:r>
        <w:t>Visually stunning graphics and attention to detail</w:t>
      </w:r>
    </w:p>
    <w:p>
      <w:pPr>
        <w:pStyle w:val="ListBullet"/>
        <w:spacing w:line="240" w:lineRule="auto"/>
        <w:ind w:left="720"/>
      </w:pPr>
      <w:r/>
      <w:r>
        <w:t>High RTP of 96.11%</w:t>
      </w:r>
    </w:p>
    <w:p>
      <w:pPr>
        <w:pStyle w:val="ListBullet"/>
        <w:spacing w:line="240" w:lineRule="auto"/>
        <w:ind w:left="720"/>
      </w:pPr>
      <w:r/>
      <w:r>
        <w:t>Potential winnings of up to 1,500 times your bet</w:t>
      </w:r>
    </w:p>
    <w:p>
      <w:pPr>
        <w:pStyle w:val="Heading2"/>
      </w:pPr>
      <w:r>
        <w:t>What we don't like</w:t>
      </w:r>
    </w:p>
    <w:p>
      <w:pPr>
        <w:pStyle w:val="ListBullet"/>
        <w:spacing w:line="240" w:lineRule="auto"/>
        <w:ind w:left="720"/>
      </w:pPr>
      <w:r/>
      <w:r>
        <w:t>Gameplay structure below par compared to other Peter &amp; Sons slots</w:t>
      </w:r>
    </w:p>
    <w:p>
      <w:pPr>
        <w:pStyle w:val="ListBullet"/>
        <w:spacing w:line="240" w:lineRule="auto"/>
        <w:ind w:left="720"/>
      </w:pPr>
      <w:r/>
      <w:r>
        <w:t>Limited number of paylines</w:t>
      </w:r>
    </w:p>
    <w:p>
      <w:r/>
      <w:r>
        <w:rPr>
          <w:i/>
        </w:rPr>
        <w:t>Create a feature image fit for D'Cirque! DALLE, let's create a feature image for the game D'Cirque by Peter &amp; Sons. This cartoon image should feature a happy Maya warrior with glasses. The warrior should be depicted with a cheerful expression, holding a juggling ball in one hand and a top hat in the other. The image should be vibrant and colorful, with a circus-themed background featuring spotlights and balloons. The overall style should be playful and fun, fitting the game's vibrant graphical style. Can you create an image that will grab players' attention and make them excited to play D'Cirque?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