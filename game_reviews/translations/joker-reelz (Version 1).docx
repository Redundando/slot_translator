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Reelz Free - Review of Gameplay and Features</w:t>
      </w:r>
    </w:p>
    <w:p>
      <w:pPr>
        <w:pStyle w:val="Heading2"/>
      </w:pPr>
      <w:r>
        <w:t>Unleashing the Madness: Joker Reelz Gameplay Features</w:t>
      </w:r>
    </w:p>
    <w:p>
      <w:r/>
      <w:r>
        <w:t>If you're looking for a slot game that's pure craziness, Joker Reelz is your go-to game! With 5 reels and 9 paylines, this game provides you with an insane experience that will leave you mesmerized. What's more, the game offers an incredible RTP of 96%, so you have a high chance of cashing out those winnings!</w:t>
      </w:r>
      <w:r/>
    </w:p>
    <w:p>
      <w:r/>
      <w:r>
        <w:t>The game includes features like re-spins and wild symbols - what could go wrong? The reels of towering symbols can be your golden ticket to winning big. And with an impressive range of bets, you can win up to 250X your bet. It's like the game just can't stop giving!</w:t>
      </w:r>
      <w:r/>
    </w:p>
    <w:p>
      <w:r/>
      <w:r>
        <w:t>So, if you're feeling mischievous and want to unleash the madness within, Joker Reelz is the perfect slot game for you. Just be careful not to get too lost in the spinning reels, or you might end up feeling like The Joker himself!</w:t>
      </w:r>
    </w:p>
    <w:p>
      <w:pPr>
        <w:pStyle w:val="Heading2"/>
      </w:pPr>
      <w:r>
        <w:t>Why Joker Wilds are the Jackpot for Re-Spins and Free Spins</w:t>
      </w:r>
    </w:p>
    <w:p>
      <w:r/>
      <w:r>
        <w:t>If there’s one thing we know for sure, it’s that the Joker is wild, and it’s time for players to cash in on it. The secret to getting more re-spins and free spins in Joker Reelz is to collect as many Joker Wilds as possible.</w:t>
      </w:r>
    </w:p>
    <w:p>
      <w:r/>
      <w:r>
        <w:t>We’re not kidding when we say that these clowns can increase your chances of winning big time. But that’s not all, folks. Loyal players will even have the opportunity to reactivate free spins, putting them on a wild ride for even more rewards.</w:t>
      </w:r>
    </w:p>
    <w:p>
      <w:pPr>
        <w:pStyle w:val="Heading2"/>
      </w:pPr>
      <w:r>
        <w:t>Towering Reel: Combine Reels for Giant Wins!</w:t>
      </w:r>
    </w:p>
    <w:p>
      <w:r/>
      <w:r>
        <w:t>The Towering Reel feature takes spinning to new heights by combining 2-3 reels into one giant reel with 2x2 or 3x3 symbols. It's like Voltron for slot machines!</w:t>
      </w:r>
    </w:p>
    <w:p>
      <w:r/>
      <w:r>
        <w:t>But don't worry, this isn't a tower of terror. Towering Reel can be activated anytime during regular or free spins, increasing your chances of landing high-paying combos. You'll feel like a giant yourself with all those winnings!</w:t>
      </w:r>
    </w:p>
    <w:p>
      <w:pPr>
        <w:pStyle w:val="Heading2"/>
      </w:pPr>
      <w:r>
        <w:t>Low-risk betting and high payout potential in Joker Reelz</w:t>
      </w:r>
    </w:p>
    <w:p>
      <w:r/>
      <w:r>
        <w:t>Looking for a game with a small betting range and big wins? Look no further than Joker Reelz! This game is perfect for those who want to play it safe with their bets, but still have the chance to hit it big with potential payouts of up to 250X your bet.</w:t>
      </w:r>
    </w:p>
    <w:p>
      <w:r/>
      <w:r>
        <w:t>With such great odds, you'd have to be as crazy as the joker himself not to take a spin on these reels! So go ahead and give it a try, you never know - you might just end up with the last laugh.</w:t>
      </w:r>
    </w:p>
    <w:p>
      <w:pPr>
        <w:pStyle w:val="Heading2"/>
      </w:pPr>
      <w:r>
        <w:t>The Jokers are in town...</w:t>
      </w:r>
    </w:p>
    <w:p>
      <w:r/>
      <w:r>
        <w:t>When it comes to jokers, you've seen them all - the sad ones, the creepy ones, the funny ones. But have you met the ones in Joker Reelz? They are a unique bunch, incorporating classic symbols such as Lucky 7, BAR logos and bells, as well as some lower value card suits. And let's be honest, who doesn't love a good lower value card suit?</w:t>
      </w:r>
    </w:p>
    <w:p>
      <w:r/>
      <w:r>
        <w:t>The game is all about the Joker Reels feature that makes it stand out from the other joker-themed slots out there. And trust me, I've seen them all, and this one is different. It's unique, fun and has that little bit of extra pizzazz that just makes you want to stick around and see what happens next.</w:t>
      </w:r>
    </w:p>
    <w:p>
      <w:pPr>
        <w:pStyle w:val="Heading2"/>
      </w:pPr>
      <w:r>
        <w:t>FAQ</w:t>
      </w:r>
    </w:p>
    <w:p>
      <w:pPr>
        <w:pStyle w:val="Heading3"/>
      </w:pPr>
      <w:r>
        <w:t>What is the RTP of Joker Reelz?</w:t>
      </w:r>
    </w:p>
    <w:p>
      <w:r/>
      <w:r>
        <w:t>The RTP of Joker Reelz is 96%.</w:t>
      </w:r>
    </w:p>
    <w:p>
      <w:pPr>
        <w:pStyle w:val="Heading3"/>
      </w:pPr>
      <w:r>
        <w:t>What features does Joker Reelz have?</w:t>
      </w:r>
    </w:p>
    <w:p>
      <w:r/>
      <w:r>
        <w:t>Some of the features of Joker Reelz include Re-Spin, Wild Symbols, and Reels of Towering.</w:t>
      </w:r>
    </w:p>
    <w:p>
      <w:pPr>
        <w:pStyle w:val="Heading3"/>
      </w:pPr>
      <w:r>
        <w:t>How many reels does Joker Reelz have?</w:t>
      </w:r>
    </w:p>
    <w:p>
      <w:r/>
      <w:r>
        <w:t>Joker Reelz has 5 reels.</w:t>
      </w:r>
    </w:p>
    <w:p>
      <w:pPr>
        <w:pStyle w:val="Heading3"/>
      </w:pPr>
      <w:r>
        <w:t>How many lines does Joker Reelz have?</w:t>
      </w:r>
    </w:p>
    <w:p>
      <w:r/>
      <w:r>
        <w:t>Joker Reelz has 9 lines.</w:t>
      </w:r>
    </w:p>
    <w:p>
      <w:pPr>
        <w:pStyle w:val="Heading3"/>
      </w:pPr>
      <w:r>
        <w:t>What is the maximum payout of Joker Reelz?</w:t>
      </w:r>
    </w:p>
    <w:p>
      <w:r/>
      <w:r>
        <w:t>The maximum payout of Joker Reelz is 250X.</w:t>
      </w:r>
    </w:p>
    <w:p>
      <w:pPr>
        <w:pStyle w:val="Heading3"/>
      </w:pPr>
      <w:r>
        <w:t>What is the Towering Reel feature in Joker Reelz?</w:t>
      </w:r>
    </w:p>
    <w:p>
      <w:r/>
      <w:r>
        <w:t>The Towering Reel feature allows 2-3 reels to combine into one giant reel, which then allows the appearance of 2x2 or 3x3 symbols.</w:t>
      </w:r>
    </w:p>
    <w:p>
      <w:pPr>
        <w:pStyle w:val="Heading3"/>
      </w:pPr>
      <w:r>
        <w:t>What is the key feature of Joker Reelz?</w:t>
      </w:r>
    </w:p>
    <w:p>
      <w:r/>
      <w:r>
        <w:t>The Joker Reels feature is the key to the success of this slot, because it can benefit players and give high winning combinations.</w:t>
      </w:r>
    </w:p>
    <w:p>
      <w:pPr>
        <w:pStyle w:val="Heading3"/>
      </w:pPr>
      <w:r>
        <w:t>What other slots are available from this developer?</w:t>
      </w:r>
    </w:p>
    <w:p>
      <w:r/>
      <w:r>
        <w:t>Book of Ba is another online slot available from this developer.</w:t>
      </w:r>
    </w:p>
    <w:p>
      <w:pPr>
        <w:pStyle w:val="Heading2"/>
      </w:pPr>
      <w:r>
        <w:t>What we like</w:t>
      </w:r>
    </w:p>
    <w:p>
      <w:pPr>
        <w:pStyle w:val="ListBullet"/>
        <w:spacing w:line="240" w:lineRule="auto"/>
        <w:ind w:left="720"/>
      </w:pPr>
      <w:r/>
      <w:r>
        <w:t>Joker Wilds for more re-spins and free spins</w:t>
      </w:r>
    </w:p>
    <w:p>
      <w:pPr>
        <w:pStyle w:val="ListBullet"/>
        <w:spacing w:line="240" w:lineRule="auto"/>
        <w:ind w:left="720"/>
      </w:pPr>
      <w:r/>
      <w:r>
        <w:t>Towering Reel combines reels for high wins</w:t>
      </w:r>
    </w:p>
    <w:p>
      <w:pPr>
        <w:pStyle w:val="ListBullet"/>
        <w:spacing w:line="240" w:lineRule="auto"/>
        <w:ind w:left="720"/>
      </w:pPr>
      <w:r/>
      <w:r>
        <w:t>Low-risk betting range with high payouts</w:t>
      </w:r>
    </w:p>
    <w:p>
      <w:pPr>
        <w:pStyle w:val="ListBullet"/>
        <w:spacing w:line="240" w:lineRule="auto"/>
        <w:ind w:left="720"/>
      </w:pPr>
      <w:r/>
      <w:r>
        <w:t>Unique spin on the classic Joker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Joker Reelz Free - Review of Gameplay and Features</w:t>
      </w:r>
    </w:p>
    <w:p>
      <w:r/>
      <w:r>
        <w:rPr>
          <w:i/>
        </w:rPr>
        <w:t>Get a review of the gameplay and features of Joker Reelz slot game. Play for free and learn about the importance of Joker Wilds and the Towering Reel.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