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Hawk Deluxe Free | Unique Horror Fantasy World</w:t>
      </w:r>
    </w:p>
    <w:p>
      <w:pPr>
        <w:pStyle w:val="Heading2"/>
      </w:pPr>
      <w:r>
        <w:t>Breakdown of the Gameplay Mechanics</w:t>
      </w:r>
    </w:p>
    <w:p>
      <w:r/>
      <w:r>
        <w:t>Black Hawk Deluxe is not your average slot game - it's for the bold and the daring. The 4x3 grid with its whopping 54 fixed paylines that pay both left to right and right to left will have you on the edge of your seat in anticipation of that next big win. But wait, there's more! This game allows for a customized experience that lets you choose your own volatility. It's the perfect way to tailor the game to your personal preferences, so you can play with confidence.</w:t>
      </w:r>
      <w:r/>
    </w:p>
    <w:p>
      <w:r/>
      <w:r>
        <w:t>We all know how autoplay can make our lives easier. But sometimes, we need to take matters into our own hands. With no autoplay option, Black Hawk Deluxe forces you to be present in the moment, making every spin count. This game is guaranteed to keep you engaged, and the wild symbol represented by a crystal ball adds even more excitement. It's like having an extra set of eyes looking out for you, always ready to complete those winning combinations. It's not every day that a game allows for winning combinations from the base game, but Black Hawk Deluxe does exactly that.</w:t>
      </w:r>
      <w:r/>
    </w:p>
    <w:p>
      <w:r/>
      <w:r>
        <w:t>The game is designed to let you achieve that elusive mega-win. Symbols appear stacked, so it's possible to fill the reels with Black Hawks, making you feel like you've hit the jackpot. The game's gamble feature takes the form of a mini-game where you have to pick a lever, offering the chance to double your win up to five times. And let's be real, who doesn't love a good gamble?</w:t>
      </w:r>
    </w:p>
    <w:p>
      <w:pPr>
        <w:pStyle w:val="Heading2"/>
      </w:pPr>
      <w:r>
        <w:t>Graphics and Theme</w:t>
      </w:r>
    </w:p>
    <w:p>
      <w:r/>
      <w:r>
        <w:t>Black Hawk Deluxe is not just a game - it's an immersive experience in a gothic fantasy medieval world. If you're a fan of horror, dark dungeons, and menacing castles, then you'll feel right at home with this game.</w:t>
      </w:r>
      <w:r/>
    </w:p>
    <w:p>
      <w:r/>
      <w:r>
        <w:t>The graphics alone will transport you to a different dimension. The castle, standing tall and ominous, to the undead soldiers guarding the treasure, creates an atmosphere of unease and excitement all at once. It's as if you're staring into the abyss and it's staring back at you.</w:t>
      </w:r>
      <w:r/>
    </w:p>
    <w:p>
      <w:r/>
      <w:r>
        <w:t>The design team did not skimp on the details either. The symbols and scenes are all carefully crafted to create a unique sense of place and narrative, as if you're part of an epic journey.</w:t>
      </w:r>
      <w:r/>
    </w:p>
    <w:p>
      <w:r/>
      <w:r>
        <w:t>But don't worry, it's not all doom and gloom. The top paying symbols, scenes from the castle lit by flickering torchlight, are a constant reminder that every twist and turn in the game could lead to riches and glory.</w:t>
      </w:r>
      <w:r/>
    </w:p>
    <w:p>
      <w:r/>
      <w:r>
        <w:t>The game's eerie sound design only adds to the overall experience, making you feel like you're in the midst of an epic battle to save the princess or steal the treasure.</w:t>
      </w:r>
      <w:r/>
    </w:p>
    <w:p>
      <w:r/>
      <w:r>
        <w:t>One thing is for sure, this game is a feast for the senses. Whether you're playing on a desktop or a mobile device, the sight and sounds of this world will transport you to another realm.</w:t>
      </w:r>
    </w:p>
    <w:p>
      <w:pPr>
        <w:pStyle w:val="Heading2"/>
      </w:pPr>
      <w:r>
        <w:t>Customize Your Winnings with Volatility Levels</w:t>
      </w:r>
    </w:p>
    <w:p>
      <w:r/>
      <w:r>
        <w:t>If you're tired of the same old static payouts offered by most slot games and are looking for something new and exciting, Black Hawk Deluxe is the game for you. Wazdan, one of the leading software providers in the online casino industry, has taken slot gaming to the next level with their latest creation.</w:t>
      </w:r>
      <w:r/>
    </w:p>
    <w:p>
      <w:r/>
      <w:r>
        <w:t>Black Hawk Deluxe offers a range of unique features that allow you to customize your gaming experience and meet your particular needs. Thanks to Volatility Levels, you can determine the frequency and amount of your potential winnings, something that is unprecedented in the world of online slots.</w:t>
      </w:r>
      <w:r/>
    </w:p>
    <w:p>
      <w:r/>
      <w:r>
        <w:t xml:space="preserve">Let's face it, sometimes you're feeling lucky and want to go for the big win. On other occasions, you just want to play it safe and enjoy the thrill of frequent wins. With Black Hawk Deluxe, you have the power to make that decision. Choose the low level if you prefer frequent wins with smaller payouts. The high level is for those who want to take a chance on the big money with less frequent wins. And the standard level offers a hybrid experience that combines both frequent smaller payouts and chances at larger ones. </w:t>
      </w:r>
      <w:r/>
    </w:p>
    <w:p>
      <w:r/>
      <w:r>
        <w:t>Wazdan has truly raised the bar in the online slot gaming world with this innovative feature. If you're looking for a new challenge, something that sets itself apart from the rest, and customizable payouts, then Black Hawk Deluxe is the game for you.</w:t>
      </w:r>
      <w:r/>
    </w:p>
    <w:p>
      <w:r/>
      <w:r>
        <w:t>With Volatility Levels, you can always change your preferred level based on how lucky you're feeling, which is perfect for indecisive players. So, what are you waiting for? Give Black Hawk Deluxe a spin and see what you can win!</w:t>
      </w:r>
    </w:p>
    <w:p>
      <w:pPr>
        <w:pStyle w:val="Heading2"/>
      </w:pPr>
      <w:r>
        <w:t>Special Features</w:t>
      </w:r>
    </w:p>
    <w:p>
      <w:r/>
      <w:r>
        <w:t>Black Hawk Deluxe has a few neat features that make it stand out from other slot games. For starters, players get to choose from a variety of game modes that add an extra layer of excitement to the gameplay. Whether you're feeling adventurous or looking for a more laid-back experience, Black Hawk Deluxe has you covered.</w:t>
      </w:r>
      <w:r/>
    </w:p>
    <w:p>
      <w:r/>
      <w:r>
        <w:t>Another feature players will be happy to see is the game's Wild Symbol. It comes in the form of a mystical white globe that replaces all other symbols, increasing your chances of winning big. And for those who like to live on the edge, Black Hawk Deluxe offers a unique gamble feature. In this mini-game, you'll get the chance to double your winnings up to five times by choosing the correct lever. Just be careful not to get too greedy, or you might end up losing it all!</w:t>
      </w:r>
      <w:r/>
    </w:p>
    <w:p>
      <w:r/>
      <w:r>
        <w:t>While Black Hawk Deluxe doesn't have a scatter symbol or a free spins bonus, the features it does have make for an exciting and engaging experience. So if you're looking for a game that's just a little bit different from the rest, Black Hawk Deluxe is definitely worth checking out.</w:t>
      </w:r>
    </w:p>
    <w:p>
      <w:pPr>
        <w:pStyle w:val="Heading2"/>
      </w:pPr>
      <w:r>
        <w:t>Unleash the Magic with Black Hawk Deluxe</w:t>
      </w:r>
    </w:p>
    <w:p>
      <w:r/>
      <w:r>
        <w:t>Get ready to soar to new heights with the mystical Black Hawk Deluxe slot game. With plenty of winning opportunities, this game is sure to cast a spell on you and leave you coming back for more.</w:t>
      </w:r>
    </w:p>
    <w:p>
      <w:r/>
      <w:r>
        <w:t>All wins in Black Hawk Deluxe come straight from the base game, but that doesn't mean there isn't plenty of magic at play. The wild crystal ball is the star of the show, helping players complete winning combinations with ease. And with stacked symbols, you'll be able to fill the reels with Black Hawks for a chance at a truly legendary win.</w:t>
      </w:r>
    </w:p>
    <w:p>
      <w:r/>
      <w:r>
        <w:t>But the real excitement comes with the gamble feature. Take a chance and push your luck to double your winnings up to five times in a row. It may sound like a risky move, but the rewards are definitely worth it.</w:t>
      </w:r>
    </w:p>
    <w:p>
      <w:r/>
      <w:r>
        <w:t>And with the game's volatility levels, you have the power to control the frequency and amount of your potential winnings. It's like placing a spell on the game to work in your favor. Who said magic wasn't real?</w:t>
      </w:r>
    </w:p>
    <w:p>
      <w:pPr>
        <w:pStyle w:val="Heading2"/>
      </w:pPr>
      <w:r>
        <w:t>Game Modes and Settings</w:t>
      </w:r>
    </w:p>
    <w:p>
      <w:r/>
      <w:r>
        <w:t xml:space="preserve">Are you tired of playing the same old boring slot games with no options for customization? Well, you're in luck with Black Hawk Deluxe! This game takes things to a whole new level by offering a range of game modes and settings to make your experience unique. </w:t>
      </w:r>
    </w:p>
    <w:p>
      <w:r/>
      <w:r>
        <w:t>Feeling lazy and not in the mood for too many animations and fancy graphics? Try out the Ultra Lite mode and save your computer's energy for your next online shopping spree. Or maybe you're just excited to hit that jackpot and don't have the patience to wait for each spin? In that case, Ultra Fast mode is your go-to choice.</w:t>
      </w:r>
    </w:p>
    <w:p>
      <w:r/>
      <w:r>
        <w:t>If you're looking to dive into the immersive world of Black Hawk Deluxe, you can enjoy the game in Big Screen mode, which allows for an even more impressive gaming experience. And for those who have a preference for volatility levels, the game has customizable settings to suit your skill level and budget.</w:t>
      </w:r>
    </w:p>
    <w:p>
      <w:r/>
      <w:r>
        <w:t>So, if you're looking for a casino slot game that is truly customizable and offers a range of options to fit your preferences, Black Hawk Deluxe is the game for you. Plus, with the ability to play on all devices, you can take the fun with you wherever you go. Don't miss out on the chance to experience this game in all its glory!</w:t>
      </w:r>
    </w:p>
    <w:p>
      <w:pPr>
        <w:pStyle w:val="Heading2"/>
      </w:pPr>
      <w:r>
        <w:t>FAQ</w:t>
      </w:r>
    </w:p>
    <w:p>
      <w:pPr>
        <w:pStyle w:val="Heading3"/>
      </w:pPr>
      <w:r>
        <w:t>What is Black Hawk Deluxe?</w:t>
      </w:r>
    </w:p>
    <w:p>
      <w:r/>
      <w:r>
        <w:t>Black Hawk Deluxe is a horror-themed online slot game by Wazdan. It has a 4x3 grid with 54 fixed paylines that pay both left to right and right to left.</w:t>
      </w:r>
    </w:p>
    <w:p>
      <w:pPr>
        <w:pStyle w:val="Heading3"/>
      </w:pPr>
      <w:r>
        <w:t>Can I play Black Hawk Deluxe on my mobile device?</w:t>
      </w:r>
    </w:p>
    <w:p>
      <w:r/>
      <w:r>
        <w:t>Yes, Black Hawk Deluxe is playable on all devices including desktop, mobile and tablet.</w:t>
      </w:r>
    </w:p>
    <w:p>
      <w:pPr>
        <w:pStyle w:val="Heading3"/>
      </w:pPr>
      <w:r>
        <w:t>Is there a free spins bonus in Black Hawk Deluxe?</w:t>
      </w:r>
    </w:p>
    <w:p>
      <w:r/>
      <w:r>
        <w:t>No, there's no free spins bonus in Black Hawk Deluxe, but you can enjoy the gamble feature to double your winnings up to 5 times.</w:t>
      </w:r>
    </w:p>
    <w:p>
      <w:pPr>
        <w:pStyle w:val="Heading3"/>
      </w:pPr>
      <w:r>
        <w:t>What is the Wild Symbol in Black Hawk Deluxe?</w:t>
      </w:r>
    </w:p>
    <w:p>
      <w:r/>
      <w:r>
        <w:t>The Wild Symbol in Black Hawk Deluxe is represented by a mystical white globe that replaces all other game symbols.</w:t>
      </w:r>
    </w:p>
    <w:p>
      <w:pPr>
        <w:pStyle w:val="Heading3"/>
      </w:pPr>
      <w:r>
        <w:t>What are the unique features of Black Hawk Deluxe?</w:t>
      </w:r>
    </w:p>
    <w:p>
      <w:r/>
      <w:r>
        <w:t>Black Hawk Deluxe offers a gaming experience tailored to meet the needs of the most demanding players with unique features such as Volatility Levels (low, high and standard) and three different modes (Ultra Lite, Ultra Fast and Big Screen).</w:t>
      </w:r>
    </w:p>
    <w:p>
      <w:pPr>
        <w:pStyle w:val="Heading3"/>
      </w:pPr>
      <w:r>
        <w:t>Are there any similar slot machines to Black Hawk Deluxe?</w:t>
      </w:r>
    </w:p>
    <w:p>
      <w:r/>
      <w:r>
        <w:t>If you enjoy horror-themed slots, you may also like Black Gold by Pragmatic Play, which is a gas-themed slot machine that allows you to make a lot of money.</w:t>
      </w:r>
    </w:p>
    <w:p>
      <w:pPr>
        <w:pStyle w:val="Heading3"/>
      </w:pPr>
      <w:r>
        <w:t>What is the gamble feature in Black Hawk Deluxe?</w:t>
      </w:r>
    </w:p>
    <w:p>
      <w:r/>
      <w:r>
        <w:t>The gamble feature in Black Hawk Deluxe is a mini-game where you have to pick a lever to double your winnings up to five times. One unleashes the horde of undead warriors before drowning them in a pool of boiling lava, while the other sees you - and your winnings - disappear into a cloud of bone dust.</w:t>
      </w:r>
    </w:p>
    <w:p>
      <w:pPr>
        <w:pStyle w:val="Heading3"/>
      </w:pPr>
      <w:r>
        <w:t>What is the Wild crystal ball symbol in Black Hawk Deluxe?</w:t>
      </w:r>
    </w:p>
    <w:p>
      <w:r/>
      <w:r>
        <w:t>The Wild crystal ball symbol is a key feature in the game used to complete winning combinations by substituting other symbols on the reels.</w:t>
      </w:r>
    </w:p>
    <w:p>
      <w:pPr>
        <w:pStyle w:val="Heading2"/>
      </w:pPr>
      <w:r>
        <w:t>What we like</w:t>
      </w:r>
    </w:p>
    <w:p>
      <w:pPr>
        <w:pStyle w:val="ListBullet"/>
        <w:spacing w:line="240" w:lineRule="auto"/>
        <w:ind w:left="720"/>
      </w:pPr>
      <w:r/>
      <w:r>
        <w:t>Customizable user interface and Volatility Levels</w:t>
      </w:r>
    </w:p>
    <w:p>
      <w:pPr>
        <w:pStyle w:val="ListBullet"/>
        <w:spacing w:line="240" w:lineRule="auto"/>
        <w:ind w:left="720"/>
      </w:pPr>
      <w:r/>
      <w:r>
        <w:t>Stacked symbols offer the chance for mega-wins</w:t>
      </w:r>
    </w:p>
    <w:p>
      <w:pPr>
        <w:pStyle w:val="ListBullet"/>
        <w:spacing w:line="240" w:lineRule="auto"/>
        <w:ind w:left="720"/>
      </w:pPr>
      <w:r/>
      <w:r>
        <w:t>Unique, fully-realized horror fantasy world with eerie sound design</w:t>
      </w:r>
    </w:p>
    <w:p>
      <w:pPr>
        <w:pStyle w:val="ListBullet"/>
        <w:spacing w:line="240" w:lineRule="auto"/>
        <w:ind w:left="720"/>
      </w:pPr>
      <w:r/>
      <w:r>
        <w:t>Multiple game modes and settings for personalized gameplay</w:t>
      </w:r>
    </w:p>
    <w:p>
      <w:pPr>
        <w:pStyle w:val="Heading2"/>
      </w:pPr>
      <w:r>
        <w:t>What we don't like</w:t>
      </w:r>
    </w:p>
    <w:p>
      <w:pPr>
        <w:pStyle w:val="ListBullet"/>
        <w:spacing w:line="240" w:lineRule="auto"/>
        <w:ind w:left="720"/>
      </w:pPr>
      <w:r/>
      <w:r>
        <w:t>No free spins or scatter symbol in gameplay</w:t>
      </w:r>
    </w:p>
    <w:p>
      <w:pPr>
        <w:pStyle w:val="ListBullet"/>
        <w:spacing w:line="240" w:lineRule="auto"/>
        <w:ind w:left="720"/>
      </w:pPr>
      <w:r/>
      <w:r>
        <w:t>No autoplay option</w:t>
      </w:r>
    </w:p>
    <w:p>
      <w:r/>
      <w:r>
        <w:rPr>
          <w:b/>
        </w:rPr>
        <w:t>Play Black Hawk Deluxe Free | Unique Horror Fantasy World</w:t>
      </w:r>
    </w:p>
    <w:p>
      <w:r/>
      <w:r>
        <w:rPr>
          <w:i/>
        </w:rPr>
        <w:t>Enter the eerie world of Black Hawk Deluxe offering customizable user interface and Volatility Levels for winning opportunities.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