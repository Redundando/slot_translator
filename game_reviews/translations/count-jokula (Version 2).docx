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 Jokula Free | Slot Game Review</w:t>
      </w:r>
    </w:p>
    <w:p>
      <w:r/>
      <w:r>
        <w:rPr>
          <w:b/>
        </w:rPr>
        <w:t>Meta description</w:t>
      </w:r>
      <w:r>
        <w:t>: Experience the spooky Count Jokula slot game with a unique Shapeshifter mechanic and Respins of Evil feature. Play for free and read our review now.</w:t>
      </w:r>
    </w:p>
    <w:p>
      <w:pPr>
        <w:pStyle w:val="Heading2"/>
      </w:pPr>
      <w:r>
        <w:t>Gameplay and Mechanics</w:t>
      </w:r>
    </w:p>
    <w:p>
      <w:r/>
      <w:r>
        <w:t>Are you ready to sink your teeth into a slot game that is packed with thrilling features? Count Jokula is the game for you! With its three-reel and five-payline configuration, you can bet anywhere from €0.05 to €100 per spin.</w:t>
      </w:r>
      <w:r/>
    </w:p>
    <w:p>
      <w:r/>
      <w:r>
        <w:t>But what really sets this game apart is its unique Shapeshifter mechanic. The bat symbol can randomly transform into a Joker Wild, and when it does, it can form a winning combination. It's like Count Jokula himself is playing a little trick on you!</w:t>
      </w:r>
      <w:r/>
    </w:p>
    <w:p>
      <w:r/>
      <w:r>
        <w:t>If that isn't enough to get your heart racing, the Respins of Evil feature certainly will. Triggered during the base game, getting a winning combo with the Joker Wild on the center reel can lead to up to 25 consecutive respins. That's not all - these respins come with a multiplier value of up to 20x! Who says being bad doesn't pay off?</w:t>
      </w:r>
      <w:r/>
    </w:p>
    <w:p>
      <w:r/>
      <w:r>
        <w:t>So get those stakes ready and keep an eye out for Count Jokula - it's definitely a game worth sinking your teeth into!</w:t>
      </w:r>
    </w:p>
    <w:p>
      <w:pPr>
        <w:pStyle w:val="Heading2"/>
      </w:pPr>
      <w:r>
        <w:t>Bonus Features</w:t>
      </w:r>
    </w:p>
    <w:p>
      <w:r/>
      <w:r>
        <w:t xml:space="preserve">Count Jokula's bonus features are no joke! They will leave you howling at the moon. The Joker Wild symbol is like having a vampire on your side. It replaces all high and low-paying icons with the flick of a wrist. You're more likely to win big than have a stake driven through your heart! </w:t>
      </w:r>
    </w:p>
    <w:p>
      <w:r/>
      <w:r>
        <w:t>And if that's not enough to get you going batty, then check out the Respins of Evil round. Once triggered, it's like unleashing a pack of wolves on your opponents. This feature offers up to a maximum of 25 consecutive respins with a multiplier value of up to 20x. That's right, you could be sinking your teeth into a 20x multiplier! Talk about a bloodthirsty game.</w:t>
      </w:r>
    </w:p>
    <w:p>
      <w:pPr>
        <w:pStyle w:val="Heading2"/>
      </w:pPr>
      <w:r>
        <w:t>Graphics and Sound Effects</w:t>
      </w:r>
    </w:p>
    <w:p>
      <w:r/>
      <w:r>
        <w:t>Count Jokula is visually stunning and the graphics are top-notch. From the mystical and eerie castle backdrop to the animations of the symbols, the game is sure to give players a creepy thrill. The bats flying around and the Count himself popping up add to the game's overall spooky ambiance, while the swords, chalices, and fruit symbols make for an interesting mix.</w:t>
      </w:r>
    </w:p>
    <w:p>
      <w:r/>
      <w:r>
        <w:t>But it's not just the graphics that impress; the audio effects of Count Jokula are just as haunting. The background noises perfectly complement the game's eerie setting, while the dramatic sound effects during bonus features keep players on the edge of their seats. It's safe to say that the game's combination of graphics and sound make for a truly immersive gaming experience.</w:t>
      </w:r>
    </w:p>
    <w:p>
      <w:r/>
      <w:r>
        <w:t>Playing Count Jokula is like walking through a haunted castle, but without the actual fear of being chased by a vampire. That being said, don't be surprised if you find yourself jumping from your seat every once in a while.</w:t>
      </w:r>
    </w:p>
    <w:p>
      <w:pPr>
        <w:pStyle w:val="Heading2"/>
      </w:pPr>
      <w:r>
        <w:t>Theme and Storyline</w:t>
      </w:r>
    </w:p>
    <w:p>
      <w:r/>
      <w:r>
        <w:t xml:space="preserve">Beware, mortals! The dark lord of vampires has risen, and he's ready to take his place on the throne of online slot games. Count Jokula, the notorious prince of darkness, is the main character of this spine-chilling game that will send shivers down your spine from the very first spin. </w:t>
      </w:r>
    </w:p>
    <w:p>
      <w:r/>
      <w:r>
        <w:t>Prepare to enter the haunting castle where Count Jokula resides and uncover the secrets hidden within his ancient walls. The reels are filled with symbols that are directly linked to the iconic story of Dracula - menacing bats, garlic, the moon, and of course, the count himself. The chilling sound effects add to the spooky atmosphere, so make sure you keep your lights on while you play.</w:t>
      </w:r>
    </w:p>
    <w:p>
      <w:pPr>
        <w:pStyle w:val="Heading2"/>
      </w:pPr>
      <w:r>
        <w:t>Payout Potential</w:t>
      </w:r>
    </w:p>
    <w:p>
      <w:r/>
      <w:r>
        <w:t>Count Jokula may be a blood-thirsty vampire, but he's also generous when it comes to payouts, boasting an impressive theoretical RTP of 96.22%. So, while Count Jokula might be sinking his teeth into you, your bank account will be sinking into riches!</w:t>
      </w:r>
    </w:p>
    <w:p>
      <w:r/>
      <w:r>
        <w:t>With a maximum win potential of 8,350x, Count Jokula is not fooling around. That's the kind of payout that can turn you from a lowly mortal to a high rolling vampire in no time.</w:t>
      </w:r>
    </w:p>
    <w:p>
      <w:r/>
      <w:r>
        <w:t>But let's face it, with a name like Count Jokula, the game can't be all serious. It's not all about the blood, gore and big wins, there's also plenty of tongue-in-cheek humor. For example, have you ever heard of a vampire that doesn't like garlic? Well, in Count Jokula, the garlic symbol is actually a wild, substituting for all other symbols except the bonus. It's something that even the most garlic-fearing vampires can get behind!</w:t>
      </w:r>
    </w:p>
    <w:p>
      <w:r/>
      <w:r>
        <w:t>Overall, Count Jokula is a medium variance slot game that's perfect for all kinds of players. Whether you're a low roller or high roller, there are plenty of betting options available to suit your style. And with the Shapeshifter and Respins of Evil features, there are plenty of opportunities to earn big wins. So, come join the Count and see how much you can earn!</w:t>
      </w:r>
    </w:p>
    <w:p>
      <w:pPr>
        <w:pStyle w:val="Heading2"/>
      </w:pPr>
      <w:r>
        <w:t>FAQ</w:t>
      </w:r>
    </w:p>
    <w:p>
      <w:pPr>
        <w:pStyle w:val="Heading3"/>
      </w:pPr>
      <w:r>
        <w:t>What is the maximum bet amount for Count Jokula?</w:t>
      </w:r>
    </w:p>
    <w:p>
      <w:r/>
      <w:r>
        <w:t>The maximum bet amount for a round of Count Jokula is €100.</w:t>
      </w:r>
    </w:p>
    <w:p>
      <w:pPr>
        <w:pStyle w:val="Heading3"/>
      </w:pPr>
      <w:r>
        <w:t>What is the maximum win potential in Count Jokula?</w:t>
      </w:r>
    </w:p>
    <w:p>
      <w:r/>
      <w:r>
        <w:t>Count Jokula has a maximum win potential of 8,350 times the bet.</w:t>
      </w:r>
    </w:p>
    <w:p>
      <w:pPr>
        <w:pStyle w:val="Heading3"/>
      </w:pPr>
      <w:r>
        <w:t>How many reels and paylines does Count Jokula have?</w:t>
      </w:r>
    </w:p>
    <w:p>
      <w:r/>
      <w:r>
        <w:t>Count Jokula has three reels and five fixed paylines.</w:t>
      </w:r>
    </w:p>
    <w:p>
      <w:pPr>
        <w:pStyle w:val="Heading3"/>
      </w:pPr>
      <w:r>
        <w:t>What is the Shapeshifter feature in Count Jokula?</w:t>
      </w:r>
    </w:p>
    <w:p>
      <w:r/>
      <w:r>
        <w:t>The Shapeshifter feature in Count Jokula transforms a bat symbol into a Joker Wild and forms a winning combination.</w:t>
      </w:r>
    </w:p>
    <w:p>
      <w:pPr>
        <w:pStyle w:val="Heading3"/>
      </w:pPr>
      <w:r>
        <w:t>What is the Respins of Evil feature in Count Jokula?</w:t>
      </w:r>
    </w:p>
    <w:p>
      <w:r/>
      <w:r>
        <w:t>The Respins of Evil feature in Count Jokula is activated when a Joker/Jokula hits the center reel, and players can earn up to 25 consecutive Respins with a multiplier value of up to 20x.</w:t>
      </w:r>
    </w:p>
    <w:p>
      <w:pPr>
        <w:pStyle w:val="Heading3"/>
      </w:pPr>
      <w:r>
        <w:t>What is the most rewarding symbol in Count Jokula?</w:t>
      </w:r>
    </w:p>
    <w:p>
      <w:r/>
      <w:r>
        <w:t>The most rewarding regular symbol in Count Jokula is the bat.</w:t>
      </w:r>
    </w:p>
    <w:p>
      <w:pPr>
        <w:pStyle w:val="Heading3"/>
      </w:pPr>
      <w:r>
        <w:t>Is there a Joker Wild symbol in Count Jokula?</w:t>
      </w:r>
    </w:p>
    <w:p>
      <w:r/>
      <w:r>
        <w:t>Yes, there is a Joker Wild symbol in Count Jokula that replaces all high and low paying icons.</w:t>
      </w:r>
    </w:p>
    <w:p>
      <w:pPr>
        <w:pStyle w:val="Heading3"/>
      </w:pPr>
      <w:r>
        <w:t>What is the theoretical RTP for Count Jokula?</w:t>
      </w:r>
    </w:p>
    <w:p>
      <w:r/>
      <w:r>
        <w:t>Count Jokula has a theoretical RTP of 96.22%.</w:t>
      </w:r>
    </w:p>
    <w:p>
      <w:pPr>
        <w:pStyle w:val="Heading2"/>
      </w:pPr>
      <w:r>
        <w:t>What we like</w:t>
      </w:r>
    </w:p>
    <w:p>
      <w:pPr>
        <w:pStyle w:val="ListBullet"/>
        <w:spacing w:line="240" w:lineRule="auto"/>
        <w:ind w:left="720"/>
      </w:pPr>
      <w:r/>
      <w:r>
        <w:t>Unique Shapeshifter mechanic for more winning combinations</w:t>
      </w:r>
    </w:p>
    <w:p>
      <w:pPr>
        <w:pStyle w:val="ListBullet"/>
        <w:spacing w:line="240" w:lineRule="auto"/>
        <w:ind w:left="720"/>
      </w:pPr>
      <w:r/>
      <w:r>
        <w:t>Up to 25 consecutive respins with a 20x multiplier</w:t>
      </w:r>
    </w:p>
    <w:p>
      <w:pPr>
        <w:pStyle w:val="ListBullet"/>
        <w:spacing w:line="240" w:lineRule="auto"/>
        <w:ind w:left="720"/>
      </w:pPr>
      <w:r/>
      <w:r>
        <w:t>High-quality graphics and sound effects</w:t>
      </w:r>
    </w:p>
    <w:p>
      <w:pPr>
        <w:pStyle w:val="ListBullet"/>
        <w:spacing w:line="240" w:lineRule="auto"/>
        <w:ind w:left="720"/>
      </w:pPr>
      <w:r/>
      <w:r>
        <w:t>Medium variance with a maximum win potential of 8,350x</w:t>
      </w:r>
    </w:p>
    <w:p>
      <w:pPr>
        <w:pStyle w:val="Heading2"/>
      </w:pPr>
      <w:r>
        <w:t>What we don't like</w:t>
      </w:r>
    </w:p>
    <w:p>
      <w:pPr>
        <w:pStyle w:val="ListBullet"/>
        <w:spacing w:line="240" w:lineRule="auto"/>
        <w:ind w:left="720"/>
      </w:pPr>
      <w:r/>
      <w:r>
        <w:t>Only 5 paylines may not be enough for some players</w:t>
      </w:r>
    </w:p>
    <w:p>
      <w:pPr>
        <w:pStyle w:val="ListBullet"/>
        <w:spacing w:line="240" w:lineRule="auto"/>
        <w:ind w:left="720"/>
      </w:pPr>
      <w:r/>
      <w:r>
        <w:t>Limited bonus features</w:t>
      </w:r>
    </w:p>
    <w:p>
      <w:r/>
      <w:r>
        <w:rPr>
          <w:i/>
        </w:rPr>
        <w:t>Design Prompt: Create a feature image that captures the spooky but playful nature of Count Jokula, the online slot game. The image should be in cartoon style and feature a happy Maya warrior with glasses. The warrior should have a fun and playful expression on their face with fangs sticking out to represent the vampire theme of the game. Additionally, the warrior should be standing outside of Count Jokula's castle, with the castle in the background and bats flying around to add to the spooky atmosphere. The overall color scheme should include darker shades of purple and black, with pops of bright green to make the image stand out. The text "Count Jokula" and "Play the Spooky Slot Now" should also be included in a bold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