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Bounty Free - Exciting Online Slot Game</w:t>
      </w:r>
    </w:p>
    <w:p>
      <w:pPr>
        <w:pStyle w:val="Heading2"/>
      </w:pPr>
      <w:r>
        <w:t>Buffalo Bounty Online Slot Game: A Wild-West Adventure!</w:t>
      </w:r>
    </w:p>
    <w:p>
      <w:r/>
      <w:r>
        <w:t>Buckle up, cowboys and cowgirls! DragonGaming has done it again with their latest online slot game, Buffalo Bounty. Get ready to experience the rugged and mystical landscapes of North America in this action-packed adventure. With 5 reels, 10 paylines, and a payout rate of 96.03%, this game is sure to be a hit!</w:t>
      </w:r>
    </w:p>
    <w:p>
      <w:r/>
      <w:r>
        <w:t>The graphics and visuals of Buffalo Bounty are quite impressive. The game is set against a backdrop of the wild prairies of the west, with buffalo, eagles, and other iconic symbols of American wildlife appearing on the reels. The sound effects and animations are top-notch as well, making for an immersive gaming experience.</w:t>
      </w:r>
    </w:p>
    <w:p>
      <w:r/>
      <w:r>
        <w:t>But what really sets Buffalo Bounty apart from the herd of other online slot games is its unique bonus features. Landing three or more scattered buffalo symbols will trigger the Stampede Feature, where players can win up to 50 free spins. And if you're lucky enough to land three or more Sheriff Badge symbols, you'll activate the Bounty Feature, where you can win instant cash prizes of up to 200x your original bet.</w:t>
      </w:r>
    </w:p>
    <w:p>
      <w:r/>
      <w:r>
        <w:t>Overall, I thoroughly enjoyed playing Buffalo Bounty and would highly recommend it to anyone looking for a thrilling online slot game. So saddle up, partner, and get ready to lasso some big wins!</w:t>
      </w:r>
    </w:p>
    <w:p>
      <w:pPr>
        <w:pStyle w:val="Heading2"/>
      </w:pPr>
      <w:r>
        <w:t>GAME FEATURES AND GRAPHICS</w:t>
      </w:r>
    </w:p>
    <w:p>
      <w:r/>
      <w:r>
        <w:t>Prepare to be transported to a stunning valley with breathtaking mountain views, all courtesy of the savvy designers of Buffalo Bounty. The graphics in this game are as beautiful as they are lively and vivid, which is not surprising considering the same designers spent countless hours poring over the details of every pixel.</w:t>
      </w:r>
      <w:r/>
    </w:p>
    <w:p>
      <w:r/>
      <w:r>
        <w:t>The game showcases the various symbols on the reels, each of which seems to play a part in a serene natural world. On top of the lower value cards, players are also graced with the engaging presence of high-paying symbols such as deer, foxes, pumas, and eagles. Moreover, the buffalo symbol is one that many players seek to unlock, as it can pay up to 15x the overall bet!</w:t>
      </w:r>
      <w:r/>
    </w:p>
    <w:p>
      <w:r/>
      <w:r>
        <w:t>Speaking of the game's symbols, they are so precisely drawn that they almost feel real - an example of sheer art melded with intelligent programming. The sound effects in Buffalo Bounty also deserve a mention as they add to the immersive atmosphere of the casino game, providing a natural ambiance to the gameplay.</w:t>
      </w:r>
      <w:r/>
    </w:p>
    <w:p>
      <w:r/>
      <w:r>
        <w:t>Once loaded, the game's intuitive interface is refreshingly clear and easy for players to use. The reels tend to turn smoothly, and the sound effects can adjust accordingly to the players' preferences. The Buffalo Bounty slot game is a visual and auditory delight that will have players returning to it time and time again.</w:t>
      </w:r>
    </w:p>
    <w:p>
      <w:pPr>
        <w:pStyle w:val="Heading2"/>
      </w:pPr>
      <w:r>
        <w:t>Buffalo Bounty: Bountiful Features!</w:t>
      </w:r>
    </w:p>
    <w:p>
      <w:r/>
      <w:r>
        <w:t>When it comes to casino slot games, the ultimate goal is to find the one that will keep you entertained and winning big. With Buffalo Bounty, you're sure to get your fill of excitement thanks to the game's Scatter symbol and free spins feature!</w:t>
      </w:r>
    </w:p>
    <w:p>
      <w:r/>
      <w:r>
        <w:t>The buffalo skull Scatter symbol is not only creepy cool in a quirky way, but it's also your ticket to potentially winning big. Who knew a skull could be so rewarding? If you're lucky enough to score at least three of these skull symbols, you'll activate the free spins feature, starting with 10 free spins.</w:t>
      </w:r>
    </w:p>
    <w:p>
      <w:r/>
      <w:r>
        <w:t>But wait, there's more! As you keep spinning, if additional Scatters appear, you can rack up even more free spins – up to an additional 3 free spins, to be exact. Isn't that udderly fantastic?</w:t>
      </w:r>
    </w:p>
    <w:p>
      <w:r/>
      <w:r>
        <w:t>The possibilities truly are endless with Buffalo Bounty. You can spend hours spinning the reels and still be surprised with each turn. So what are you waiting for? Take a chance on these bountiful features and let the buffalo lead the way to your next big win!</w:t>
      </w:r>
    </w:p>
    <w:p>
      <w:pPr>
        <w:pStyle w:val="Heading2"/>
      </w:pPr>
      <w:r>
        <w:t>Power-Up Spin Options</w:t>
      </w:r>
    </w:p>
    <w:p>
      <w:r/>
      <w:r>
        <w:t>Are you looking for a slot game that will give you a unique and customizable gaming experience? Look no further than Buffalo Bounty! When it comes to power-up spin options, this game has it all. Players can choose from a variety of options to customize their spins and increase their chances of winning big.</w:t>
      </w:r>
    </w:p>
    <w:p>
      <w:r/>
      <w:r>
        <w:t>If you're feeling lucky, you can choose to add a wild symbol in the form of a buffalo, eagle, or puma to your spins. Not only can these symbols help you complete winning combinations, but they can also expand to trigger a bonus round. Who knows? You might just hit the jackpot!</w:t>
      </w:r>
    </w:p>
    <w:p>
      <w:r/>
      <w:r>
        <w:t>Alternatively, if you're feeling strategic, you can choose to activate additional free spins. And if you're really feeling lucky, you can take things to the next level by making use of win multipliers of up to 4x. Nothing beats the rush of seeing your winnings multiply before your eyes!</w:t>
      </w:r>
    </w:p>
    <w:p>
      <w:r/>
      <w:r>
        <w:t>So whether you're a risk-taker looking for big payouts or a strategic player looking to make the most of your spins, Buffalo Bounty has the power-up options you need to take your gaming experience to the next level. Give it a spin today and see what luck has in store for you!</w:t>
      </w:r>
    </w:p>
    <w:p>
      <w:pPr>
        <w:pStyle w:val="Heading2"/>
      </w:pPr>
      <w:r>
        <w:t>Player Experience and Recommendation</w:t>
      </w:r>
    </w:p>
    <w:p>
      <w:r/>
      <w:r>
        <w:t>Are you ready to saddle up and head out into the wilderness? If so, Buffalo Bounty is the game for you. This slot game offers an immersive experience like no other with its stunning graphics and unique gameplay.</w:t>
      </w:r>
    </w:p>
    <w:p>
      <w:r/>
      <w:r>
        <w:t>You'll feel like a true cowboy as you spin the reels and chase down those buffalo symbols. And speaking of chasing, be on the lookout for the bandit symbol - he might just steal away your winnings!</w:t>
      </w:r>
    </w:p>
    <w:p>
      <w:r/>
      <w:r>
        <w:t>Overall, I highly recommend giving Buffalo Bounty a spin. The game is action-packed, and the potential for big wins keeps you on the edge of your seat. Plus, who doesn't love a good Western-themed slot game?</w:t>
      </w:r>
    </w:p>
    <w:p>
      <w:pPr>
        <w:pStyle w:val="Heading2"/>
      </w:pPr>
      <w:r>
        <w:t>FAQ</w:t>
      </w:r>
    </w:p>
    <w:p>
      <w:pPr>
        <w:pStyle w:val="Heading3"/>
      </w:pPr>
      <w:r>
        <w:t>What is Buffalo Bounty?</w:t>
      </w:r>
    </w:p>
    <w:p>
      <w:r/>
      <w:r>
        <w:t>Buffalo Bounty is an online video slot game by DragonGaming. It features 5 reels, 10 paylines, and special features, such as free spins, expanding symbols, win multipliers, and more.</w:t>
      </w:r>
    </w:p>
    <w:p>
      <w:pPr>
        <w:pStyle w:val="Heading3"/>
      </w:pPr>
      <w:r>
        <w:t>What is the payout rate of Buffalo Bounty?</w:t>
      </w:r>
    </w:p>
    <w:p>
      <w:r/>
      <w:r>
        <w:t>The payout rate of Buffalo Bounty is 96.03%, which is generous for an online slot game.</w:t>
      </w:r>
    </w:p>
    <w:p>
      <w:pPr>
        <w:pStyle w:val="Heading3"/>
      </w:pPr>
      <w:r>
        <w:t>What are the high-paying symbols in Buffalo Bounty?</w:t>
      </w:r>
    </w:p>
    <w:p>
      <w:r/>
      <w:r>
        <w:t>The high-paying symbols in Buffalo Bounty are animals like deer, foxes, pumas, eagles, and the buffalo symbol, which can pay up to 15x the total bet.</w:t>
      </w:r>
    </w:p>
    <w:p>
      <w:pPr>
        <w:pStyle w:val="Heading3"/>
      </w:pPr>
      <w:r>
        <w:t>What is the Scatter symbol in Buffalo Bounty?</w:t>
      </w:r>
    </w:p>
    <w:p>
      <w:r/>
      <w:r>
        <w:t>The Scatter symbol in Buffalo Bounty is represented by a buffalo skull, which can trigger the game's most exciting feature: free spins.</w:t>
      </w:r>
    </w:p>
    <w:p>
      <w:pPr>
        <w:pStyle w:val="Heading3"/>
      </w:pPr>
      <w:r>
        <w:t>How can I activate the free spins feature in Buffalo Bounty?</w:t>
      </w:r>
    </w:p>
    <w:p>
      <w:r/>
      <w:r>
        <w:t>To activate the free spins feature in Buffalo Bounty, you need to land at least three Scatter symbols. You can then choose how you want to power up your spins with various options, like adding a wild symbol, or activating additional free spins with win multipliers.</w:t>
      </w:r>
    </w:p>
    <w:p>
      <w:pPr>
        <w:pStyle w:val="Heading3"/>
      </w:pPr>
      <w:r>
        <w:t>What is the maximum win multiplier in Buffalo Bounty?</w:t>
      </w:r>
    </w:p>
    <w:p>
      <w:r/>
      <w:r>
        <w:t>The maximum win multiplier in Buffalo Bounty is 4x, which can be activated during the free spins feature.</w:t>
      </w:r>
    </w:p>
    <w:p>
      <w:pPr>
        <w:pStyle w:val="Heading3"/>
      </w:pPr>
      <w:r>
        <w:t>Is Buffalo Bounty a must-try for experienced gamblers?</w:t>
      </w:r>
    </w:p>
    <w:p>
      <w:r/>
      <w:r>
        <w:t>Yes, Buffalo Bounty is a must-try for experienced gamblers looking for a truly immersive experience with impressive structure and gorgeous graphics.</w:t>
      </w:r>
    </w:p>
    <w:p>
      <w:pPr>
        <w:pStyle w:val="Heading3"/>
      </w:pPr>
      <w:r>
        <w:t>Can I try Buffalo Bounty for free before betting real money?</w:t>
      </w:r>
    </w:p>
    <w:p>
      <w:r/>
      <w:r>
        <w:t>Yes, many online casinos offer the option to play Buffalo Bounty for free, without placing a real-money bet.</w:t>
      </w:r>
    </w:p>
    <w:p>
      <w:pPr>
        <w:pStyle w:val="Heading2"/>
      </w:pPr>
      <w:r>
        <w:t>What we like</w:t>
      </w:r>
    </w:p>
    <w:p>
      <w:pPr>
        <w:pStyle w:val="ListBullet"/>
        <w:spacing w:line="240" w:lineRule="auto"/>
        <w:ind w:left="720"/>
      </w:pPr>
      <w:r/>
      <w:r>
        <w:t>Beautiful graphics depicting scenic landscapes</w:t>
      </w:r>
    </w:p>
    <w:p>
      <w:pPr>
        <w:pStyle w:val="ListBullet"/>
        <w:spacing w:line="240" w:lineRule="auto"/>
        <w:ind w:left="720"/>
      </w:pPr>
      <w:r/>
      <w:r>
        <w:t>Exciting free spins feature with increasing number of spins</w:t>
      </w:r>
    </w:p>
    <w:p>
      <w:pPr>
        <w:pStyle w:val="ListBullet"/>
        <w:spacing w:line="240" w:lineRule="auto"/>
        <w:ind w:left="720"/>
      </w:pPr>
      <w:r/>
      <w:r>
        <w:t>Power-up spin options for enhanced gameplay</w:t>
      </w:r>
    </w:p>
    <w:p>
      <w:pPr>
        <w:pStyle w:val="ListBullet"/>
        <w:spacing w:line="240" w:lineRule="auto"/>
        <w:ind w:left="720"/>
      </w:pPr>
      <w:r/>
      <w:r>
        <w:t>Immersive experience for experienced gamblers</w:t>
      </w:r>
    </w:p>
    <w:p>
      <w:pPr>
        <w:pStyle w:val="Heading2"/>
      </w:pPr>
      <w:r>
        <w:t>What we don't like</w:t>
      </w:r>
    </w:p>
    <w:p>
      <w:pPr>
        <w:pStyle w:val="ListBullet"/>
        <w:spacing w:line="240" w:lineRule="auto"/>
        <w:ind w:left="720"/>
      </w:pPr>
      <w:r/>
      <w:r>
        <w:t>Limited number of paylines (10)</w:t>
      </w:r>
    </w:p>
    <w:p>
      <w:pPr>
        <w:pStyle w:val="ListBullet"/>
        <w:spacing w:line="240" w:lineRule="auto"/>
        <w:ind w:left="720"/>
      </w:pPr>
      <w:r/>
      <w:r>
        <w:t>No progressive jackpot feature</w:t>
      </w:r>
    </w:p>
    <w:p>
      <w:r/>
      <w:r>
        <w:rPr>
          <w:b/>
        </w:rPr>
        <w:t>Play Buffalo Bounty Free - Exciting Online Slot Game</w:t>
      </w:r>
    </w:p>
    <w:p>
      <w:r/>
      <w:r>
        <w:rPr>
          <w:i/>
        </w:rPr>
        <w:t>Experience the Wild West and play Buffalo Bounty slot game for free. Enjoy stunning graphics and thrilling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