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Legend of Cleopatra Free - Review of Egyptian-Themed Slot</w:t>
      </w:r>
    </w:p>
    <w:p>
      <w:pPr>
        <w:pStyle w:val="Heading2"/>
      </w:pPr>
      <w:r>
        <w:t>Get Lost in the Pyramids: Gameplay and Objective</w:t>
      </w:r>
    </w:p>
    <w:p>
      <w:r/>
      <w:r>
        <w:t>Get ready for a wild ride with Legend of Cleopatra, an online slot game with an Egyptian twist, created by the masterminds at Playson. Your mission: to uncover the secrets of the majestic pyramids and unleash the power of wilds and valuable hidden scatter symbols. With a unique 6-reel layout, which includes reels that go 2x3x3x4x5x5, this game gives you up to 100 paylines to explore and win big. And don't forget, the most valuable symbols are none other than Cleopatra herself and the fancy Legend of Cleopatra logo!</w:t>
      </w:r>
    </w:p>
    <w:p>
      <w:pPr>
        <w:pStyle w:val="Heading2"/>
      </w:pPr>
      <w:r>
        <w:t>Reeling in excitement: The Paylines of Legend of Cleopatra</w:t>
      </w:r>
    </w:p>
    <w:p>
      <w:r/>
      <w:r>
        <w:t>Get ready to take a trip to Cleopatra's bathroom! That's right, the reels in Legend of Cleopatra are situated inside the queen's private quarters. And she's got quite the company in there, including Ra, Bastet, and Anubis. Must be a wild party!</w:t>
      </w:r>
    </w:p>
    <w:p>
      <w:r/>
      <w:r>
        <w:t>But let's not forget about the main attraction - the 6-reel layout with up to 100 paylines. That's more ways to win than there are hieroglyphics on a pyramid! This game is definitely worth taking for a spin (or 100)!</w:t>
      </w:r>
    </w:p>
    <w:p>
      <w:pPr>
        <w:pStyle w:val="Heading2"/>
      </w:pPr>
      <w:r>
        <w:t>Eye Candy and Ear Worms</w:t>
      </w:r>
    </w:p>
    <w:p>
      <w:r/>
      <w:r>
        <w:t>The visuals of Legend of Cleopatra are on point, with crisp graphics and a color palette that pops like a pharaoh's feathered headdress. As for the soundtrack, it's worth playing this game just for the music alone. The mysterious melodies and exotic beats transport you to a world of ancient wonders.</w:t>
      </w:r>
    </w:p>
    <w:p>
      <w:r/>
      <w:r>
        <w:t>Amidst all the glitz and glam, the reels are cleverly nestled inside Cleopatra's private chamber - because where else would a queen keep her treasure? And if you're lucky enough to hit a big payout, the sound effects will be music to your ears. Literally.</w:t>
      </w:r>
    </w:p>
    <w:p>
      <w:pPr>
        <w:pStyle w:val="Heading2"/>
      </w:pPr>
      <w:r>
        <w:t>Symbols and Extra Features: When Cleopatra Goes Wild!</w:t>
      </w:r>
    </w:p>
    <w:p>
      <w:r/>
      <w:r>
        <w:t>Hold onto your headdresses! Legend of Cleopatra features a golden wild symbol that can substitute for everything except for the scatter symbol. And it'll pay up to 5 times the bet per payline! But that's not all: if you manage to fill reel number 4 with a stacked wild, you can activate the Double Wild Reel feature. What is that, you ask? Only the chance to have a randomly chosen reel become filled with wilds, giving you not one but two wild reels! And perhaps it's her famous duplicity, but Cleopatra has a stacked symbol on the main game, with the possibility of duplicating a second reel, leading to a bonus round that can award you up to 30 free spins.</w:t>
      </w:r>
    </w:p>
    <w:p>
      <w:r/>
      <w:r>
        <w:t>But that's not the only free spins feature. During the Free Spins feature, the reels take on a 5x5x4x3x3x2 formation, boggling even the most math-savvy. You can score up to 30 free spins here, and even landing just 2 scarab scatters will add another 2 free spins to the total. Looks like those bugs do have some use after all!</w:t>
      </w:r>
    </w:p>
    <w:p>
      <w:pPr>
        <w:pStyle w:val="Heading2"/>
      </w:pPr>
      <w:r>
        <w:t>Bet like a Pharaoh and Discover More Slot Treasure</w:t>
      </w:r>
    </w:p>
    <w:p>
      <w:r/>
      <w:r>
        <w:t>Legend of Cleopatra lets you bet like a true pharaoh, with betting options ranging from a humble €0.20 to a lavish €100.00 per spin. With a taste for all things ancient Egypt, why not explore other titles in the same genre too? We recommend checking out Cleopatra, Cleopatra 2, and Cleopatra Plus from the provider IGT. And for those daring enough to play with real money, you can even score a deposit bonus!</w:t>
      </w:r>
    </w:p>
    <w:p>
      <w:pPr>
        <w:pStyle w:val="Heading2"/>
      </w:pPr>
      <w:r>
        <w:t>FAQ</w:t>
      </w:r>
    </w:p>
    <w:p>
      <w:pPr>
        <w:pStyle w:val="Heading3"/>
      </w:pPr>
      <w:r>
        <w:t>What is Legend of Cleopatra?</w:t>
      </w:r>
    </w:p>
    <w:p>
      <w:r/>
      <w:r>
        <w:t>Legend of Cleopatra is a free online slot game with an Egyptian theme, with the objective of unlocking the mysteries of the pyramids to find wilds and valuable hidden scatter symbols.</w:t>
      </w:r>
    </w:p>
    <w:p>
      <w:pPr>
        <w:pStyle w:val="Heading3"/>
      </w:pPr>
      <w:r>
        <w:t>How many reels does Legend of Cleopatra have?</w:t>
      </w:r>
    </w:p>
    <w:p>
      <w:r/>
      <w:r>
        <w:t>Legend of Cleopatra is a 6-reel slot game.</w:t>
      </w:r>
    </w:p>
    <w:p>
      <w:pPr>
        <w:pStyle w:val="Heading3"/>
      </w:pPr>
      <w:r>
        <w:t>What is the unique feature of Legend of Cleopatra?</w:t>
      </w:r>
    </w:p>
    <w:p>
      <w:r/>
      <w:r>
        <w:t>Legend of Cleopatra features a set of reels that reaches up to 100 paylines, with a 2x3x3x4x5x5 formation.</w:t>
      </w:r>
    </w:p>
    <w:p>
      <w:pPr>
        <w:pStyle w:val="Heading3"/>
      </w:pPr>
      <w:r>
        <w:t>What are the highest-paying standard symbols in Legend of Cleopatra?</w:t>
      </w:r>
    </w:p>
    <w:p>
      <w:r/>
      <w:r>
        <w:t>The highest-paying standard symbols in Legend of Cleopatra are Cleopatra and the Legend of Cleopatra logo.</w:t>
      </w:r>
    </w:p>
    <w:p>
      <w:pPr>
        <w:pStyle w:val="Heading3"/>
      </w:pPr>
      <w:r>
        <w:t>What is the Double Wild Reel feature in Legend of Cleopatra?</w:t>
      </w:r>
    </w:p>
    <w:p>
      <w:r/>
      <w:r>
        <w:t>The Double Wild Reel feature is activated if you manage to fill reel number 4 with a stacked wild. A reel is randomly chosen and filled with wilds to give you two wild reels.</w:t>
      </w:r>
    </w:p>
    <w:p>
      <w:pPr>
        <w:pStyle w:val="Heading3"/>
      </w:pPr>
      <w:r>
        <w:t>What is the Free Spins feature in Legend of Cleopatra?</w:t>
      </w:r>
    </w:p>
    <w:p>
      <w:r/>
      <w:r>
        <w:t>The Free Spins feature reverses the shape of the reels into a 5x5x4x3x3x2 formation. Landing 2 scarab scatters adds another 2 free spins to your total.</w:t>
      </w:r>
    </w:p>
    <w:p>
      <w:pPr>
        <w:pStyle w:val="Heading3"/>
      </w:pPr>
      <w:r>
        <w:t>Can I play Legend of Cleopatra on my mobile device?</w:t>
      </w:r>
    </w:p>
    <w:p>
      <w:r/>
      <w:r>
        <w:t>Yes, you can play Legend of Cleopatra on all devices.</w:t>
      </w:r>
    </w:p>
    <w:p>
      <w:pPr>
        <w:pStyle w:val="Heading3"/>
      </w:pPr>
      <w:r>
        <w:t>What is the range of bets in Legend of Cleopatra?</w:t>
      </w:r>
    </w:p>
    <w:p>
      <w:r/>
      <w:r>
        <w:t>You can play on all devices from €0.20 up to €100.00 per spin.</w:t>
      </w:r>
    </w:p>
    <w:p>
      <w:pPr>
        <w:pStyle w:val="Heading2"/>
      </w:pPr>
      <w:r>
        <w:t>What we like</w:t>
      </w:r>
    </w:p>
    <w:p>
      <w:pPr>
        <w:pStyle w:val="ListBullet"/>
        <w:spacing w:line="240" w:lineRule="auto"/>
        <w:ind w:left="720"/>
      </w:pPr>
      <w:r/>
      <w:r>
        <w:t>Well-done graphics and unique Egyptian theme</w:t>
      </w:r>
    </w:p>
    <w:p>
      <w:pPr>
        <w:pStyle w:val="ListBullet"/>
        <w:spacing w:line="240" w:lineRule="auto"/>
        <w:ind w:left="720"/>
      </w:pPr>
      <w:r/>
      <w:r>
        <w:t>Unusual game engine with 6 reels and up to 100 paylines</w:t>
      </w:r>
    </w:p>
    <w:p>
      <w:pPr>
        <w:pStyle w:val="ListBullet"/>
        <w:spacing w:line="240" w:lineRule="auto"/>
        <w:ind w:left="720"/>
      </w:pPr>
      <w:r/>
      <w:r>
        <w:t>Golden wild symbol, double wild reels feature, and free spins feature</w:t>
      </w:r>
    </w:p>
    <w:p>
      <w:pPr>
        <w:pStyle w:val="ListBullet"/>
        <w:spacing w:line="240" w:lineRule="auto"/>
        <w:ind w:left="720"/>
      </w:pPr>
      <w:r/>
      <w:r>
        <w:t>Betting options for all devices from €0.20 to €100</w:t>
      </w:r>
    </w:p>
    <w:p>
      <w:pPr>
        <w:pStyle w:val="Heading2"/>
      </w:pPr>
      <w:r>
        <w:t>What we don't like</w:t>
      </w:r>
    </w:p>
    <w:p>
      <w:pPr>
        <w:pStyle w:val="ListBullet"/>
        <w:spacing w:line="240" w:lineRule="auto"/>
        <w:ind w:left="720"/>
      </w:pPr>
      <w:r/>
      <w:r>
        <w:t>May not appeal to players who are not interested in the ancient Egypt theme</w:t>
      </w:r>
    </w:p>
    <w:p>
      <w:pPr>
        <w:pStyle w:val="ListBullet"/>
        <w:spacing w:line="240" w:lineRule="auto"/>
        <w:ind w:left="720"/>
      </w:pPr>
      <w:r/>
      <w:r>
        <w:t>Lacks bonus games beyond the free spins feature</w:t>
      </w:r>
    </w:p>
    <w:p>
      <w:r/>
      <w:r>
        <w:rPr>
          <w:b/>
        </w:rPr>
        <w:t>Play Legend of Cleopatra Free - Review of Egyptian-Themed Slot</w:t>
      </w:r>
    </w:p>
    <w:p>
      <w:r/>
      <w:r>
        <w:rPr>
          <w:i/>
        </w:rPr>
        <w:t>Experience the mysteries of the pyramids and win big with Legend of Cleopatra. Play for free and read our review of this unique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