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Jiggly Cash Free - Innovative Cascading Slot Game</w:t>
      </w:r>
    </w:p>
    <w:p>
      <w:pPr>
        <w:pStyle w:val="Heading2"/>
      </w:pPr>
      <w:r>
        <w:t>Get Jiggly With It: Gameplay Mechanics</w:t>
      </w:r>
    </w:p>
    <w:p>
      <w:r/>
      <w:r>
        <w:t xml:space="preserve">Alright, let's get down to the nitty-gritty of Jiggly Cash. This game has six reels and five rows, and boy is it jiggly. Like, more jiggly than a bowl full of jelly. But don't let that distract you from the gameplay. </w:t>
      </w:r>
    </w:p>
    <w:p>
      <w:r/>
      <w:r>
        <w:t>One cool thing about Jiggly Cash is that it uses the cascading system. That means you can win with as little as eight symbols anywhere on the screen. No need to be adjacent like those boring old slots. And when you do win, the symbols explode like fireworks on the Fourth of July. No need to worry about cleaning up the mess, though. The remaining symbols will just magically fill in the gaps.</w:t>
      </w:r>
    </w:p>
    <w:p>
      <w:r/>
      <w:r>
        <w:t xml:space="preserve">Now, if you're lucky enough to get another winning combo, the whole process starts again. It's like a never-ending circle of Jiggly Cash goodness. But if you don't hit the jackpot, don't worry. There's always next time. </w:t>
      </w:r>
    </w:p>
    <w:p>
      <w:pPr>
        <w:pStyle w:val="Heading2"/>
      </w:pPr>
      <w:r>
        <w:t>Visually Delicious: Jiggly Cash</w:t>
      </w:r>
    </w:p>
    <w:p>
      <w:r/>
      <w:r>
        <w:t>Prepare to be transported to a sugar-filled wonderland with Jiggly Cash! This online slot game takes you to an alien planet with gelatinous candies of all shapes and sizes, including smiling monsters that will have you cheering for more. The backdrop of the game is a stunning starry sky, with gumdrop mountains and sparkling sugar granules that will make you feel like you're in candy heaven.</w:t>
      </w:r>
    </w:p>
    <w:p>
      <w:r/>
      <w:r>
        <w:t>The symbols in this game are a work of art, with three-dimensional designs and an incredible range of colors that will make your eyes pop. From hearts to fish, flowers to stars, moons to shrubs, you'll feel like you're on a sugar-fueled adventure with every spin. You won't be able to take your eyes off the screen!</w:t>
      </w:r>
    </w:p>
    <w:p>
      <w:pPr>
        <w:pStyle w:val="Heading2"/>
      </w:pPr>
      <w:r>
        <w:t>Get Ready to Win Big with Jiggly Cash's Special Features and Bonuses!</w:t>
      </w:r>
    </w:p>
    <w:p>
      <w:r/>
      <w:r>
        <w:t>Are you ready to take your winnings to the next level? Jiggly Cash offers multipliers ranging from 2x to 25x that can land anywhere on all of the reels, bringing an unexpected element of winning possibilities! It's like the game is shouting, 'Gimme some sugar, baby!' But that's not all! When these multipliers appear on adjacent symbols that generate a win, they multiply the initial bet so you can get back to dreaming about the beach home you're going to buy when you hit the big one.</w:t>
      </w:r>
    </w:p>
    <w:p>
      <w:r/>
      <w:r>
        <w:t>Just imagine being able to have multiple multipliers appear on the reels... pure slot magic! And to top it off, during the fantastic 10 Free Spins bonus round, any multiplier that lands on the grid will be moved to the box above, where it will remain active throughout the bonus game. You'll feel like Tom Cruise in Cocktail, but with better dance moves. You can even buy this Bonus game for 110 times the bet - now that's worth shaking your tail feathers for! So don't wait around! Get spinning and see if you have what it takes to become Jiggly Cash's next big winner!</w:t>
      </w:r>
    </w:p>
    <w:p>
      <w:pPr>
        <w:pStyle w:val="Heading2"/>
      </w:pPr>
      <w:r>
        <w:t>Bet Jiggly or Go Home: Betting Options and Potential Wins</w:t>
      </w:r>
    </w:p>
    <w:p>
      <w:r/>
      <w:r>
        <w:t>Want in on the jiggly action? The minimum bet for Jiggly Cash is a mere €0.10, so you don’t have to be a high roller to feel those jiggles. But let’s talk big wins: the maximum potential payout is a juicy 10,000 times your bet! That’s enough to make anyone’s jiggles start jiggling.</w:t>
      </w:r>
    </w:p>
    <w:p>
      <w:r/>
      <w:r>
        <w:t>Now, we’ve got to warn you - Jiggly Cash is a high volatility slot game. That means you’ll be taking some risks, but if you play your cards right, you could be the one laughing all the way to the bank. And with a theoretical Return to Player (RTP) of 96%, your odds are looking pretty darn good.</w:t>
      </w:r>
    </w:p>
    <w:p>
      <w:r/>
      <w:r>
        <w:t>But hey, we get it - sometimes you just don’t want to exert too much effort. That’s where the Autoplay function comes in handy. Set between 10 to 5,000 automatic spins and let Jiggly Cash do the work for you. You can sit back, relax, and let those jiggles do their thing.</w:t>
      </w:r>
    </w:p>
    <w:p>
      <w:pPr>
        <w:pStyle w:val="Heading2"/>
      </w:pPr>
      <w:r>
        <w:t>Compatibility and Accessibility</w:t>
      </w:r>
    </w:p>
    <w:p>
      <w:r/>
      <w:r>
        <w:t>Get ready to jiggle and wiggle your way to the bank with Jiggly Cash! Not only is this game heaps of fun, but it's also compatible with all devices - because who doesn't want to get their jiggle on while on the go?</w:t>
      </w:r>
    </w:p>
    <w:p>
      <w:r/>
      <w:r>
        <w:t>Thanks to the modern HTML5 technology, Jiggly Cash delivers a seamless gaming experience that you can enjoy on your desktop, laptop, or mobile device. It's like having a jiggly friend that never leaves your side!</w:t>
      </w:r>
    </w:p>
    <w:p>
      <w:pPr>
        <w:pStyle w:val="Heading2"/>
      </w:pPr>
      <w:r>
        <w:t>FAQ</w:t>
      </w:r>
    </w:p>
    <w:p>
      <w:pPr>
        <w:pStyle w:val="Heading3"/>
      </w:pPr>
      <w:r>
        <w:t>What is Jiggly Cash?</w:t>
      </w:r>
    </w:p>
    <w:p>
      <w:r/>
      <w:r>
        <w:t>Jiggly Cash is a slot game developed by Thunderkick that takes place on an alien planet and features gelatinous candy symbols.</w:t>
      </w:r>
    </w:p>
    <w:p>
      <w:pPr>
        <w:pStyle w:val="Heading3"/>
      </w:pPr>
      <w:r>
        <w:t>What is the game grid like?</w:t>
      </w:r>
    </w:p>
    <w:p>
      <w:r/>
      <w:r>
        <w:t>The game grid has six reels and five rows and uses the cascading system. The maximum number of symbols on the grid is 30.</w:t>
      </w:r>
    </w:p>
    <w:p>
      <w:pPr>
        <w:pStyle w:val="Heading3"/>
      </w:pPr>
      <w:r>
        <w:t>What sets Jiggly Cash apart from other slots?</w:t>
      </w:r>
    </w:p>
    <w:p>
      <w:r/>
      <w:r>
        <w:t>In Jiggly Cash, you win with at least eight symbols in any part of the screen, without having to be adjacent as in most other slots.</w:t>
      </w:r>
    </w:p>
    <w:p>
      <w:pPr>
        <w:pStyle w:val="Heading3"/>
      </w:pPr>
      <w:r>
        <w:t>What is the minimum bet?</w:t>
      </w:r>
    </w:p>
    <w:p>
      <w:r/>
      <w:r>
        <w:t>The minimum bet in Jiggly Cash is €0.10.</w:t>
      </w:r>
    </w:p>
    <w:p>
      <w:pPr>
        <w:pStyle w:val="Heading3"/>
      </w:pPr>
      <w:r>
        <w:t>Is there an Autoplay function?</w:t>
      </w:r>
    </w:p>
    <w:p>
      <w:r/>
      <w:r>
        <w:t>Yes, you can set between 10 and 5,000 automatic spins in Jiggly Cash.</w:t>
      </w:r>
    </w:p>
    <w:p>
      <w:pPr>
        <w:pStyle w:val="Heading3"/>
      </w:pPr>
      <w:r>
        <w:t>What is the highest potential win?</w:t>
      </w:r>
    </w:p>
    <w:p>
      <w:r/>
      <w:r>
        <w:t>In Jiggly Cash, you can win up to 10,000 times your bet.</w:t>
      </w:r>
    </w:p>
    <w:p>
      <w:pPr>
        <w:pStyle w:val="Heading3"/>
      </w:pPr>
      <w:r>
        <w:t>What is the theoretical return to player (RTP)?</w:t>
      </w:r>
    </w:p>
    <w:p>
      <w:r/>
      <w:r>
        <w:t>The theoretical RTP in Jiggly Cash is 96%.</w:t>
      </w:r>
    </w:p>
    <w:p>
      <w:pPr>
        <w:pStyle w:val="Heading3"/>
      </w:pPr>
      <w:r>
        <w:t>What is the key symbol to trigger the Bonus game?</w:t>
      </w:r>
    </w:p>
    <w:p>
      <w:r/>
      <w:r>
        <w:t>The Scatter is the key symbol to trigger the Bonus game in Jiggly Cash.</w:t>
      </w:r>
    </w:p>
    <w:p>
      <w:pPr>
        <w:pStyle w:val="Heading2"/>
      </w:pPr>
      <w:r>
        <w:t>What we like</w:t>
      </w:r>
    </w:p>
    <w:p>
      <w:pPr>
        <w:pStyle w:val="ListBullet"/>
        <w:spacing w:line="240" w:lineRule="auto"/>
        <w:ind w:left="720"/>
      </w:pPr>
      <w:r/>
      <w:r>
        <w:t>Innovative cascading system for wins</w:t>
      </w:r>
    </w:p>
    <w:p>
      <w:pPr>
        <w:pStyle w:val="ListBullet"/>
        <w:spacing w:line="240" w:lineRule="auto"/>
        <w:ind w:left="720"/>
      </w:pPr>
      <w:r/>
      <w:r>
        <w:t>Stunning visuals and design of candy-filled alien planet</w:t>
      </w:r>
    </w:p>
    <w:p>
      <w:pPr>
        <w:pStyle w:val="ListBullet"/>
        <w:spacing w:line="240" w:lineRule="auto"/>
        <w:ind w:left="720"/>
      </w:pPr>
      <w:r/>
      <w:r>
        <w:t>Random multipliers and Free Spins bonus with active multipliers</w:t>
      </w:r>
    </w:p>
    <w:p>
      <w:pPr>
        <w:pStyle w:val="ListBullet"/>
        <w:spacing w:line="240" w:lineRule="auto"/>
        <w:ind w:left="720"/>
      </w:pPr>
      <w:r/>
      <w:r>
        <w:t>Accessible on all devices with HTML5 technology</w:t>
      </w:r>
    </w:p>
    <w:p>
      <w:pPr>
        <w:pStyle w:val="Heading2"/>
      </w:pPr>
      <w:r>
        <w:t>What we don't like</w:t>
      </w:r>
    </w:p>
    <w:p>
      <w:pPr>
        <w:pStyle w:val="ListBullet"/>
        <w:spacing w:line="240" w:lineRule="auto"/>
        <w:ind w:left="720"/>
      </w:pPr>
      <w:r/>
      <w:r>
        <w:t>High volatility may not suit all players</w:t>
      </w:r>
    </w:p>
    <w:p>
      <w:pPr>
        <w:pStyle w:val="ListBullet"/>
        <w:spacing w:line="240" w:lineRule="auto"/>
        <w:ind w:left="720"/>
      </w:pPr>
      <w:r/>
      <w:r>
        <w:t>Buying the bonus game can be quite expensive</w:t>
      </w:r>
    </w:p>
    <w:p>
      <w:r/>
      <w:r>
        <w:rPr>
          <w:b/>
        </w:rPr>
        <w:t>Play Jiggly Cash Free - Innovative Cascading Slot Game</w:t>
      </w:r>
    </w:p>
    <w:p>
      <w:r/>
      <w:r>
        <w:rPr>
          <w:i/>
        </w:rPr>
        <w:t>Read our review of Jiggly Cash, an innovative cascading slot game with stunning design and Free Spins bonus. Play now for free on desktop and mobile.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