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Butterfly Lovers Free Slot Game | Unique 4x4 Design</w:t>
      </w:r>
    </w:p>
    <w:p>
      <w:pPr>
        <w:pStyle w:val="Heading2"/>
      </w:pPr>
      <w:r>
        <w:t>Gameplay and Bonus Features</w:t>
      </w:r>
    </w:p>
    <w:p>
      <w:r/>
      <w:r>
        <w:t>Are you looking for a unique and exciting slot game that offers easy-to-use controls and plenty of opportunities to win big? Look no further than Butterfly Lovers. This game stands out from the rest with its distinctive 4x4 grid layout and controls that allow you to tailor your experience to your preferences.</w:t>
      </w:r>
    </w:p>
    <w:p>
      <w:r/>
      <w:r>
        <w:t>Butterfly Lovers offers two bonus features that are sure to keep you on the edge of your seat. Collect blue and pink butterflies to activate the Liang Shanbo Bonus or Zhu Yingtai Free Spins. And let's not forget about the Magic Sack Bonus, which offers yet another chance to win big.</w:t>
      </w:r>
    </w:p>
    <w:p>
      <w:r/>
      <w:r>
        <w:t>During the Liang Shanbo Bonus spins, Wilds remain locked in position, increasing your chances of a big payout. And during Zhu Yingtai Free Spins, all wins are multiplied by up to 16 times the value of the spins - that's a payout you don't want to miss! And with the Magic Sack Bonus, five random symbols will turn into Wilds, giving you even more opportunities to win.</w:t>
      </w:r>
    </w:p>
    <w:p>
      <w:r/>
      <w:r>
        <w:t>With its unique layout, customizable controls, and exciting bonus features, Butterfly Lovers is a game that definitely stands out from the crowd. So what are you waiting for? Give it a spin and see for yourself!</w:t>
      </w:r>
    </w:p>
    <w:p>
      <w:pPr>
        <w:pStyle w:val="Heading2"/>
      </w:pPr>
      <w:r>
        <w:t>Visual Elements and Graphics</w:t>
      </w:r>
    </w:p>
    <w:p>
      <w:r/>
      <w:r>
        <w:t>Prepare to be dazzled by Butterfly Lovers, the online slot game that boasts some of the most aesthetically pleasing graphics in the business. The stunning mountain landscape in the background provides a breathtaking backdrop, making you feel as though you are actually in China. And let's not forget about the beautifully hand-drawn graphics of Liang and Zhu, who stand beside the reels, looking like they are ready to embrace each other at any moment.</w:t>
      </w:r>
    </w:p>
    <w:p>
      <w:r/>
      <w:r>
        <w:t>The symbols in Butterfly Lovers include jade gems, local fruits, and images of the two lovers, all of which have been meticulously designed to fit seamlessly into the unique Chinese-inspired atmosphere. The level of detail that has gone into every aspect of this game is truly impressive, and it is a real testament to the skill and expertise of the designers at the casino.</w:t>
      </w:r>
    </w:p>
    <w:p>
      <w:r/>
      <w:r>
        <w:t>It's safe to say that playing Butterfly Lovers is not just about spinning the reels and hitting the jackpot - it's a complete visual experience that transports you to another world altogether. So sit back, relax, and enjoy the breathtaking beauty of Butterfly Lovers.</w:t>
      </w:r>
    </w:p>
    <w:p>
      <w:pPr>
        <w:pStyle w:val="Heading2"/>
      </w:pPr>
      <w:r>
        <w:t>Symbol Design and Theme</w:t>
      </w:r>
    </w:p>
    <w:p>
      <w:r/>
      <w:r>
        <w:t>If you've ever wanted to immerse yourself in Chinese culture while playing a slot game, then Butterfly Lovers is perfect for you. The symbols used in this game are linked to the classic Chinese story of Liang Shanbo and Zhu Yingtai, who were star-crossed lovers and a symbol of true love</w:t>
      </w:r>
      <w:r>
        <w:t xml:space="preserve"> </w:t>
      </w:r>
    </w:p>
    <w:p>
      <w:r/>
      <w:r>
        <w:t>The symbols themselves contain a great deal of detail and were obviously crafted with great care. They include jade gems, local fruits, and images of the two lovers. Even the background music has a distinctly Chinese flavor to it, which helps create an authentic gambling experience. In fact, the only thing missing is a little Chinese man in the corner shouting 'Gambatte!'</w:t>
      </w:r>
      <w:r>
        <w:t xml:space="preserve"> </w:t>
      </w:r>
    </w:p>
    <w:p>
      <w:r/>
      <w:r>
        <w:t>Overall, the theme and symbol design of Butterfly Lovers is top-notch and will be sure to transport you to ancient China. So sit back, spin the reels, and enjoy this delightful slot game that is as sweet as a butterfly kiss.</w:t>
      </w:r>
    </w:p>
    <w:p>
      <w:pPr>
        <w:pStyle w:val="Heading2"/>
      </w:pPr>
      <w:r>
        <w:t>RTP and Potential Payouts</w:t>
      </w:r>
    </w:p>
    <w:p>
      <w:r/>
      <w:r>
        <w:t>Butterfly Lovers might just be the fluttery, multi-coloured slot game you've been searching for! With an RTP of 96.45%, this medium volatility game offers up some pretty decent payouts, as well. Just imagine getting a maximum payout of 16500x your initial bet - you won't be feeling guilty for indulging in a few spins of the reels!</w:t>
      </w:r>
    </w:p>
    <w:p>
      <w:r/>
      <w:r>
        <w:t>What's more, players will undoubtedly be enticed by the Liang Shanbo Bonus Spins and Zhu Yingtai Free Spins. With their increased multipliers and locked Wilds, these features could have you landing some seriously fantastic wins. And let's not forget about the Magic Sack Bonus Spins either - you never know when this exciting feature could turn random symbols into Wilds and help you scoop up even bigger rewards!</w:t>
      </w:r>
    </w:p>
    <w:p>
      <w:r/>
      <w:r>
        <w:t>In short, Butterfly Lovers is a great game for those who love fun, bright and lively slots with impressive payout potential. With all these features and an overall great design, you'll find it hard not to fall in love with this game. If you're a fan of online slot games, try it out today and see if you can land yourself an amazing win!</w:t>
      </w:r>
    </w:p>
    <w:p>
      <w:pPr>
        <w:pStyle w:val="Heading2"/>
      </w:pPr>
      <w:r>
        <w:t>COMPARISON TO SIMILAR GAMES</w:t>
      </w:r>
    </w:p>
    <w:p>
      <w:r/>
      <w:r>
        <w:t>If you're a fan of Butterfly Lovers, you'll be happy to know that you have other options when it comes to immersive online slot games. Wazdan's 9 Lions slot game offers a similarly engaging experience that you can check out. But let's be real, why settle for one when you can have both?</w:t>
      </w:r>
      <w:r>
        <w:t xml:space="preserve"> </w:t>
      </w:r>
    </w:p>
    <w:p>
      <w:r/>
      <w:r>
        <w:t xml:space="preserve">Butterfly Lovers stands out with its unique 4x4 grid design and innovative bonus features. The game's combination of exciting gameplay and a specific theme make it an ideal option for players who are looking for something both entertaining and visually appealing. </w:t>
      </w:r>
      <w:r>
        <w:t xml:space="preserve"> </w:t>
      </w:r>
    </w:p>
    <w:p>
      <w:r/>
      <w:r>
        <w:t>While Butterfly Lovers is in a league of its own, its broad appeal ensures that online slot lovers of all tastes won't be disappointed with its gambling experience. No insects were harmed in the making of this game, or at least we hope so ironically because it's a butterfly-themed slot.</w:t>
      </w:r>
    </w:p>
    <w:p>
      <w:pPr>
        <w:pStyle w:val="Heading2"/>
      </w:pPr>
      <w:r>
        <w:t>FAQ</w:t>
      </w:r>
    </w:p>
    <w:p>
      <w:pPr>
        <w:pStyle w:val="Heading3"/>
      </w:pPr>
      <w:r>
        <w:t>What is Butterfly Lovers?</w:t>
      </w:r>
    </w:p>
    <w:p>
      <w:r/>
      <w:r>
        <w:t>Butterfly Lovers is an online slot game based on a Chinese legend, which follows the story of two lovers, Liang Shanbo and Zhu Yingtai.</w:t>
      </w:r>
    </w:p>
    <w:p>
      <w:pPr>
        <w:pStyle w:val="Heading3"/>
      </w:pPr>
      <w:r>
        <w:t>What is the grid size of Butterfly Lovers?</w:t>
      </w:r>
    </w:p>
    <w:p>
      <w:r/>
      <w:r>
        <w:t>Butterfly Lovers has a unique 4x4 grid size.</w:t>
      </w:r>
    </w:p>
    <w:p>
      <w:pPr>
        <w:pStyle w:val="Heading3"/>
      </w:pPr>
      <w:r>
        <w:t>What are the bonus features of Butterfly Lovers?</w:t>
      </w:r>
    </w:p>
    <w:p>
      <w:r/>
      <w:r>
        <w:t>Butterfly Lovers has three bonus features: Liang Shanbo Bonus, Zhu Yingtai Free Spins, and Magic Sack Bonus.</w:t>
      </w:r>
    </w:p>
    <w:p>
      <w:pPr>
        <w:pStyle w:val="Heading3"/>
      </w:pPr>
      <w:r>
        <w:t>What is the Liang Shanbo Bonus?</w:t>
      </w:r>
    </w:p>
    <w:p>
      <w:r/>
      <w:r>
        <w:t>The Liang Shanbo Bonus is triggered by collecting blue butterflies to fill the meter, which awards 16 bonus spins with locked Wilds for every blue butterfly symbol collected.</w:t>
      </w:r>
    </w:p>
    <w:p>
      <w:pPr>
        <w:pStyle w:val="Heading3"/>
      </w:pPr>
      <w:r>
        <w:t>What is Zhu Yingtai Free Spins?</w:t>
      </w:r>
    </w:p>
    <w:p>
      <w:r/>
      <w:r>
        <w:t>The Zhu Yingtai Free Spins is triggered by collecting pink butterflies to fill the meter, which awards free spins with up to 16x multiplier for every pink butterfly symbol collected.</w:t>
      </w:r>
    </w:p>
    <w:p>
      <w:pPr>
        <w:pStyle w:val="Heading3"/>
      </w:pPr>
      <w:r>
        <w:t>What is the Magic Sack Bonus?</w:t>
      </w:r>
    </w:p>
    <w:p>
      <w:r/>
      <w:r>
        <w:t>The Magic Sack Bonus is triggered by collecting sack symbols to fill the meter, which awards 8 bonus spins with five random symbols turned into Wilds for every single sack symbol collected.</w:t>
      </w:r>
    </w:p>
    <w:p>
      <w:pPr>
        <w:pStyle w:val="Heading3"/>
      </w:pPr>
      <w:r>
        <w:t>What other games are similar to Butterfly Lovers?</w:t>
      </w:r>
    </w:p>
    <w:p>
      <w:r/>
      <w:r>
        <w:t>If you enjoy Butterfly Lovers, you may also enjoy Wazdan's 9 Lions slot game.</w:t>
      </w:r>
    </w:p>
    <w:p>
      <w:pPr>
        <w:pStyle w:val="Heading3"/>
      </w:pPr>
      <w:r>
        <w:t>What are the symbols in Butterfly Lovers?</w:t>
      </w:r>
    </w:p>
    <w:p>
      <w:r/>
      <w:r>
        <w:t>Butterfly Lovers has symbols including jade gems, local fruits, blue and pink butterflies, and images of the two lovers, Liang Shanbo and Zhu Yingtai.</w:t>
      </w:r>
    </w:p>
    <w:p>
      <w:pPr>
        <w:pStyle w:val="Heading2"/>
      </w:pPr>
      <w:r>
        <w:t>What we like</w:t>
      </w:r>
    </w:p>
    <w:p>
      <w:pPr>
        <w:pStyle w:val="ListBullet"/>
        <w:spacing w:line="240" w:lineRule="auto"/>
        <w:ind w:left="720"/>
      </w:pPr>
      <w:r/>
      <w:r>
        <w:t>Unique 4x4 grid design</w:t>
      </w:r>
    </w:p>
    <w:p>
      <w:pPr>
        <w:pStyle w:val="ListBullet"/>
        <w:spacing w:line="240" w:lineRule="auto"/>
        <w:ind w:left="720"/>
      </w:pPr>
      <w:r/>
      <w:r>
        <w:t>Beautifully hand-drawn graphics with a Chinese-inspired atmosphere</w:t>
      </w:r>
    </w:p>
    <w:p>
      <w:pPr>
        <w:pStyle w:val="ListBullet"/>
        <w:spacing w:line="240" w:lineRule="auto"/>
        <w:ind w:left="720"/>
      </w:pPr>
      <w:r/>
      <w:r>
        <w:t>Liang Shanbo Bonus and Zhu Yingtai Free Spins features both offer increased multipliers and locked Wilds</w:t>
      </w:r>
    </w:p>
    <w:p>
      <w:pPr>
        <w:pStyle w:val="ListBullet"/>
        <w:spacing w:line="240" w:lineRule="auto"/>
        <w:ind w:left="720"/>
      </w:pPr>
      <w:r/>
      <w:r>
        <w:t>Maximum payout of 16500x your initial bet</w:t>
      </w:r>
    </w:p>
    <w:p>
      <w:pPr>
        <w:pStyle w:val="Heading2"/>
      </w:pPr>
      <w:r>
        <w:t>What we don't like</w:t>
      </w:r>
    </w:p>
    <w:p>
      <w:pPr>
        <w:pStyle w:val="ListBullet"/>
        <w:spacing w:line="240" w:lineRule="auto"/>
        <w:ind w:left="720"/>
      </w:pPr>
      <w:r/>
      <w:r>
        <w:t>Only has medium volatility</w:t>
      </w:r>
    </w:p>
    <w:p>
      <w:pPr>
        <w:pStyle w:val="ListBullet"/>
        <w:spacing w:line="240" w:lineRule="auto"/>
        <w:ind w:left="720"/>
      </w:pPr>
      <w:r/>
      <w:r>
        <w:t>May not appeal to those not interested in Chinese culture</w:t>
      </w:r>
    </w:p>
    <w:p>
      <w:r/>
      <w:r>
        <w:rPr>
          <w:b/>
        </w:rPr>
        <w:t>Play Butterfly Lovers Free Slot Game | Unique 4x4 Design</w:t>
      </w:r>
    </w:p>
    <w:p>
      <w:r/>
      <w:r>
        <w:rPr>
          <w:i/>
        </w:rPr>
        <w:t>Check out our review of the Butterfly Lovers slot game, with a unique 4x4 grid and innovative bonus features like Liang Shanbo Bonus and Zhu Yingtai Free Spins.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