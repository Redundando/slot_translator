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Giant's Gold Free: A Review of the Unique Two-Grid Game</w:t>
      </w:r>
    </w:p>
    <w:p>
      <w:pPr>
        <w:pStyle w:val="Heading2"/>
      </w:pPr>
      <w:r>
        <w:t>The Gargantuan Gameplay Mechanics of Giant's Gold</w:t>
      </w:r>
    </w:p>
    <w:p>
      <w:r/>
      <w:r>
        <w:t>Giant's Gold is one of those slot games with two grids that are so huge, you'll think you're playing in the giant's land. In this game, you'll face two sets of reels that will leave you in awe. The first grid is your typical slot setup with five reels and four horizontal lines, but the second grid is absolutely colossal, with five reels and twelve horizontal lines!</w:t>
      </w:r>
    </w:p>
    <w:p>
      <w:r/>
      <w:r>
        <w:t xml:space="preserve">In both grids, you'll find several symbols, including the mischievous magic bean plant. It is a wild symbol that can replace any other symbol within the game, helping you score even bigger wins. But the most exciting symbol, by far, is the golden egg. It unlocks the free spins function, and with so many reels in the game, there are a lot of golden eggs to be found. During this mode, you'll get to experience a multiplier on the winnings, which is equal to twice their value - talk about a golden opportunity to rack up some serious dough! </w:t>
      </w:r>
    </w:p>
    <w:p>
      <w:r/>
      <w:r>
        <w:t>With a gameplay this colossal, it's no wonder Giant's Gold is one of the most enjoyable slot games in the casino. Spin the reels and experience the thrill of the chase for a massive payout!</w:t>
      </w:r>
    </w:p>
    <w:p>
      <w:pPr>
        <w:pStyle w:val="Heading2"/>
      </w:pPr>
      <w:r>
        <w:t>Graphics and Sound Design</w:t>
      </w:r>
    </w:p>
    <w:p>
      <w:r/>
      <w:r>
        <w:t>Giant's Gold is a visually stunning online slot game that transports the player to the mystical world of magic beans and giants. The graphics are crisp and colorful, with symbols that depict every aspect of the story, including the magic beans themselves, the cow that was traded for them, and of course, the giant who guards them. The attention to detail in the artwork is incredible, and it's a real treat just to watch the reels spin and the symbols come to life.</w:t>
      </w:r>
    </w:p>
    <w:p>
      <w:r/>
      <w:r>
        <w:t>But that's not all - the sound design is just as impressive as the graphics. As you play, you'll hear a variety of sounds from the countryside, including chickens clucking, cows mooing, and birds singing. It's like you're really there, exploring the lush fields around the giant's castle. And when you hit a winning combination, the music kicks in, adding to the excitement of the moment.</w:t>
      </w:r>
    </w:p>
    <w:p>
      <w:r/>
      <w:r>
        <w:t xml:space="preserve">During the free spins mode, the music changes to something completely different - more upbeat and lively than the serene background sounds you hear during the base game. It's a fun little touch that makes the free spins even more enjoyable. </w:t>
      </w:r>
    </w:p>
    <w:p>
      <w:r/>
      <w:r>
        <w:t>All in all, the graphics and sound design are top-notch in Giant's Gold, making it a feast for both the eyes and the ears. It's clear that the developers put a lot of effort into creating an immersive and entertaining experience for players.</w:t>
      </w:r>
    </w:p>
    <w:p>
      <w:pPr>
        <w:pStyle w:val="Heading2"/>
      </w:pPr>
      <w:r>
        <w:t>Special Symbols and Features</w:t>
      </w:r>
    </w:p>
    <w:p>
      <w:r/>
      <w:r>
        <w:t>Get ready to climb the beanstalk with Giant's Gold where you'll find magical symbols and exciting features. The most bewitching symbol of them all is the magic bean plant, which behaves like a wild symbol capable of replacing any other one within the game. It's so powerful that it could even help Jack become the richest man in town.</w:t>
      </w:r>
    </w:p>
    <w:p>
      <w:r/>
      <w:r>
        <w:t xml:space="preserve">Don't miss the golden eggs as they will allow you to access the free spins mode. It's where the real jackpot is hiding. Why go for fifty shades of grey when you can have fifty free spins right here? The best part of this bonus round is that you can obtain a high number of free spins given the various reels where the eggs can be found. That's good news for those of us who are always looking to save some coins! </w:t>
      </w:r>
    </w:p>
    <w:p>
      <w:r/>
      <w:r>
        <w:t>But wait, there's more! During the free spin mode, a multiplier on the winnings obtained in the colossal grid is observed. That means double the amount of gold, double the chances of winning, and double the excitement. You will pray for the game round to never end.</w:t>
      </w:r>
    </w:p>
    <w:p>
      <w:pPr>
        <w:pStyle w:val="Heading2"/>
      </w:pPr>
      <w:r>
        <w:t>Target Audience</w:t>
      </w:r>
    </w:p>
    <w:p>
      <w:r/>
      <w:r>
        <w:t>Giant's Gold is not just for giants, it's for everyone! Whether you're a seasoned slot player or just dipping your toes into the world of online gaming, Giant's Gold is a great option for you. Sure, it has a unique gameplay mechanism that might need some getting used to, but who says getting out of your comfort zone can't be a fun adventure?</w:t>
      </w:r>
    </w:p>
    <w:p>
      <w:r/>
      <w:r>
        <w:t>It's like climbing up a giant beanstalk, except instead of a goose or golden egg, you score some serious cash! And don't you worry if you don't feel like a giant after playing for a while, we've all been there, feeling like Jack before he climbed up the beanstalk.</w:t>
      </w:r>
    </w:p>
    <w:p>
      <w:pPr>
        <w:pStyle w:val="Heading2"/>
      </w:pPr>
      <w:r>
        <w:t>Similar Games</w:t>
      </w:r>
    </w:p>
    <w:p>
      <w:r/>
      <w:r>
        <w:t>Oh, you've finished playing Giant's Gold? Well, don't you worry, big guy, I've got some recommendations for similar games to keep you entertained. First up, let's talk about Fire Queen from WMS. Two grids? Now, that's just showing off, but I promise it adds some unique gameplay mechanics that'll have you feeling the heat in no time.</w:t>
      </w:r>
    </w:p>
    <w:p>
      <w:r/>
      <w:r>
        <w:t>Now, if you're still in a Jack and the Beanstalk kind of mood, may I suggest Lucky Beans from IGT or Enchanted Beans from Amaya? They're both delightful slots with the same magical theme. Hmm, I wonder if you can sneak some beans into your next meal and see if they make you rich like Jack...</w:t>
      </w:r>
    </w:p>
    <w:p>
      <w:pPr>
        <w:pStyle w:val="Heading2"/>
      </w:pPr>
      <w:r>
        <w:t>FAQ</w:t>
      </w:r>
    </w:p>
    <w:p>
      <w:pPr>
        <w:pStyle w:val="Heading3"/>
      </w:pPr>
      <w:r>
        <w:t>What are some of the symbols in Giant's Gold?</w:t>
      </w:r>
    </w:p>
    <w:p>
      <w:r/>
      <w:r>
        <w:t xml:space="preserve">Symbols include the magic bean plant, cow, plant, and grass, among others. </w:t>
      </w:r>
    </w:p>
    <w:p>
      <w:pPr>
        <w:pStyle w:val="Heading3"/>
      </w:pPr>
      <w:r>
        <w:t>Does Giant's Gold have bonus features?</w:t>
      </w:r>
    </w:p>
    <w:p>
      <w:r/>
      <w:r>
        <w:t xml:space="preserve">Yes, there is a free spins feature triggered by the golden egg symbol, with a multiplier on winnings obtained in the colossal grid doubled. </w:t>
      </w:r>
    </w:p>
    <w:p>
      <w:pPr>
        <w:pStyle w:val="Heading3"/>
      </w:pPr>
      <w:r>
        <w:t>Are there games similar to Giant's Gold?</w:t>
      </w:r>
    </w:p>
    <w:p>
      <w:r/>
      <w:r>
        <w:t xml:space="preserve">Similar games include Fire Queen by WMS, Lucky Beans by IGT, and Enchanted Beans by Amaya. </w:t>
      </w:r>
    </w:p>
    <w:p>
      <w:pPr>
        <w:pStyle w:val="Heading3"/>
      </w:pPr>
      <w:r>
        <w:t>Can beginners play Giant's Gold?</w:t>
      </w:r>
    </w:p>
    <w:p>
      <w:r/>
      <w:r>
        <w:t xml:space="preserve">Yes, beginners can play Giant's Gold, but it may take some time to acclimate to the unique gameplay mechanism. </w:t>
      </w:r>
    </w:p>
    <w:p>
      <w:pPr>
        <w:pStyle w:val="Heading3"/>
      </w:pPr>
      <w:r>
        <w:t>What is the music like in Giant's Gold?</w:t>
      </w:r>
    </w:p>
    <w:p>
      <w:r/>
      <w:r>
        <w:t xml:space="preserve">The music is triggered only after a win, and during the free spins mode, a different, more exciting music plays. </w:t>
      </w:r>
    </w:p>
    <w:p>
      <w:pPr>
        <w:pStyle w:val="Heading3"/>
      </w:pPr>
      <w:r>
        <w:t>What is the colossal grid in Giant's Gold?</w:t>
      </w:r>
    </w:p>
    <w:p>
      <w:r/>
      <w:r>
        <w:t xml:space="preserve">The colossal grid is a second set of reels with five reels and twelve horizontal lines, showing a number of symbols at each spin equal to sixty. </w:t>
      </w:r>
    </w:p>
    <w:p>
      <w:pPr>
        <w:pStyle w:val="Heading3"/>
      </w:pPr>
      <w:r>
        <w:t>Is Giant's Gold recommended for veterans of online slots?</w:t>
      </w:r>
    </w:p>
    <w:p>
      <w:r/>
      <w:r>
        <w:t xml:space="preserve">Yes, veterans who are tired of the classic 5x3 mechanism offered in 90% of online slots may appreciate the unique gameplay mechanism of Giant's Gold. </w:t>
      </w:r>
    </w:p>
    <w:p>
      <w:pPr>
        <w:pStyle w:val="Heading3"/>
      </w:pPr>
      <w:r>
        <w:t>What is the wild symbol in Giant's Gold?</w:t>
      </w:r>
    </w:p>
    <w:p>
      <w:r/>
      <w:r>
        <w:t xml:space="preserve">The magic bean plant is a wild symbol capable of replacing any other symbol within the game. </w:t>
      </w:r>
    </w:p>
    <w:p>
      <w:pPr>
        <w:pStyle w:val="Heading2"/>
      </w:pPr>
      <w:r>
        <w:t>What we like</w:t>
      </w:r>
    </w:p>
    <w:p>
      <w:pPr>
        <w:pStyle w:val="ListBullet"/>
        <w:spacing w:line="240" w:lineRule="auto"/>
        <w:ind w:left="720"/>
      </w:pPr>
      <w:r/>
      <w:r>
        <w:t>Unique gameplay mechanics with two grids</w:t>
      </w:r>
    </w:p>
    <w:p>
      <w:pPr>
        <w:pStyle w:val="ListBullet"/>
        <w:spacing w:line="240" w:lineRule="auto"/>
        <w:ind w:left="720"/>
      </w:pPr>
      <w:r/>
      <w:r>
        <w:t>High-quality graphics and realistic sound design</w:t>
      </w:r>
    </w:p>
    <w:p>
      <w:pPr>
        <w:pStyle w:val="ListBullet"/>
        <w:spacing w:line="240" w:lineRule="auto"/>
        <w:ind w:left="720"/>
      </w:pPr>
      <w:r/>
      <w:r>
        <w:t>Free spins mode with the possibility of obtaining many spins</w:t>
      </w:r>
    </w:p>
    <w:p>
      <w:pPr>
        <w:pStyle w:val="ListBullet"/>
        <w:spacing w:line="240" w:lineRule="auto"/>
        <w:ind w:left="720"/>
      </w:pPr>
      <w:r/>
      <w:r>
        <w:t>Suitable for both beginners and veterans in slot gaming</w:t>
      </w:r>
    </w:p>
    <w:p>
      <w:pPr>
        <w:pStyle w:val="Heading2"/>
      </w:pPr>
      <w:r>
        <w:t>What we don't like</w:t>
      </w:r>
    </w:p>
    <w:p>
      <w:pPr>
        <w:pStyle w:val="ListBullet"/>
        <w:spacing w:line="240" w:lineRule="auto"/>
        <w:ind w:left="720"/>
      </w:pPr>
      <w:r/>
      <w:r>
        <w:t>May take some time to get used to the unique gameplay mechanics</w:t>
      </w:r>
    </w:p>
    <w:p>
      <w:pPr>
        <w:pStyle w:val="ListBullet"/>
        <w:spacing w:line="240" w:lineRule="auto"/>
        <w:ind w:left="720"/>
      </w:pPr>
      <w:r/>
      <w:r>
        <w:t>Limited amount of special symbols and features</w:t>
      </w:r>
    </w:p>
    <w:p>
      <w:r/>
      <w:r>
        <w:rPr>
          <w:b/>
        </w:rPr>
        <w:t>Play Giant's Gold Free: A Review of the Unique Two-Grid Game</w:t>
      </w:r>
    </w:p>
    <w:p>
      <w:r/>
      <w:r>
        <w:rPr>
          <w:i/>
        </w:rPr>
        <w:t>Find out why Giant's Gold is a refreshing change from regular slot games with our review.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