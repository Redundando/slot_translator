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Blood Lust Slot for Free | Exciting Features | 250K Max Payout</w:t>
      </w:r>
    </w:p>
    <w:p>
      <w:pPr>
        <w:pStyle w:val="Heading2"/>
      </w:pPr>
      <w:r>
        <w:t>GAME DESCRIPTION</w:t>
      </w:r>
    </w:p>
    <w:p>
      <w:r/>
      <w:r>
        <w:t>Are you a fan of blood-sucking creatures? If yes, bring out your inner vampire with Blood Lust! The slot game was crafted by ELK Software House; a company famous for producing mesmerizing games with impressive graphics, and Blood Lust is no exception.</w:t>
      </w:r>
    </w:p>
    <w:p>
      <w:r/>
      <w:r>
        <w:t xml:space="preserve">With five reels and three rows, you get to immerse yourself in a dark and gloomy world, full of thrilling features. The game offers 99 paylines, and you have the option to adjust the number. This gives you a greater chance to win big rewards. However, if you're not confident and want to play it safe, you can lower the paylines and still enjoy the game. </w:t>
      </w:r>
    </w:p>
    <w:p>
      <w:r/>
      <w:r>
        <w:t xml:space="preserve">The game symbols are vampire-themed with great attention to detail and graphics, leading to an exciting gaming experience. They include blood-spattered royal symbols, eerie candles, skulls, and, of course, blood-sucking vampires that'll have you on the edge of your seat. The immersive visuals and sounds will make you feel like you're in a vampire movie. </w:t>
      </w:r>
    </w:p>
    <w:p>
      <w:r/>
      <w:r>
        <w:t>With its spooky graphics and winning features, Blood Lust by ELK Software House is one of the most entertaining slot games out there. Try it today and join the vampires in their hunt for rewards!</w:t>
      </w:r>
    </w:p>
    <w:p>
      <w:pPr>
        <w:pStyle w:val="Heading2"/>
      </w:pPr>
      <w:r>
        <w:t>Paylines and Betting</w:t>
      </w:r>
    </w:p>
    <w:p>
      <w:r/>
      <w:r>
        <w:t>Looking for a slot game that lets you sink your teeth into some big wins? Sink your fangs into Blood Lust! This spooky slot game offers a whopping 99 paylines that players can adjust using the buttons. So, if you're feeling particularly undead today, go ahead and max out those paylines for a chance at some truly monstrous payouts.</w:t>
      </w:r>
    </w:p>
    <w:p>
      <w:r/>
      <w:r>
        <w:t>But how much does it cost to get in on the vampire action, you ask? Fear not, dear reader - Blood Lust is flexible enough to accommodate both thrifty ghouls and high-rolling bloodsuckers. Players can start betting on this slot machine with a minimum of 20 cents up to a maximum of 100 €. And if you're lucky enough to sink your fangs into the biggest payout in game credits, you'll be looking at a whopping 250,000 coins. That's enough to buy a coffin fit for a Dracula!</w:t>
      </w:r>
    </w:p>
    <w:p>
      <w:r/>
      <w:r>
        <w:t>What's more, Blood Lust offers an interesting feature that lets you set different automatic betting parameters depending on your preferred settings. So take advantage of this feature, sit back, and let the game do the heavy lifting while you rest your weary vampiric bones.</w:t>
      </w:r>
    </w:p>
    <w:p>
      <w:pPr>
        <w:pStyle w:val="Heading2"/>
      </w:pPr>
      <w:r>
        <w:t>Game Features</w:t>
      </w:r>
    </w:p>
    <w:p>
      <w:r/>
      <w:r>
        <w:t>If you are a fan of vampires and spooky stuff, then Blood Lust is the perfect game for you. This game offers a Wild symbol and a Bonus symbol, which means more opportunities to win big. And who doesn’t love big wins? I know I do!</w:t>
      </w:r>
    </w:p>
    <w:p>
      <w:r/>
      <w:r>
        <w:t>But wait, there’s more! The Bonus symbol allows players to access a variable number of free spins, ranging from four to fifteen. That’s like getting free candy on Halloween, except it’s better because it’s cold hard cash.</w:t>
      </w:r>
    </w:p>
    <w:p>
      <w:r/>
      <w:r>
        <w:t>But the excitement doesn’t stop there. Blood Lust also features Boosted Stacks and Boosted Respins, which are sure to get your heart pumping. These special features increase the chances of obtaining winning combinations, which means more chances to sink your teeth into some cash.</w:t>
      </w:r>
    </w:p>
    <w:p>
      <w:r/>
      <w:r>
        <w:t>And let’s not forget about the option to choose different automatic betting parameters. This means you can sit back, relax, and let the game do all the work for you while you dream of all the things you can buy with your winnings. So why not sink your fangs into Blood Lust and see where the night takes you?</w:t>
      </w:r>
    </w:p>
    <w:p>
      <w:pPr>
        <w:pStyle w:val="Heading2"/>
      </w:pPr>
      <w:r>
        <w:t>Symbols and Payouts</w:t>
      </w:r>
    </w:p>
    <w:p>
      <w:r/>
      <w:r>
        <w:t>Blood Lust is all about the creatures of the night and the undead. And of course, the game comes with a ton of perfectly fitting symbols for players to have fun with! The most commonly found symbols in the game are the suits of playing cards, such as diamonds, clubs, hearts, and spades. However, savvy players know that the real money lies in aligning some of the game's thematic symbols.</w:t>
      </w:r>
      <w:r/>
    </w:p>
    <w:p>
      <w:r/>
      <w:r>
        <w:t xml:space="preserve">The highest paying symbols in the game are, of course, the vampires' faces. These are the most beloved characters in the game and, with their sharp fangs and piercing eyes, they strike fear in the hearts of players while also drawing their attention! To really make it big in Blood Lust, players need to align at least three identical symbols from left to right. And when the symbols add up just right, players can make out like a bandit! </w:t>
      </w:r>
      <w:r/>
    </w:p>
    <w:p>
      <w:r/>
      <w:r>
        <w:t>But which symbol should players really have their eyes on? That would be the stunning blonde vampire with the striking yellow eyes. Not only does she offer the highest payout of all the symbols in the game, but she also happens to be the most beautiful. Who said creatures of the night can't be easy on the eyes?</w:t>
      </w:r>
    </w:p>
    <w:p>
      <w:pPr>
        <w:pStyle w:val="Heading2"/>
      </w:pPr>
      <w:r>
        <w:t>Return to Player and Volatility</w:t>
      </w:r>
    </w:p>
    <w:p>
      <w:r/>
      <w:r>
        <w:t xml:space="preserve">Blood Lust has a theoretical return to player of 96%, which might not be the highest, but it's still higher than the chance that your crush will respond to your texts on a Friday night. However, don't be fooled by this average RTP because the game's volatility is high. It's like waiting for your mom to finish her grocery shopping while you're sitting in the car, except this time the rewards are much higher. You need to have the patience of a monk to get higher payouts, but nothing is more satisfying than winning a big jackpot in a high volatile game. </w:t>
      </w:r>
    </w:p>
    <w:p>
      <w:r/>
      <w:r>
        <w:t>At the end of the day, it all depends on the type of player you are. Are you willing to take risks and embrace the uncertainty of high volatility or do you prefer a more stable and consistent experience? Whatever your preference is, don't let the RTP percentage put you down or give you false hopes. Blood Lust has its own unique personality and charm that can't be measured by numbers alone. So slay those reels and let the blood run wild!</w:t>
      </w:r>
    </w:p>
    <w:p>
      <w:pPr>
        <w:pStyle w:val="Heading2"/>
      </w:pPr>
      <w:r>
        <w:t>FAQ</w:t>
      </w:r>
    </w:p>
    <w:p>
      <w:pPr>
        <w:pStyle w:val="Heading3"/>
      </w:pPr>
      <w:r>
        <w:t>What is Blood Lust?</w:t>
      </w:r>
    </w:p>
    <w:p>
      <w:r/>
      <w:r>
        <w:t>Blood Lust is a slot machine game with a vampire theme that has five reels and 99 paylines.</w:t>
      </w:r>
    </w:p>
    <w:p>
      <w:pPr>
        <w:pStyle w:val="Heading3"/>
      </w:pPr>
      <w:r>
        <w:t>What is the minimum and maximum bet for Blood Lust?</w:t>
      </w:r>
    </w:p>
    <w:p>
      <w:r/>
      <w:r>
        <w:t>The minimum bet is 20 cents and the maximum bet is €100.</w:t>
      </w:r>
    </w:p>
    <w:p>
      <w:pPr>
        <w:pStyle w:val="Heading3"/>
      </w:pPr>
      <w:r>
        <w:t>What is the highest payout in Blood Lust?</w:t>
      </w:r>
    </w:p>
    <w:p>
      <w:r/>
      <w:r>
        <w:t>The highest payout is 250,000 coins.</w:t>
      </w:r>
    </w:p>
    <w:p>
      <w:pPr>
        <w:pStyle w:val="Heading3"/>
      </w:pPr>
      <w:r>
        <w:t>What is the RTP for Blood Lust?</w:t>
      </w:r>
    </w:p>
    <w:p>
      <w:r/>
      <w:r>
        <w:t>The RTP for Blood Lust is 96%, which is average.</w:t>
      </w:r>
    </w:p>
    <w:p>
      <w:pPr>
        <w:pStyle w:val="Heading3"/>
      </w:pPr>
      <w:r>
        <w:t>What is the volatility of Blood Lust?</w:t>
      </w:r>
    </w:p>
    <w:p>
      <w:r/>
      <w:r>
        <w:t>The volatility of Blood Lust is high.</w:t>
      </w:r>
    </w:p>
    <w:p>
      <w:pPr>
        <w:pStyle w:val="Heading3"/>
      </w:pPr>
      <w:r>
        <w:t>What are the special features of Blood Lust?</w:t>
      </w:r>
    </w:p>
    <w:p>
      <w:r/>
      <w:r>
        <w:t>The special features of Blood Lust are Boosted Stacks, Boosted Respins, Wilds, and Bonuses.</w:t>
      </w:r>
    </w:p>
    <w:p>
      <w:pPr>
        <w:pStyle w:val="Heading3"/>
      </w:pPr>
      <w:r>
        <w:t>What are the thematic symbols in Blood Lust?</w:t>
      </w:r>
    </w:p>
    <w:p>
      <w:r/>
      <w:r>
        <w:t>The thematic symbols in Blood Lust are different beautiful vampires.</w:t>
      </w:r>
    </w:p>
    <w:p>
      <w:pPr>
        <w:pStyle w:val="Heading3"/>
      </w:pPr>
      <w:r>
        <w:t>How do I win in Blood Lust?</w:t>
      </w:r>
    </w:p>
    <w:p>
      <w:r/>
      <w:r>
        <w:t>To win in Blood Lust, you must get alignments of at least three identical symbols from left to right.</w:t>
      </w:r>
    </w:p>
    <w:p>
      <w:pPr>
        <w:pStyle w:val="Heading2"/>
      </w:pPr>
      <w:r>
        <w:t>What we like</w:t>
      </w:r>
    </w:p>
    <w:p>
      <w:pPr>
        <w:pStyle w:val="ListBullet"/>
        <w:spacing w:line="240" w:lineRule="auto"/>
        <w:ind w:left="720"/>
      </w:pPr>
      <w:r/>
      <w:r>
        <w:t>Exciting gaming experience with attention to detail and graphics</w:t>
      </w:r>
    </w:p>
    <w:p>
      <w:pPr>
        <w:pStyle w:val="ListBullet"/>
        <w:spacing w:line="240" w:lineRule="auto"/>
        <w:ind w:left="720"/>
      </w:pPr>
      <w:r/>
      <w:r>
        <w:t>Flexible betting options with adjustable paylines and automatic betting modes</w:t>
      </w:r>
    </w:p>
    <w:p>
      <w:pPr>
        <w:pStyle w:val="ListBullet"/>
        <w:spacing w:line="240" w:lineRule="auto"/>
        <w:ind w:left="720"/>
      </w:pPr>
      <w:r/>
      <w:r>
        <w:t>Multiple special features offer higher chances of obtaining winning combinations</w:t>
      </w:r>
    </w:p>
    <w:p>
      <w:pPr>
        <w:pStyle w:val="ListBullet"/>
        <w:spacing w:line="240" w:lineRule="auto"/>
        <w:ind w:left="720"/>
      </w:pPr>
      <w:r/>
      <w:r>
        <w:t>High payouts with a maximum of 250,000 coins</w:t>
      </w:r>
    </w:p>
    <w:p>
      <w:pPr>
        <w:pStyle w:val="Heading2"/>
      </w:pPr>
      <w:r>
        <w:t>What we don't like</w:t>
      </w:r>
    </w:p>
    <w:p>
      <w:pPr>
        <w:pStyle w:val="ListBullet"/>
        <w:spacing w:line="240" w:lineRule="auto"/>
        <w:ind w:left="720"/>
      </w:pPr>
      <w:r/>
      <w:r>
        <w:t>Only average theoretical return to player of 96%</w:t>
      </w:r>
    </w:p>
    <w:p>
      <w:pPr>
        <w:pStyle w:val="ListBullet"/>
        <w:spacing w:line="240" w:lineRule="auto"/>
        <w:ind w:left="720"/>
      </w:pPr>
      <w:r/>
      <w:r>
        <w:t>High volatility requires patience to obtain higher rewards</w:t>
      </w:r>
    </w:p>
    <w:p>
      <w:r/>
      <w:r>
        <w:rPr>
          <w:b/>
        </w:rPr>
        <w:t>Play Blood Lust Slot for Free | Exciting Features | 250K Max Payout</w:t>
      </w:r>
    </w:p>
    <w:p>
      <w:r/>
      <w:r>
        <w:rPr>
          <w:i/>
        </w:rPr>
        <w:t>Read our in-depth review of Blood Lust slot game. Play for free with 99 paylines, free spins, boosted stacks, and high max payout of 250,000 coins.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