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Medieval Money Slot Free - Review &amp; Bonus Features</w:t>
      </w:r>
    </w:p>
    <w:p>
      <w:pPr>
        <w:pStyle w:val="Heading2"/>
      </w:pPr>
      <w:r>
        <w:t>Get Ready to Travel Back in Time with Medieval Money Slot Game</w:t>
      </w:r>
    </w:p>
    <w:p>
      <w:r/>
      <w:r>
        <w:t xml:space="preserve">If you're a fan of medieval times and love the thrill of a good spin on a slot game, you'll definitely want to check out Medieval Money by IGT. This 5-reel, 20-payline game features charming cartoon graphics that will make you feel like you've traveled back in time and landed in a whimsical medieval kingdom. </w:t>
      </w:r>
      <w:r/>
    </w:p>
    <w:p>
      <w:r/>
      <w:r>
        <w:t>But don't let the cute graphics fool you; Medieval Money is a serious game with serious winning potential. You can play it on your desktop device (PC or laptop) with bets ranging from €0.20 up to €600 per spin. That means you can win big and finally afford that suit of armor you've always wanted.</w:t>
      </w:r>
      <w:r/>
    </w:p>
    <w:p>
      <w:r/>
      <w:r>
        <w:t>Whether you're a medieval history buff or just looking for a fun way to pass the time and earn some gold coins, Medieval Money is an excellent choice for any slot game enthusiast. So what are you waiting for? Spin those reels and see if you have what it takes to be a knight in shining armor!</w:t>
      </w:r>
    </w:p>
    <w:p>
      <w:pPr>
        <w:pStyle w:val="Heading2"/>
      </w:pPr>
      <w:r>
        <w:t>Unleashing the Treasures: Features and Gameplay</w:t>
      </w:r>
    </w:p>
    <w:p>
      <w:r/>
      <w:r>
        <w:t>Medieval Money's got more features than a Swiss Army knife! Its main attraction revolves around the 5 bonus rounds, ready to satisfy the thrill-seeker in you. Once 3 Bonus symbols land on the center reels, the Archery Picker feature gets crowded with options. And let's admit, who wouldn't like having 4 choices of awesomeness? Whether you select the Money Bags Picker, Joust Free Spins Bonus, Spell Picker, or Dragon Path Bonus, brace yourself for sizeable payouts ranging from 2 to 200 times your bet. Don't be shy and shoot your shot!</w:t>
      </w:r>
    </w:p>
    <w:p>
      <w:pPr>
        <w:pStyle w:val="Heading2"/>
      </w:pPr>
      <w:r>
        <w:t>Graphics and Theme</w:t>
      </w:r>
    </w:p>
    <w:p>
      <w:r/>
      <w:r>
        <w:t>The game's medieval theme is more entertaining than watching a live jousting match. With symbols like jester hats, targets, and even royalty, it's like getting a VIP ticket to the king's court. The Medieval Money logo is the highest paying symbol - talk about a golden opportunity! While the graphics might not be fit for a museum, they add to the overall charm and atmosphere of the game. Don't be surprised if the cartoonish characters become your new favorites, they grow on you faster than armor on a knight.</w:t>
      </w:r>
    </w:p>
    <w:p>
      <w:pPr>
        <w:pStyle w:val="Heading2"/>
      </w:pPr>
      <w:r>
        <w:t>Device Compatibility: Can Ye Play It on Ye Olde Computer?</w:t>
      </w:r>
    </w:p>
    <w:p>
      <w:r/>
      <w:r>
        <w:t>If ye be a fan of slot games and also a fan of medieval times, Medieval Money is the game for thee! But alas, it seems this game only be available on desktop devices. Sorry, mates, no mobile play for thee. Thou shall not be spinning those reels on thy trusty steed while jousting.</w:t>
      </w:r>
    </w:p>
    <w:p>
      <w:r/>
      <w:r>
        <w:t>But fear not, ye Lords and Ladies, for Medieval Money can be played on both PC and laptop. So gather 'round ye old desktop computer and let's win some treasure!</w:t>
      </w:r>
    </w:p>
    <w:p>
      <w:pPr>
        <w:pStyle w:val="Heading2"/>
      </w:pPr>
      <w:r>
        <w:t>BONUS TIME: WANT TO WIN BIG?</w:t>
      </w:r>
    </w:p>
    <w:p>
      <w:r/>
      <w:r>
        <w:t>Stop everything and check this out: Medieval Money has not one, not two, not three, not four, but FIVE bonus features. That's right, folks, FIVE chances to win big bucks. You heard it here first.</w:t>
      </w:r>
    </w:p>
    <w:p>
      <w:r/>
      <w:r>
        <w:t>There's the Money Bags Picker, Joust Free Spins Bonus, Spell Picker, Dragon Path Bonus, and Archery Picker. Each of these awesome bonuses offers unique and exciting ways to win cash prizes that range from a modest 2 times your bet all the way up to a jaw-dropping 200 times your bet - talk about Medieval riches!</w:t>
      </w:r>
    </w:p>
    <w:p>
      <w:pPr>
        <w:pStyle w:val="Heading2"/>
      </w:pPr>
      <w:r>
        <w:t>Winning Potential</w:t>
      </w:r>
    </w:p>
    <w:p>
      <w:r/>
      <w:r>
        <w:t>Who doesn't like the sound of winning big? Medieval Money offers more than just a chance to win though, it offers the opportunity to become a knight of the virtual casino realm! You'll be jousting your way to the top in no time.</w:t>
      </w:r>
    </w:p>
    <w:p>
      <w:r/>
      <w:r>
        <w:t xml:space="preserve"> During the infamous Joust Free Spins Bonus feature, be prepared to feast like royalty as it rains down gold upon you. And with the chance to activate a row of free spins, prepare to have your hoard grow faster than a dragon in a pile of treasure! </w:t>
      </w:r>
    </w:p>
    <w:p>
      <w:r/>
      <w:r>
        <w:t>And let's not forget the Medieval Money logo symbol. It's not just a logo, it's a symbol of hope. The hope that you can strike gold and win up to 1,000 times your bet! So join the ranks of the virtual knights and see how much yourself and Medieval Money have in common.</w:t>
      </w:r>
    </w:p>
    <w:p>
      <w:pPr>
        <w:pStyle w:val="Heading2"/>
      </w:pPr>
      <w:r>
        <w:t>Get Your Coins Clanging: Bet Range</w:t>
      </w:r>
    </w:p>
    <w:p>
      <w:r/>
      <w:r>
        <w:t>Batten down your hauberk, because Medieval Money's betting range suits both the coin-conscious jester and the baronial spender. Starting at a mere €0.20, players can spin the reels all the way up to €600 per game! Not only that, but if you trigger the bonus feature, you'll have a chance at winning anywhere from double your bet, to two hundo times that amount! Will you be the next royal court's high roller?</w:t>
      </w:r>
    </w:p>
    <w:p>
      <w:pPr>
        <w:pStyle w:val="Heading2"/>
      </w:pPr>
      <w:r>
        <w:t>FAQ</w:t>
      </w:r>
    </w:p>
    <w:p>
      <w:pPr>
        <w:pStyle w:val="Heading3"/>
      </w:pPr>
      <w:r>
        <w:t>Can Medieval Money be played on mobile devices?</w:t>
      </w:r>
    </w:p>
    <w:p>
      <w:r/>
      <w:r>
        <w:t>No, it can only be played on desktop devices (PC or laptop).</w:t>
      </w:r>
    </w:p>
    <w:p>
      <w:pPr>
        <w:pStyle w:val="Heading3"/>
      </w:pPr>
      <w:r>
        <w:t>What is the minimum bet for Medieval Money?</w:t>
      </w:r>
    </w:p>
    <w:p>
      <w:r/>
      <w:r>
        <w:t>The minimum bet is €0.20 per spin.</w:t>
      </w:r>
    </w:p>
    <w:p>
      <w:pPr>
        <w:pStyle w:val="Heading3"/>
      </w:pPr>
      <w:r>
        <w:t>What is the maximum bet for Medieval Money?</w:t>
      </w:r>
    </w:p>
    <w:p>
      <w:r/>
      <w:r>
        <w:t>The maximum bet is €600 per spin.</w:t>
      </w:r>
    </w:p>
    <w:p>
      <w:pPr>
        <w:pStyle w:val="Heading3"/>
      </w:pPr>
      <w:r>
        <w:t>What is the highest-paying symbol in Medieval Money?</w:t>
      </w:r>
    </w:p>
    <w:p>
      <w:r/>
      <w:r>
        <w:t>The highest-paying symbol is the Medieval Money logo, which rewards you with 1,000 times your bet if you manage to get 5 on a payline.</w:t>
      </w:r>
    </w:p>
    <w:p>
      <w:pPr>
        <w:pStyle w:val="Heading3"/>
      </w:pPr>
      <w:r>
        <w:t>How many bonus features does Medieval Money have?</w:t>
      </w:r>
    </w:p>
    <w:p>
      <w:r/>
      <w:r>
        <w:t>Medieval Money has 5 bonus features in total.</w:t>
      </w:r>
    </w:p>
    <w:p>
      <w:pPr>
        <w:pStyle w:val="Heading3"/>
      </w:pPr>
      <w:r>
        <w:t>What is the Joust Free Spins Bonus feature in Medieval Money?</w:t>
      </w:r>
    </w:p>
    <w:p>
      <w:r/>
      <w:r>
        <w:t>It is a bonus feature where you get 7 free spins and blue/red knights battle each other to turn the blue or red symbols on the reels into wilds.</w:t>
      </w:r>
    </w:p>
    <w:p>
      <w:pPr>
        <w:pStyle w:val="Heading3"/>
      </w:pPr>
      <w:r>
        <w:t>Can you choose the offer in the Spell Picker feature?</w:t>
      </w:r>
    </w:p>
    <w:p>
      <w:r/>
      <w:r>
        <w:t>Yes, you can choose to accept the offer presented by the wizard or to reject it in the Spell Picker feature of Medieval Money.</w:t>
      </w:r>
    </w:p>
    <w:p>
      <w:pPr>
        <w:pStyle w:val="Heading3"/>
      </w:pPr>
      <w:r>
        <w:t>What is the recommended similar slot machine to Medieval Money?</w:t>
      </w:r>
    </w:p>
    <w:p>
      <w:r/>
      <w:r>
        <w:t>NextGen Gaming's Robin Hood Prince of Tweets is a recommended similar slot machine to Medieval Money due to their similar themes and features.</w:t>
      </w:r>
    </w:p>
    <w:p>
      <w:pPr>
        <w:pStyle w:val="Heading2"/>
      </w:pPr>
      <w:r>
        <w:t>What we like</w:t>
      </w:r>
    </w:p>
    <w:p>
      <w:pPr>
        <w:pStyle w:val="ListBullet"/>
        <w:spacing w:line="240" w:lineRule="auto"/>
        <w:ind w:left="720"/>
      </w:pPr>
      <w:r/>
      <w:r>
        <w:t>Medieval themed graphics are appealing</w:t>
      </w:r>
    </w:p>
    <w:p>
      <w:pPr>
        <w:pStyle w:val="ListBullet"/>
        <w:spacing w:line="240" w:lineRule="auto"/>
        <w:ind w:left="720"/>
      </w:pPr>
      <w:r/>
      <w:r>
        <w:t>Offers 5 different bonus games</w:t>
      </w:r>
    </w:p>
    <w:p>
      <w:pPr>
        <w:pStyle w:val="ListBullet"/>
        <w:spacing w:line="240" w:lineRule="auto"/>
        <w:ind w:left="720"/>
      </w:pPr>
      <w:r/>
      <w:r>
        <w:t>Great winning potential, especially during the Joust Free Spins Bonus</w:t>
      </w:r>
    </w:p>
    <w:p>
      <w:pPr>
        <w:pStyle w:val="ListBullet"/>
        <w:spacing w:line="240" w:lineRule="auto"/>
        <w:ind w:left="720"/>
      </w:pPr>
      <w:r/>
      <w:r>
        <w:t>Accessible to players with varying budgets</w:t>
      </w:r>
    </w:p>
    <w:p>
      <w:pPr>
        <w:pStyle w:val="Heading2"/>
      </w:pPr>
      <w:r>
        <w:t>What we don't like</w:t>
      </w:r>
    </w:p>
    <w:p>
      <w:pPr>
        <w:pStyle w:val="ListBullet"/>
        <w:spacing w:line="240" w:lineRule="auto"/>
        <w:ind w:left="720"/>
      </w:pPr>
      <w:r/>
      <w:r>
        <w:t>Only available on desktop devices</w:t>
      </w:r>
    </w:p>
    <w:p>
      <w:pPr>
        <w:pStyle w:val="ListBullet"/>
        <w:spacing w:line="240" w:lineRule="auto"/>
        <w:ind w:left="720"/>
      </w:pPr>
      <w:r/>
      <w:r>
        <w:t>Graphics could be better</w:t>
      </w:r>
    </w:p>
    <w:p>
      <w:r/>
      <w:r>
        <w:rPr>
          <w:b/>
        </w:rPr>
        <w:t>Play Medieval Money Slot Free - Review &amp; Bonus Features</w:t>
      </w:r>
    </w:p>
    <w:p>
      <w:r/>
      <w:r>
        <w:rPr>
          <w:i/>
        </w:rPr>
        <w:t>Find out how to play Medieval Money, a medieval-themed slot game developed by IGT. Play it for free and enjoy 5 bonus features and great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