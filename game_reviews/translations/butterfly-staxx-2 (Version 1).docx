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Staxx 2 Free - Relaxing Slot Review | NetEnt</w:t>
      </w:r>
    </w:p>
    <w:p>
      <w:r/>
      <w:r>
        <w:rPr>
          <w:b/>
        </w:rPr>
        <w:t>Meta description</w:t>
      </w:r>
      <w:r>
        <w:t>: Read our review of the slot Butterfly Staxx 2 by NetEnt. Play for free with 40 win lines, a high RTP of 96.35%, and a relaxing atmospheric sound design.</w:t>
      </w:r>
    </w:p>
    <w:p>
      <w:pPr>
        <w:pStyle w:val="Heading2"/>
      </w:pPr>
      <w:r>
        <w:t>Gameplay and Features</w:t>
      </w:r>
    </w:p>
    <w:p>
      <w:r/>
      <w:r>
        <w:t>NetEnt's Butterfly Staxx 2 is a beautiful and vibrant online slot game that boasts a 5x4 game grid with 40 win lines and an RTP of 96.35%. As someone who has reviewed many slot games, I must say that this one really stands out in terms of its design and the overall user experience.</w:t>
      </w:r>
      <w:r/>
    </w:p>
    <w:p>
      <w:r/>
      <w:r>
        <w:t>One of the standout features of Butterfly Staxx 2 is the Wild symbol, which is represented by a purple orchid. This symbol can substitute for any other normal symbol on the reels, making it easier to hit winning paylines. It's always a relief to see the Wild(s) pop up on your screen, as it's a good sign that you're about to hit a nice payout!</w:t>
      </w:r>
      <w:r/>
    </w:p>
    <w:p>
      <w:r/>
      <w:r>
        <w:t>Butterfly Staxx 2 also has a fun free spins bonus round, which is triggered when you land three or more golden butterfly symbols on the reels. This grants you access to two additional game grids, which increases your chances of hitting winning combinations exponentially. It's always exciting to trigger the free spins mode, as you never know how much you're going to win!</w:t>
      </w:r>
      <w:r/>
    </w:p>
    <w:p>
      <w:r/>
      <w:r>
        <w:t>Overall, I thoroughly enjoyed playing Butterfly Staxx 2 and highly recommend it to anyone who's looking for a fun and rewarding online slot game. Whether you're a seasoned gambler or new to the world of online slots, the combination of stunning visuals, exciting gameplay features, and a generous RTP percentage (96.35%) make this game a winner in my book.</w:t>
      </w:r>
    </w:p>
    <w:p>
      <w:pPr>
        <w:pStyle w:val="Heading2"/>
      </w:pPr>
      <w:r>
        <w:t>Graphics and Sound Design</w:t>
      </w:r>
    </w:p>
    <w:p>
      <w:r/>
      <w:r>
        <w:t>Prepare to be transported into a world of tranquility with Butterfly Staxx 2. The first thing you'll notice are the stunning graphics - it's as though the screen has come to life with a peaceful garden. The attention to detail is impressive, and you'll find yourself admiring little touches like the fluttering of the butterfly wings and the petals blowing in the breeze. Even the sound design is soothing, with the tinkling of the reels like the gentle chimes of a wind chime.</w:t>
      </w:r>
      <w:r/>
    </w:p>
    <w:p>
      <w:r/>
      <w:r>
        <w:t>And let's talk about those beautiful symbols. Sure, you have the classic playing card symbols, but they're rendered in a delicate, almost ethereal font that ties in with the theme. But the real stars of the show are the butterflies and flowers - they practically glow on the screen and seem like they're just waiting to burst into flight. I bet even Mother Nature would be envious of Butterfly Staxx 2's flora and fauna!</w:t>
      </w:r>
      <w:r/>
    </w:p>
    <w:p>
      <w:r/>
      <w:r>
        <w:t>Overall, the graphics and sound design of Butterfly Staxx 2 are nothing short of stunning - so much so that you might have a hard time focusing on actually playing the game! So sit back, relax, and take in the peaceful ambiance.</w:t>
      </w:r>
    </w:p>
    <w:p>
      <w:pPr>
        <w:pStyle w:val="Heading2"/>
      </w:pPr>
      <w:r>
        <w:t>Number of Win Lines and RTP</w:t>
      </w:r>
    </w:p>
    <w:p>
      <w:r/>
      <w:r>
        <w:t>Get ready for a wild and mesmerizing ride with Butterfly Staxx 2. This slot game has a whole lot of fun and excitement waiting for you. With 40 win lines, you have plenty of chances to hit the jackpot and cash in on some sweet rewards.</w:t>
      </w:r>
      <w:r/>
    </w:p>
    <w:p>
      <w:r/>
      <w:r>
        <w:t>What sets Butterfly Staxx 2 apart from other games in the genre is its estimated RTP of 96.35%. That’s right, you heard it here first, folks. This game offers slightly higher returns than most slots. So not only is it a ton of fun to play, but it might just help pad your wallet in the process.</w:t>
      </w:r>
      <w:r/>
    </w:p>
    <w:p>
      <w:r/>
      <w:r>
        <w:t>The 5x4 game grid features twenty symbols per round. This greatly increases the number of combinations obtainable. Trust us, there’s never a dull moment when you’re playing Butterfly Staxx 2. Plus, with all those beautiful butterflies flitting about, you’ll feel like you’re in a magical garden.</w:t>
      </w:r>
    </w:p>
    <w:p>
      <w:pPr>
        <w:pStyle w:val="Heading2"/>
      </w:pPr>
      <w:r>
        <w:t>BONUS SYMBOLS AND FREE SPINS</w:t>
      </w:r>
    </w:p>
    <w:p>
      <w:r/>
      <w:r>
        <w:t>Are you ready to flutter those wings and fly away with some big wins? Let's talk about the bonus symbols and free spins in Butterfly Staxx 2.</w:t>
      </w:r>
    </w:p>
    <w:p>
      <w:r/>
      <w:r>
        <w:t>First up, we have the purple orchid, which is the Wild symbol in the game. The orchid can replace any other normal symbol to create winning combinations. It's a bit like having a butterfly garden with a Venus Flytrap - except this orchid doesn't try to eat the butterflies.</w:t>
      </w:r>
    </w:p>
    <w:p>
      <w:r/>
      <w:r>
        <w:t>Next up, we have the golden butterfly, which is the symbol you want to see if you're looking to trigger the free spins mode. In fact, the golden butterfly is like a VIP pass to a prestigious butterfly garden party. Once you've managed to land three or more golden butterfly symbols on the reels, the free spins mode is activated. But that's not all!</w:t>
      </w:r>
    </w:p>
    <w:p>
      <w:r/>
      <w:r>
        <w:t>This free spins mode consists of up to three game grids, which can lead to some serious winnings. If you manage to cover the two reels to the left of the first grid with golden butterflies, a second grid appears. And if you manage to cover the two reels to the left of the second grid, a third grid appears. It's like a butterfly invasion!</w:t>
      </w:r>
    </w:p>
    <w:p>
      <w:r/>
      <w:r>
        <w:t>This feature is great because it increases your chances of winning exponentially. Think of it like playing a game of hide and seek, except the butterflies are hiding and you're seeking them out for big cash prizes. So if you're looking to spread your wings and fly, give Butterfly Staxx 2 a shot - you won't regret it!</w:t>
      </w:r>
    </w:p>
    <w:p>
      <w:pPr>
        <w:pStyle w:val="Heading2"/>
      </w:pPr>
      <w:r>
        <w:t>Similar Games by NetEnt and Pragmatic Play</w:t>
      </w:r>
    </w:p>
    <w:p>
      <w:r/>
      <w:r>
        <w:t xml:space="preserve">So, you are adoring the beautiful Butterfly Staxx 2, and can’t wait for more? Well, NetEnt has got your back with other stunning games like Trolls, Evolution, and Fairytale Legends. These games deliver the same laid-back and serene atmosphere as Butterfly Staxx 2. And maybe, just maybe, they will help cure your insatiable appetite for online slot games. </w:t>
      </w:r>
    </w:p>
    <w:p>
      <w:r/>
      <w:r>
        <w:t>But wait, there is more! Pragmatic Play, known for creating high-quality online slot games, also has a game resembling Butterfly Staxx 2. It’s called Jade Butterfly and features a floral theme that will make you feel like you’re in the middle of a beautiful garden. And the great thing is that you can enjoy these games from the comfort of your own home, bathrobe and all. Who said online gaming isn’t luxurious?</w:t>
      </w:r>
      <w:r>
        <w:t xml:space="preserve"> </w:t>
      </w:r>
    </w:p>
    <w:p>
      <w:r/>
      <w:r>
        <w:t>So, if you want to experience the magic of Butterfly Staxx 2 with a twist, try out these other games from NetEnt and Pragmatic Play. And who knows, you might even find a new favorite.</w:t>
      </w:r>
    </w:p>
    <w:p>
      <w:pPr>
        <w:pStyle w:val="Heading2"/>
      </w:pPr>
      <w:r>
        <w:t>FAQ</w:t>
      </w:r>
    </w:p>
    <w:p>
      <w:pPr>
        <w:pStyle w:val="Heading3"/>
      </w:pPr>
      <w:r>
        <w:t>What is Butterfly Staxx 2?</w:t>
      </w:r>
    </w:p>
    <w:p>
      <w:r/>
      <w:r>
        <w:t>Butterfly Staxx 2 is an online slot game that features a floral and natural theme, where players can enjoy a relaxing atmosphere while they spin the reels.</w:t>
      </w:r>
    </w:p>
    <w:p>
      <w:pPr>
        <w:pStyle w:val="Heading3"/>
      </w:pPr>
      <w:r>
        <w:t>What is the game grid size in Butterfly Staxx 2?</w:t>
      </w:r>
    </w:p>
    <w:p>
      <w:r/>
      <w:r>
        <w:t>The game grid in Butterfly Staxx 2 is 5x4, which is slightly different from the common 5x3 game grid. This means that each round we'll be shown 20 symbols instead of the classic 15.</w:t>
      </w:r>
    </w:p>
    <w:p>
      <w:pPr>
        <w:pStyle w:val="Heading3"/>
      </w:pPr>
      <w:r>
        <w:t>How many win lines are there in Butterfly Staxx 2?</w:t>
      </w:r>
    </w:p>
    <w:p>
      <w:r/>
      <w:r>
        <w:t>There are 40 win lines in Butterfly Staxx 2, which is an increase from the typical 20-25 win lines found in many other slot games.</w:t>
      </w:r>
    </w:p>
    <w:p>
      <w:pPr>
        <w:pStyle w:val="Heading3"/>
      </w:pPr>
      <w:r>
        <w:t>What is the RTP of Butterfly Staxx 2?</w:t>
      </w:r>
    </w:p>
    <w:p>
      <w:r/>
      <w:r>
        <w:t>The estimated RTP of Butterly Staxx 2 is 96.35%, which means that in the long term, players can expect to receive 96.35% of their total bets back from the game.</w:t>
      </w:r>
    </w:p>
    <w:p>
      <w:pPr>
        <w:pStyle w:val="Heading3"/>
      </w:pPr>
      <w:r>
        <w:t>Which symbol is the Wild symbol in Butterfly Staxx 2?</w:t>
      </w:r>
    </w:p>
    <w:p>
      <w:r/>
      <w:r>
        <w:t>The purple orchid is the Wild symbol in Butterfly Staxx 2, and it can replace any other normal symbol in composing various combinations to help players win more.</w:t>
      </w:r>
    </w:p>
    <w:p>
      <w:pPr>
        <w:pStyle w:val="Heading3"/>
      </w:pPr>
      <w:r>
        <w:t>Which symbol triggers the free spins in Butterfly Staxx 2?</w:t>
      </w:r>
    </w:p>
    <w:p>
      <w:r/>
      <w:r>
        <w:t>The golden butterfly symbol triggers the free spins in Butterfly Staxx 2. If the two reels to the left are covered with golden butterflies, a second game grid will be obtained during this mode. If the reels to the left of the second grid are covered, a third grid will be obtained.</w:t>
      </w:r>
    </w:p>
    <w:p>
      <w:pPr>
        <w:pStyle w:val="Heading3"/>
      </w:pPr>
      <w:r>
        <w:t>What are some similar games to Butterfly Staxx 2?</w:t>
      </w:r>
    </w:p>
    <w:p>
      <w:r/>
      <w:r>
        <w:t>Similar games to Butterfly Staxx 2 include Trolls and Evolution from NetEnt, Fairytale Legends, and Jade Butterfly from Pragmatic Play.</w:t>
      </w:r>
    </w:p>
    <w:p>
      <w:pPr>
        <w:pStyle w:val="Heading3"/>
      </w:pPr>
      <w:r>
        <w:t>Is Butterfly Staxx 2 a loud or quiet game?</w:t>
      </w:r>
    </w:p>
    <w:p>
      <w:r/>
      <w:r>
        <w:t>Butterfly Staxx 2 is a quiet and relaxing game, with a gentle atmospheric music and a sound of the reels that is just a tinkling, providing a relaxing atmosphere for players.</w:t>
      </w:r>
    </w:p>
    <w:p>
      <w:pPr>
        <w:pStyle w:val="Heading2"/>
      </w:pPr>
      <w:r>
        <w:t>What we like</w:t>
      </w:r>
    </w:p>
    <w:p>
      <w:pPr>
        <w:pStyle w:val="ListBullet"/>
        <w:spacing w:line="240" w:lineRule="auto"/>
        <w:ind w:left="720"/>
      </w:pPr>
      <w:r/>
      <w:r>
        <w:t>Relaxing and atmospheric sound design</w:t>
      </w:r>
    </w:p>
    <w:p>
      <w:pPr>
        <w:pStyle w:val="ListBullet"/>
        <w:spacing w:line="240" w:lineRule="auto"/>
        <w:ind w:left="720"/>
      </w:pPr>
      <w:r/>
      <w:r>
        <w:t>Wild symbol that substitutes for normal symbols</w:t>
      </w:r>
    </w:p>
    <w:p>
      <w:pPr>
        <w:pStyle w:val="ListBullet"/>
        <w:spacing w:line="240" w:lineRule="auto"/>
        <w:ind w:left="720"/>
      </w:pPr>
      <w:r/>
      <w:r>
        <w:t>Free spins mode with up to three game grids</w:t>
      </w:r>
    </w:p>
    <w:p>
      <w:pPr>
        <w:pStyle w:val="ListBullet"/>
        <w:spacing w:line="240" w:lineRule="auto"/>
        <w:ind w:left="720"/>
      </w:pPr>
      <w:r/>
      <w:r>
        <w:t>40 win lines and a high RTP of 96.35%</w:t>
      </w:r>
    </w:p>
    <w:p>
      <w:pPr>
        <w:pStyle w:val="Heading2"/>
      </w:pPr>
      <w:r>
        <w:t>What we don't like</w:t>
      </w:r>
    </w:p>
    <w:p>
      <w:pPr>
        <w:pStyle w:val="ListBullet"/>
        <w:spacing w:line="240" w:lineRule="auto"/>
        <w:ind w:left="720"/>
      </w:pPr>
      <w:r/>
      <w:r>
        <w:t>Limited variety in symbols</w:t>
      </w:r>
    </w:p>
    <w:p>
      <w:pPr>
        <w:pStyle w:val="ListBullet"/>
        <w:spacing w:line="240" w:lineRule="auto"/>
        <w:ind w:left="720"/>
      </w:pPr>
      <w:r/>
      <w:r>
        <w:t>Free spins mode can be difficult to trigger</w:t>
      </w:r>
    </w:p>
    <w:p>
      <w:r/>
      <w:r>
        <w:rPr>
          <w:i/>
        </w:rPr>
        <w:t>Create a feature image fitting the game "Butterfly Staxx 2". The image should be in cartoon style and feature a happy Maya warrior with glasses. The warrior should be surrounded by butterflies and flowers, with a slot machine in the background. The image should have a relaxing and ethereal feel to match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