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Irish Pot Luck Free - A Classic Irish-themed Slot</w:t>
      </w:r>
    </w:p>
    <w:p>
      <w:pPr>
        <w:pStyle w:val="Heading2"/>
      </w:pPr>
      <w:r>
        <w:t>Irish Pot Luck: A Pot of Gold or a Pot of Fool's Gold?</w:t>
      </w:r>
    </w:p>
    <w:p>
      <w:r/>
      <w:r>
        <w:t>If you're looking for a slot game that will transport you to the emerald isle, look no further than Irish Pot Luck.</w:t>
      </w:r>
    </w:p>
    <w:p>
      <w:r/>
      <w:r>
        <w:t>With its classic Irish-themed symbols such as clovers, horseshoes, and of course, pots of gold, this game will have you feeling like you're in the heart of the Irish countryside.</w:t>
      </w:r>
    </w:p>
    <w:p>
      <w:r/>
      <w:r>
        <w:t>But just like a leprechaun's trickery, there's hidden gameplay waiting to be discovered. Keep your eyes peeled for the bonus rounds that can lead to some exciting wins!</w:t>
      </w:r>
    </w:p>
    <w:p>
      <w:pPr>
        <w:pStyle w:val="Heading2"/>
      </w:pPr>
      <w:r>
        <w:t>The Luck of the Irish: Game Theme and Symbols</w:t>
      </w:r>
    </w:p>
    <w:p>
      <w:r/>
      <w:r>
        <w:t>Hold onto your clovers, folks, because Irish Pot Luck is about to transport you to the land of shamrocks and Leprechauns! This game takes inspiration from Irish culture, with a main character fittingly named the Leprechaun - a fairy shoemaker with a pot of gold at the end of the rainbow. The graphics are clover-ingly inspired by Irish traditions, with a lush Irish landscape as the backdrop. The symbols are all themed, and apart from the boring ol' four-card suits, you'll find a trusty pipe, the Leprechaun's lucky hat, a charming harp, and of course, a horseshoe for extra luck!</w:t>
      </w:r>
    </w:p>
    <w:p>
      <w:pPr>
        <w:pStyle w:val="Heading2"/>
      </w:pPr>
      <w:r>
        <w:t>Get Lucky with Special Features and Jackpots</w:t>
      </w:r>
    </w:p>
    <w:p>
      <w:r/>
      <w:r>
        <w:t>Irish Pot Luck has more tricks up its sleeve than a leprechaun! To spice up the gameplay, the game offers Wilds and Scatters, plus three types of Jackpots. The Wild symbol shows up as a coin engraved with the letter 'W,' which can lead to more wins than a pot of gold. Meanwhile, the Scatter - which is a rainbow - appears on reels 1, 3, and 5, and awards Free Spins that can be re-triggered if you're lucky enough. But the ultimate prize comes with the Jackpot symbol, which features the classic four-leaf clover. Land one of these symbols during Free Spins, and you'll activate the coveted Jackpot Wheel feature. This feature gives you the chance to win multipliers and the Mega Jackpot, which is worth 5,000 times the value of your bet. Imagine riding off into the sunset on a unicorn made out of money - that's how good it feels to win this Jackpot!</w:t>
      </w:r>
    </w:p>
    <w:p>
      <w:pPr>
        <w:pStyle w:val="Heading2"/>
      </w:pPr>
      <w:r>
        <w:t>Game Grid and Betting Range</w:t>
      </w:r>
    </w:p>
    <w:p>
      <w:r/>
      <w:r>
        <w:t xml:space="preserve">Are you ready to get your feet wet in the world of online slots with the luck of the Irish by your side? Look no further than Irish Pot Luck- a classic slot machine that packs a punch with its five reels, three rows and twenty paylines. </w:t>
      </w:r>
    </w:p>
    <w:p>
      <w:r/>
      <w:r>
        <w:t xml:space="preserve">But wait, there's more! The betting range is quite generous- starting from a minimum of 20 cents (one cent each line) to a maximum of €200. That's enough to make even the most seasoned leprechaun blush with excitement. </w:t>
      </w:r>
    </w:p>
    <w:p>
      <w:r/>
      <w:r>
        <w:t>What's more, players can test the game with the demo version and enjoy the gameplay without spending a penny. Who said the luck of the Irish wasn't on your side?</w:t>
      </w:r>
    </w:p>
    <w:p>
      <w:pPr>
        <w:pStyle w:val="Heading2"/>
      </w:pPr>
      <w:r>
        <w:t>DEMO VERSION AND RTP</w:t>
      </w:r>
    </w:p>
    <w:p>
      <w:r/>
      <w:r>
        <w:t>If you're a cautious slot player, the good news is that Irish Pot Luck features a demo version to try your luck without emptying your coin purse. But let's be real, who doesn't love a little risk and excitement? The theoretical return to player (RTP) is about 96.06%, which is not too shabby. Of course, you could always try rubbing a real Irish pot for good luck, but we wouldn't bet on that.</w:t>
      </w:r>
    </w:p>
    <w:p>
      <w:pPr>
        <w:pStyle w:val="Heading2"/>
      </w:pPr>
      <w:r>
        <w:t>Unlock the Power of Free Spins and Jackpot Wheel Feature</w:t>
      </w:r>
    </w:p>
    <w:p>
      <w:r/>
      <w:r>
        <w:t>Get ready to strike gold with Irish Pot Luck's Free Spins and Jackpot Wheel Feature. Once you land three Scatters on the reels, get ready for an ode to Michael Flatley and some Riverdance moves as the Free Spins round is triggered! And hey, who doesn't love a rerun? Because you can re-trigger the same feature and keep the Celtic celebrations going!</w:t>
      </w:r>
    </w:p>
    <w:p>
      <w:r/>
      <w:r>
        <w:t>But wait, there's more... channel your inner Irish luck and land three Jackpot symbols on reels 1, 3, and 5. The Jackpot Wheel feature will send you spinning toward great fortune! You can win exciting prizes, multipliers, and even one of the three jackpots available in the game. It will be more fun than a pot of gold at the end of the rainbow!</w:t>
      </w:r>
    </w:p>
    <w:p>
      <w:pPr>
        <w:pStyle w:val="Heading2"/>
      </w:pPr>
      <w:r>
        <w:t>FAQ</w:t>
      </w:r>
    </w:p>
    <w:p>
      <w:pPr>
        <w:pStyle w:val="Heading3"/>
      </w:pPr>
      <w:r>
        <w:t>What is the theme of the Irish Pot Luck slot game?</w:t>
      </w:r>
    </w:p>
    <w:p>
      <w:r/>
      <w:r>
        <w:t>The theme of the game is Irish culture, focusing on the figure of the Leprechaun and his pot of coins at the end of the rainbow.</w:t>
      </w:r>
    </w:p>
    <w:p>
      <w:pPr>
        <w:pStyle w:val="Heading3"/>
      </w:pPr>
      <w:r>
        <w:t>How many paylines does Irish Pot Luck have?</w:t>
      </w:r>
    </w:p>
    <w:p>
      <w:r/>
      <w:r>
        <w:t>The game has 20 paylines.</w:t>
      </w:r>
    </w:p>
    <w:p>
      <w:pPr>
        <w:pStyle w:val="Heading3"/>
      </w:pPr>
      <w:r>
        <w:t>What is the betting range for Irish Pot Luck?</w:t>
      </w:r>
    </w:p>
    <w:p>
      <w:r/>
      <w:r>
        <w:t>The betting range is from 20 cents to €200.</w:t>
      </w:r>
    </w:p>
    <w:p>
      <w:pPr>
        <w:pStyle w:val="Heading3"/>
      </w:pPr>
      <w:r>
        <w:t>Is there a demo version of Irish Pot Luck available to play for free?</w:t>
      </w:r>
    </w:p>
    <w:p>
      <w:r/>
      <w:r>
        <w:t>Yes, you can practice the game for free without registering with the demo version.</w:t>
      </w:r>
    </w:p>
    <w:p>
      <w:pPr>
        <w:pStyle w:val="Heading3"/>
      </w:pPr>
      <w:r>
        <w:t>What is the theoretical return to player (RTP) of Irish Pot Luck?</w:t>
      </w:r>
    </w:p>
    <w:p>
      <w:r/>
      <w:r>
        <w:t>The RTP is 96.06%.</w:t>
      </w:r>
    </w:p>
    <w:p>
      <w:pPr>
        <w:pStyle w:val="Heading3"/>
      </w:pPr>
      <w:r>
        <w:t>What are the special symbols in Irish Pot Luck?</w:t>
      </w:r>
    </w:p>
    <w:p>
      <w:r/>
      <w:r>
        <w:t>The special symbols include the Wild, Scatter, and Jackpot symbols.</w:t>
      </w:r>
    </w:p>
    <w:p>
      <w:pPr>
        <w:pStyle w:val="Heading3"/>
      </w:pPr>
      <w:r>
        <w:t>What happens when the Scatter symbol appears on the reels?</w:t>
      </w:r>
    </w:p>
    <w:p>
      <w:r/>
      <w:r>
        <w:t>The Scatter symbol gives 10 Free Spins, plus 10 more if it reappears during the free spins.</w:t>
      </w:r>
    </w:p>
    <w:p>
      <w:pPr>
        <w:pStyle w:val="Heading3"/>
      </w:pPr>
      <w:r>
        <w:t>What is the Jackpot Wheel feature in Irish Pot Luck?</w:t>
      </w:r>
    </w:p>
    <w:p>
      <w:r/>
      <w:r>
        <w:t>The Jackpot Wheel is a fortune wheel that awards various prizes, including multipliers, and the chance to win the Mega Jackpot.</w:t>
      </w:r>
    </w:p>
    <w:p>
      <w:pPr>
        <w:pStyle w:val="Heading2"/>
      </w:pPr>
      <w:r>
        <w:t>What we like</w:t>
      </w:r>
    </w:p>
    <w:p>
      <w:pPr>
        <w:pStyle w:val="ListBullet"/>
        <w:spacing w:line="240" w:lineRule="auto"/>
        <w:ind w:left="720"/>
      </w:pPr>
      <w:r/>
      <w:r>
        <w:t>Wide betting range from 20 cents to €200</w:t>
      </w:r>
    </w:p>
    <w:p>
      <w:pPr>
        <w:pStyle w:val="ListBullet"/>
        <w:spacing w:line="240" w:lineRule="auto"/>
        <w:ind w:left="720"/>
      </w:pPr>
      <w:r/>
      <w:r>
        <w:t>Free spins with possible re-triggers</w:t>
      </w:r>
    </w:p>
    <w:p>
      <w:pPr>
        <w:pStyle w:val="ListBullet"/>
        <w:spacing w:line="240" w:lineRule="auto"/>
        <w:ind w:left="720"/>
      </w:pPr>
      <w:r/>
      <w:r>
        <w:t>Three different jackpots available</w:t>
      </w:r>
    </w:p>
    <w:p>
      <w:pPr>
        <w:pStyle w:val="ListBullet"/>
        <w:spacing w:line="240" w:lineRule="auto"/>
        <w:ind w:left="720"/>
      </w:pPr>
      <w:r/>
      <w:r>
        <w:t>Mega Jackpot of 5,000 times the value of the bet</w:t>
      </w:r>
    </w:p>
    <w:p>
      <w:pPr>
        <w:pStyle w:val="Heading2"/>
      </w:pPr>
      <w:r>
        <w:t>What we don't like</w:t>
      </w:r>
    </w:p>
    <w:p>
      <w:pPr>
        <w:pStyle w:val="ListBullet"/>
        <w:spacing w:line="240" w:lineRule="auto"/>
        <w:ind w:left="720"/>
      </w:pPr>
      <w:r/>
      <w:r>
        <w:t>Average RTP compared to other slot machines</w:t>
      </w:r>
    </w:p>
    <w:p>
      <w:pPr>
        <w:pStyle w:val="ListBullet"/>
        <w:spacing w:line="240" w:lineRule="auto"/>
        <w:ind w:left="720"/>
      </w:pPr>
      <w:r/>
      <w:r>
        <w:t>Limited graphics and sound effects</w:t>
      </w:r>
    </w:p>
    <w:p>
      <w:r/>
      <w:r>
        <w:rPr>
          <w:b/>
        </w:rPr>
        <w:t>Play Irish Pot Luck Free - A Classic Irish-themed Slot</w:t>
      </w:r>
    </w:p>
    <w:p>
      <w:r/>
      <w:r>
        <w:rPr>
          <w:i/>
        </w:rPr>
        <w:t>Irish Pot Luck is a classic slot with wilds, scatters, free spins, and jackpots. Play Irish Pot Luck for free and win big with the Mega Jackpot.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