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Buffalo Gigablox for Free – Review</w:t>
      </w:r>
    </w:p>
    <w:p>
      <w:pPr>
        <w:pStyle w:val="Heading2"/>
      </w:pPr>
      <w:r>
        <w:t>Game Design and Atmosphere</w:t>
      </w:r>
    </w:p>
    <w:p>
      <w:r/>
      <w:r>
        <w:t>Saddle up, partner! Big Bucks Buffalo Gigablox will take you on a wild ride to the arid lands of Nevada where the buffalo roam and the big bucks are waiting to be won. The game's design is on point, with a wooden frame enclosing the game grid and the colors of the desert setting the tone. But let's talk about those symbols, shall we? The designers have done a great job creating symbols that are not only visually appealing but also convey a realistic sense of depth and texture. You'll feel like you're right there in the dusty, untamed wilderness.</w:t>
      </w:r>
    </w:p>
    <w:p>
      <w:r/>
      <w:r>
        <w:t>And let's not forget about the music. It's one thing to be transported to the old west visually, but the musical theme of the game completes the experience. Every spin feels like a showdown at high noon. You might even catch yourself whistling along to the tune as you pull the lever or tap the screen. Don't worry, it'll be our little secret.</w:t>
      </w:r>
    </w:p>
    <w:p>
      <w:pPr>
        <w:pStyle w:val="Heading2"/>
      </w:pPr>
      <w:r>
        <w:t>Experience the Thrilling Game Features</w:t>
      </w:r>
    </w:p>
    <w:p>
      <w:r/>
      <w:r>
        <w:t>Are you ready to embark on an exciting online slot game adventure? Then, look no further than 'Big Bucks Buffalo Gigablox.' To begin, players must place a bet that starts at a mere €0.40. With 40 fixed paylines available, each line costs only €0.01. The game grid boasts 6 reels and 4 rows, but the fun doesn't end there. With each spin, the number of symbols varies, keeping you on the edge of your seat with anticipation.</w:t>
      </w:r>
      <w:r/>
    </w:p>
    <w:p>
      <w:r/>
      <w:r>
        <w:t>One of the game's most impressive features is the Gigablox. As the name suggests, Gigablox involves symbols appearing in 2x2 or 4x4 dimensions, dramatically increasing the likelihood of forming winning combinations. As the buffalo stampedes across the screen and the reels keep spinning, you might even forget that you're playing a game. But don't get too carried away and forget your limits, the game has a theoretical return to player of 94%, which is decent enough.</w:t>
      </w:r>
      <w:r/>
    </w:p>
    <w:p>
      <w:r/>
      <w:r>
        <w:t>Do you need to take a break from clicking that spin button repeatedly? Players can set up an Autoplay for 10 to 1,000 spins, allowing them to sit back, relax, and let the game do the work. One caution, however, always remember that slot machines can be addictive. So, be careful not to let the autoplay run while you go watch a movie or take a shower, only to come back and find you have spent more than you had planned, or worse, depleted your bankroll.</w:t>
      </w:r>
      <w:r/>
    </w:p>
    <w:p>
      <w:r/>
      <w:r>
        <w:t xml:space="preserve">Overall, 'Big Bucks Buffalo Gigablox' is an excellent choice for any slot game enthusiast. The innovative Gigablox feature provides a unique twist to the traditional online slot game. So, get ready to join the herd, stampede towards the big bucks, and see if you have what it takes to achieve big wins! </w:t>
      </w:r>
    </w:p>
    <w:p>
      <w:pPr>
        <w:pStyle w:val="Heading2"/>
      </w:pPr>
      <w:r>
        <w:t>Gameplay</w:t>
      </w:r>
    </w:p>
    <w:p>
      <w:r/>
      <w:r>
        <w:t>Are you ready to become the king of the buffalo herds? In Big Bucks Buffalo Gigablox, players have the opportunity to do just that! The goal of the game is to form combinations of at least three symbols, starting from the leftmost reel and proceeding towards the adjacent reels on the right. And let's be real, who doesn't love forming winning combos?</w:t>
      </w:r>
    </w:p>
    <w:p>
      <w:r/>
      <w:r>
        <w:t>To add an extra layer of excitement, the Gigablox symbols can be worth as much as 4 or 8 symbols! That's right, this game isn't messing around when it comes to big payouts.</w:t>
      </w:r>
    </w:p>
    <w:p>
      <w:r/>
      <w:r>
        <w:t>Of course, the classic playing card suits are the symbols worth the least, but who cares about those when you have the moose, wolf, bald eagle, and buffalo waiting to earn you some cash? And don't forget about the Wild symbol, which can replace all symbols except for the Scatter. If you're lucky enough to get 6 Scatter symbols, you'll receive 3 Respins with tokens valued from 1x to 1,000x. And if the token is a Gigablox type, your total sum is doubled! That's a whole lot of cash just waiting to be won.</w:t>
      </w:r>
    </w:p>
    <w:p>
      <w:r/>
      <w:r>
        <w:t>But don't worry if you don't hit the jackpot right away. With each new token that appears during the Respins, it gets locked on the reels and the Respins reset to 3. So, you'll have plenty of opportunities to win big and rack up some serious cash.</w:t>
      </w:r>
    </w:p>
    <w:p>
      <w:r/>
      <w:r>
        <w:t>All in all, Big Bucks Buffalo Gigablox is a slot game that offers players excitement, entertainment, and the possibility of winning big. So, what are you waiting for? It's time to meet the buffalo herds and start collecting those big bucks!</w:t>
      </w:r>
    </w:p>
    <w:p>
      <w:pPr>
        <w:pStyle w:val="Heading2"/>
      </w:pPr>
      <w:r>
        <w:t>Get Your Winning Strategy Ready: The Symbols You Need to Know</w:t>
      </w:r>
    </w:p>
    <w:p>
      <w:r/>
      <w:r>
        <w:t>Get ready to boost your bank account with Big Bucks Buffalo Gigablox, an online casino slot game bursting with adventure and excitement! But if you want to win big, you’ll need to know your way around the game’s symbols.</w:t>
      </w:r>
    </w:p>
    <w:p>
      <w:r/>
      <w:r>
        <w:t>The playing card suits may be vibrant, but they're not worth much in this game. Keep your eyes peeled for higher-paying symbols like the moose, wolf, bald eagle, and buffalo. These majestic creatures can set you up for some serious cash!</w:t>
      </w:r>
    </w:p>
    <w:p>
      <w:r/>
      <w:r>
        <w:t>But here's something even better: Gigablox symbols appear in 2x2 or 4x4 dimensions and increase your chances of forming winning combinations. Who doesn't love giant symbols?</w:t>
      </w:r>
    </w:p>
    <w:p>
      <w:r/>
      <w:r>
        <w:t>Don't forget about the Wild symbol, which can replace all other symbols in the game except the all-mighty Scatter. Speaking of which, the Scatter is represented by a gold token. If six Scatters pop up, brace yourself for some incredible rewards!</w:t>
      </w:r>
    </w:p>
    <w:p>
      <w:r/>
      <w:r>
        <w:t>Players get 3 Respins during which tokens take on a value of 1x to 1,000x. And if the token is a Gigablox type, the sum is doubled. Now that's what we call a lucky break! Who says you can't giggle your way to the bank?</w:t>
      </w:r>
    </w:p>
    <w:p>
      <w:pPr>
        <w:pStyle w:val="Heading2"/>
      </w:pPr>
      <w:r>
        <w:t>Special Symbols and Bonuses</w:t>
      </w:r>
    </w:p>
    <w:p>
      <w:r/>
      <w:r>
        <w:t>Are you ready to hear about the special symbols and bonuses on Big Bucks Buffalo Gigablox? Well, buckle up because this game has got it all!</w:t>
      </w:r>
    </w:p>
    <w:p>
      <w:r/>
      <w:r>
        <w:t>First up, we have the Wild symbol which can replace all symbols except for the Scatter. And speaking of the Scatter, it's represented by a shiny gold token that can be worth anywhere from 1x to 1,000x your original bet when 6 of them appear on the reels.</w:t>
      </w:r>
    </w:p>
    <w:p>
      <w:r/>
      <w:r>
        <w:t>But wait, there's more! When you land 6 gold tokens, you get to play 3 Respins. During these respins, the tokens take on a value of 1x to 1,000x. And if you're lucky enough to land a Gigablox type token, that sum is doubled!</w:t>
      </w:r>
    </w:p>
    <w:p>
      <w:r/>
      <w:r>
        <w:t>And the excitement doesn't end there. Each time a new token appears during the respins, it gets locked on the reels and the respins reset back to 3. It's like a never-ending cycle of fun!</w:t>
      </w:r>
    </w:p>
    <w:p>
      <w:r/>
      <w:r>
        <w:t>All in all, the special symbols and bonuses on this game definitely add to the overall experience. So what are you waiting for? Give Big Bucks Buffalo Gigablox a spin and see for yourself!</w:t>
      </w:r>
    </w:p>
    <w:p>
      <w:pPr>
        <w:pStyle w:val="Heading2"/>
      </w:pPr>
      <w:r>
        <w:t>FAQ</w:t>
      </w:r>
    </w:p>
    <w:p>
      <w:pPr>
        <w:pStyle w:val="Heading3"/>
      </w:pPr>
      <w:r>
        <w:t>What is the minimum bet for Big Bucks Buffalo Gigablox?</w:t>
      </w:r>
    </w:p>
    <w:p>
      <w:r/>
      <w:r>
        <w:t>The minimum bet for this game is €0.40.</w:t>
      </w:r>
    </w:p>
    <w:p>
      <w:pPr>
        <w:pStyle w:val="Heading3"/>
      </w:pPr>
      <w:r>
        <w:t>How many paylines does the game have?</w:t>
      </w:r>
    </w:p>
    <w:p>
      <w:r/>
      <w:r>
        <w:t>The game has 40 fixed paylines.</w:t>
      </w:r>
    </w:p>
    <w:p>
      <w:pPr>
        <w:pStyle w:val="Heading3"/>
      </w:pPr>
      <w:r>
        <w:t>What are Gigablox symbols?</w:t>
      </w:r>
    </w:p>
    <w:p>
      <w:r/>
      <w:r>
        <w:t>Gigablox symbols are symbols that can land on the grid with 2x2 or 4x4 dimensions.</w:t>
      </w:r>
    </w:p>
    <w:p>
      <w:pPr>
        <w:pStyle w:val="Heading3"/>
      </w:pPr>
      <w:r>
        <w:t>What is the theoretical return to player for this game?</w:t>
      </w:r>
    </w:p>
    <w:p>
      <w:r/>
      <w:r>
        <w:t>The theoretical return to player is 94%.</w:t>
      </w:r>
    </w:p>
    <w:p>
      <w:pPr>
        <w:pStyle w:val="Heading3"/>
      </w:pPr>
      <w:r>
        <w:t>What symbols can trigger the Respins feature?</w:t>
      </w:r>
    </w:p>
    <w:p>
      <w:r/>
      <w:r>
        <w:t>The gold token Scatter symbol can trigger the Respins feature.</w:t>
      </w:r>
    </w:p>
    <w:p>
      <w:pPr>
        <w:pStyle w:val="Heading3"/>
      </w:pPr>
      <w:r>
        <w:t>What is the maximum number of automatic spins that can be set using Autoplay?</w:t>
      </w:r>
    </w:p>
    <w:p>
      <w:r/>
      <w:r>
        <w:t>The maximum number of automatic spins that can be set using Autoplay is 1,000.</w:t>
      </w:r>
    </w:p>
    <w:p>
      <w:pPr>
        <w:pStyle w:val="Heading3"/>
      </w:pPr>
      <w:r>
        <w:t>Can the Wild symbol replace the Scatter symbol?</w:t>
      </w:r>
    </w:p>
    <w:p>
      <w:r/>
      <w:r>
        <w:t>No, the Wild symbol cannot replace the Scatter symbol.</w:t>
      </w:r>
    </w:p>
    <w:p>
      <w:pPr>
        <w:pStyle w:val="Heading3"/>
      </w:pPr>
      <w:r>
        <w:t>Is it possible to form paying combos with Gigablox symbols?</w:t>
      </w:r>
    </w:p>
    <w:p>
      <w:r/>
      <w:r>
        <w:t>Yes, depending on the size, Gigablox symbols can be worth as much as 4 or 8 symbols and can form paying combos.</w:t>
      </w:r>
    </w:p>
    <w:p>
      <w:pPr>
        <w:pStyle w:val="Heading2"/>
      </w:pPr>
      <w:r>
        <w:t>What we like</w:t>
      </w:r>
    </w:p>
    <w:p>
      <w:pPr>
        <w:pStyle w:val="ListBullet"/>
        <w:spacing w:line="240" w:lineRule="auto"/>
        <w:ind w:left="720"/>
      </w:pPr>
      <w:r/>
      <w:r>
        <w:t>Gigablox feature increases potential winning combinations</w:t>
      </w:r>
    </w:p>
    <w:p>
      <w:pPr>
        <w:pStyle w:val="ListBullet"/>
        <w:spacing w:line="240" w:lineRule="auto"/>
        <w:ind w:left="720"/>
      </w:pPr>
      <w:r/>
      <w:r>
        <w:t>Atmospheric Western-style music and design</w:t>
      </w:r>
    </w:p>
    <w:p>
      <w:pPr>
        <w:pStyle w:val="ListBullet"/>
        <w:spacing w:line="240" w:lineRule="auto"/>
        <w:ind w:left="720"/>
      </w:pPr>
      <w:r/>
      <w:r>
        <w:t>Scatter symbols can trigger respins with high-value tokens</w:t>
      </w:r>
    </w:p>
    <w:p>
      <w:pPr>
        <w:pStyle w:val="ListBullet"/>
        <w:spacing w:line="240" w:lineRule="auto"/>
        <w:ind w:left="720"/>
      </w:pPr>
      <w:r/>
      <w:r>
        <w:t>Autoplay can be set for up to 1,000 spins</w:t>
      </w:r>
    </w:p>
    <w:p>
      <w:pPr>
        <w:pStyle w:val="Heading2"/>
      </w:pPr>
      <w:r>
        <w:t>What we don't like</w:t>
      </w:r>
    </w:p>
    <w:p>
      <w:pPr>
        <w:pStyle w:val="ListBullet"/>
        <w:spacing w:line="240" w:lineRule="auto"/>
        <w:ind w:left="720"/>
      </w:pPr>
      <w:r/>
      <w:r>
        <w:t>Game has a lower theoretical return to player at 94%</w:t>
      </w:r>
    </w:p>
    <w:p>
      <w:pPr>
        <w:pStyle w:val="ListBullet"/>
        <w:spacing w:line="240" w:lineRule="auto"/>
        <w:ind w:left="720"/>
      </w:pPr>
      <w:r/>
      <w:r>
        <w:t>Paylines are fixed at 40, limiting betting flexibility</w:t>
      </w:r>
    </w:p>
    <w:p>
      <w:r/>
      <w:r>
        <w:rPr>
          <w:b/>
        </w:rPr>
        <w:t>Play Big Bucks Buffalo Gigablox for Free – Review</w:t>
      </w:r>
    </w:p>
    <w:p>
      <w:r/>
      <w:r>
        <w:rPr>
          <w:i/>
        </w:rPr>
        <w:t>Explore the Western desert with Big Bucks Buffalo Gigablox – read our review, then play for free here! Gigablox symbols and Scatter Respins add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