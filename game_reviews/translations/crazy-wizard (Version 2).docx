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Wizard for Free - Exciting Free Spins Bonus</w:t>
      </w:r>
    </w:p>
    <w:p>
      <w:r/>
      <w:r>
        <w:rPr>
          <w:b/>
        </w:rPr>
        <w:t>Meta description</w:t>
      </w:r>
      <w:r>
        <w:t>: Read our review of Crazy Wizard, the Playtech slot with a free spins bonus round. Play for free and increase your chances of winning with Jolly symbols.</w:t>
      </w:r>
    </w:p>
    <w:p>
      <w:pPr>
        <w:pStyle w:val="Heading2"/>
      </w:pPr>
      <w:r>
        <w:t>Gameplay</w:t>
      </w:r>
    </w:p>
    <w:p>
      <w:r/>
      <w:r>
        <w:t>Are you ready to enter the magical world of Crazy Wizard? This Playtech slot game will transport you to a land of spellbinding adventures with its 5 reels, 3 rows, and 10 fixed paylines. And let me tell you, the wizard in this game is truly crazy - brace yourself for some wacky surprises!</w:t>
      </w:r>
      <w:r>
        <w:t xml:space="preserve"> </w:t>
      </w:r>
    </w:p>
    <w:p>
      <w:r/>
      <w:r>
        <w:t xml:space="preserve">In order to win in this game, you need to get at least three identical symbols adjacent from left to right. But don't worry - you don't need to be a master wizard to summon some luck on your side. The token value ranges between € 0.01 to a maximum of € 2, and a token is bet on each line. This means that the total bet can range from € 0.10 to € 20, depending on your personal preferences. </w:t>
      </w:r>
    </w:p>
    <w:p>
      <w:r/>
      <w:r>
        <w:t>And if you're feeling lazy, just take advantage of the automatic spin feature. Players can choose between 10 and 50 automatic spins, including win and loss limits. This will give you some time to sit back, relax and enjoy the magical scenery.</w:t>
      </w:r>
    </w:p>
    <w:p>
      <w:r/>
      <w:r>
        <w:t>Oh, and speaking of magic - let's not forget about the game's RTP value of 96.56%. That's an impressive number, even for a crazy wizard. It means that your chances of winning are quite high - so grab a magic wand and get ready to spin those reels!</w:t>
      </w:r>
    </w:p>
    <w:p>
      <w:pPr>
        <w:pStyle w:val="Heading2"/>
      </w:pPr>
      <w:r>
        <w:t>Graphics</w:t>
      </w:r>
    </w:p>
    <w:p>
      <w:r/>
      <w:r>
        <w:t>Crazy Wizard features excellent quality graphics with a completely black texture in the background that has animated flames. It's almost as if the wizard was casting fireballs left and right! The paylines are indicated on the sides of the frame, so you're always aware of where the magic happens. Speaking of magic, this wizard-themed game has the power to suck you into its world of spells and coins. You'll quickly forget that you're sitting in front of a screen as you spin and win.</w:t>
      </w:r>
    </w:p>
    <w:p>
      <w:r/>
      <w:r>
        <w:t xml:space="preserve">The bottom of the screen is separated into different sections, giving you a clear overview of your balance, winnings, token value, and total bet. It's easy to keep track of everything, even if you're in a hurry to play. The background music adds to the experience, but if you're not feeling the vibe, you can always disable it. Although, you'll be missing out on some serious enchantment vibes! </w:t>
      </w:r>
    </w:p>
    <w:p>
      <w:pPr>
        <w:pStyle w:val="Heading2"/>
      </w:pPr>
      <w:r>
        <w:t>Bonuses</w:t>
      </w:r>
    </w:p>
    <w:p>
      <w:r/>
      <w:r>
        <w:t>Crazy Wizard is a fantastic game that provides players with two exciting bonuses to enjoy - the Wild and Scatter symbols.</w:t>
      </w:r>
    </w:p>
    <w:p>
      <w:r/>
      <w:r>
        <w:t>The Wizard symbol is the Wild symbol, and it can be used in place of any other symbol, except for the Scatter symbol. If you manage to land this symbol on a payline, it will double your winnings, which can be a great boost to your bankroll. After all, who doesn't love winning twice as much money?</w:t>
      </w:r>
    </w:p>
    <w:p>
      <w:r/>
      <w:r>
        <w:t>The Dragon symbol represents the Scatter symbol in this game. By landing three or more of these symbols, players can activate the Free Spins bonus round. Depending on how many Scatters you managed to land, you'll get 10, 20, or even 30 free spins to play with. During this bonus round, the regular symbols will be randomly replaced with Jolly symbols, which can increase your chances of winning even further. It's like the game has granted you a genie's wish and made it easier for you to win big!</w:t>
      </w:r>
    </w:p>
    <w:p>
      <w:r/>
      <w:r>
        <w:t>If you're lucky, Crazy Wizard will allow you to reactivate the free spins bonus round up to a maximum of 250 free spins! Talk about hitting the jackpot! You may not be a wizard when it comes to gambling, but with these bonuses, you'll definitely feel like one.</w:t>
      </w:r>
    </w:p>
    <w:p>
      <w:pPr>
        <w:pStyle w:val="Heading2"/>
      </w:pPr>
      <w:r>
        <w:t>Symbols</w:t>
      </w:r>
    </w:p>
    <w:p>
      <w:r/>
      <w:r>
        <w:t>Are you ready to brew some magic potions and spells with the Crazy Wizard? This mystical slot game offers a total of 10 symbols to help you in your quest for riches. Don't worry about deciphering complicated hieroglyphs, Crazy Wizard has easy-to-understand low-level symbols. These symbols are the playing cards from 10 to Ace. However, when it comes to higher-level symbols, the game has the right potion for you.</w:t>
      </w:r>
    </w:p>
    <w:p>
      <w:r/>
      <w:r>
        <w:t>From the glowing ampoule, flickering candle, and magic sphere to the ancient spellbook, these high-level symbols fuel the excitement of the game. But wait, there's more! The Crazy Wizard symbol is the Wild symbol, and he can help you increase your winning chances by substituting for other symbols!</w:t>
      </w:r>
    </w:p>
    <w:p>
      <w:r/>
      <w:r>
        <w:t>If that's not enough, the Dragon is the Scatter symbol, and he can help you trigger free spins. During the free spins round, regular symbols will be replaced with Jolly symbols. These symbols can act as any other symbol, which can increase your chances of winning. With the help of the Jolly symbols, you might even be able to win a dragon's hoard of treasure!</w:t>
      </w:r>
    </w:p>
    <w:p>
      <w:r/>
      <w:r>
        <w:t>If you're looking for a game that offers both excitement and a bit of magic, then you should definitely give Crazy Wizard a try. With its amazing graphics and unique symbols, you'll be enchanted from the moment you spin the reels!</w:t>
      </w:r>
    </w:p>
    <w:p>
      <w:pPr>
        <w:pStyle w:val="Heading2"/>
      </w:pPr>
      <w:r>
        <w:t>Get Ready for Free Spins - Crazy Wizard Style!</w:t>
      </w:r>
    </w:p>
    <w:p>
      <w:r/>
      <w:r>
        <w:t>Crazy Wizard is a spellbinding casino slot game that'll transport you to a magical world full of dragons and wizards. If you're lucky enough to land three or more Dragon Scatter Symbols on the reels, you'll be awarded with the coveted Free Spins bonus round.</w:t>
      </w:r>
    </w:p>
    <w:p>
      <w:r/>
      <w:r>
        <w:t>But wait, there's more! Depending on the number of Scatters you get, you could earn 10, 20 or even 30 free spins to use at your disposal. During these free spins, regular symbols are randomly swapped out for Jolly symbols - talk about a boost in winnings!</w:t>
      </w:r>
    </w:p>
    <w:p>
      <w:r/>
      <w:r>
        <w:t>And if that isn't enough, buckle up because you can reactivate free spins to earn an impressive total of 250 free spins! That should be enough to keep you spellbound for hours on end. With the potential to cast some serious winnings, Crazy Wizard's Free Spins bonus round is definitely something to get excited about. So, grab your cauldron, stir in some luck, and let those reels do the rest!</w:t>
      </w:r>
    </w:p>
    <w:p>
      <w:pPr>
        <w:pStyle w:val="Heading2"/>
      </w:pPr>
      <w:r>
        <w:t>FAQ</w:t>
      </w:r>
    </w:p>
    <w:p>
      <w:pPr>
        <w:pStyle w:val="Heading3"/>
      </w:pPr>
      <w:r>
        <w:t>What is the theme of Crazy Wizard online slot?</w:t>
      </w:r>
    </w:p>
    <w:p>
      <w:r/>
      <w:r>
        <w:t>The game has a fantasy theme, featuring a wizard who prepares potions to double the winnings.</w:t>
      </w:r>
    </w:p>
    <w:p>
      <w:pPr>
        <w:pStyle w:val="Heading3"/>
      </w:pPr>
      <w:r>
        <w:t>What is the grid structure of Crazy Wizard?</w:t>
      </w:r>
    </w:p>
    <w:p>
      <w:r/>
      <w:r>
        <w:t>The grid consists of 5 reels and 3 rows with 10 fixed paylines running from left to right.</w:t>
      </w:r>
    </w:p>
    <w:p>
      <w:pPr>
        <w:pStyle w:val="Heading3"/>
      </w:pPr>
      <w:r>
        <w:t>What is the range of token value in Crazy Wizard?</w:t>
      </w:r>
    </w:p>
    <w:p>
      <w:r/>
      <w:r>
        <w:t>Token value ranges from €0.01 to a maximum of €2.</w:t>
      </w:r>
    </w:p>
    <w:p>
      <w:pPr>
        <w:pStyle w:val="Heading3"/>
      </w:pPr>
      <w:r>
        <w:t>What is the maximum bet amount in Crazy Wizard?</w:t>
      </w:r>
    </w:p>
    <w:p>
      <w:r/>
      <w:r>
        <w:t>The maximum bet amount is €20 depending on the player's choice.</w:t>
      </w:r>
    </w:p>
    <w:p>
      <w:pPr>
        <w:pStyle w:val="Heading3"/>
      </w:pPr>
      <w:r>
        <w:t>What is the RTP value of Crazy Wizard?</w:t>
      </w:r>
    </w:p>
    <w:p>
      <w:r/>
      <w:r>
        <w:t>The RTP value of Crazy Wizard is 96.56%.</w:t>
      </w:r>
    </w:p>
    <w:p>
      <w:pPr>
        <w:pStyle w:val="Heading3"/>
      </w:pPr>
      <w:r>
        <w:t>What is the role of the Wild symbol in Crazy Wizard?</w:t>
      </w:r>
    </w:p>
    <w:p>
      <w:r/>
      <w:r>
        <w:t>The wizard is the Wild symbol that can replace all symbols except Scatter and doubles the winnings in any paying line.</w:t>
      </w:r>
    </w:p>
    <w:p>
      <w:pPr>
        <w:pStyle w:val="Heading3"/>
      </w:pPr>
      <w:r>
        <w:t>How many free spins can a player get in Crazy Wizard?</w:t>
      </w:r>
    </w:p>
    <w:p>
      <w:r/>
      <w:r>
        <w:t>A player can get 10, 20, or 30 free spins with 3, 4, or 5 Scatter symbols, respectively. The maximum number of free spins earned is 250.</w:t>
      </w:r>
    </w:p>
    <w:p>
      <w:pPr>
        <w:pStyle w:val="Heading3"/>
      </w:pPr>
      <w:r>
        <w:t>What is the verdict of Crazy Wizard online slot?</w:t>
      </w:r>
    </w:p>
    <w:p>
      <w:r/>
      <w:r>
        <w:t>Crazy Wizard is an excellent choice for those looking for a classic gaming system with an enjoyable gaming experience.</w:t>
      </w:r>
    </w:p>
    <w:p>
      <w:pPr>
        <w:pStyle w:val="Heading2"/>
      </w:pPr>
      <w:r>
        <w:t>What we like</w:t>
      </w:r>
    </w:p>
    <w:p>
      <w:pPr>
        <w:pStyle w:val="ListBullet"/>
        <w:spacing w:line="240" w:lineRule="auto"/>
        <w:ind w:left="720"/>
      </w:pPr>
      <w:r/>
      <w:r>
        <w:t>Exciting Free Spins bonus round</w:t>
      </w:r>
    </w:p>
    <w:p>
      <w:pPr>
        <w:pStyle w:val="ListBullet"/>
        <w:spacing w:line="240" w:lineRule="auto"/>
        <w:ind w:left="720"/>
      </w:pPr>
      <w:r/>
      <w:r>
        <w:t>Jolly symbols increase chances of winning</w:t>
      </w:r>
    </w:p>
    <w:p>
      <w:pPr>
        <w:pStyle w:val="ListBullet"/>
        <w:spacing w:line="240" w:lineRule="auto"/>
        <w:ind w:left="720"/>
      </w:pPr>
      <w:r/>
      <w:r>
        <w:t>Good quality graphics</w:t>
      </w:r>
    </w:p>
    <w:p>
      <w:pPr>
        <w:pStyle w:val="ListBullet"/>
        <w:spacing w:line="240" w:lineRule="auto"/>
        <w:ind w:left="720"/>
      </w:pPr>
      <w:r/>
      <w:r>
        <w:t>Decent RTP value of 96.56%</w:t>
      </w:r>
    </w:p>
    <w:p>
      <w:pPr>
        <w:pStyle w:val="Heading2"/>
      </w:pPr>
      <w:r>
        <w:t>What we don't like</w:t>
      </w:r>
    </w:p>
    <w:p>
      <w:pPr>
        <w:pStyle w:val="ListBullet"/>
        <w:spacing w:line="240" w:lineRule="auto"/>
        <w:ind w:left="720"/>
      </w:pPr>
      <w:r/>
      <w:r>
        <w:t>Only 10 fixed paylines</w:t>
      </w:r>
    </w:p>
    <w:p>
      <w:pPr>
        <w:pStyle w:val="ListBullet"/>
        <w:spacing w:line="240" w:lineRule="auto"/>
        <w:ind w:left="720"/>
      </w:pPr>
      <w:r/>
      <w:r>
        <w:t>No progressive jackpot</w:t>
      </w:r>
    </w:p>
    <w:p>
      <w:r/>
      <w:r>
        <w:rPr>
          <w:i/>
        </w:rPr>
        <w:t>Create a feature image fitting the game "Crazy Wizard": DALLE, please create a cartoon-style feature image for the game "Crazy Wizard" that prominently features a Maya warrior with glasses who is happy and animated. The warrior should be depicted in a way that aligns stylistically with the game's graphics. Please make sure the image is eye-catching and captivating to potential players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