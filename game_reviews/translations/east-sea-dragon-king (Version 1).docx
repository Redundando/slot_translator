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 Sea Dragon King for Free | Review and Gameplay</w:t>
      </w:r>
    </w:p>
    <w:p>
      <w:r/>
      <w:r>
        <w:rPr>
          <w:b/>
        </w:rPr>
        <w:t>Meta description</w:t>
      </w:r>
      <w:r>
        <w:t>: Get a chance to win up to 6,000 times your bet with East Sea Dragon King. Play for free and learn about its features in our comprehensive review.</w:t>
      </w:r>
    </w:p>
    <w:p>
      <w:pPr>
        <w:pStyle w:val="Heading2"/>
      </w:pPr>
      <w:r>
        <w:t>GAMEPLAY AND FEATURES</w:t>
      </w:r>
    </w:p>
    <w:p>
      <w:r/>
      <w:r>
        <w:t>Looking for a slot game that is highly volatile? Look no further than East Sea Dragon King! This game comes packed with action and features that will keep you on the edge of your seat.</w:t>
      </w:r>
    </w:p>
    <w:p>
      <w:r/>
      <w:r>
        <w:t>The game has 5 reels and cluster payouts, so players can earn big wins by getting 5 or more matching symbols in adjacent positions. And with an RTP of 96.23%, there's a good chance that you'll walk away with some extra cash in your pocket.</w:t>
      </w:r>
    </w:p>
    <w:p>
      <w:r/>
      <w:r>
        <w:t>But be warned, this game is not for the faint of heart. With its high volatility, players need to be careful and manage their bankroll wisely. One minute you could be up big, and the next minute you could be on a cold streak.</w:t>
      </w:r>
    </w:p>
    <w:p>
      <w:r/>
      <w:r>
        <w:t>Now let's talk about the features that make East Sea Dragon King so exciting. First up, we have expanding wilds. These wilds can substitute for any other symbol in the game, helping you to create more winning combinations. And when they land, they'll expand to cover the entire reel, giving you even more chances to win big.</w:t>
      </w:r>
    </w:p>
    <w:p>
      <w:r/>
      <w:r>
        <w:t>Next up, we have respins. Whenever you land a winning cluster on the reels, the symbols that made up that cluster will be replaced with new symbols for a chance to create even more winning combinations. And if you're lucky, you could trigger another respin, giving you even more chances to win big.</w:t>
      </w:r>
    </w:p>
    <w:p>
      <w:r/>
      <w:r>
        <w:t>And finally, we have wins that can reach up to 1,000 times the bet per round. That's right, you could potentially win a massive amount of cash on a single spin. Just imagine what you could do with all that money...buy a new car, go on a vacation, or even buy a pet dragon!</w:t>
      </w:r>
    </w:p>
    <w:p>
      <w:r/>
      <w:r>
        <w:t>All in all, East Sea Dragon King is a slot game that is worth checking out. With its exciting features, high volatility, and the potential for big wins, you're sure to have a blast playing it.</w:t>
      </w:r>
    </w:p>
    <w:p>
      <w:pPr>
        <w:pStyle w:val="Heading2"/>
      </w:pPr>
      <w:r>
        <w:t>Symbol Design and Rewards</w:t>
      </w:r>
    </w:p>
    <w:p>
      <w:r/>
      <w:r>
        <w:t>Symbols in the game include bronze, silver, and gold coins, pearl shells, ancient scrolls, gold ingots, jade dragons, and of course, the mighty Eastern Sea Dragon King. The king himself acts as the wild symbol and can substitute for all others except the scatter. It's worth keeping an eye out for him – not just because he's the highest-paying symbol on the board, but also because he might just be in a mood to grant some bonus wins. If he's feeling generous, you might even see him perform his famous Dragon Dance! How's that for some good luck?</w:t>
      </w:r>
      <w:r/>
    </w:p>
    <w:p>
      <w:r/>
      <w:r>
        <w:t>Speaking of luck, let's talk about the other symbols. Depending on how many matches you land, the payouts can range from modest to epic. The most rewarding symbol is the Jade Dragon, which pays out 1,000 times your bet if you're lucky enough to get 15 of them on a single spin. The scrolls are also a great catch, paying out up to 500 times your bet if you land 15 of them. And if you're really on a roll, keep your eyes peeled for the pearl shells – if you manage to get 15 of those, you'll be laughing all the way to the bank!</w:t>
      </w:r>
      <w:r/>
    </w:p>
    <w:p>
      <w:r/>
      <w:r>
        <w:t>Overall, the symbol design in East Sea Dragon King is fun and engaging, with plenty of variance to keep things interesting. Whether you're into the ancient aesthetics of the coin and ingot symbols, or you're more of a dragon fan, there's something here for everyone. So why not give it a spin and see what symbols the Eastern Sea Dragon King has in store for you?</w:t>
      </w:r>
    </w:p>
    <w:p>
      <w:pPr>
        <w:pStyle w:val="Heading2"/>
      </w:pPr>
      <w:r>
        <w:t>Unleash your Luck with Winning Potential</w:t>
      </w:r>
    </w:p>
    <w:p>
      <w:r/>
      <w:r>
        <w:t>Are you ready to swim with the dragons? East Sea Dragon King offers players an opportunity to win big, with a potential jackpot of up to 6,000 times the total bet. With an impressive RTP of 96.23%, this game is highly volatile, meaning players can expect some serious highs and lows. But hey, that's part of the thrill, right?</w:t>
      </w:r>
    </w:p>
    <w:p>
      <w:r/>
      <w:r>
        <w:t xml:space="preserve">The Respines and Expanding Wilds features in this game keep the gameplay interesting and dynamic. Players that keep an eye out for these features will be rewarded with generous payouts that can reach up to 1,000 times the bet per round! Who knows, maybe you'll be lucky enough to trigger one of these features and win big! </w:t>
      </w:r>
    </w:p>
    <w:p>
      <w:r/>
      <w:r>
        <w:t>So why not take a dive into the East Sea and test your luck? It's time to unleash your inner dragon and see what kind of riches await you.</w:t>
      </w:r>
    </w:p>
    <w:p>
      <w:pPr>
        <w:pStyle w:val="Heading2"/>
      </w:pPr>
      <w:r>
        <w:t>RTP - Impressing the accountant in you!</w:t>
      </w:r>
    </w:p>
    <w:p>
      <w:r/>
      <w:r>
        <w:t>If you are a mathematical genius looking to play a slot game that offers an impressive Return to Player (RTP) percentage, then East Sea Dragon King is the perfect fit for your overly analytical brain. Not a math genius? Don't worry, you can still play this game and enjoy it, but the only numbers that will matter to you are the ones on your bankroll.</w:t>
      </w:r>
    </w:p>
    <w:p>
      <w:r/>
      <w:r>
        <w:t>But let's talk numbers. East Sea Dragon King offers an RTP of 96.23%, which is above the average for online slot games. That means you have better odds of winning, and who doesn't like that feeling of beating the odds? It's like being the underdog and coming out on top, except in this instance, you're not fighting a real dragon, but the slot machine instead.</w:t>
      </w:r>
    </w:p>
    <w:p>
      <w:r/>
      <w:r>
        <w:t>So, if you're looking for a game that will satisfy both your inner gambler and accountant, then East Sea Dragon King is the game for you. Heck, even if you're not an accountant, you can still enjoy the feeling of winning some sweet, sweet cash. Just don't go too crazy, or you might be drowning in the East Sea of debt!</w:t>
      </w:r>
    </w:p>
    <w:p>
      <w:pPr>
        <w:pStyle w:val="Heading2"/>
      </w:pPr>
      <w:r>
        <w:t>Overall Impression</w:t>
      </w:r>
    </w:p>
    <w:p>
      <w:r/>
      <w:r>
        <w:t>If you're a fan of all-things Asian and cartoon, you're in for a treat with East Sea Dragon King. This slot game boasts stunning graphics and a vibrant color scheme that will make you feel like you're in a cartoon world. And let's be honest, who doesn't enjoy a little cartoon action in their online slot game?</w:t>
      </w:r>
    </w:p>
    <w:p>
      <w:r/>
      <w:r>
        <w:t>While the game may be simpler than some of the other offerings from NetEnt, that doesn't take away from the high volatility and excellent payouts you can expect. Plus, it's always nice to have a break from the complexity of some games and just sit back and spin some reels in a more straightforward game.</w:t>
      </w:r>
    </w:p>
    <w:p>
      <w:r/>
      <w:r>
        <w:t xml:space="preserve">One of the great things about East Sea Dragon King is that players can enjoy it in both demo and real money mode. So if you're not quite ready to splurge on real money yet, give the demo a try to get a feel for the game. And if you are ready to play for real, be sure to take advantage of the bonuses and promotions offered by certified AAMS casinos. </w:t>
      </w:r>
    </w:p>
    <w:p>
      <w:r/>
      <w:r>
        <w:t>All in all, East Sea Dragon King is a great choice for players who want simple gameplay with high reward potential, and a little bit of cartoon fun thrown in for good measure. Give it a spin and see what kind of treasures you can uncover!</w:t>
      </w:r>
    </w:p>
    <w:p>
      <w:pPr>
        <w:pStyle w:val="Heading2"/>
      </w:pPr>
      <w:r>
        <w:t>FAQ</w:t>
      </w:r>
    </w:p>
    <w:p>
      <w:pPr>
        <w:pStyle w:val="Heading3"/>
      </w:pPr>
      <w:r>
        <w:t>What is the minimum bet for East Sea Dragon King slot game?</w:t>
      </w:r>
    </w:p>
    <w:p>
      <w:r/>
      <w:r>
        <w:t>The minimum bet for this game is €0.10 per spin.</w:t>
      </w:r>
    </w:p>
    <w:p>
      <w:pPr>
        <w:pStyle w:val="Heading3"/>
      </w:pPr>
      <w:r>
        <w:t>What is the maximum bet for East Sea Dragon King slot game?</w:t>
      </w:r>
    </w:p>
    <w:p>
      <w:r/>
      <w:r>
        <w:t>The maximum bet for this game is €200.00 per spin.</w:t>
      </w:r>
    </w:p>
    <w:p>
      <w:pPr>
        <w:pStyle w:val="Heading3"/>
      </w:pPr>
      <w:r>
        <w:t>Does East Sea Dragon King use Cluster Pays?</w:t>
      </w:r>
    </w:p>
    <w:p>
      <w:r/>
      <w:r>
        <w:t>Yes, East Sea Dragon King uses Cluster Pays as a way to make winning combinations.</w:t>
      </w:r>
    </w:p>
    <w:p>
      <w:pPr>
        <w:pStyle w:val="Heading3"/>
      </w:pPr>
      <w:r>
        <w:t>What is the most rewarding symbol in East Sea Dragon King?</w:t>
      </w:r>
    </w:p>
    <w:p>
      <w:r/>
      <w:r>
        <w:t>The most rewarding symbol is the Jade Dragon.</w:t>
      </w:r>
    </w:p>
    <w:p>
      <w:pPr>
        <w:pStyle w:val="Heading3"/>
      </w:pPr>
      <w:r>
        <w:t>What is the RTP of East Sea Dragon King?</w:t>
      </w:r>
    </w:p>
    <w:p>
      <w:r/>
      <w:r>
        <w:t>The RTP of East Sea Dragon King is 96.23%.</w:t>
      </w:r>
    </w:p>
    <w:p>
      <w:pPr>
        <w:pStyle w:val="Heading3"/>
      </w:pPr>
      <w:r>
        <w:t>Is East Sea Dragon King a highly volatile game?</w:t>
      </w:r>
    </w:p>
    <w:p>
      <w:r/>
      <w:r>
        <w:t>Yes, East Sea Dragon King is a highly volatile game.</w:t>
      </w:r>
    </w:p>
    <w:p>
      <w:pPr>
        <w:pStyle w:val="Heading3"/>
      </w:pPr>
      <w:r>
        <w:t>What are the main features of East Sea Dragon King?</w:t>
      </w:r>
    </w:p>
    <w:p>
      <w:r/>
      <w:r>
        <w:t>The main features of East Sea Dragon King are Expanding Wilds and Respins.</w:t>
      </w:r>
    </w:p>
    <w:p>
      <w:pPr>
        <w:pStyle w:val="Heading3"/>
      </w:pPr>
      <w:r>
        <w:t>What is the maximum payout in East Sea Dragon King?</w:t>
      </w:r>
    </w:p>
    <w:p>
      <w:r/>
      <w:r>
        <w:t>The maximum payout in East Sea Dragon King is 1,000 times the bet per round.</w:t>
      </w:r>
    </w:p>
    <w:p>
      <w:pPr>
        <w:pStyle w:val="Heading2"/>
      </w:pPr>
      <w:r>
        <w:t>What we like</w:t>
      </w:r>
    </w:p>
    <w:p>
      <w:pPr>
        <w:pStyle w:val="ListBullet"/>
        <w:spacing w:line="240" w:lineRule="auto"/>
        <w:ind w:left="720"/>
      </w:pPr>
      <w:r/>
      <w:r>
        <w:t>Cluster payouts provide more chances to win</w:t>
      </w:r>
    </w:p>
    <w:p>
      <w:pPr>
        <w:pStyle w:val="ListBullet"/>
        <w:spacing w:line="240" w:lineRule="auto"/>
        <w:ind w:left="720"/>
      </w:pPr>
      <w:r/>
      <w:r>
        <w:t>High volatility adds excitement to gameplay</w:t>
      </w:r>
    </w:p>
    <w:p>
      <w:pPr>
        <w:pStyle w:val="ListBullet"/>
        <w:spacing w:line="240" w:lineRule="auto"/>
        <w:ind w:left="720"/>
      </w:pPr>
      <w:r/>
      <w:r>
        <w:t>Expanding wilds and respins feature increase chances of winning big</w:t>
      </w:r>
    </w:p>
    <w:p>
      <w:pPr>
        <w:pStyle w:val="ListBullet"/>
        <w:spacing w:line="240" w:lineRule="auto"/>
        <w:ind w:left="720"/>
      </w:pPr>
      <w:r/>
      <w:r>
        <w:t>Beautifully designed symbols and graphics</w:t>
      </w:r>
    </w:p>
    <w:p>
      <w:pPr>
        <w:pStyle w:val="Heading2"/>
      </w:pPr>
      <w:r>
        <w:t>What we don't like</w:t>
      </w:r>
    </w:p>
    <w:p>
      <w:pPr>
        <w:pStyle w:val="ListBullet"/>
        <w:spacing w:line="240" w:lineRule="auto"/>
        <w:ind w:left="720"/>
      </w:pPr>
      <w:r/>
      <w:r>
        <w:t>High volatility can be risky for inexperienced players</w:t>
      </w:r>
    </w:p>
    <w:p>
      <w:pPr>
        <w:pStyle w:val="ListBullet"/>
        <w:spacing w:line="240" w:lineRule="auto"/>
        <w:ind w:left="720"/>
      </w:pPr>
      <w:r/>
      <w:r>
        <w:t>Not as many features as other NetEnt games</w:t>
      </w:r>
    </w:p>
    <w:p>
      <w:r/>
      <w:r>
        <w:rPr>
          <w:i/>
        </w:rPr>
        <w:t>Create a feature image for the game "East Sea Dragon King" that captures the Asian and cartoon theme of the game. The image should prominently feature a happy Maya warrior with glasses, fitting in with the overall aesthetic of the game. The image should be bright and eye-catching, with a colour palette that reflects the underwater setting and elements of traditional Asian design. The overall style should be cartoonish and fun, with a strong emphasis on the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