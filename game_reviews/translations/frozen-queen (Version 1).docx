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Frozen Queen Free | Review of the Engaging Slot Game</w:t>
      </w:r>
    </w:p>
    <w:p>
      <w:pPr>
        <w:pStyle w:val="Heading2"/>
      </w:pPr>
      <w:r>
        <w:t>Gameplay Mechanics</w:t>
      </w:r>
    </w:p>
    <w:p>
      <w:r/>
      <w:r>
        <w:t>If you're tired of the same old 5x3 reel setup, Frozen Queen has got your covered. This game shakes things up by getting rid of one reel, leaving you with four reels that offer 12 symbols per spin. It's like the game went on a Marie Kondo-inspired decluttering spree! But don't think that fewer reels mean fewer chances to win big. With 84 pay lines, you'll find that there are plenty of opportunities to hit a winning spin and fill your pockets with chilly cash.</w:t>
      </w:r>
      <w:r/>
    </w:p>
    <w:p>
      <w:r/>
      <w:r>
        <w:t xml:space="preserve">And let's not forget about the game's namesake - the </w:t>
      </w:r>
      <w:r>
        <w:rPr>
          <w:i/>
        </w:rPr>
        <w:t>Frozen Queen</w:t>
      </w:r>
      <w:r>
        <w:t xml:space="preserve"> herself. She's not just there to look pretty (although with her icy beauty, who could blame her?). The Frozen Queen symbol is the game's wild and can substitute for any other symbol to create winning combinations. Plus, if you're lucky enough to land more than one Frozen Queen symbol in a single spin, you'll trigger the Frozen Queen bonus round and earn yourself a bunch of free spins. Talk about being treated like royalty!</w:t>
      </w:r>
    </w:p>
    <w:p>
      <w:pPr>
        <w:pStyle w:val="Heading2"/>
      </w:pPr>
      <w:r>
        <w:t>Graphics and Sound Design</w:t>
      </w:r>
    </w:p>
    <w:p>
      <w:r/>
      <w:r>
        <w:t>Frozen Queen is one of the most stunning games in terms of graphics and sound design, and definitely worth its reputation. The visuals are so beautiful that you could easily mistake them for a Disney movie, with a great attention to detail in the design of the characters and the surroundings. Even if you’re not a fan of the cold, Frozen Queen manages to immerse you in a beautiful world of snow and ice castles.</w:t>
      </w:r>
      <w:r/>
    </w:p>
    <w:p>
      <w:r/>
      <w:r>
        <w:t>So, let's talk about the sound. The fantasy-inspired soundtrack creates a magical atmosphere, transporting you to another world, far away from your everyday troubles. The sound of crystals and chilling winds complete the overall experience and, believe us, it's refreshing to hear something different from the usual beeps and bops of slot games.</w:t>
      </w:r>
      <w:r/>
    </w:p>
    <w:p>
      <w:r/>
      <w:r>
        <w:t>All in all, Frozen Queen gets high marks for its graphics and sound design. The game is a visual masterpiece that delivers an immersive experience, and the sounds will give you chills in all the right ways. Just don't get lost in the beauty and forget to spin!</w:t>
      </w:r>
    </w:p>
    <w:p>
      <w:pPr>
        <w:pStyle w:val="Heading2"/>
      </w:pPr>
      <w:r>
        <w:t>Bonus Features and Symbols</w:t>
      </w:r>
    </w:p>
    <w:p>
      <w:r/>
      <w:r>
        <w:t>Oh, the weather outside is frightful, but the bonus features in Frozen Queen are so delightful! The icy reels of this slot game are packed with exciting symbols and surprising bonuses, just waiting to be thawed out.</w:t>
      </w:r>
    </w:p>
    <w:p>
      <w:r/>
      <w:r>
        <w:t>When players land two ice crystal scatter symbols on a single spin, the bonus function is activated. And these aren't just any ordinary ice crystals - they also serve as wild symbols, substituting for any other symbol to create winning combinations. Talk about a real-life Elsa!</w:t>
      </w:r>
    </w:p>
    <w:p>
      <w:r/>
      <w:r>
        <w:t>And if you manage to match three ice crystal symbols, the Frozen Queen herself might grant you ten free spins. That's right, this generous queen isn't one to let her guests freeze out in the cold. Of course, we can't guarantee that she'll have hot cocoa and warm blankets waiting for you - but ten free spins are the next best thing, right?</w:t>
      </w:r>
    </w:p>
    <w:p>
      <w:pPr>
        <w:pStyle w:val="Heading2"/>
      </w:pPr>
      <w:r>
        <w:t>THEME AND SETTING</w:t>
      </w:r>
    </w:p>
    <w:p>
      <w:r/>
      <w:r>
        <w:t>Get ready to enter a magical world of snow and ice with Frozen Queen. This enthralling slot game is set against the backdrop of a breathtaking winter wonderland filled with snowflakes, frosted trees, and shimmering ice crystals that will leave you mesmerized.</w:t>
      </w:r>
    </w:p>
    <w:p>
      <w:r/>
      <w:r>
        <w:t>But what truly sets Frozen Queen apart from other slot games is its captivating theme. With its fantasy setting, animated polar bear, and icy castles looming in the distance, this game offers an enchanting experience that will make you forget about everything else in the world.</w:t>
      </w:r>
    </w:p>
    <w:p>
      <w:r/>
      <w:r>
        <w:t>If you're tired of the usual slot game backgrounds featuring flashing lights and garish patterns, Frozen Queen is the perfect antidote. Its immersive theme and setting will take you on a journey to a world that you never even knew you wanted to explore.</w:t>
      </w:r>
    </w:p>
    <w:p>
      <w:r/>
      <w:r>
        <w:t>Don't be surprised if you find yourself wishing you could grab a cup of hot cocoa and snuggle up next to a crackling fire as you spin the reels in Frozen Queen. This game is truly a winter wonderland adventure!</w:t>
      </w:r>
    </w:p>
    <w:p>
      <w:pPr>
        <w:pStyle w:val="Heading2"/>
      </w:pPr>
      <w:r>
        <w:t>Overall Impression</w:t>
      </w:r>
    </w:p>
    <w:p>
      <w:r/>
      <w:r>
        <w:t>Hey there chilly players and frozen fanatics! Are you tired of the same old animal-themed slot games, which are as boring as watching paint dry in the arctic winter? Well, then it's time to thaw out your gaming experience with Frozen Queen.</w:t>
      </w:r>
    </w:p>
    <w:p>
      <w:r/>
      <w:r>
        <w:t>From its innovative gameplay mechanic to its stunning graphics and appropriately chilling sound effects, this game provides a unique and refreshing gambling experience that stands out in the vast sea of online slot games. It's like the slot game equivalent of discovering a hidden cavern of ice in the middle of a scorching desert.</w:t>
      </w:r>
    </w:p>
    <w:p>
      <w:r/>
      <w:r>
        <w:t>If you're a fan of animal-themed titles like Elephant King, 1 Can 2 Can, Tiger VS Bear, and Buffalo Spirit, then Frozen Queen should definitely be on your list of games to try. Trust us, you don't want to miss this iceberg of entertainment!</w:t>
      </w:r>
    </w:p>
    <w:p>
      <w:pPr>
        <w:pStyle w:val="Heading2"/>
      </w:pPr>
      <w:r>
        <w:t>FAQ</w:t>
      </w:r>
    </w:p>
    <w:p>
      <w:pPr>
        <w:pStyle w:val="Heading3"/>
      </w:pPr>
      <w:r>
        <w:t>What is Frozen Queen?</w:t>
      </w:r>
    </w:p>
    <w:p>
      <w:r/>
      <w:r>
        <w:t>Frozen Queen is a unique online slot game with an elemental magic theme that immerses the player in a world of snow and ice castles.</w:t>
      </w:r>
    </w:p>
    <w:p>
      <w:pPr>
        <w:pStyle w:val="Heading3"/>
      </w:pPr>
      <w:r>
        <w:t>What is the gameplay mechanic of Frozen Queen?</w:t>
      </w:r>
    </w:p>
    <w:p>
      <w:r/>
      <w:r>
        <w:t>Frozen Queen offers a gameplay mechanic with four reels that display 12 symbols per spin and 84 pay lines in total.</w:t>
      </w:r>
    </w:p>
    <w:p>
      <w:pPr>
        <w:pStyle w:val="Heading3"/>
      </w:pPr>
      <w:r>
        <w:t>What are the symbols in Frozen Queen?</w:t>
      </w:r>
    </w:p>
    <w:p>
      <w:r/>
      <w:r>
        <w:t>Frozen Queen features various symbols from the standard playing card symbols such as A, K, Q, and J to animal symbols such as a white tiger, arctic fox, polar bear, and snow owl.</w:t>
      </w:r>
    </w:p>
    <w:p>
      <w:pPr>
        <w:pStyle w:val="Heading3"/>
      </w:pPr>
      <w:r>
        <w:t>How can I trigger the bonus function in Frozen Queen?</w:t>
      </w:r>
    </w:p>
    <w:p>
      <w:r/>
      <w:r>
        <w:t>The bonus function in Frozen Queen is activated when players land two ice crystal scatter symbols in a single spin.</w:t>
      </w:r>
    </w:p>
    <w:p>
      <w:pPr>
        <w:pStyle w:val="Heading3"/>
      </w:pPr>
      <w:r>
        <w:t>What is the ice crystal symbol in Frozen Queen?</w:t>
      </w:r>
    </w:p>
    <w:p>
      <w:r/>
      <w:r>
        <w:t>The ice crystal symbol in Frozen Queen is both a scatter and a wild symbol that can activate various combinations and trigger ten free spins.</w:t>
      </w:r>
    </w:p>
    <w:p>
      <w:pPr>
        <w:pStyle w:val="Heading3"/>
      </w:pPr>
      <w:r>
        <w:t>Does Frozen Queen have a unique soundtrack?</w:t>
      </w:r>
    </w:p>
    <w:p>
      <w:r/>
      <w:r>
        <w:t>Yes, Frozen Queen has a clear, fantasy-inspired soundtrack that is accompanied by the soothing sound of crystals and chill wind's whisper to enhance the overall gameplay experience.</w:t>
      </w:r>
    </w:p>
    <w:p>
      <w:pPr>
        <w:pStyle w:val="Heading3"/>
      </w:pPr>
      <w:r>
        <w:t>What is the visual aspect of Frozen Queen?</w:t>
      </w:r>
    </w:p>
    <w:p>
      <w:r/>
      <w:r>
        <w:t>Frozen Queen's graphics are stunning, accompanied by proper sound, making it a unique slot experience that stands out against others.</w:t>
      </w:r>
    </w:p>
    <w:p>
      <w:pPr>
        <w:pStyle w:val="Heading3"/>
      </w:pPr>
      <w:r>
        <w:t>What other online slot games have similar themes?</w:t>
      </w:r>
    </w:p>
    <w:p>
      <w:r/>
      <w:r>
        <w:t>Other online slot games with similar animal themes include Elephant King, 1 Can 2 Can, Tiger VS Bear, and Buffalo Spirit.</w:t>
      </w:r>
    </w:p>
    <w:p>
      <w:pPr>
        <w:pStyle w:val="Heading2"/>
      </w:pPr>
      <w:r>
        <w:t>What we like</w:t>
      </w:r>
    </w:p>
    <w:p>
      <w:pPr>
        <w:pStyle w:val="ListBullet"/>
        <w:spacing w:line="240" w:lineRule="auto"/>
        <w:ind w:left="720"/>
      </w:pPr>
      <w:r/>
      <w:r>
        <w:t>Engaging and varied gameplay mechanics</w:t>
      </w:r>
    </w:p>
    <w:p>
      <w:pPr>
        <w:pStyle w:val="ListBullet"/>
        <w:spacing w:line="240" w:lineRule="auto"/>
        <w:ind w:left="720"/>
      </w:pPr>
      <w:r/>
      <w:r>
        <w:t>Stunning graphics and sound design</w:t>
      </w:r>
    </w:p>
    <w:p>
      <w:pPr>
        <w:pStyle w:val="ListBullet"/>
        <w:spacing w:line="240" w:lineRule="auto"/>
        <w:ind w:left="720"/>
      </w:pPr>
      <w:r/>
      <w:r>
        <w:t>Generous bonus features and symbols</w:t>
      </w:r>
    </w:p>
    <w:p>
      <w:pPr>
        <w:pStyle w:val="ListBullet"/>
        <w:spacing w:line="240" w:lineRule="auto"/>
        <w:ind w:left="720"/>
      </w:pPr>
      <w:r/>
      <w:r>
        <w:t>Immersive fantasy-themed setting</w:t>
      </w:r>
    </w:p>
    <w:p>
      <w:pPr>
        <w:pStyle w:val="Heading2"/>
      </w:pPr>
      <w:r>
        <w:t>What we don't like</w:t>
      </w:r>
    </w:p>
    <w:p>
      <w:pPr>
        <w:pStyle w:val="ListBullet"/>
        <w:spacing w:line="240" w:lineRule="auto"/>
        <w:ind w:left="720"/>
      </w:pPr>
      <w:r/>
      <w:r>
        <w:t>Limited number of reels</w:t>
      </w:r>
    </w:p>
    <w:p>
      <w:pPr>
        <w:pStyle w:val="ListBullet"/>
        <w:spacing w:line="240" w:lineRule="auto"/>
        <w:ind w:left="720"/>
      </w:pPr>
      <w:r/>
      <w:r>
        <w:t>May not appeal to players looking for traditional slot games</w:t>
      </w:r>
    </w:p>
    <w:p>
      <w:r/>
      <w:r>
        <w:rPr>
          <w:b/>
        </w:rPr>
        <w:t>Play Frozen Queen Free | Review of the Engaging Slot Game</w:t>
      </w:r>
    </w:p>
    <w:p>
      <w:r/>
      <w:r>
        <w:rPr>
          <w:i/>
        </w:rPr>
        <w:t>Read our review of Frozen Queen, an engaging and unique slot game to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