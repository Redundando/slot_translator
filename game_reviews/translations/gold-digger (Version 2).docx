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Digger Slot for Free - Unique Reel Modifiers and Respin Feature</w:t>
      </w:r>
    </w:p>
    <w:p>
      <w:pPr>
        <w:pStyle w:val="Heading2"/>
      </w:pPr>
      <w:r>
        <w:t>Get Your Hands Dirty with Gold Digger Slot Game</w:t>
      </w:r>
    </w:p>
    <w:p>
      <w:r/>
      <w:r>
        <w:t>Are you ready to dig deep and discover the hidden treasures of the earth? If so, then Gold Digger is the perfect slot game for you! This mining-themed game, powered by iSoftBet, has 5 reels and 20 paylines that can be played from as little as 20 cents per spin on all devices.</w:t>
      </w:r>
    </w:p>
    <w:p>
      <w:r/>
      <w:r>
        <w:t>But don't worry, you won't need any mining equipment or safety gear to play this game. All you need is some luck and a little bit of patience to hit that big win. And with random base game features and a Gold Link Respins feature, the excitement never ends.</w:t>
      </w:r>
    </w:p>
    <w:p>
      <w:r/>
      <w:r>
        <w:t>The Gold Link Respins feature is the real game-changer here. As you spin the reels, you can gather gems that will add multipliers, increase the value of gold nuggets, assign extra respins, and even add more rows to the playing field. This means bigger wins and more chances to strike gold.</w:t>
      </w:r>
    </w:p>
    <w:p>
      <w:r/>
      <w:r>
        <w:t>So, what are you waiting for? It's time to get your hands dirty and start mining for those big wins in the Gold Digger slot game. Just don't forget to take a break and wash your hands, or you might turn into a real gold digger!</w:t>
      </w:r>
    </w:p>
    <w:p>
      <w:pPr>
        <w:pStyle w:val="Heading2"/>
      </w:pPr>
      <w:r>
        <w:t>Unique Reel Modifiers</w:t>
      </w:r>
    </w:p>
    <w:p>
      <w:r/>
      <w:r>
        <w:t>Whoever said, 'There's gold in them thar hills' clearly wasn't talking about the eponymous 'Gold Digger' slot game--but that won't stop us from digging! What sets this game apart are its unique reel modifiers. These random events can increase your chances of hitting it big for that round. Just keep your eyes peeled for the man on the left of the reels--when he makes his surprised gesture, you know something's about to happen!</w:t>
      </w:r>
    </w:p>
    <w:p>
      <w:r/>
      <w:r>
        <w:t>One of the more memorable modifiers involves our intrepid gold digger throwing a pick onto the reels, unleashing wild symbols that can make or break your next spin. But that's not all--he's also been known to do a couple of other tricks that can help you rake in the gold (but we won't spoil the surprise).</w:t>
      </w:r>
    </w:p>
    <w:p>
      <w:r/>
      <w:r>
        <w:t>So, if you're looking for a slot game that's got more tricks up its sleeve than a Vegas magician, 'Gold Digger' is the game for you--just try not to get too caught up in the dig and forget to cash out!</w:t>
      </w:r>
    </w:p>
    <w:p>
      <w:pPr>
        <w:pStyle w:val="Heading2"/>
      </w:pPr>
      <w:r>
        <w:t>Get Lucky with Random Base Game Features!</w:t>
      </w:r>
    </w:p>
    <w:p>
      <w:r/>
      <w:r>
        <w:t>If you're looking for a gold rush of excitement, you'll want to give Gold Digger a spin. This online slot game has three random base game features that can help you strike it rich!</w:t>
      </w:r>
    </w:p>
    <w:p>
      <w:r/>
      <w:r>
        <w:t>With the extra wilds feature, you could hit a vein of valuable symbols that will pay out big time. Or, watch in amazement as symbols transform into gold nuggets right in front of your eyes. And, don't forget about the upgrade feature that can increase the value of low-value symbols. Talk about a golden opportunity!</w:t>
      </w:r>
    </w:p>
    <w:p>
      <w:r/>
      <w:r>
        <w:t>Just like prospecting in real life, you never know what you're going to get. But with these random base game features, you never know when you'll hit a motherlode of cash waiting to be won.</w:t>
      </w:r>
    </w:p>
    <w:p>
      <w:r/>
      <w:r>
        <w:t>So what are you waiting for? Grab your pickaxe and start digging in Gold Digger! Just don't forget to take a break and drink some water - you don't want to get too parched from all of the excitement.</w:t>
      </w:r>
    </w:p>
    <w:p>
      <w:pPr>
        <w:pStyle w:val="Heading2"/>
      </w:pPr>
      <w:r>
        <w:t>Get Rich Quick with the Gold Link Respins!</w:t>
      </w:r>
    </w:p>
    <w:p>
      <w:r/>
      <w:r>
        <w:t xml:space="preserve">Are you ready to strike it rich in the world of online slot games? Look no further, because Gold Digger is the game for you! With its exciting Gold Link Respins feature, you'll have the chance to collect even more of those valuable gold nuggets and rake in some serious cash rewards. </w:t>
      </w:r>
      <w:r/>
    </w:p>
    <w:p>
      <w:r/>
      <w:r>
        <w:t>Five gold nuggets are all it takes to trigger this lucrative bonus round. As you spin the reels, keep your eyes peeled for those gleaming gold icons, and get ready for an explosive game experience. Once you hit the feature, the reel-set expands, giving you even more chances to hit that goldmine.</w:t>
      </w:r>
      <w:r/>
    </w:p>
    <w:p>
      <w:r/>
      <w:r>
        <w:t>But that's not all - during the Gold Link Respins, you can collect gems of different colors, each with its own modifiers. Will you be lucky enough to snag the blue gem, which increases your payout by a whopping 1000x? Or will you land the red gem, which instantly awards you with an additional three respins?</w:t>
      </w:r>
      <w:r/>
    </w:p>
    <w:p>
      <w:r/>
      <w:r>
        <w:t>If you're feeling really lucky, try your hand at collecting as many nuggets as you can. With each nugget you collect, your payout increases, so go for gold! With the right strategy, you could hit the motherlode and walk away with a mountain of riches.</w:t>
      </w:r>
      <w:r/>
    </w:p>
    <w:p>
      <w:r/>
      <w:r>
        <w:t>All in all, Gold Digger is a thrilling and engaging slot game that will keep you on the edge of your seat. With the Gold Link Respins feature, you're not just playing for entertainment - you're playing for a chance at real, life-changing payouts. You might not strike gold on the first spin, but with a little perseverance and a lot of luck, you could hit the jackpot and become a bona fide gold digger!</w:t>
      </w:r>
    </w:p>
    <w:p>
      <w:pPr>
        <w:pStyle w:val="Heading2"/>
      </w:pPr>
      <w:r>
        <w:t>Game Graphics and Symbols</w:t>
      </w:r>
    </w:p>
    <w:p>
      <w:r/>
      <w:r>
        <w:t>Are you ready to go digging for some serious gold? You're in luck! Gold Digger is a visually stunning online slot game with graphics that transport you straight to the heart of the mine. The symbols are a perfect representation of a gold miner's daily routine at the mine with axes, lanterns, carts and, let's not forget, the star of the show himself: Gus, the gold prospector.</w:t>
      </w:r>
    </w:p>
    <w:p>
      <w:r/>
      <w:r>
        <w:t xml:space="preserve"> The animations and video effects make the experience even more immersive. Whenever you hit a winning combination, you'll notice gold dust floating around the screen, making you feel like you're swimming in riches. There are also classic playing card symbols on the reels, but we all know that they're just there to fill up space. </w:t>
      </w:r>
    </w:p>
    <w:p>
      <w:r/>
      <w:r>
        <w:t xml:space="preserve">The design of Gold Digger is top-notch, and it's one of the few online slots that focuses on the details. Every symbol is crafted carefully, and the animations are smooth and enjoyable. It's clear the designers put their hard hats on and dug deep to provide you with a game that truly delivers the excitement of the mine. </w:t>
      </w:r>
    </w:p>
    <w:p>
      <w:pPr>
        <w:pStyle w:val="Heading2"/>
      </w:pPr>
      <w:r>
        <w:t>Banjo background music - a quirky addition to the Gold Digger experience!</w:t>
      </w:r>
    </w:p>
    <w:p>
      <w:r/>
      <w:r>
        <w:t>If you're looking for a slot game that delivers some great ole' country tunes, Gold Digger is definitely worth your time. With its banjo background music, you'll feel like you're in the heart of the Midwest and ready to begin your mining adventure.</w:t>
      </w:r>
    </w:p>
    <w:p>
      <w:r/>
      <w:r>
        <w:t>Now, I'm not sure any of us imagined playing a game with a banjo soundtrack, but hey, it certainly keeps things interesting. If you're like me and you like a little bit of humor mixed in with your gaming, the banjo will give you a good chuckle every time the reels start spinning.</w:t>
      </w:r>
    </w:p>
    <w:p>
      <w:r/>
      <w:r>
        <w:t>Don't worry though, if banjos aren't your thing, you can hit the mute button and play in peace. But come on, how many other slot games have an instrument as unique as the banjo providing the background music?</w:t>
      </w:r>
    </w:p>
    <w:p>
      <w:pPr>
        <w:pStyle w:val="Heading2"/>
      </w:pPr>
      <w:r>
        <w:t>Winning Potential</w:t>
      </w:r>
    </w:p>
    <w:p>
      <w:r/>
      <w:r>
        <w:t>If you're in the mood for some mining-themed action, then Gold Digger might just be the game for you. While the base game offers smaller wins than some other slots out there, the Gold Link Respins feature can really crank things up and give you the chance to strike gold. With potential payouts of up to 8,230x your bet, you'll feel like you're sitting on a gold mine!</w:t>
      </w:r>
      <w:r/>
    </w:p>
    <w:p>
      <w:r/>
      <w:r>
        <w:t>Of course, mining isn't always the easiest or safest profession. But don't worry, you won't need to worry about cave-ins or toxic fumes while playing Gold Digger. With crisp graphics and smooth gameplay, this slot is a real gem.</w:t>
      </w:r>
      <w:r/>
    </w:p>
    <w:p>
      <w:r/>
      <w:r>
        <w:t>Gold Digger isn't the only mining-themed slot game available, of course. There are plenty of others out there, including hits like Bonanza Megaways and Dwarf Mine. But if you're looking for that one big payout, then Gold Digger might just be the perfect pickaxe for you!</w:t>
      </w:r>
    </w:p>
    <w:p>
      <w:pPr>
        <w:pStyle w:val="Heading2"/>
      </w:pPr>
      <w:r>
        <w:t>FAQ</w:t>
      </w:r>
    </w:p>
    <w:p>
      <w:pPr>
        <w:pStyle w:val="Heading3"/>
      </w:pPr>
      <w:r>
        <w:t>What is the theme of Gold Digger?</w:t>
      </w:r>
    </w:p>
    <w:p>
      <w:r/>
      <w:r>
        <w:t>Gold Digger has a mining theme, with symbols like picks, lanterns, carts, and a gold prospector.</w:t>
      </w:r>
    </w:p>
    <w:p>
      <w:pPr>
        <w:pStyle w:val="Heading3"/>
      </w:pPr>
      <w:r>
        <w:t>What are the reel modifiers in Gold Digger?</w:t>
      </w:r>
    </w:p>
    <w:p>
      <w:r/>
      <w:r>
        <w:t>The man on the left of the reels can throw a pick to unleash wild symbols and do other things that can increase your chances of winning in that round. These modifiers occur randomly.</w:t>
      </w:r>
    </w:p>
    <w:p>
      <w:pPr>
        <w:pStyle w:val="Heading3"/>
      </w:pPr>
      <w:r>
        <w:t>What is the betting range of Gold Digger?</w:t>
      </w:r>
    </w:p>
    <w:p>
      <w:r/>
      <w:r>
        <w:t>Gold Digger can be played from 20 cents per spin on all devices.</w:t>
      </w:r>
    </w:p>
    <w:p>
      <w:pPr>
        <w:pStyle w:val="Heading3"/>
      </w:pPr>
      <w:r>
        <w:t>What are the RTP and maximum win of Gold Digger?</w:t>
      </w:r>
    </w:p>
    <w:p>
      <w:r/>
      <w:r>
        <w:t>Gold Digger has an RTP of 96% and a maximum win of up to 8,230x your bet.</w:t>
      </w:r>
    </w:p>
    <w:p>
      <w:pPr>
        <w:pStyle w:val="Heading3"/>
      </w:pPr>
      <w:r>
        <w:t>What is the Gold Link Respins feature in Gold Digger?</w:t>
      </w:r>
    </w:p>
    <w:p>
      <w:r/>
      <w:r>
        <w:t>The Gold Link Respins feature is a cash collecting bonus round that is triggered when five gold nuggets land on the reels. Players are transported to another room in the mine where they can collect cash amounts on gold nuggets and earn extra respins and multipliers through modifier gems.</w:t>
      </w:r>
    </w:p>
    <w:p>
      <w:pPr>
        <w:pStyle w:val="Heading3"/>
      </w:pPr>
      <w:r>
        <w:t>What are the high-paying symbols in Gold Digger?</w:t>
      </w:r>
    </w:p>
    <w:p>
      <w:r/>
      <w:r>
        <w:t>The high-paying symbols in Gold Digger are the prospector, pickaxe, lantern, and gold cart.</w:t>
      </w:r>
    </w:p>
    <w:p>
      <w:pPr>
        <w:pStyle w:val="Heading3"/>
      </w:pPr>
      <w:r>
        <w:t>What is the wild symbol in Gold Digger?</w:t>
      </w:r>
    </w:p>
    <w:p>
      <w:r/>
      <w:r>
        <w:t>The wild symbol in Gold Digger replaces all symbols except gold nuggets and gems to create winning combinations.</w:t>
      </w:r>
    </w:p>
    <w:p>
      <w:pPr>
        <w:pStyle w:val="Heading3"/>
      </w:pPr>
      <w:r>
        <w:t>What are some similar slot machines to Gold Digger?</w:t>
      </w:r>
    </w:p>
    <w:p>
      <w:r/>
      <w:r>
        <w:t>Similar mining-themed slots are Bonanza Megaways and Dwarf Mine.</w:t>
      </w:r>
    </w:p>
    <w:p>
      <w:pPr>
        <w:pStyle w:val="Heading2"/>
      </w:pPr>
      <w:r>
        <w:t>What we like</w:t>
      </w:r>
    </w:p>
    <w:p>
      <w:pPr>
        <w:pStyle w:val="ListBullet"/>
        <w:spacing w:line="240" w:lineRule="auto"/>
        <w:ind w:left="720"/>
      </w:pPr>
      <w:r/>
      <w:r>
        <w:t>Unique reel modifiers for increased chances of winning</w:t>
      </w:r>
    </w:p>
    <w:p>
      <w:pPr>
        <w:pStyle w:val="ListBullet"/>
        <w:spacing w:line="240" w:lineRule="auto"/>
        <w:ind w:left="720"/>
      </w:pPr>
      <w:r/>
      <w:r>
        <w:t>Random base game features triggered during gameplay</w:t>
      </w:r>
    </w:p>
    <w:p>
      <w:pPr>
        <w:pStyle w:val="ListBullet"/>
        <w:spacing w:line="240" w:lineRule="auto"/>
        <w:ind w:left="720"/>
      </w:pPr>
      <w:r/>
      <w:r>
        <w:t>Gold Link Respins feature with increased cash prizes</w:t>
      </w:r>
    </w:p>
    <w:p>
      <w:pPr>
        <w:pStyle w:val="ListBullet"/>
        <w:spacing w:line="240" w:lineRule="auto"/>
        <w:ind w:left="720"/>
      </w:pPr>
      <w:r/>
      <w:r>
        <w:t>Banjo background music adds atmosphere</w:t>
      </w:r>
    </w:p>
    <w:p>
      <w:pPr>
        <w:pStyle w:val="Heading2"/>
      </w:pPr>
      <w:r>
        <w:t>What we don't like</w:t>
      </w:r>
    </w:p>
    <w:p>
      <w:pPr>
        <w:pStyle w:val="ListBullet"/>
        <w:spacing w:line="240" w:lineRule="auto"/>
        <w:ind w:left="720"/>
      </w:pPr>
      <w:r/>
      <w:r>
        <w:t>Smaller wins during base game</w:t>
      </w:r>
    </w:p>
    <w:p>
      <w:pPr>
        <w:pStyle w:val="ListBullet"/>
        <w:spacing w:line="240" w:lineRule="auto"/>
        <w:ind w:left="720"/>
      </w:pPr>
      <w:r/>
      <w:r>
        <w:t>Limited mining-themed symbols</w:t>
      </w:r>
    </w:p>
    <w:p>
      <w:r/>
      <w:r>
        <w:rPr>
          <w:b/>
        </w:rPr>
        <w:t>Play Gold Digger Slot for Free - Unique Reel Modifiers and Respin Feature</w:t>
      </w:r>
    </w:p>
    <w:p>
      <w:r/>
      <w:r>
        <w:rPr>
          <w:i/>
        </w:rPr>
        <w:t>Try the mining-themed Gold Digger slot game for free. Enjoy unique reel modifiers, random features, and a Gold Link Respins feature with increased cash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