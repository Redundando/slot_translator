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Mythological Mayhem Supreme Streaks Free | Review</w:t>
      </w:r>
    </w:p>
    <w:p>
      <w:pPr>
        <w:pStyle w:val="Heading2"/>
      </w:pPr>
      <w:r>
        <w:t>Unleash Mayhem with Mythological Mayhem Supreme Streaks</w:t>
      </w:r>
    </w:p>
    <w:p>
      <w:r/>
      <w:r>
        <w:t>Get ready to be transported to a mythical world with Mythological Mayhem Supreme Streaks. This online slot game features 6 reels and 4 lines where symbols take you back in time faster than a time machine. With 117,649 ways to win, you're sure to hit the jackpot.</w:t>
      </w:r>
      <w:r/>
    </w:p>
    <w:p>
      <w:r/>
      <w:r>
        <w:t>But that's not all - the game takes you on a journey through four dimensions. You'll traverse through Elysian Plains, Depths of Tartarus, Poseidon's Sea, and Heavens of Olympus. And when you win, buckle up and get ready to be taken even deeper into the game with cascading symbols and even more excitement.</w:t>
      </w:r>
      <w:r/>
    </w:p>
    <w:p>
      <w:r/>
      <w:r>
        <w:t>You better believe it - Mythological Mayhem Supreme Streaks promises to keep you on the edge of your seat with non-stop action and fun. So summon your inner warrior, and let's see if you can conquer this game!</w:t>
      </w:r>
    </w:p>
    <w:p>
      <w:pPr>
        <w:pStyle w:val="Heading2"/>
      </w:pPr>
      <w:r>
        <w:t>Graphics That Will Take You To Mount Olympus</w:t>
      </w:r>
    </w:p>
    <w:p>
      <w:r/>
      <w:r>
        <w:t>If you're ready for an adventure, then Mythological Mayhem Supreme Streaks is the game for you. The graphics in this slot game will transport you to a world of mythological proportions. It's almost like you're standing before Poseidon as he prepares to take you on a journey to Mount Olympus.</w:t>
      </w:r>
    </w:p>
    <w:p>
      <w:r/>
      <w:r>
        <w:t>The visuals are top-notch, with a standard yet innovative image of ancient Greece. But what's even more impressive are the animations on the reels. Prepare to be surprised by the cascading symbols and consecutive wins that will bring out all the emotions.</w:t>
      </w:r>
    </w:p>
    <w:p>
      <w:pPr>
        <w:pStyle w:val="Heading2"/>
      </w:pPr>
      <w:r>
        <w:t>Mythological Mayhem Supreme Streaks: Where Ancient Greece Meets Slot Machines!</w:t>
      </w:r>
    </w:p>
    <w:p>
      <w:r/>
      <w:r>
        <w:t>Mythical creatures and divine beings galore! The Mythological Mayhem Supreme Streaks slot game is a wild ride through ancient Greece, where players get the chance to meet and win big with the likes of Hades, the Minotaur, Medusa, and Poseidon.</w:t>
      </w:r>
      <w:r>
        <w:t xml:space="preserve"> </w:t>
      </w:r>
    </w:p>
    <w:p>
      <w:r/>
      <w:r>
        <w:t>Prepare to be thrilled and dazzled by the riveting gameplay and the stunning visuals that transport you to the realm of the Greek gods.</w:t>
      </w:r>
    </w:p>
    <w:p>
      <w:pPr>
        <w:pStyle w:val="Heading2"/>
      </w:pPr>
      <w:r>
        <w:t>Bonus Features and Levels</w:t>
      </w:r>
    </w:p>
    <w:p>
      <w:r/>
      <w:r>
        <w:t>Do you want to reach Mount Olympus and dine with the gods? Then make sure to take advantage of the figure of Apollo in this online slot game to advance to the next step. You'll be taken on an exciting journey through the flames of Tartarus where new symbols appear and winning opportunities cascade. Just try not to get too distracted by the heat!</w:t>
      </w:r>
    </w:p>
    <w:p>
      <w:r/>
      <w:r>
        <w:t>But wait, there's more! The adventure doesn't stop there. If you keep spinning and earning wins, you'll be whisked away to the deep sea where you can unlock extra remunerative symbols such as the dangerous yet alluring Medusa and the powerful Poseidon. And who knows, with a bit of luck and strategy, you may finally reach Mount Olympus and be crowned the ultimate champion of this slot game!</w:t>
      </w:r>
    </w:p>
    <w:p>
      <w:pPr>
        <w:pStyle w:val="Heading2"/>
      </w:pPr>
      <w:r>
        <w:t>Winning potential</w:t>
      </w:r>
    </w:p>
    <w:p>
      <w:r/>
      <w:r>
        <w:t>Looking for a mythological adventure that can potentially win you 10,000 times your bet? Look no further than Mythological Mayhem Supreme Streaks! While the RTP is set at 94.8%, slightly below the industry average, the big win potential more than makes up for it.</w:t>
      </w:r>
    </w:p>
    <w:p>
      <w:r/>
      <w:r>
        <w:t>Feeling skeptical? Try the game for free by choosing the demo version either on the website or at licensed casinos. Who knows, you might just become a god of the slots!</w:t>
      </w:r>
    </w:p>
    <w:p>
      <w:pPr>
        <w:pStyle w:val="Heading2"/>
      </w:pPr>
      <w:r>
        <w:t>FAQ</w:t>
      </w:r>
    </w:p>
    <w:p>
      <w:pPr>
        <w:pStyle w:val="Heading3"/>
      </w:pPr>
      <w:r>
        <w:t>What is the RTP of Mythological Mayhem Supreme Streaks?</w:t>
      </w:r>
    </w:p>
    <w:p>
      <w:r/>
      <w:r>
        <w:t>The RTP of Mythological Mayhem Supreme Streaks is 94.8%, which is slightly below the industry average.</w:t>
      </w:r>
    </w:p>
    <w:p>
      <w:pPr>
        <w:pStyle w:val="Heading3"/>
      </w:pPr>
      <w:r>
        <w:t>What is the maximum win offered by Mythological Mayhem Supreme Streaks?</w:t>
      </w:r>
    </w:p>
    <w:p>
      <w:r/>
      <w:r>
        <w:t>The maximum win offered by Mythological Mayhem Supreme Streaks is up to 10,000 times the bet.</w:t>
      </w:r>
    </w:p>
    <w:p>
      <w:pPr>
        <w:pStyle w:val="Heading3"/>
      </w:pPr>
      <w:r>
        <w:t>Can I try the game for free at an online casino?</w:t>
      </w:r>
    </w:p>
    <w:p>
      <w:r/>
      <w:r>
        <w:t>Yes, you can try the game for free simply by choosing the demo version on our website or at the best licensed casinos.</w:t>
      </w:r>
    </w:p>
    <w:p>
      <w:pPr>
        <w:pStyle w:val="Heading3"/>
      </w:pPr>
      <w:r>
        <w:t>What is the theme of this slot game?</w:t>
      </w:r>
    </w:p>
    <w:p>
      <w:r/>
      <w:r>
        <w:t>The theme of this slot game is ancient Greek mythology.</w:t>
      </w:r>
    </w:p>
    <w:p>
      <w:pPr>
        <w:pStyle w:val="Heading3"/>
      </w:pPr>
      <w:r>
        <w:t>How many reels and lines does this slot game have?</w:t>
      </w:r>
    </w:p>
    <w:p>
      <w:r/>
      <w:r>
        <w:t>This slot game has 6 reels and 4 lines.</w:t>
      </w:r>
    </w:p>
    <w:p>
      <w:pPr>
        <w:pStyle w:val="Heading3"/>
      </w:pPr>
      <w:r>
        <w:t>What are the four dimensions of Mythological Mayhem Supreme Streaks?</w:t>
      </w:r>
    </w:p>
    <w:p>
      <w:r/>
      <w:r>
        <w:t>The four dimensions of Mythological Mayhem Supreme Streaks are the Elysian Plains, the Depths of Tartarus, the sea of Poseidon, and the Heavens of Olympus.</w:t>
      </w:r>
    </w:p>
    <w:p>
      <w:pPr>
        <w:pStyle w:val="Heading3"/>
      </w:pPr>
      <w:r>
        <w:t>What is the function of Apollo in the game?</w:t>
      </w:r>
    </w:p>
    <w:p>
      <w:r/>
      <w:r>
        <w:t>In the base game, Apollo can help players advance to the next step, with a function that takes them into the world with the flames of Tartarus.</w:t>
      </w:r>
    </w:p>
    <w:p>
      <w:pPr>
        <w:pStyle w:val="Heading3"/>
      </w:pPr>
      <w:r>
        <w:t>Are there any extra remunerative symbols in this slot game?</w:t>
      </w:r>
    </w:p>
    <w:p>
      <w:r/>
      <w:r>
        <w:t>Yes, there are extra remunerative symbols such as Medusa and Poseidon in the deep sea phase of the game.</w:t>
      </w:r>
    </w:p>
    <w:p>
      <w:pPr>
        <w:pStyle w:val="Heading2"/>
      </w:pPr>
      <w:r>
        <w:t>What we like</w:t>
      </w:r>
    </w:p>
    <w:p>
      <w:pPr>
        <w:pStyle w:val="ListBullet"/>
        <w:spacing w:line="240" w:lineRule="auto"/>
        <w:ind w:left="720"/>
      </w:pPr>
      <w:r/>
      <w:r>
        <w:t>Innovative gameplay mechanics with up to 117,649 ways to win.</w:t>
      </w:r>
    </w:p>
    <w:p>
      <w:pPr>
        <w:pStyle w:val="ListBullet"/>
        <w:spacing w:line="240" w:lineRule="auto"/>
        <w:ind w:left="720"/>
      </w:pPr>
      <w:r/>
      <w:r>
        <w:t>Perfectly crafted ancient Greek graphic universe.</w:t>
      </w:r>
    </w:p>
    <w:p>
      <w:pPr>
        <w:pStyle w:val="ListBullet"/>
        <w:spacing w:line="240" w:lineRule="auto"/>
        <w:ind w:left="720"/>
      </w:pPr>
      <w:r/>
      <w:r>
        <w:t>Interesting bonus features and levels.</w:t>
      </w:r>
    </w:p>
    <w:p>
      <w:pPr>
        <w:pStyle w:val="ListBullet"/>
        <w:spacing w:line="240" w:lineRule="auto"/>
        <w:ind w:left="720"/>
      </w:pPr>
      <w:r/>
      <w:r>
        <w:t>Potential win of up to 10,000 times the bet.</w:t>
      </w:r>
    </w:p>
    <w:p>
      <w:pPr>
        <w:pStyle w:val="Heading2"/>
      </w:pPr>
      <w:r>
        <w:t>What we don't like</w:t>
      </w:r>
    </w:p>
    <w:p>
      <w:pPr>
        <w:pStyle w:val="ListBullet"/>
        <w:spacing w:line="240" w:lineRule="auto"/>
        <w:ind w:left="720"/>
      </w:pPr>
      <w:r/>
      <w:r>
        <w:t>RTP set slightly below the industry average.</w:t>
      </w:r>
    </w:p>
    <w:p>
      <w:pPr>
        <w:pStyle w:val="ListBullet"/>
        <w:spacing w:line="240" w:lineRule="auto"/>
        <w:ind w:left="720"/>
      </w:pPr>
      <w:r/>
      <w:r>
        <w:t>Limited availability at online casinos.</w:t>
      </w:r>
    </w:p>
    <w:p>
      <w:r/>
      <w:r>
        <w:rPr>
          <w:b/>
        </w:rPr>
        <w:t>Play Mythological Mayhem Supreme Streaks Free | Review</w:t>
      </w:r>
    </w:p>
    <w:p>
      <w:r/>
      <w:r>
        <w:rPr>
          <w:i/>
        </w:rPr>
        <w:t>Read our review of Mythological Mayhem Supreme Streaks. Play for free and experience the innovative gameplay mechanics and interesting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