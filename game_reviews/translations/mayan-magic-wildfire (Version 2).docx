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Mayan Magic Wildfire for Free - Exciting Wild Features</w:t>
      </w:r>
    </w:p>
    <w:p>
      <w:pPr>
        <w:pStyle w:val="Heading2"/>
      </w:pPr>
      <w:r>
        <w:t>Gameplay Features</w:t>
      </w:r>
    </w:p>
    <w:p>
      <w:r/>
      <w:r>
        <w:t xml:space="preserve">Mayan Magic Wildfire is the perfect game for those who want to experience the magic of ancient cultures while winning big. With 5 reels and 10 paylines, this game gives players the opportunity to win in both directions - kind of like being ambidextrous, but with money! The game comes packed with exciting features like wilds that trigger the action and even provide respins with sticky wilds that make the central position of the reel feel like home. </w:t>
      </w:r>
    </w:p>
    <w:p>
      <w:r/>
      <w:r>
        <w:t>But wait, there's more! The game also features transformed wilds that are like the magical owls from Harry Potter, except they don't deliver letters, they deliver giant payouts. And if that's not enough, Mayan Magic Wildfire also has synchronized reels, which increase your chances of winning and make playing this game feel like a synchronized swimming routine (minus the water).</w:t>
      </w:r>
    </w:p>
    <w:p>
      <w:pPr>
        <w:pStyle w:val="Heading2"/>
      </w:pPr>
      <w:r>
        <w:t>Eye Candy and Sounds that Make the Heart Race</w:t>
      </w:r>
    </w:p>
    <w:p>
      <w:r/>
      <w:r>
        <w:t xml:space="preserve">You might feel like Indiana Jones himself as you explore the lush jungles of Mayan Magic Wildfire, thanks to the natural and intricately detailed graphics in this online slot game. </w:t>
      </w:r>
    </w:p>
    <w:p>
      <w:r/>
      <w:r>
        <w:t xml:space="preserve">The designers have taken inspiration from the Mayan civilization, so you'll see a riot of colors and design elements that harken back to this ancient culture. And with a stunning cascading waterfall in the background, it's impossible not to feel transported to another world. </w:t>
      </w:r>
    </w:p>
    <w:p>
      <w:r/>
      <w:r>
        <w:t xml:space="preserve">One of the coolest things about this casino slot game is its borderless window that seems to float on a stone structure, complete with a green gem at the center. And that little gem packs a powerful punch, playing a key role in one of the game's exciting features. </w:t>
      </w:r>
    </w:p>
    <w:p>
      <w:r/>
      <w:r>
        <w:t xml:space="preserve">But it's not just the visuals that will draw you in - the soundtrack is top-notch too. You'll hear a tribal beat that sets the tone for an immersive and suspenseful gaming experience. </w:t>
      </w:r>
    </w:p>
    <w:p>
      <w:r/>
      <w:r>
        <w:t xml:space="preserve">In short, Mayan Magic Wildfire is a feast for the senses that will leave you feeling both entertained and mentally refreshed. </w:t>
      </w:r>
    </w:p>
    <w:p>
      <w:pPr>
        <w:pStyle w:val="Heading2"/>
      </w:pPr>
      <w:r>
        <w:t>Win Big or Go Home: Winning Potential</w:t>
      </w:r>
    </w:p>
    <w:p>
      <w:r/>
      <w:r>
        <w:t>Are you tired of playing online slots with no real winning potential? Then you need to try out Mayan Magic Wildfire! With a medium variance and an estimated RTP of 96%, you've got a real chance at walking away with some serious cash.</w:t>
      </w:r>
      <w:r>
        <w:t xml:space="preserve"> </w:t>
      </w:r>
    </w:p>
    <w:p>
      <w:r/>
      <w:r>
        <w:t>But wait, there's more! The game also offers a decent multiplier of 1,264x your stake and paylines that pay in both directions. That's right, winning combinations can start from either side of the reels. It's like having double the chances to hit the jackpot!</w:t>
      </w:r>
      <w:r>
        <w:t xml:space="preserve"> </w:t>
      </w:r>
    </w:p>
    <w:p>
      <w:r/>
      <w:r>
        <w:t>So what are you waiting for? Channel your inner explorer and head into the mystical Mayan ruins to discover the hidden treasures that await you in Mayan Magic Wildfire!</w:t>
      </w:r>
    </w:p>
    <w:p>
      <w:pPr>
        <w:pStyle w:val="Heading2"/>
      </w:pPr>
      <w:r>
        <w:t>Mayan Magic Wildfire's Hot and Sticky Mayan Wilds!</w:t>
      </w:r>
    </w:p>
    <w:p>
      <w:r/>
      <w:r>
        <w:t>Get ready for a wild ride with Mayan Magic Wildfire's Mayan Wilds Feature! This feature is hotter than a jalapeño on a summer day in the Yucatan. When a wild appears on those three central reels, you'll be awarded a resplendent respin. But hold on to your sombreros because this isn't your ordinary respin - these respins feature a sticky wild in the center position of that reel! And with each additional wild that lands, more respins are triggered, adding to the total and increasing your chances of hitting big.</w:t>
      </w:r>
    </w:p>
    <w:p>
      <w:r/>
      <w:r>
        <w:t>If you're lucky enough to land three wilds, your multiplier goes up by a whole point! It's like finding a piñata filled with coins, except you don't have to share with anyone.</w:t>
      </w:r>
    </w:p>
    <w:p>
      <w:pPr>
        <w:pStyle w:val="Heading2"/>
      </w:pPr>
      <w:r>
        <w:t>Mystery Wild Feature Unleashed!</w:t>
      </w:r>
    </w:p>
    <w:p>
      <w:r/>
      <w:r>
        <w:t>Who doesn't love a good mystery? In Mayan Magic Wildfire, this random feature adds an extra element of surprise to every spin. Watch as the symbol in the center position of reel three transforms into a wild - it's like magic! And that's not all, as all the other instances of that symbol on the central position of the three reels also turn wild.</w:t>
      </w:r>
    </w:p>
    <w:p>
      <w:r/>
      <w:r>
        <w:t>What's even wilder than all those wilds? The Mayan Wilds Feature that comes right after. This epic combo of features will leave you spellbound and, with a bit of luck, counting some sweet rewards. So, keep spinning those reels and let the Mayan Magic Wildfire work its wonders!</w:t>
      </w:r>
    </w:p>
    <w:p>
      <w:pPr>
        <w:pStyle w:val="Heading2"/>
      </w:pPr>
      <w:r>
        <w:t>Mystery Sync Feature: Unleashing the Magic Hocus-Pocus!!</w:t>
      </w:r>
    </w:p>
    <w:p>
      <w:r/>
      <w:r>
        <w:t>Here comes the most wizardly feature of the Mayan Magic Wildfire: The Mystery Sync Feature! It is a sudden burst of magic that occurs unexpectedly on any spin. What happens is that the symbols on the three middle reels jumble up and form a new winning combination - Abracadabra! Now, isn't that just brilliant!</w:t>
      </w:r>
    </w:p>
    <w:p>
      <w:r/>
      <w:r>
        <w:t>Let me spill the beans, this feature is full of surprises! It's like Harry Potter's unexpected owl post that leaves you thrilled and excited – you have no idea what's in store for you. You could hit that big win you've been waiting for, plus you can benefit from the paylines that pay both ways! A true win-win situation.</w:t>
      </w:r>
    </w:p>
    <w:p>
      <w:pPr>
        <w:pStyle w:val="Heading2"/>
      </w:pPr>
      <w:r>
        <w:t>How Does Mayan Magic Wildfire Compare to Other Slots?</w:t>
      </w:r>
    </w:p>
    <w:p>
      <w:r/>
      <w:r>
        <w:t>Looking for a slot game that's both colorful and clever? Look no further than Mayan Magic Wildfire, the online casino game from Nolimit City. This game boasts a host of smart wild features and paylines that pay out in both directions, all wrapped up in a fun comic-style design that will have you smiling with every spin.</w:t>
      </w:r>
    </w:p>
    <w:p>
      <w:r/>
      <w:r>
        <w:t>And if you're a fan of jungle-themed slots, Mayan Magic Wildfire is sure to be right up your alley - but don't stop there! Check out Jumanji for even more jungle fun - just don't blame us if the drums start pounding in your head 😉</w:t>
      </w:r>
    </w:p>
    <w:p>
      <w:pPr>
        <w:pStyle w:val="Heading2"/>
      </w:pPr>
      <w:r>
        <w:t>FAQ</w:t>
      </w:r>
    </w:p>
    <w:p>
      <w:pPr>
        <w:pStyle w:val="Heading3"/>
      </w:pPr>
      <w:r>
        <w:t>How many paylines does Mayan Magic Wildfire have?</w:t>
      </w:r>
    </w:p>
    <w:p>
      <w:r/>
      <w:r>
        <w:t>Mayan Magic Wildfire has 10 fixed paylines that pay in both directions.</w:t>
      </w:r>
    </w:p>
    <w:p>
      <w:pPr>
        <w:pStyle w:val="Heading3"/>
      </w:pPr>
      <w:r>
        <w:t>What is the RTP of Mayan Magic Wildfire?</w:t>
      </w:r>
    </w:p>
    <w:p>
      <w:r/>
      <w:r>
        <w:t>The RTP of Mayan Magic Wildfire is estimated to be around 96%.</w:t>
      </w:r>
    </w:p>
    <w:p>
      <w:pPr>
        <w:pStyle w:val="Heading3"/>
      </w:pPr>
      <w:r>
        <w:t>What is the Maya Wilds Feature in Mayan Magic Wildfire?</w:t>
      </w:r>
    </w:p>
    <w:p>
      <w:r/>
      <w:r>
        <w:t>The Maya Wilds Feature becomes active when you land a Wild in any position on the 3 central reels. A respin is awarded with a Sticky wild added to the central position on that reel. More wilds mean more respins. Every wild that lands during the spin adds another spin to the total.</w:t>
      </w:r>
    </w:p>
    <w:p>
      <w:pPr>
        <w:pStyle w:val="Heading3"/>
      </w:pPr>
      <w:r>
        <w:t>What is the Mystery Wild Feature in Mayan Magic Wildfire?</w:t>
      </w:r>
    </w:p>
    <w:p>
      <w:r/>
      <w:r>
        <w:t>The Mystery Wild Feature can trigger at random on any spin. The symbol on the central position of reel 3 transforms into a wild. All instances of that symbol elsewhere on the central position of the 3 reels also become wild. The Maya Wild Feature then follows.</w:t>
      </w:r>
    </w:p>
    <w:p>
      <w:pPr>
        <w:pStyle w:val="Heading3"/>
      </w:pPr>
      <w:r>
        <w:t>What is the Mystery Sync Feature in Mayan Magic Wildfire?</w:t>
      </w:r>
    </w:p>
    <w:p>
      <w:r/>
      <w:r>
        <w:t>The Mystery Sync Feature can also be triggered at random on any spin. The symbols on the 3 central reels synchronize to create new winning combinations.</w:t>
      </w:r>
    </w:p>
    <w:p>
      <w:pPr>
        <w:pStyle w:val="Heading3"/>
      </w:pPr>
      <w:r>
        <w:t>What is the maximum amount that can be bet per spin in Mayan Magic Wildfire?</w:t>
      </w:r>
    </w:p>
    <w:p>
      <w:r/>
      <w:r>
        <w:t>The maximum amount that can be bet per spin in Mayan Magic Wildfire is 100 credits.</w:t>
      </w:r>
    </w:p>
    <w:p>
      <w:pPr>
        <w:pStyle w:val="Heading3"/>
      </w:pPr>
      <w:r>
        <w:t>What are the symbols in Mayan Magic Wildfire?</w:t>
      </w:r>
    </w:p>
    <w:p>
      <w:r/>
      <w:r>
        <w:t>The high-value symbols in Mayan Magic Wildfire are two members of the royal family, the priest, jaguar, and serpent. The lower values are gold-plated jewels in red, purple, blue, and green.</w:t>
      </w:r>
    </w:p>
    <w:p>
      <w:pPr>
        <w:pStyle w:val="Heading3"/>
      </w:pPr>
      <w:r>
        <w:t>What other online slots are similar to Mayan Magic Wildfire?</w:t>
      </w:r>
    </w:p>
    <w:p>
      <w:r/>
      <w:r>
        <w:t>If you are a fan of jungle-themed online slots, you can try a spin on Jumanji. For fans of mega, major, minor, and mini jackpots - Mega Moolah will be a good try.</w:t>
      </w:r>
    </w:p>
    <w:p>
      <w:pPr>
        <w:pStyle w:val="Heading2"/>
      </w:pPr>
      <w:r>
        <w:t>What we like</w:t>
      </w:r>
    </w:p>
    <w:p>
      <w:pPr>
        <w:pStyle w:val="ListBullet"/>
        <w:spacing w:line="240" w:lineRule="auto"/>
        <w:ind w:left="720"/>
      </w:pPr>
      <w:r/>
      <w:r>
        <w:t>Mayan Wilds, Sync and Mystery Wild Features</w:t>
      </w:r>
    </w:p>
    <w:p>
      <w:pPr>
        <w:pStyle w:val="ListBullet"/>
        <w:spacing w:line="240" w:lineRule="auto"/>
        <w:ind w:left="720"/>
      </w:pPr>
      <w:r/>
      <w:r>
        <w:t>Paylines pay in both directions</w:t>
      </w:r>
    </w:p>
    <w:p>
      <w:pPr>
        <w:pStyle w:val="ListBullet"/>
        <w:spacing w:line="240" w:lineRule="auto"/>
        <w:ind w:left="720"/>
      </w:pPr>
      <w:r/>
      <w:r>
        <w:t>Graphics inspired by the Mayan civilization</w:t>
      </w:r>
    </w:p>
    <w:p>
      <w:pPr>
        <w:pStyle w:val="ListBullet"/>
        <w:spacing w:line="240" w:lineRule="auto"/>
        <w:ind w:left="720"/>
      </w:pPr>
      <w:r/>
      <w:r>
        <w:t>Medium variance with decent 1,264x multiplier</w:t>
      </w:r>
    </w:p>
    <w:p>
      <w:pPr>
        <w:pStyle w:val="Heading2"/>
      </w:pPr>
      <w:r>
        <w:t>What we don't like</w:t>
      </w:r>
    </w:p>
    <w:p>
      <w:pPr>
        <w:pStyle w:val="ListBullet"/>
        <w:spacing w:line="240" w:lineRule="auto"/>
        <w:ind w:left="720"/>
      </w:pPr>
      <w:r/>
      <w:r>
        <w:t>RTP yet to be confirmed</w:t>
      </w:r>
    </w:p>
    <w:p>
      <w:pPr>
        <w:pStyle w:val="ListBullet"/>
        <w:spacing w:line="240" w:lineRule="auto"/>
        <w:ind w:left="720"/>
      </w:pPr>
      <w:r/>
      <w:r>
        <w:t>Limited to 10 paylines</w:t>
      </w:r>
    </w:p>
    <w:p>
      <w:r/>
      <w:r>
        <w:rPr>
          <w:b/>
        </w:rPr>
        <w:t>Play Mayan Magic Wildfire for Free - Exciting Wild Features</w:t>
      </w:r>
    </w:p>
    <w:p>
      <w:r/>
      <w:r>
        <w:rPr>
          <w:i/>
        </w:rPr>
        <w:t>Discover the Mayan civilization's mysteries with Mayan Magic Wildfire. Play for free with Wilds, Sync and Mystery Features on 10 paylines that pay in both directions.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