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Mega Movers Free - Exciting Slot Machine Game</w:t>
      </w:r>
    </w:p>
    <w:p>
      <w:pPr>
        <w:pStyle w:val="Heading2"/>
      </w:pPr>
      <w:r>
        <w:t>Gameplay and Features</w:t>
      </w:r>
    </w:p>
    <w:p>
      <w:r/>
      <w:r>
        <w:t>Buckle up, folks! With 30 paylines and an above-average payout percentage of more than 96%, Monopoly Mega Movers Slot machine is ready to take you on a wild ride.</w:t>
      </w:r>
    </w:p>
    <w:p>
      <w:r/>
      <w:r>
        <w:t>As you spin the reels, keep an eye out for specific symbol combinations that will set three wheels in motion, unlocking bonuses like free spins, upgrades, and jackpots. It's like being a contestant on the Price is Right, but with Monopoly money and no Drew Carey.</w:t>
      </w:r>
    </w:p>
    <w:p>
      <w:pPr>
        <w:pStyle w:val="Heading2"/>
      </w:pPr>
      <w:r>
        <w:t>Visual Design: Ooh, Shiny!</w:t>
      </w:r>
    </w:p>
    <w:p>
      <w:r/>
      <w:r>
        <w:t>Get ready for a nostalgic trip down memory lane with Monopoly Mega Movers! The visual design of this game is spot-on, taking you back to the cluttered family living room where you first played this beloved board game.</w:t>
      </w:r>
    </w:p>
    <w:p>
      <w:r/>
      <w:r>
        <w:t>But don't let the throwback aesthetic fool you! The slot machine includes classic and modern symbols, making for an exciting blend of old and new. It's like discovering a dusty old shoebox full of old photos got mixed up with your Snapchat selfies - unexpected, but totally awesome!</w:t>
      </w:r>
    </w:p>
    <w:p>
      <w:pPr>
        <w:pStyle w:val="Heading2"/>
      </w:pPr>
      <w:r>
        <w:t>Cha-Ching! Payout Percentage</w:t>
      </w:r>
    </w:p>
    <w:p>
      <w:r/>
      <w:r>
        <w:t>Hold onto your top hats, folks! Monopoly Mega Movers offers a payout percentage of more than 96%, which is higher than the average for slot machines. That means you have more chances to hear that sweet sound of coins clinking in your virtual pocket. With 30 paylines, you can bet on getting lucky and hitting the jackpot. Your odds are better here than trying to pass go and collect $200!</w:t>
      </w:r>
    </w:p>
    <w:p>
      <w:pPr>
        <w:pStyle w:val="Heading2"/>
      </w:pPr>
      <w:r>
        <w:t>Other Games Like This One... Have To Pay Rent Too</w:t>
      </w:r>
    </w:p>
    <w:p>
      <w:r/>
      <w:r>
        <w:t>You love Monopoly Mega Movers? Well then, check out this other slot machine, Monopoly Once Around Deluxe, also created by the WMS kings. This game gives you the ability to build houses and hotels at a specific moment, adding an extra layer of entertainment to the game. It's like Monopoly but without the risk of flipping the board and ruining game night with your friends and family...we hope.</w:t>
      </w:r>
    </w:p>
    <w:p>
      <w:pPr>
        <w:pStyle w:val="Heading2"/>
      </w:pPr>
      <w:r>
        <w:t>Symbolism in Monopoly Mega Movers</w:t>
      </w:r>
    </w:p>
    <w:p>
      <w:r/>
      <w:r>
        <w:t>If you're a fan of the classic board game, you'll be delighted to know that Monopoly Mega Movers features the iconic car and hat as symbols. But wait, there's more! The cat, a more recent addition to the Monopoly family, also makes an appearance, and it's not just there to look cute (although it definitely does that). These symbols can trigger bonuses that will have you feeling like you just passed go and collected $200!</w:t>
      </w:r>
    </w:p>
    <w:p>
      <w:pPr>
        <w:pStyle w:val="Heading2"/>
      </w:pPr>
      <w:r>
        <w:t>FAQ</w:t>
      </w:r>
    </w:p>
    <w:p>
      <w:pPr>
        <w:pStyle w:val="Heading3"/>
      </w:pPr>
      <w:r>
        <w:t>What is Monopoly Mega Movers?</w:t>
      </w:r>
    </w:p>
    <w:p>
      <w:r/>
      <w:r>
        <w:t>Monopoly Mega Movers is a slot machine game inspired by the famous board game Monopoly.</w:t>
      </w:r>
    </w:p>
    <w:p>
      <w:pPr>
        <w:pStyle w:val="Heading3"/>
      </w:pPr>
      <w:r>
        <w:t>What are the graphics like?</w:t>
      </w:r>
    </w:p>
    <w:p>
      <w:r/>
      <w:r>
        <w:t>The graphics of Monopoly Mega Movers try to faithfully reproduce the iconic board game. You'll also find three spinning wheels at the top.</w:t>
      </w:r>
    </w:p>
    <w:p>
      <w:pPr>
        <w:pStyle w:val="Heading3"/>
      </w:pPr>
      <w:r>
        <w:t>What are the different symbols on the slot machine?</w:t>
      </w:r>
    </w:p>
    <w:p>
      <w:r/>
      <w:r>
        <w:t>The symbols on Monopoly Mega Movers include classic icons like the hat, dog, car, and train, as well as more modern symbols like the cat.</w:t>
      </w:r>
    </w:p>
    <w:p>
      <w:pPr>
        <w:pStyle w:val="Heading3"/>
      </w:pPr>
      <w:r>
        <w:t>What are the functions of Monopoly Mega Movers?</w:t>
      </w:r>
    </w:p>
    <w:p>
      <w:r/>
      <w:r>
        <w:t>Monopoly Mega Movers has numerous functions, including the three spinning wheels that start spinning when you get a combination of symbols in three, four, or five in a row. You can win an upgrade or free spin, or even a cash prize through a jackpot.</w:t>
      </w:r>
    </w:p>
    <w:p>
      <w:pPr>
        <w:pStyle w:val="Heading3"/>
      </w:pPr>
      <w:r>
        <w:t>How many paylines does Monopoly Mega Movers have?</w:t>
      </w:r>
    </w:p>
    <w:p>
      <w:r/>
      <w:r>
        <w:t>Monopoly Mega Movers has 30 paylines.</w:t>
      </w:r>
    </w:p>
    <w:p>
      <w:pPr>
        <w:pStyle w:val="Heading3"/>
      </w:pPr>
      <w:r>
        <w:t>What's the payout percentage of Monopoly Mega Movers?</w:t>
      </w:r>
    </w:p>
    <w:p>
      <w:r/>
      <w:r>
        <w:t>Monopoly Mega Movers has a payout percentage of slightly higher than 96%, which is an excellent percentage.</w:t>
      </w:r>
    </w:p>
    <w:p>
      <w:pPr>
        <w:pStyle w:val="Heading3"/>
      </w:pPr>
      <w:r>
        <w:t>Are there other similar slot machines to Monopoly Mega Movers?</w:t>
      </w:r>
    </w:p>
    <w:p>
      <w:r/>
      <w:r>
        <w:t>Yes, there's another slot machine with the same Monopoly theme, called Monopoly Once Around Deluxe. In this slot machine, you can even build houses and hotels at a precise moment in the game!</w:t>
      </w:r>
    </w:p>
    <w:p>
      <w:pPr>
        <w:pStyle w:val="Heading3"/>
      </w:pPr>
      <w:r>
        <w:t>What's essential to winning in Monopoly Mega Movers?</w:t>
      </w:r>
    </w:p>
    <w:p>
      <w:r/>
      <w:r>
        <w:t>To win in Monopoly Mega Movers, you need perseverance as it takes many spins to figure out the tricks of the slot machine. It's also essential to enjoy every bet and make use of the numerous bonuses you can get, which include upgrades, free spins, and jackpots.</w:t>
      </w:r>
    </w:p>
    <w:p>
      <w:pPr>
        <w:pStyle w:val="Heading2"/>
      </w:pPr>
      <w:r>
        <w:t>What we like</w:t>
      </w:r>
    </w:p>
    <w:p>
      <w:pPr>
        <w:pStyle w:val="ListBullet"/>
        <w:spacing w:line="240" w:lineRule="auto"/>
        <w:ind w:left="720"/>
      </w:pPr>
      <w:r/>
      <w:r>
        <w:t>Above average payout percentage of 96%</w:t>
      </w:r>
    </w:p>
    <w:p>
      <w:pPr>
        <w:pStyle w:val="ListBullet"/>
        <w:spacing w:line="240" w:lineRule="auto"/>
        <w:ind w:left="720"/>
      </w:pPr>
      <w:r/>
      <w:r>
        <w:t>Exciting bonus features and free spins</w:t>
      </w:r>
    </w:p>
    <w:p>
      <w:pPr>
        <w:pStyle w:val="ListBullet"/>
        <w:spacing w:line="240" w:lineRule="auto"/>
        <w:ind w:left="720"/>
      </w:pPr>
      <w:r/>
      <w:r>
        <w:t>Faithful visual design to the classic board game</w:t>
      </w:r>
    </w:p>
    <w:p>
      <w:pPr>
        <w:pStyle w:val="ListBullet"/>
        <w:spacing w:line="240" w:lineRule="auto"/>
        <w:ind w:left="720"/>
      </w:pPr>
      <w:r/>
      <w:r>
        <w:t>Greater chance of winning with 30 paylines</w:t>
      </w:r>
    </w:p>
    <w:p>
      <w:pPr>
        <w:pStyle w:val="Heading2"/>
      </w:pPr>
      <w:r>
        <w:t>What we don't like</w:t>
      </w:r>
    </w:p>
    <w:p>
      <w:pPr>
        <w:pStyle w:val="ListBullet"/>
        <w:spacing w:line="240" w:lineRule="auto"/>
        <w:ind w:left="720"/>
      </w:pPr>
      <w:r/>
      <w:r>
        <w:t>Limited symbol variety compared to other slot machines</w:t>
      </w:r>
    </w:p>
    <w:p>
      <w:pPr>
        <w:pStyle w:val="ListBullet"/>
        <w:spacing w:line="240" w:lineRule="auto"/>
        <w:ind w:left="720"/>
      </w:pPr>
      <w:r/>
      <w:r>
        <w:t>May not appeal to those who are not fans of the Monopoly board game</w:t>
      </w:r>
    </w:p>
    <w:p>
      <w:r/>
      <w:r>
        <w:rPr>
          <w:b/>
        </w:rPr>
        <w:t>Play Monopoly Mega Movers Free - Exciting Slot Machine Game</w:t>
      </w:r>
    </w:p>
    <w:p>
      <w:r/>
      <w:r>
        <w:rPr>
          <w:i/>
        </w:rPr>
        <w:t>Read our review of Monopoly Mega Movers, an exciting slot machine game with bonuses and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