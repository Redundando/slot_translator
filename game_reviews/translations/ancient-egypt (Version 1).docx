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Free - Exciting Egyptian Slot Machine</w:t>
      </w:r>
    </w:p>
    <w:p>
      <w:pPr>
        <w:pStyle w:val="Heading2"/>
      </w:pPr>
      <w:r>
        <w:t>Ancient Egypt: A Prevalent Theme in the World of Slot Games</w:t>
      </w:r>
    </w:p>
    <w:p>
      <w:r/>
      <w:r>
        <w:t>Let's talk about the fact that we can't seem to get enough of Egyptian-themed slot games. It's like there's some kind of magic in the air. Or maybe we're all secretly hoping we'll hit the jackpot and be able to live like pharaohs. Regardless, there's something so alluring about the art, the hieroglyphics, and the promise of treasure that keeps us coming back for more.</w:t>
      </w:r>
    </w:p>
    <w:p>
      <w:r/>
      <w:r>
        <w:t>And let's be honest, some of these games do a better job of transporting us to ancient Egypt than others. But when it comes to Pragmatic Play's 'Ancient Egypt', you can tell they did their research. The symbols, the background music, and the overall aesthetic make you feel like you're exploring a pyramid rather than just spinning a slot machine.</w:t>
      </w:r>
    </w:p>
    <w:p>
      <w:r/>
      <w:r>
        <w:t>But here's the thing - we've seen so many Egyptian-themed slot games, it's easy for them to start feeling repetitive. So it takes a game like 'Ancient Egypt' to remind us why we fell in love with the theme in the first place. It's got enough unique features to make it stand out, like the Scarab symbol that acts as both a wild and a scatter, triggering the bonus round when you land three or more of them.</w:t>
      </w:r>
    </w:p>
    <w:p>
      <w:r/>
      <w:r>
        <w:t>Overall, 'Ancient Egypt' is a solid addition to the extensive catalog of Egyptian-themed slot games. It's definitely one of the best-looking ones out there, and with the potential for big wins in the bonus round, it's worth exploring. Who knows, maybe this is the game that will finally allow you to fulfill your dream of living like a pharaoh. Or, you know, at least buying some nice Egyptian cotton sheets.</w:t>
      </w:r>
    </w:p>
    <w:p>
      <w:pPr>
        <w:pStyle w:val="Heading2"/>
      </w:pPr>
      <w:r>
        <w:t>Game Mechanics and Specifications</w:t>
      </w:r>
    </w:p>
    <w:p>
      <w:r/>
      <w:r>
        <w:t>Are you ready to travel to the land of the pharaohs? 'Ancient Egypt' is a five-reel slot machine with 10 paylines – the perfect game for adventure lovers. And the best part is that you can bet as little as 10 cents or as high as 50 €, giving you the flexibility to play at a level that suits you best. Even if you're feeling sceptical, the potential maximum win of 5000 times the amount wagered makes it worth checking out.</w:t>
      </w:r>
      <w:r/>
    </w:p>
    <w:p>
      <w:r/>
      <w:r>
        <w:t xml:space="preserve">If you're a risk-taker, you'll be pleased to hear that the volatility of this slot is medium-high, creating an adrenaline-fuelled experience and keeping you on your toes. But don't fret; if you're someone who likes to play it safe, the betting range ensures that you can still play the game without risking too much. After all, you don't want to end up broke in the land of the pyramids – it's not such a great look. </w:t>
      </w:r>
      <w:r/>
    </w:p>
    <w:p>
      <w:r/>
      <w:r>
        <w:t xml:space="preserve">The RTP of 'Ancient Egypt' is at a healthy 96.13%, which means that for every 100 € wagered, you can expect to get back 96.13 € on average. But let's be real here – with so much excitement, who's thinking about averages? So go ahead, spin those reels and enjoy the adventure of your life – all in the comfort of your own home. </w:t>
      </w:r>
    </w:p>
    <w:p>
      <w:pPr>
        <w:pStyle w:val="Heading2"/>
      </w:pPr>
      <w:r>
        <w:t>Unleashing Ancient Treasures: Symbol Values and Significance</w:t>
      </w:r>
    </w:p>
    <w:p>
      <w:r/>
      <w:r>
        <w:t>Welcome to the land of pharaohs, hieroglyphics, and treasures beyond your wildest dreams. 'Ancient Egypt' has brought to life the glory of this civilization in a slot machine. In this section, let's explore the symbol values and the story behind them.</w:t>
      </w:r>
      <w:r/>
    </w:p>
    <w:p>
      <w:r/>
      <w:r>
        <w:t>Queen Cleopatra, the last pharaoh of ancient Egypt, is the highest-paying symbol. If five Cleo symbols appear, you get €250! That's like finding a valuable artefact in the tomb of Tutankhamun. The coveted Eye of Ra follows next, and the deity Anobi and Egyptian cross complete the thematic symbols. Don't worry if these names are unfamiliar; the game rewards you with a payoff nonetheless.</w:t>
      </w:r>
      <w:r/>
    </w:p>
    <w:p>
      <w:r/>
      <w:r>
        <w:t>In addition to these thematic symbols, there are the card symbols ranging from ten to ace. These playing cards have the lowest values but help increase your winnings. You can't decipher the hieroglyphs of a pyramid without a guide, nor can you win in this game without the help of these cards.</w:t>
      </w:r>
      <w:r/>
    </w:p>
    <w:p>
      <w:r/>
      <w:r>
        <w:t>But the symbol that holds the key to the most significant winnings is the Golden Scarab. It's both the Wild and Scatter symbol that helps complete a winning combination or activates the bonus round, respectively. As they say, 'to beetles that bring fortune, take care not to step on them.' So, watch your step and let the Golden Scarab lead the way.</w:t>
      </w:r>
      <w:r/>
    </w:p>
    <w:p>
      <w:r/>
      <w:r>
        <w:t>'Ancient Egypt' takes you back in time to explore the secrets of this old civilization and win some treasure. So, what are you waiting for? Spin the wheel, align the symbols and become the king of the pyramids!</w:t>
      </w:r>
    </w:p>
    <w:p>
      <w:pPr>
        <w:pStyle w:val="Heading2"/>
      </w:pPr>
      <w:r>
        <w:t>Special Features and Potential Payouts</w:t>
      </w:r>
    </w:p>
    <w:p>
      <w:r/>
      <w:r>
        <w:t>Prepare to be dazzled by the special features and potential payouts of the Ancient Egypt slot game. A game that is not only visually stunning, but incredibly rewarding for players lucky enough to trigger the game's special feature.</w:t>
      </w:r>
      <w:r/>
    </w:p>
    <w:p>
      <w:r/>
      <w:r>
        <w:t>Firstly, let's talk about the Golden Scarab. This mystical creature is the key to unlocking the game's only special feature. Once activated, you'll be presented with three boxes on the screen, each with a hidden prize. Will you choose wisely? With prizes ranging from your initial bet all the way up to 500 times the initial bet, the stakes are high but so are the rewards!</w:t>
      </w:r>
      <w:r/>
    </w:p>
    <w:p>
      <w:r/>
      <w:r>
        <w:t>But wait, there's more! The game also offers players the chance to trigger free spins. During these spins, one of the game's symbols will be randomly chosen to become an expandable Wild. And if you're lucky enough to land Queen Cleopatra on every single reel, you'll trigger the jackpot! That's a whopping 5000 times your initial bet. Time to start practicing your victory dance!</w:t>
      </w:r>
      <w:r/>
    </w:p>
    <w:p>
      <w:r/>
      <w:r>
        <w:t>All in all, the special features on offer in Ancient Egypt make it an incredibly exciting game to play. Not to mention, the potential payouts are sure to make it a firm favorite for players looking for big wins with their online slots. So what are you waiting for? Give it a spin today and see if you can uncover the secrets of Ancient Egypt!</w:t>
      </w:r>
    </w:p>
    <w:p>
      <w:pPr>
        <w:pStyle w:val="Heading2"/>
      </w:pPr>
      <w:r>
        <w:t>Overall Design and Gaming Experience</w:t>
      </w:r>
    </w:p>
    <w:p>
      <w:r/>
      <w:r>
        <w:t>'Ancient Egypt' slot game is a fun, interactive experience that offers players the chance to win big while exploring the mysteries and lore of one of history's most fascinating civilizations. The graphics are beautifully designed and highly immersive, with the sounds of pharaohs and ancient Egyptian gods accompanying you on your journey.</w:t>
      </w:r>
    </w:p>
    <w:p>
      <w:r/>
      <w:r>
        <w:t>While gameplay is simplistic, it offers strategy and excitement, and the game's potential payouts make it an attractive option for both casual and experienced players alike. Whether you're a seasoned casino veteran or a fresh-faced newbie, 'Ancient Egypt' provides all the adventure and entertainment one could want from a slot machine game.</w:t>
      </w:r>
    </w:p>
    <w:p>
      <w:r/>
      <w:r>
        <w:t>Overall, 'Ancient Egypt' is a game well worth exploring. With its immersive design, engaging gameplay, and attractive payouts, it's no wonder that it's quickly become a favorite among players of all levels. Don't let this opportunity to journey back in time and discover the secrets of the pharaohs pass you by. Give it a spin today and see if the sands of fortune are in your favor!</w:t>
      </w:r>
    </w:p>
    <w:p>
      <w:pPr>
        <w:pStyle w:val="Heading2"/>
      </w:pPr>
      <w:r>
        <w:t>FAQ</w:t>
      </w:r>
    </w:p>
    <w:p>
      <w:pPr>
        <w:pStyle w:val="Heading3"/>
      </w:pPr>
      <w:r>
        <w:t>What is the theme of Ancient Egypt?</w:t>
      </w:r>
    </w:p>
    <w:p>
      <w:r/>
      <w:r>
        <w:t>The theme of Ancient Egypt is about the culture and traditions of ancient Egypt.</w:t>
      </w:r>
    </w:p>
    <w:p>
      <w:pPr>
        <w:pStyle w:val="Heading3"/>
      </w:pPr>
      <w:r>
        <w:t>How many paylines does Ancient Egypt have?</w:t>
      </w:r>
    </w:p>
    <w:p>
      <w:r/>
      <w:r>
        <w:t>Ancient Egypt is a five-reel slot machine with 10 paylines.</w:t>
      </w:r>
    </w:p>
    <w:p>
      <w:pPr>
        <w:pStyle w:val="Heading3"/>
      </w:pPr>
      <w:r>
        <w:t>What is the minimum and maximum bet for Ancient Egypt?</w:t>
      </w:r>
    </w:p>
    <w:p>
      <w:r/>
      <w:r>
        <w:t>The minimum bet for Ancient Egypt is 10 cents, and the maximum bet is 50 euros.</w:t>
      </w:r>
    </w:p>
    <w:p>
      <w:pPr>
        <w:pStyle w:val="Heading3"/>
      </w:pPr>
      <w:r>
        <w:t>What is the maximum win for Ancient Egypt?</w:t>
      </w:r>
    </w:p>
    <w:p>
      <w:r/>
      <w:r>
        <w:t>The maximum win for Ancient Egypt is up to 5000 times the amount wagered.</w:t>
      </w:r>
    </w:p>
    <w:p>
      <w:pPr>
        <w:pStyle w:val="Heading3"/>
      </w:pPr>
      <w:r>
        <w:t>What is the volatility of Ancient Egypt?</w:t>
      </w:r>
    </w:p>
    <w:p>
      <w:r/>
      <w:r>
        <w:t>The volatility of Ancient Egypt is medium-high.</w:t>
      </w:r>
    </w:p>
    <w:p>
      <w:pPr>
        <w:pStyle w:val="Heading3"/>
      </w:pPr>
      <w:r>
        <w:t>What is the RTP of Ancient Egypt?</w:t>
      </w:r>
    </w:p>
    <w:p>
      <w:r/>
      <w:r>
        <w:t>The RTP of Ancient Egypt is 96.13%.</w:t>
      </w:r>
    </w:p>
    <w:p>
      <w:pPr>
        <w:pStyle w:val="Heading3"/>
      </w:pPr>
      <w:r>
        <w:t>What symbols are there in Ancient Egypt?</w:t>
      </w:r>
    </w:p>
    <w:p>
      <w:r/>
      <w:r>
        <w:t>There are several Egyptian-themed symbols, including Queen Cleopatra, the Eye of Ra, the deity Anobi, and the Egyptian cross, as well as traditional playing cards from ten to ace.</w:t>
      </w:r>
    </w:p>
    <w:p>
      <w:pPr>
        <w:pStyle w:val="Heading3"/>
      </w:pPr>
      <w:r>
        <w:t>What is the special feature of Ancient Egypt?</w:t>
      </w:r>
    </w:p>
    <w:p>
      <w:r/>
      <w:r>
        <w:t>The special feature of Ancient Egypt is the Golden Scarab symbol, which can trigger a game where players get to choose one of three boxes to reveal a prize, including free spins and a randomly chosen expandable Wild symbol.</w:t>
      </w:r>
    </w:p>
    <w:p>
      <w:pPr>
        <w:pStyle w:val="Heading2"/>
      </w:pPr>
      <w:r>
        <w:t>What we like</w:t>
      </w:r>
    </w:p>
    <w:p>
      <w:pPr>
        <w:pStyle w:val="ListBullet"/>
        <w:spacing w:line="240" w:lineRule="auto"/>
        <w:ind w:left="720"/>
      </w:pPr>
      <w:r/>
      <w:r>
        <w:t>Exciting Egyptian theme</w:t>
      </w:r>
    </w:p>
    <w:p>
      <w:pPr>
        <w:pStyle w:val="ListBullet"/>
        <w:spacing w:line="240" w:lineRule="auto"/>
        <w:ind w:left="720"/>
      </w:pPr>
      <w:r/>
      <w:r>
        <w:t>Solid potential payouts</w:t>
      </w:r>
    </w:p>
    <w:p>
      <w:pPr>
        <w:pStyle w:val="ListBullet"/>
        <w:spacing w:line="240" w:lineRule="auto"/>
        <w:ind w:left="720"/>
      </w:pPr>
      <w:r/>
      <w:r>
        <w:t>Approachable for players of all levels</w:t>
      </w:r>
    </w:p>
    <w:p>
      <w:pPr>
        <w:pStyle w:val="ListBullet"/>
        <w:spacing w:line="240" w:lineRule="auto"/>
        <w:ind w:left="720"/>
      </w:pPr>
      <w:r/>
      <w:r>
        <w:t>Well-crafted graphics</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Traditional playing cards symbols</w:t>
      </w:r>
    </w:p>
    <w:p>
      <w:r/>
      <w:r>
        <w:rPr>
          <w:b/>
        </w:rPr>
        <w:t>Play 'Ancient Egypt' Free - Exciting Egyptian Slot Machine</w:t>
      </w:r>
    </w:p>
    <w:p>
      <w:r/>
      <w:r>
        <w:rPr>
          <w:i/>
        </w:rPr>
        <w:t>Explore solid payout potential in this Egyptian themed game with well-crafted graphics. Play 'Ancient Egypt' for free and check it out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