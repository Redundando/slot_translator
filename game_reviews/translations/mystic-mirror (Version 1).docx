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Mirror Free - Exciting Fairy-Tale Slot Game</w:t>
      </w:r>
    </w:p>
    <w:p>
      <w:pPr>
        <w:pStyle w:val="Heading2"/>
      </w:pPr>
      <w:r>
        <w:t>Magic, Mirrors, and Unicorns, Oh My!</w:t>
      </w:r>
    </w:p>
    <w:p>
      <w:r/>
      <w:r>
        <w:t>Step into the enchanting world of Mystic Mirror, where fairy unicorns and magic mirrors are just a spin away! This online slot game is a thrill ride through an amazing and mystical world full of wonders and treasures. But be warned, once you start playing you'll never want to leave!</w:t>
      </w:r>
    </w:p>
    <w:p>
      <w:r/>
      <w:r>
        <w:t>Mystic Mirror is a fairy tale-themed game, but don't let that fool you - it's packed with unique elements that make it stand out from other online slots. From the stunning graphics to the magical sound effects, this game is truly an experience that's hard to forget. And let's not forget about the mysterious objects lurking throughout the game - what secrets do they hold?</w:t>
      </w:r>
    </w:p>
    <w:p>
      <w:pPr>
        <w:pStyle w:val="Heading2"/>
      </w:pPr>
      <w:r>
        <w:t>Gameplay and Features</w:t>
      </w:r>
    </w:p>
    <w:p>
      <w:r/>
      <w:r>
        <w:t xml:space="preserve">Are you ready to delve into the magical world of Mystic Mirror? This slot game offers players not just one, but two options for reels - choose between 5 or 6 and get ready to win big! With 10 active lines on both sides, the combinations pay out up to a maximum of €22,500. And if you think that's great, just wait until you hear about the game's RTP of 95.2%! </w:t>
      </w:r>
      <w:r/>
    </w:p>
    <w:p>
      <w:r/>
      <w:r>
        <w:t>But that's not all - this game is jam-packed with special features to keep things exciting. Look out for the Wild/Scatter symbols that can help you rack up even more wins, or trigger the Free Spins feature for even more chances to score big. Plus, the Magic Symbols add an extra layer of intrigue as they expand on the reels. And let's not forget the sixth reel - a surprising and intriguing addition that makes it even easier to form those larger, better-paying combinations.</w:t>
      </w:r>
      <w:r/>
    </w:p>
    <w:p>
      <w:r/>
      <w:r>
        <w:t>In short, Mystic Mirror is a mystical and magical slot game that's sure to keep you spellbound as you spin. So why not give it a try and see if you can unlock the game's hidden riches?</w:t>
      </w:r>
    </w:p>
    <w:p>
      <w:pPr>
        <w:pStyle w:val="Heading2"/>
      </w:pPr>
      <w:r>
        <w:t>Money, Money, Money: Payouts and Betting Range</w:t>
      </w:r>
    </w:p>
    <w:p>
      <w:r/>
      <w:r>
        <w:t xml:space="preserve">Get ready to bet your bottom dollar on Mystic Mirror! This game features a unique betting system where you can bet on any of the 10 lines from €0.08 to €15.00 per spin. There's even a sixth reel, but it comes with a double price tag. Talk about fancy! </w:t>
      </w:r>
    </w:p>
    <w:p>
      <w:r/>
      <w:r>
        <w:t xml:space="preserve">If you hit the jackpot with all 6 symbols, you could walk away with a whopping €22,500 per winning combination! That's more money than most people spend on avocado toast in a year. And don't forget, the payouts vary between the 5 and 6 reel versions. So, be sure to keep your eyes on the prize! </w:t>
      </w:r>
    </w:p>
    <w:p>
      <w:pPr>
        <w:pStyle w:val="Heading2"/>
      </w:pPr>
      <w:r>
        <w:t>Unlocking the Magic: Mystic Mirror's Special Symbols and Bonus Features</w:t>
      </w:r>
    </w:p>
    <w:p>
      <w:r/>
      <w:r>
        <w:t>Are you ready to see what lies beyond the Mystic Mirror? Let's dive into the game's special symbols and bonus features!</w:t>
      </w:r>
    </w:p>
    <w:p>
      <w:r/>
      <w:r>
        <w:t>First up, we have the Wild symbol - a powerful icon that serves as both a substitute and a Scatter. While it can offer some nice payouts on its own, things really heat up when you activate the sixth reel. Get 3-6 scattered Mirror Wilds and you'll unlock 10 free spins!</w:t>
      </w:r>
    </w:p>
    <w:p>
      <w:r/>
      <w:r>
        <w:t>During these free spins, one symbol is chosen at random to become a special expanding icon. Who knows? With a little luck, this symbol could cover your entire screen and help you secure one of the game's 10 jackpot prizes. Talk about a magical moment!</w:t>
      </w:r>
    </w:p>
    <w:p>
      <w:pPr>
        <w:pStyle w:val="Heading2"/>
      </w:pPr>
      <w:r>
        <w:t>MYSTIC MIRROR: WORTH A SPIN?</w:t>
      </w:r>
    </w:p>
    <w:p>
      <w:r/>
      <w:r>
        <w:t xml:space="preserve">Are you bored of the same old slot games? Then Mystic Mirror might just be the breath of fresh air you need! With a sixth reel, this game spices up the traditional gameplay and adds a hint of excitement that'll keep you on the edge of your seat. </w:t>
      </w:r>
    </w:p>
    <w:p>
      <w:r/>
      <w:r>
        <w:t xml:space="preserve"> But let's be real here, Mystic Mirror isn't as flashy as some other games offered by Red Rake Gaming. Sure, it's not the hottest title around, but if you're a fairy tale lover who's looking for a happy ending, this game is perfect for you. Think of it as the Cinderella story of slot games: it might not be the belle of the ball, but it's got heart where it counts.</w:t>
      </w:r>
    </w:p>
    <w:p>
      <w:pPr>
        <w:pStyle w:val="Heading2"/>
      </w:pPr>
      <w:r>
        <w:t>FAQ</w:t>
      </w:r>
    </w:p>
    <w:p>
      <w:pPr>
        <w:pStyle w:val="Heading3"/>
      </w:pPr>
      <w:r>
        <w:t>How many reels does Mystic Mirror have?</w:t>
      </w:r>
    </w:p>
    <w:p>
      <w:r/>
      <w:r>
        <w:t>Mystic Mirror has either 5 or 6 reels, depending on the type of bet you place.</w:t>
      </w:r>
    </w:p>
    <w:p>
      <w:pPr>
        <w:pStyle w:val="Heading3"/>
      </w:pPr>
      <w:r>
        <w:t>What is the maximum payout in Mystic Mirror?</w:t>
      </w:r>
    </w:p>
    <w:p>
      <w:r/>
      <w:r>
        <w:t>The maximum payout in Mystic Mirror is €22,500 per winning combination.</w:t>
      </w:r>
    </w:p>
    <w:p>
      <w:pPr>
        <w:pStyle w:val="Heading3"/>
      </w:pPr>
      <w:r>
        <w:t>What is the RTP of Mystic Mirror?</w:t>
      </w:r>
    </w:p>
    <w:p>
      <w:r/>
      <w:r>
        <w:t>The RTP of Mystic Mirror is 95.2%.</w:t>
      </w:r>
    </w:p>
    <w:p>
      <w:pPr>
        <w:pStyle w:val="Heading3"/>
      </w:pPr>
      <w:r>
        <w:t>What are the special features of Mystic Mirror?</w:t>
      </w:r>
    </w:p>
    <w:p>
      <w:r/>
      <w:r>
        <w:t>The special features of Mystic Mirror include Wild/Scatter symbols, free spins, and magic symbols that can expand on the reels.</w:t>
      </w:r>
    </w:p>
    <w:p>
      <w:pPr>
        <w:pStyle w:val="Heading3"/>
      </w:pPr>
      <w:r>
        <w:t>What is the betting range in Mystic Mirror?</w:t>
      </w:r>
    </w:p>
    <w:p>
      <w:r/>
      <w:r>
        <w:t>The betting range in Mystic Mirror is between €0.08 and €15.00 per spin.</w:t>
      </w:r>
    </w:p>
    <w:p>
      <w:pPr>
        <w:pStyle w:val="Heading3"/>
      </w:pPr>
      <w:r>
        <w:t>What is the purpose of the sixth reel in Mystic Mirror?</w:t>
      </w:r>
    </w:p>
    <w:p>
      <w:r/>
      <w:r>
        <w:t>The sixth reel in Mystic Mirror can add an extra reel, making it easier to form larger and better-paying combinations.</w:t>
      </w:r>
    </w:p>
    <w:p>
      <w:pPr>
        <w:pStyle w:val="Heading3"/>
      </w:pPr>
      <w:r>
        <w:t>What is the only extra feature symbol in Mystic Mirror?</w:t>
      </w:r>
    </w:p>
    <w:p>
      <w:r/>
      <w:r>
        <w:t>The only extra feature symbol in Mystic Mirror is the Wild, which is also a Scatter.</w:t>
      </w:r>
    </w:p>
    <w:p>
      <w:pPr>
        <w:pStyle w:val="Heading3"/>
      </w:pPr>
      <w:r>
        <w:t>What happens if you get three to six Mirror Wilds in Mystic Mirror?</w:t>
      </w:r>
    </w:p>
    <w:p>
      <w:r/>
      <w:r>
        <w:t>If you get three to six Mirror Wilds in Mystic Mirror, you receive 10 free spins.</w:t>
      </w:r>
    </w:p>
    <w:p>
      <w:pPr>
        <w:pStyle w:val="Heading2"/>
      </w:pPr>
      <w:r>
        <w:t>What we like</w:t>
      </w:r>
    </w:p>
    <w:p>
      <w:pPr>
        <w:pStyle w:val="ListBullet"/>
        <w:spacing w:line="240" w:lineRule="auto"/>
        <w:ind w:left="720"/>
      </w:pPr>
      <w:r/>
      <w:r>
        <w:t>Beautiful and magical fairy-tale theme</w:t>
      </w:r>
    </w:p>
    <w:p>
      <w:pPr>
        <w:pStyle w:val="ListBullet"/>
        <w:spacing w:line="240" w:lineRule="auto"/>
        <w:ind w:left="720"/>
      </w:pPr>
      <w:r/>
      <w:r>
        <w:t>Unique gameplay with the addition of a sixth reel</w:t>
      </w:r>
    </w:p>
    <w:p>
      <w:pPr>
        <w:pStyle w:val="ListBullet"/>
        <w:spacing w:line="240" w:lineRule="auto"/>
        <w:ind w:left="720"/>
      </w:pPr>
      <w:r/>
      <w:r>
        <w:t>Special symbols and bonus features</w:t>
      </w:r>
    </w:p>
    <w:p>
      <w:pPr>
        <w:pStyle w:val="ListBullet"/>
        <w:spacing w:line="240" w:lineRule="auto"/>
        <w:ind w:left="720"/>
      </w:pPr>
      <w:r/>
      <w:r>
        <w:t>10 jackpot prizes during Free Spins</w:t>
      </w:r>
    </w:p>
    <w:p>
      <w:pPr>
        <w:pStyle w:val="Heading2"/>
      </w:pPr>
      <w:r>
        <w:t>What we don't like</w:t>
      </w:r>
    </w:p>
    <w:p>
      <w:pPr>
        <w:pStyle w:val="ListBullet"/>
        <w:spacing w:line="240" w:lineRule="auto"/>
        <w:ind w:left="720"/>
      </w:pPr>
      <w:r/>
      <w:r>
        <w:t>Not as many exciting features compared to other Red Rake Gaming titles</w:t>
      </w:r>
    </w:p>
    <w:p>
      <w:pPr>
        <w:pStyle w:val="ListBullet"/>
        <w:spacing w:line="240" w:lineRule="auto"/>
        <w:ind w:left="720"/>
      </w:pPr>
      <w:r/>
      <w:r>
        <w:t>May not be the most successful game by Red Rake</w:t>
      </w:r>
    </w:p>
    <w:p>
      <w:r/>
      <w:r>
        <w:rPr>
          <w:b/>
        </w:rPr>
        <w:t>Play Mystic Mirror Free - Exciting Fairy-Tale Slot Game</w:t>
      </w:r>
    </w:p>
    <w:p>
      <w:r/>
      <w:r>
        <w:rPr>
          <w:i/>
        </w:rPr>
        <w:t>Read our review of Mystic Mirror, an online slot game with a magical fairy-tale theme. Play for free and enjoy unique gameplay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