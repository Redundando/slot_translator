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Jellyfish Flow for Free - Review and Ratings</w:t>
      </w:r>
    </w:p>
    <w:p>
      <w:pPr>
        <w:pStyle w:val="Heading2"/>
      </w:pPr>
      <w:r>
        <w:t>Get ready for a Wild Ride with Jellyfish Flow's Game Mechanics</w:t>
      </w:r>
    </w:p>
    <w:p>
      <w:r/>
      <w:r>
        <w:t>Jellyfish Flow starts with a modest 3x3 reels and 27 ways to win, but don't let its small stature fool you. The game has the potential to expand up to a monstrous 7x7 reels and 823,543 ways to win. That's more ways to win than a jellyfish has tentacles!</w:t>
      </w:r>
    </w:p>
    <w:p>
      <w:r/>
      <w:r>
        <w:t>To win, simply match symbols that appear on consecutive reels, with three matching icons required on as many reels as possible. But it's not all about normal wins, because here comes the Jellyfish Wilds! Triggered by these jellies, each wild symbol expands the game area by one position, all while becoming sticky and moving up one position for each round. It's like having a loyal jellyfish companion that grows and grows and grows!</w:t>
      </w:r>
    </w:p>
    <w:p>
      <w:r/>
      <w:r>
        <w:t>Jellyfish Flow is definitely a game based on wilds and reel expansions. It's as wild as swimming with jellyfish, minus the nasty stings. 'Sea' for yourself and play Jellyfish Flow today!</w:t>
      </w:r>
    </w:p>
    <w:p>
      <w:pPr>
        <w:pStyle w:val="Heading2"/>
      </w:pPr>
      <w:r>
        <w:t>Are You Brave Enough? Check Out These Volatility Options!</w:t>
      </w:r>
    </w:p>
    <w:p>
      <w:r/>
      <w:r>
        <w:t>Are you ready to take on some volatility? Well, Jellyfish Flow has got you covered with their two options: regular and Ultra. Just a heads up, the regular option is already pretty intense, so don't say we didn't warn you. With payouts up to 32,416x the stake and an RTP of roughly 96.69%, you'll be swimming in big wins faster than a jellyfish can sting you.</w:t>
      </w:r>
    </w:p>
    <w:p>
      <w:r/>
      <w:r>
        <w:t xml:space="preserve">But, if you're feeling EXTRA daring, go for the Ultra option. You'll get payouts of up to 168,004x the bet, which is a 9x increase in volatility compared to regular mode! Sure, you might lose a few tentacles in the process, but think of the bragging rights when you hit that big win! </w:t>
      </w:r>
    </w:p>
    <w:p>
      <w:r/>
      <w:r>
        <w:t>The RTP for the Ultra option is around 96.70%, so strap on your flippers and choose your preferred option based on your risk appetite. Good luck, and may the ocean be ever in your favor.</w:t>
      </w:r>
    </w:p>
    <w:p>
      <w:pPr>
        <w:pStyle w:val="Heading2"/>
      </w:pPr>
      <w:r>
        <w:t>Payout Potential</w:t>
      </w:r>
    </w:p>
    <w:p>
      <w:r/>
      <w:r>
        <w:t>Hold onto your tentacles, because Jellyfish Flow is swimming with potential payouts that will have you feeling like the king of the ocean. With a base game that can pay up to 32,416x your stake, you'll be doing the Jellyfish jam in style. But that's not all - Ultra mode can pay out up to 168,004x your bet. That's more moolah than a sea full of pearls. Of course, it's not all smooth sailing - the sticky wilds and reel expansions means that this game is high-risk, high-reward. But for those who are brave enough to take the plunge, the potential for big wins is what makes this game the Big Kahuna of high-volatility slots.</w:t>
      </w:r>
    </w:p>
    <w:p>
      <w:pPr>
        <w:pStyle w:val="Heading2"/>
      </w:pPr>
      <w:r>
        <w:t>Reel Expansions: Get Your Wild On!</w:t>
      </w:r>
    </w:p>
    <w:p>
      <w:r/>
      <w:r>
        <w:t xml:space="preserve">Jellyfish Flow is more than just a slot game; it’s a wild adventure that takes you on a journey of epic proportions! Triggered by Jellyfish Wilds symbols, the reel expansions will blow your mind! With every round, these wilds get sticky and move up one position, expanding the game area up to 7x7 reels! It’s wild, sticky and slippery - just like a jellyfish! </w:t>
      </w:r>
    </w:p>
    <w:p>
      <w:r/>
      <w:r>
        <w:t>And let’s not forget the potential for big payouts! Reel expansions are the heart of Jellyfish Flow’s game mechanics, and they give players plenty of ways to win. So, get ready to ride the wild waves with Jellyfish Flow, and may the wins be ever in your favor!</w:t>
      </w:r>
    </w:p>
    <w:p>
      <w:pPr>
        <w:pStyle w:val="Heading2"/>
      </w:pPr>
      <w:r>
        <w:t>Wilds</w:t>
      </w:r>
    </w:p>
    <w:p>
      <w:r/>
      <w:r>
        <w:t>Oh, boy! Do we have something slimy and sticky for you! The Jellyfish Wilds symbols are the key to unlocking your chances of hitting the jackpot. Not only do these mesmerizing sea creatures expand the game area by one position, but they also become sticky and move up one position for each round. So, if you're lucky enough to get a swarm of them, they'll stick around for a while! And just like that one friend who always bails, these wilds too, will bail you out by acting as substitutes for other symbols! Think of them as your underwater BFF. These wilds are the MVPs of Jellyfish Flow!</w:t>
      </w:r>
    </w:p>
    <w:p>
      <w:pPr>
        <w:pStyle w:val="Heading2"/>
      </w:pPr>
      <w:r>
        <w:t>The Beauty of Jellyfish Flow's Design</w:t>
      </w:r>
    </w:p>
    <w:p>
      <w:r/>
      <w:r>
        <w:t>Jellyfish Flow has got to be the prettiest slot game that I've ever seen! It takes on an oceanic and jellyfish theme that's so good, it'll make Ariel jealous. The graphics are as crisp as a freshly opened can of sparkling water, and it's all wrapped up with an upbeat and cheerful musical theme that'll make you swim with joy.</w:t>
      </w:r>
    </w:p>
    <w:p>
      <w:r/>
      <w:r>
        <w:t xml:space="preserve">The game area starts off with a 3x3 grid, which then expands as big as a whale to a 7x7 grid. And you know what they say; the bigger, the better - giving you more ways to win, just like a school of jellyfish. </w:t>
      </w:r>
    </w:p>
    <w:p>
      <w:r/>
      <w:r>
        <w:t>Overall, the design is just brilliant. I don't even know how to describe it other than it looks like a giant wave of coolness splashing onto your screen. Hats off to Habanero for creating such a visually stunning masterpiece!</w:t>
      </w:r>
    </w:p>
    <w:p>
      <w:pPr>
        <w:pStyle w:val="Heading2"/>
      </w:pPr>
      <w:r>
        <w:t>Similar Games</w:t>
      </w:r>
    </w:p>
    <w:p>
      <w:r/>
      <w:r>
        <w:t xml:space="preserve">Looking for more ocean-themed adventure? Give Endemol's Maidens of the Sea slot a try. It's like Jellyfish Flow's cool cousin, with a max win of 200,000x and two wild reel modifiers that shake things up. And who doesn't love a good bonus? Maidens of the Sea also offers free spins and an RTP of 96.30%. </w:t>
      </w:r>
    </w:p>
    <w:p>
      <w:r/>
      <w:r>
        <w:t xml:space="preserve">But wait, there's more! If you want even more underwater action, check out Maidens of the Sea slot. It's another option for those who crave the thrill of betting on the high seas. With three features that can up your payout and a free spins bonus, it'll have you hooked. Don't be surprised if you find yourself singing sea shanties by the time you're done playing. </w:t>
      </w:r>
    </w:p>
    <w:p>
      <w:pPr>
        <w:pStyle w:val="Heading2"/>
      </w:pPr>
      <w:r>
        <w:t>FAQ</w:t>
      </w:r>
    </w:p>
    <w:p>
      <w:pPr>
        <w:pStyle w:val="Heading3"/>
      </w:pPr>
      <w:r>
        <w:t>What is the minimum bet for Jellyfish Flow slot?</w:t>
      </w:r>
    </w:p>
    <w:p>
      <w:r/>
      <w:r>
        <w:t>The minimum bet for Jellyfish Flow is 0.15 euros per spin.</w:t>
      </w:r>
    </w:p>
    <w:p>
      <w:pPr>
        <w:pStyle w:val="Heading3"/>
      </w:pPr>
      <w:r>
        <w:t>What is the maximum payout for Jellyfish Flow?</w:t>
      </w:r>
    </w:p>
    <w:p>
      <w:r/>
      <w:r>
        <w:t>The maximum payout for Jellyfish Flow is up to 32,416x the stake in regular mode and up to 168,004x the stake in Ultra mode.</w:t>
      </w:r>
    </w:p>
    <w:p>
      <w:pPr>
        <w:pStyle w:val="Heading3"/>
      </w:pPr>
      <w:r>
        <w:t>What is the difference between regular and Ultra mode in Jellyfish Flow?</w:t>
      </w:r>
    </w:p>
    <w:p>
      <w:r/>
      <w:r>
        <w:t>Ultra mode has higher volatility and bigger payouts compared to regular mode in Jellyfish Flow.</w:t>
      </w:r>
    </w:p>
    <w:p>
      <w:pPr>
        <w:pStyle w:val="Heading3"/>
      </w:pPr>
      <w:r>
        <w:t>What is the RTP range for Jellyfish Flow?</w:t>
      </w:r>
    </w:p>
    <w:p>
      <w:r/>
      <w:r>
        <w:t>The RTP range for Jellyfish Flow is around 96.69% in regular mode and 96.70% in Ultra mode, but it can vary based on different online casinos.</w:t>
      </w:r>
    </w:p>
    <w:p>
      <w:pPr>
        <w:pStyle w:val="Heading3"/>
      </w:pPr>
      <w:r>
        <w:t>What are the symbols in Jellyfish Flow?</w:t>
      </w:r>
    </w:p>
    <w:p>
      <w:r/>
      <w:r>
        <w:t>The symbols in Jellyfish Flow include wild jellyfish, blue, green, red, and yellow jellyfish, mermaids, seahorses, crabs, turtles, and octopuses.</w:t>
      </w:r>
    </w:p>
    <w:p>
      <w:pPr>
        <w:pStyle w:val="Heading3"/>
      </w:pPr>
      <w:r>
        <w:t>What is the game area in Jellyfish Flow?</w:t>
      </w:r>
    </w:p>
    <w:p>
      <w:r/>
      <w:r>
        <w:t>The game area in Jellyfish Flow starts with 3x3 reels and can expand up to 7x7 reels with potentially 823,543 ways to win.</w:t>
      </w:r>
    </w:p>
    <w:p>
      <w:pPr>
        <w:pStyle w:val="Heading3"/>
      </w:pPr>
      <w:r>
        <w:t>What is the main feature of Jellyfish Flow?</w:t>
      </w:r>
    </w:p>
    <w:p>
      <w:r/>
      <w:r>
        <w:t>The main feature of Jellyfish Flow is reel expansions through the Jellyfish Wild symbol that can make the game area bigger and create more winning combinations.</w:t>
      </w:r>
    </w:p>
    <w:p>
      <w:pPr>
        <w:pStyle w:val="Heading3"/>
      </w:pPr>
      <w:r>
        <w:t>What is another similar slot machine to Jellyfish Flow?</w:t>
      </w:r>
    </w:p>
    <w:p>
      <w:r/>
      <w:r>
        <w:t>Maidens of the Sea by Endemol is another slot machine with an ocean theme and high payout potential that offers up to 200,000x maximum win on 40 paylines.</w:t>
      </w:r>
    </w:p>
    <w:p>
      <w:pPr>
        <w:pStyle w:val="Heading2"/>
      </w:pPr>
      <w:r>
        <w:t>What we like</w:t>
      </w:r>
    </w:p>
    <w:p>
      <w:pPr>
        <w:pStyle w:val="ListBullet"/>
        <w:spacing w:line="240" w:lineRule="auto"/>
        <w:ind w:left="720"/>
      </w:pPr>
      <w:r/>
      <w:r>
        <w:t>Expanding game area up to 7x7 reels and 823,543 ways to win</w:t>
      </w:r>
    </w:p>
    <w:p>
      <w:pPr>
        <w:pStyle w:val="ListBullet"/>
        <w:spacing w:line="240" w:lineRule="auto"/>
        <w:ind w:left="720"/>
      </w:pPr>
      <w:r/>
      <w:r>
        <w:t>Two volatility options: regular and Ultra</w:t>
      </w:r>
    </w:p>
    <w:p>
      <w:pPr>
        <w:pStyle w:val="ListBullet"/>
        <w:spacing w:line="240" w:lineRule="auto"/>
        <w:ind w:left="720"/>
      </w:pPr>
      <w:r/>
      <w:r>
        <w:t>Impressive payout potential up to 168,004x the bet</w:t>
      </w:r>
    </w:p>
    <w:p>
      <w:pPr>
        <w:pStyle w:val="ListBullet"/>
        <w:spacing w:line="240" w:lineRule="auto"/>
        <w:ind w:left="720"/>
      </w:pPr>
      <w:r/>
      <w:r>
        <w:t>Beautiful design featuring an oceanic theme and high-end graphics</w:t>
      </w:r>
    </w:p>
    <w:p>
      <w:pPr>
        <w:pStyle w:val="Heading2"/>
      </w:pPr>
      <w:r>
        <w:t>What we don't like</w:t>
      </w:r>
    </w:p>
    <w:p>
      <w:pPr>
        <w:pStyle w:val="ListBullet"/>
        <w:spacing w:line="240" w:lineRule="auto"/>
        <w:ind w:left="720"/>
      </w:pPr>
      <w:r/>
      <w:r>
        <w:t>High volatility may not appeal to all players</w:t>
      </w:r>
    </w:p>
    <w:p>
      <w:pPr>
        <w:pStyle w:val="ListBullet"/>
        <w:spacing w:line="240" w:lineRule="auto"/>
        <w:ind w:left="720"/>
      </w:pPr>
      <w:r/>
      <w:r>
        <w:t>Limited bonus features beyond reel expansions and wilds</w:t>
      </w:r>
    </w:p>
    <w:p>
      <w:r/>
      <w:r>
        <w:rPr>
          <w:b/>
        </w:rPr>
        <w:t>Play Jellyfish Flow for Free - Review and Ratings</w:t>
      </w:r>
    </w:p>
    <w:p>
      <w:r/>
      <w:r>
        <w:rPr>
          <w:i/>
        </w:rPr>
        <w:t>Read our Jellyfish Flow review and ratings. Play this high-volatility slot for free and enjoy expanding reels and impressive payout potential.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