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Stunt Stars Slot Game | Game Review</w:t>
      </w:r>
    </w:p>
    <w:p>
      <w:r/>
      <w:r>
        <w:rPr>
          <w:b/>
        </w:rPr>
        <w:t>Meta description</w:t>
      </w:r>
      <w:r>
        <w:t>: Stunt Stars is a thrilling online slot game that features excellent graphics and sound. Read our review and play for free to explore its unique features.</w:t>
      </w:r>
    </w:p>
    <w:p>
      <w:pPr>
        <w:pStyle w:val="Heading2"/>
      </w:pPr>
      <w:r>
        <w:t>Gameplay, RTP and Volatility</w:t>
      </w:r>
    </w:p>
    <w:p>
      <w:r/>
      <w:r>
        <w:t>As you begin to play Stunt Stars, the first thing you'll notice is the imposing 5×3 grid layout, with 243 ways to win. Trust us, this slot game packs a punch that will keep you on the edge of your seat. For a winning combination, symbols must align from left to right and appear on adjacent reels. You could go from zero to hero in a matter of seconds - just like a real stunt performer!</w:t>
      </w:r>
      <w:r/>
    </w:p>
    <w:p>
      <w:r/>
      <w:r>
        <w:t>Now, let's talk winnings. The maximum combination of five symbols can lead to some truly handsome rewards, but it all depends on the bet you place. You can start low and bet €0.3, or be a high roller and place a bet as high as €90. With a payout rate of 95.99%, you can expect to win big with regular and daring spins.</w:t>
      </w:r>
      <w:r/>
    </w:p>
    <w:p>
      <w:r/>
      <w:r>
        <w:t>But beware, as Stunt Stars is a high volatility game, it can be tough to maintain your balance. If you're feeling especially daring, however, the risk could lead to huge rewards, as a single spin could result in a payout of up to 17,010 times your wager! It's no wonder that this slot game is a favourite of thrill-seekers everywhere!</w:t>
      </w:r>
      <w:r/>
    </w:p>
    <w:p>
      <w:r/>
      <w:r>
        <w:t>In conclusion, Stunt Stars is definitely worth a spin if you're looking for a high-stakes, high-energy online slot game. With its excellent RTP, impressive payouts, and adrenaline-inducing gameplay, it's clear that this game is fit for those with an adventurous spirit and a love for action.</w:t>
      </w:r>
    </w:p>
    <w:p>
      <w:pPr>
        <w:pStyle w:val="Heading2"/>
      </w:pPr>
      <w:r>
        <w:t>Bonus Spins and Free Spins</w:t>
      </w:r>
    </w:p>
    <w:p>
      <w:r/>
      <w:r>
        <w:t>Stunt Stars doesn't just offer the usual bonus spins; it takes things to the extreme with the Sky Dive bonus game. You activate it by landing three or more Skydive Scatters - I wish real skydiving was this easy, but hey-ho - and from there, the fun begins.</w:t>
      </w:r>
      <w:r/>
    </w:p>
    <w:p>
      <w:r/>
      <w:r>
        <w:t xml:space="preserve">You get to choose your character who then proceeds to skydive onto a helicopter to collect symbols - as one does. These symbols offer one free spin each, and as you progress, you can even add Stunt Double Scatters to your free spins. Just don't forget to keep an eye out for parachutes; otherwise, it will mark the end of the jump and end the collection phase. </w:t>
      </w:r>
      <w:r/>
    </w:p>
    <w:p>
      <w:r/>
      <w:r>
        <w:t>Jumping out of a plane has never been so much fun - unless you're afraid of heights. Don't worry; there's always the mute button if you need to scream a little. If skydiving isn't your idea of entertainment, you can always stick to playing online casino games. I, for one, prefer to keep my feet firmly on the ground - less likelihood of tripping over, if you know what I mean.</w:t>
      </w:r>
    </w:p>
    <w:p>
      <w:pPr>
        <w:pStyle w:val="Heading2"/>
      </w:pPr>
      <w:r>
        <w:t>Stunt Stars Demo</w:t>
      </w:r>
    </w:p>
    <w:p>
      <w:r/>
      <w:r>
        <w:t>Are you ready for some serious action on the reels? Then Stunt Stars is the game for you! In this slot, you'll find yourself in the middle of a buzzing movie set, surrounded by daredevil stunt performers and all the gear and gadgets they need to create the next blockbuster hit. From explosive car chases to gravity-defying jumps, this game has it all!</w:t>
      </w:r>
    </w:p>
    <w:p>
      <w:r/>
      <w:r>
        <w:t>But don't just take our word for it - try Stunt Stars out in its demo version and experience the adrenaline rush for yourself! You can enjoy all the thrills and spills of the game without having to make any deposits, giving you the perfect opportunity to get to grips with its unique features and mechanics. Who knows, you might even become a stunt star yourself!</w:t>
      </w:r>
    </w:p>
    <w:p>
      <w:r/>
      <w:r>
        <w:t>So what are you waiting for? Head to your favourite online casino, search for Stunt Stars, and get ready to enter the world of high-octane action and exciting gameplay!</w:t>
      </w:r>
    </w:p>
    <w:p>
      <w:pPr>
        <w:pStyle w:val="Heading2"/>
      </w:pPr>
      <w:r>
        <w:t>Get Ready for Some Action: Overview and Introduction of Stunt Stars Slot Game</w:t>
      </w:r>
    </w:p>
    <w:p>
      <w:r/>
      <w:r>
        <w:t>If you're a movie lover who enjoys the thrilling feeling of watching explosions, car chases, and gunfights on screen, you're going to love this online slot game. Stunt Stars, designed by Lightning Box, is an exhilarating game that provides non-stop excitement and big wins. The game's layout features a 5x3 grid with 243 ways to win, ensuring that you'll have plenty of opportunities to score some big cash payouts.</w:t>
      </w:r>
      <w:r/>
    </w:p>
    <w:p>
      <w:r/>
      <w:r>
        <w:t>With a payout rate of 95.99% and high volatility, players have the chance to secure large payouts with bold and daring spins. With a maximum payout of 17,010 times your wager, the stakes are high, but the thrill is worth it. The game offers exceptional graphics, music, and symbols to enhance the immersive experience and create a pulse-quickening atmosphere.</w:t>
      </w:r>
      <w:r/>
    </w:p>
    <w:p>
      <w:r/>
      <w:r>
        <w:t>But, if you're new to the world of online slot games, have no fear -- Stunt Stars offers a demo version that allows you to learn the game mechanics without risking any of your own money or credits. Take advantage of this fantastic opportunity to test out the game and get familiar with the payout structure before diving into the game for real stakes.</w:t>
      </w:r>
      <w:r/>
    </w:p>
    <w:p>
      <w:r/>
      <w:r>
        <w:t>Saddle up and get ready for some high-octane gaming action with Stunt Stars. The game is sure to keep you on the edge of your seat, thanks to its thrilling gameplay, and exciting payouts, this game is definitely not for the faint-hearted. After all, why risk your life doing dangerous stunts in the real world when you can get the same heart-pumping adrenaline rush from this incredible online slot game?</w:t>
      </w:r>
    </w:p>
    <w:p>
      <w:pPr>
        <w:pStyle w:val="Heading2"/>
      </w:pPr>
      <w:r>
        <w:t>FAQ</w:t>
      </w:r>
    </w:p>
    <w:p>
      <w:pPr>
        <w:pStyle w:val="Heading3"/>
      </w:pPr>
      <w:r>
        <w:t>What is the highest paying symbol in Stunt Stars?</w:t>
      </w:r>
    </w:p>
    <w:p>
      <w:r/>
      <w:r>
        <w:t>The highest paying symbol in the game is the female stunt actress symbol which offers 4x, 10x, and 30x the bet.</w:t>
      </w:r>
    </w:p>
    <w:p>
      <w:pPr>
        <w:pStyle w:val="Heading3"/>
      </w:pPr>
      <w:r>
        <w:t>Do I need to make a deposit to play Stunt Stars on Slotjava?</w:t>
      </w:r>
    </w:p>
    <w:p>
      <w:r/>
      <w:r>
        <w:t>No, you do not need to make a deposit to play the demo version of Stunt Stars on Slotjava.</w:t>
      </w:r>
    </w:p>
    <w:p>
      <w:pPr>
        <w:pStyle w:val="Heading3"/>
      </w:pPr>
      <w:r>
        <w:t>Can I reactivate free spins on Stunt Stars?</w:t>
      </w:r>
    </w:p>
    <w:p>
      <w:r/>
      <w:r>
        <w:t>No, it is not possible to reactivate free spins on this video slot. However, you can still receive extra free spins by registering on one of the licensed Italian casinos and requesting the welcome bonus.</w:t>
      </w:r>
    </w:p>
    <w:p>
      <w:pPr>
        <w:pStyle w:val="Heading3"/>
      </w:pPr>
      <w:r>
        <w:t>What is the RTP of Stunt Stars?</w:t>
      </w:r>
    </w:p>
    <w:p>
      <w:r/>
      <w:r>
        <w:t>The payout rate of Stunt Stars is 95.99%.</w:t>
      </w:r>
    </w:p>
    <w:p>
      <w:pPr>
        <w:pStyle w:val="Heading3"/>
      </w:pPr>
      <w:r>
        <w:t>How many paylines does Stunt Stars have?</w:t>
      </w:r>
    </w:p>
    <w:p>
      <w:r/>
      <w:r>
        <w:t>Stunt Stars features 243 ways to win.</w:t>
      </w:r>
    </w:p>
    <w:p>
      <w:pPr>
        <w:pStyle w:val="Heading3"/>
      </w:pPr>
      <w:r>
        <w:t>What is the maximum payout in Stunt Stars?</w:t>
      </w:r>
    </w:p>
    <w:p>
      <w:r/>
      <w:r>
        <w:t>The maximum payout in Stunt Stars is 17,010 times the wager.</w:t>
      </w:r>
    </w:p>
    <w:p>
      <w:pPr>
        <w:pStyle w:val="Heading3"/>
      </w:pPr>
      <w:r>
        <w:t>What is the minimum bet I can place in Stunt Stars?</w:t>
      </w:r>
    </w:p>
    <w:p>
      <w:r/>
      <w:r>
        <w:t>The minimum bet in this Lightning Box video slot is €0.3.</w:t>
      </w:r>
    </w:p>
    <w:p>
      <w:pPr>
        <w:pStyle w:val="Heading3"/>
      </w:pPr>
      <w:r>
        <w:t>Is Stunt Stars a high volatility game?</w:t>
      </w:r>
    </w:p>
    <w:p>
      <w:r/>
      <w:r>
        <w:t>Yes, Stunt Stars has a high volatility level, meaning players can secure large payouts, but it may take persistence to win big.</w:t>
      </w:r>
    </w:p>
    <w:p>
      <w:pPr>
        <w:pStyle w:val="Heading2"/>
      </w:pPr>
      <w:r>
        <w:t>What we like</w:t>
      </w:r>
    </w:p>
    <w:p>
      <w:pPr>
        <w:pStyle w:val="ListBullet"/>
        <w:spacing w:line="240" w:lineRule="auto"/>
        <w:ind w:left="720"/>
      </w:pPr>
      <w:r/>
      <w:r>
        <w:t>High-quality symbols and electrifying music</w:t>
      </w:r>
    </w:p>
    <w:p>
      <w:pPr>
        <w:pStyle w:val="ListBullet"/>
        <w:spacing w:line="240" w:lineRule="auto"/>
        <w:ind w:left="720"/>
      </w:pPr>
      <w:r/>
      <w:r>
        <w:t>Thrilling gameplay with potential for heart-stopping payouts</w:t>
      </w:r>
    </w:p>
    <w:p>
      <w:pPr>
        <w:pStyle w:val="ListBullet"/>
        <w:spacing w:line="240" w:lineRule="auto"/>
        <w:ind w:left="720"/>
      </w:pPr>
      <w:r/>
      <w:r>
        <w:t>Sky Dive bonus game with free spins and Stunt Double Scatters</w:t>
      </w:r>
    </w:p>
    <w:p>
      <w:pPr>
        <w:pStyle w:val="ListBullet"/>
        <w:spacing w:line="240" w:lineRule="auto"/>
        <w:ind w:left="720"/>
      </w:pPr>
      <w:r/>
      <w:r>
        <w:t>Demo version allows players to explore the game before making any deposits</w:t>
      </w:r>
    </w:p>
    <w:p>
      <w:pPr>
        <w:pStyle w:val="Heading2"/>
      </w:pPr>
      <w:r>
        <w:t>What we don't like</w:t>
      </w:r>
    </w:p>
    <w:p>
      <w:pPr>
        <w:pStyle w:val="ListBullet"/>
        <w:spacing w:line="240" w:lineRule="auto"/>
        <w:ind w:left="720"/>
      </w:pPr>
      <w:r/>
      <w:r>
        <w:t>Limited availability of Car Wild symbol</w:t>
      </w:r>
    </w:p>
    <w:p>
      <w:pPr>
        <w:pStyle w:val="ListBullet"/>
        <w:spacing w:line="240" w:lineRule="auto"/>
        <w:ind w:left="720"/>
      </w:pPr>
      <w:r/>
      <w:r>
        <w:t>High volatility may not appeal to some players</w:t>
      </w:r>
    </w:p>
    <w:p>
      <w:r/>
      <w:r>
        <w:rPr>
          <w:i/>
        </w:rPr>
        <w:t>Please design a feature image for "Stunt Stars" that includes the following: - A cartoon-style depiction of a happy Maya warrior with glasses - The image should be eye-catching and exciting, reflecting the action-packed nature of the game - The warrior should be depicted as if they are in the midst of a high-flying stunt, perhaps leaping through the air with fire and explosions in the background - The image should feature bright colors and high contrast to grab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