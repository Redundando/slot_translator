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Fortunes Slot Game for Free - Review</w:t>
      </w:r>
    </w:p>
    <w:p>
      <w:r/>
      <w:r>
        <w:rPr>
          <w:b/>
        </w:rPr>
        <w:t>Meta description</w:t>
      </w:r>
      <w:r>
        <w:t>: Read our review of the Ancient Egyptian themed slot game, Egyptian Fortunes, and play for free. Learn about its features, symbols, and bonuses.</w:t>
      </w:r>
    </w:p>
    <w:p>
      <w:pPr>
        <w:pStyle w:val="Heading2"/>
      </w:pPr>
      <w:r>
        <w:t>Game Features and Specifications</w:t>
      </w:r>
    </w:p>
    <w:p>
      <w:r/>
      <w:r>
        <w:t>Are you ready to explore ancient Egypt in all its glory? Look no further than Egyptian Fortunes, the latest slot game powered by Pragmatic Play! This game features 5 reels and 20 paylines, providing ample opportunities to hit the jackpot.</w:t>
      </w:r>
    </w:p>
    <w:p>
      <w:r/>
      <w:r>
        <w:t>With a betting range that spans from 0.20 to 100 €, players of all budgets can enjoy this exciting game. And for those who want to sit back and let the game do all the work, the Autoplay mode is available, with automatic spins ranging from 10 to 100.</w:t>
      </w:r>
    </w:p>
    <w:p>
      <w:r/>
      <w:r>
        <w:t>But let's not forget the most important part - the game's high volatility! This means that although the payouts may not be frequent, when you do win, you stand to win big.</w:t>
      </w:r>
    </w:p>
    <w:p>
      <w:r/>
      <w:r>
        <w:t>So come on, grab your adventurer's hat and get ready to uncover treasures beyond your wildest dreams in Egyptian Fortunes. Just be careful - the mummies might try to steal your heart (or your wallet).</w:t>
      </w:r>
    </w:p>
    <w:p>
      <w:pPr>
        <w:pStyle w:val="Heading2"/>
      </w:pPr>
      <w:r>
        <w:t>Symbols and Their Significance</w:t>
      </w:r>
    </w:p>
    <w:p>
      <w:r/>
      <w:r>
        <w:t>Are you ready to explore the wonders of Ancient Egypt? Look no further than Egyptian Fortunes! This slot game boasts symbols that are evocative of Ancient Egyptian mythology, such as hieroglyphs, deities, pyramids, and scarabs. But don't worry, you won't be deciphering any ancient codes or battling mythological beasts – unless you count the sizzling wins you'll be racking up!</w:t>
      </w:r>
    </w:p>
    <w:p>
      <w:r/>
      <w:r>
        <w:t>The Wild symbol is represented by a golden amulet and can replace all other symbols, except the Scatter. This little charm will help guide you through the twists and turns of this exciting game, ensuring your bank account stays well-fed. And speaking of Scatter symbols, they come in the form of a Pyramid. When three of these ominous structures appear, it's time to unlock the Free Spins Bonus round. Remember, free spins equal more chances to win big!</w:t>
      </w:r>
    </w:p>
    <w:p>
      <w:r/>
      <w:r>
        <w:t>Don't let yourself get stuck with just the standard playing cards – they're so overrated. Instead, dive into the mysteries of Egypt with Egyptian Fortunes and watch your winnings pile up like the grain in Pharaoh's granaries.</w:t>
      </w:r>
    </w:p>
    <w:p>
      <w:pPr>
        <w:pStyle w:val="Heading2"/>
      </w:pPr>
      <w:r>
        <w:t>Get Rich with Egyptian Fortunes</w:t>
      </w:r>
    </w:p>
    <w:p>
      <w:r/>
      <w:r>
        <w:t>If you're looking to hit the jackpot and strike it rich, look no further than Egyptian Fortunes - the game that gives you a chance to win big while exploring the mysteries of ancient Egypt. With a maximum win of x1000 the bet amount, you could be walking away with a Pharaoh's ransom. I mean, the odds of being entombed alive are 0 when spinning a reel, so let's stick to that.</w:t>
      </w:r>
    </w:p>
    <w:p>
      <w:r/>
      <w:r>
        <w:t>But winning isn't everything. Rest assured that even if you don't hit the big one, you'll be rewarded with a solid return to player rate (RTP) of 96.5% - giving you a chance to play a bit longer, maybe even have a slice of pizza delivered while you spin the reels, the combinations are endless.</w:t>
      </w:r>
    </w:p>
    <w:p>
      <w:pPr>
        <w:pStyle w:val="Heading2"/>
      </w:pPr>
      <w:r>
        <w:t>Unearth the Magical Free Spins in Egyptian Fortunes</w:t>
      </w:r>
    </w:p>
    <w:p>
      <w:r/>
      <w:r>
        <w:t>If you're looking for a slot game that takes you on an epic adventure to the land of the pharaohs, then Egyptian Fortunes is the one for you. But what's a slot game without a little extra spice, am I right?</w:t>
      </w:r>
    </w:p>
    <w:p>
      <w:r/>
      <w:r>
        <w:t>Well, hold on to your hats, ladies and gentlemen, because this game has got a free spins bonus feature that will knock your socks off! Okay, maybe not literally, but you get the gist.</w:t>
      </w:r>
    </w:p>
    <w:p>
      <w:r/>
      <w:r>
        <w:t>To trigger the Free Spins Bonus round, players need to land three Scatter symbols on the odd reels. It may sound like a tough feat, but trust me, it's worth the effort. Once you get there, voila! You'll get to enjoy additional spins on the house and juicy multipliers that will give your winnings a kick in the pants.</w:t>
      </w:r>
    </w:p>
    <w:p>
      <w:r/>
      <w:r>
        <w:t>So get ready to channel your inner adventurer and embark on a journey of your lifetime. Who knows? With the Free Spins Bonus round, you could be closer to your very own treasure trove. Pharaoh-ut!</w:t>
      </w:r>
    </w:p>
    <w:p>
      <w:pPr>
        <w:pStyle w:val="Heading2"/>
      </w:pPr>
      <w:r>
        <w:t>Why Ancient Egyptian Themed Slots are Taking the Online Gambling Industry by Storm</w:t>
      </w:r>
    </w:p>
    <w:p>
      <w:r/>
      <w:r>
        <w:t xml:space="preserve">It should come as no surprise that Egyptian Fortunes is yet another addition to the long list of popular online casino games themed around the ancient land of pharaohs and pyramids. The game offers an exciting spin on the Egyptian theme with detailed and intricate graphics, mesmerizing sound effects, and chances to win big. </w:t>
      </w:r>
      <w:r/>
    </w:p>
    <w:p>
      <w:r/>
      <w:r>
        <w:t>The cultural and historical significance of ancient Egyptian civilization is, of course, a significant factor in the popularity of these slots. After all, who doesn't find the mystery and magic of the Egyptian pyramids fascinating? It is truly amazing to see how game developers manage to incorporate the elements of this culture into slot games in new and creative ways.</w:t>
      </w:r>
      <w:r/>
    </w:p>
    <w:p>
      <w:r/>
      <w:r>
        <w:t xml:space="preserve">But, let's face it - part of the appeal of the Egyptian Fortunes and other such slots is the chance to tap into our desire for adventure and conquest. Who wouldn't want to be an Indiana Jones type-captivating treasures and uncovering hidden secrets? </w:t>
      </w:r>
      <w:r/>
    </w:p>
    <w:p>
      <w:r/>
      <w:r>
        <w:t xml:space="preserve">With modern technology, the developers of Egyptian Fortunes have done an excellent job of bringing to life the intricacies and details of a culture from thousands of years ago. The attention to detail put into the game is truly remarkable, with many details even including authenticity down to the hieroglyphs used on the screens. </w:t>
      </w:r>
      <w:r/>
    </w:p>
    <w:p>
      <w:r/>
      <w:r>
        <w:t>All in all, it is no wonder why Ancient Egyptian themed slots continue to be crowd favorites in the online casino world. Not only do they combine our love for history and adventure, but they offer some of the most fantastic visuals seen in any genre of slot game. Slots like Egyptian Fortunes prove to be, not only a fun way to kill some time online, but a gaming experience that can transport us to another era entirely.</w:t>
      </w:r>
    </w:p>
    <w:p>
      <w:pPr>
        <w:pStyle w:val="Heading2"/>
      </w:pPr>
      <w:r>
        <w:t>FAQ</w:t>
      </w:r>
    </w:p>
    <w:p>
      <w:pPr>
        <w:pStyle w:val="Heading3"/>
      </w:pPr>
      <w:r>
        <w:t>What is the minimum bet amount for Egyptian Fortunes?</w:t>
      </w:r>
    </w:p>
    <w:p>
      <w:r/>
      <w:r>
        <w:t>The minimum bet amount for Egyptian Fortunes is €0.20.</w:t>
      </w:r>
    </w:p>
    <w:p>
      <w:pPr>
        <w:pStyle w:val="Heading3"/>
      </w:pPr>
      <w:r>
        <w:t>What is the maximum bet amount for Egyptian Fortunes?</w:t>
      </w:r>
    </w:p>
    <w:p>
      <w:r/>
      <w:r>
        <w:t>The maximum bet amount for Egyptian Fortunes is €100.</w:t>
      </w:r>
    </w:p>
    <w:p>
      <w:pPr>
        <w:pStyle w:val="Heading3"/>
      </w:pPr>
      <w:r>
        <w:t>What is the maximum win for Egyptian Fortunes?</w:t>
      </w:r>
    </w:p>
    <w:p>
      <w:r/>
      <w:r>
        <w:t>The maximum win for Egyptian Fortunes is x1000 the bet amount.</w:t>
      </w:r>
    </w:p>
    <w:p>
      <w:pPr>
        <w:pStyle w:val="Heading3"/>
      </w:pPr>
      <w:r>
        <w:t>What is the Return to Player (RTP) for Egyptian Fortunes?</w:t>
      </w:r>
    </w:p>
    <w:p>
      <w:r/>
      <w:r>
        <w:t>The Return to Player (RTP) for Egyptian Fortunes is 96.5%.</w:t>
      </w:r>
    </w:p>
    <w:p>
      <w:pPr>
        <w:pStyle w:val="Heading3"/>
      </w:pPr>
      <w:r>
        <w:t>What is the volatility of Egyptian Fortunes?</w:t>
      </w:r>
    </w:p>
    <w:p>
      <w:r/>
      <w:r>
        <w:t>The volatility of Egyptian Fortunes is high.</w:t>
      </w:r>
    </w:p>
    <w:p>
      <w:pPr>
        <w:pStyle w:val="Heading3"/>
      </w:pPr>
      <w:r>
        <w:t>What are some other Ancient Egyptian themed slot games?</w:t>
      </w:r>
    </w:p>
    <w:p>
      <w:r/>
      <w:r>
        <w:t>Some other Ancient Egyptian themed slot games include Treasure of Horus, John Hunter and the Tomb of the Scarab Queen, Cleopatra Plus, Pyramid Escape, Secret of Nefertiti, and Pyramid Quest for immortality.</w:t>
      </w:r>
    </w:p>
    <w:p>
      <w:pPr>
        <w:pStyle w:val="Heading3"/>
      </w:pPr>
      <w:r>
        <w:t>What is the Wild symbol in Egyptian Fortunes?</w:t>
      </w:r>
    </w:p>
    <w:p>
      <w:r/>
      <w:r>
        <w:t>The Wild symbol in Egyptian Fortunes is a golden amulet adorned with precious stones, which acts as a wildcard and can replace all other symbols, except the Scatter, in completing a winning combination; the Wild is also the symbol that pays the most overall.</w:t>
      </w:r>
    </w:p>
    <w:p>
      <w:pPr>
        <w:pStyle w:val="Heading3"/>
      </w:pPr>
      <w:r>
        <w:t>What is the Scatter symbol in Egyptian Fortunes?</w:t>
      </w:r>
    </w:p>
    <w:p>
      <w:r/>
      <w:r>
        <w:t>The Scatter symbol in Egyptian Fortunes is a Pyramid and can only appear on odd reels: when three of them appear, you will gain access to the Free Spins Bonus, which not only gives you free spins but also generous multipliers.</w:t>
      </w:r>
    </w:p>
    <w:p>
      <w:pPr>
        <w:pStyle w:val="Heading2"/>
      </w:pPr>
      <w:r>
        <w:t>What we like</w:t>
      </w:r>
    </w:p>
    <w:p>
      <w:pPr>
        <w:pStyle w:val="ListBullet"/>
        <w:spacing w:line="240" w:lineRule="auto"/>
        <w:ind w:left="720"/>
      </w:pPr>
      <w:r/>
      <w:r>
        <w:t>Exciting Ancient Egyptian mythology theme</w:t>
      </w:r>
    </w:p>
    <w:p>
      <w:pPr>
        <w:pStyle w:val="ListBullet"/>
        <w:spacing w:line="240" w:lineRule="auto"/>
        <w:ind w:left="720"/>
      </w:pPr>
      <w:r/>
      <w:r>
        <w:t>Impressive graphics and design</w:t>
      </w:r>
    </w:p>
    <w:p>
      <w:pPr>
        <w:pStyle w:val="ListBullet"/>
        <w:spacing w:line="240" w:lineRule="auto"/>
        <w:ind w:left="720"/>
      </w:pPr>
      <w:r/>
      <w:r>
        <w:t>High volatility for more risk-taking players</w:t>
      </w:r>
    </w:p>
    <w:p>
      <w:pPr>
        <w:pStyle w:val="ListBullet"/>
        <w:spacing w:line="240" w:lineRule="auto"/>
        <w:ind w:left="720"/>
      </w:pPr>
      <w:r/>
      <w:r>
        <w:t>Free Spins Bonus round with generous multipliers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Autoplay options</w:t>
      </w:r>
    </w:p>
    <w:p>
      <w:r/>
      <w:r>
        <w:rPr>
          <w:i/>
        </w:rPr>
        <w:t>Prompt for DALLE: Create a feature image for Egyptian Fortunes that captures the excitement of this Pragmatic Play slot game. The image should be cartoon-style, and feature a happy Maya warrior wearing glasses. The character should be shown holding a golden amulet, one of the game's key symbols, and surrounded by other iconic symbols of Ancient Egypt such as hieroglyphs, pyramids, and scarabs. The background should convey the rich and mysterious ambiance of Ancient Egypt, with a golden sunset over the desert and the silhouette of the Sphinx in the distance. Make sure the image is eye-catching and attention-grabbing, and highlights the game's key features and symbols.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