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Dolphin’s Pearl for Free - Review and Gameplay</w:t>
      </w:r>
    </w:p>
    <w:p>
      <w:pPr>
        <w:pStyle w:val="Heading2"/>
      </w:pPr>
      <w:r>
        <w:t>Dive into the Fun of Dolphin's Pearl Slot Game!</w:t>
      </w:r>
    </w:p>
    <w:p>
      <w:r/>
      <w:r>
        <w:t>Are you ready to jump into the ocean with the Dolphin's Pearl slot game from Novomatic? This underwater adventure will have you swimming with the dolphins and encountering all sorts of sea creatures, including lobsters, seahorses, and oysters. The graphics and animations of this slot game are well-crafted, and you can tell that Novomatic put a lot of effort into creating an engaging and immersive experience for players.</w:t>
      </w:r>
      <w:r/>
    </w:p>
    <w:p>
      <w:r/>
      <w:r>
        <w:t>Despite being around for more than ten years, the Dolphin's Pearl slot game still manages to compete with modern slots, proving that classic slot games never go out of style. With five reels and nine paylines, this game offers a simple gameplay that allows players to easily increase their winnings. Who knew that dolphins were good luck charms?</w:t>
      </w:r>
      <w:r/>
    </w:p>
    <w:p>
      <w:r/>
      <w:r>
        <w:t>One of the highlights of the Dolphin's Pearl slot game is the special features that can increase your chances of winning big. Keep an eye out for the pearl symbol, which serves as both the scatter and the wild. This means that the pearl symbol not only substitutes for other symbols but also triggers free spins if you land three or more on the reels. Let's hope that the dolphins bring these pearls your way!</w:t>
      </w:r>
      <w:r/>
    </w:p>
    <w:p>
      <w:r/>
      <w:r>
        <w:t>All in all, the Dolphin's Pearl slot game is a fun and entertaining choice for anyone who wants to take a dive into the world of online slot games. So what are you waiting for? Grab your scuba gear and get ready to spin those reels!</w:t>
      </w:r>
    </w:p>
    <w:p>
      <w:pPr>
        <w:pStyle w:val="Heading2"/>
      </w:pPr>
      <w:r>
        <w:t>Experience the Fun-filled Gameplay and Exciting Features of Dolphin's Pearl</w:t>
      </w:r>
    </w:p>
    <w:p>
      <w:r/>
      <w:r>
        <w:t>If you're in the mood for a refreshing and straightforward gameplay experience, Dolphin's Pearl is the perfect game for you.</w:t>
      </w:r>
    </w:p>
    <w:p>
      <w:r/>
      <w:r>
        <w:t xml:space="preserve"> As you dive into the game, you'll find five reels and nine paylines that are ripe with winning opportunities. The maximum win is achieved when five dolphins align –a feat that's sure to make you jump out of the water with joy.</w:t>
      </w:r>
    </w:p>
    <w:p>
      <w:r/>
      <w:r>
        <w:t xml:space="preserve"> But wait, there's more! The game's Wild symbol, which is represented by the ever-friendly dolphin, has the capability to replace any other symbol to determine a winning combination. Talk about a helpful friend! </w:t>
      </w:r>
    </w:p>
    <w:p>
      <w:r/>
      <w:r>
        <w:t xml:space="preserve"> And if you're lucky enough to come across the Scatter symbol, the oyster with the pearl inside, you'll get 15 free spins! And the best part is that all winnings during this time are tripled when appearing in three numbers or more. Wowza!</w:t>
      </w:r>
    </w:p>
    <w:p>
      <w:r/>
      <w:r>
        <w:t>Feeling lazy? No problem – the game also features an Autoplay option that allows you to sit back, relax, and enjoy the gameplay without having to spin the reels continuously.</w:t>
      </w:r>
    </w:p>
    <w:p>
      <w:r/>
      <w:r>
        <w:t>So what are you waiting for? Grab your swimsuit, put on your best dolphin impression, and dive right into the exciting world of Dolphin's Pearl!</w:t>
      </w:r>
    </w:p>
    <w:p>
      <w:pPr>
        <w:pStyle w:val="Heading2"/>
      </w:pPr>
      <w:r>
        <w:t>Symbols and Graphics</w:t>
      </w:r>
    </w:p>
    <w:p>
      <w:r/>
      <w:r>
        <w:t xml:space="preserve">Dolphin’s Pearl is a slot game that takes you on an exciting underwater adventure. The symbols in the game are well-designed and beautifully reflect the marine life, adding a touch of realism to the overall experience. You can expect to find all sorts of underwater creatures, from lobsters to seahorses, and pearls to oysters. But don't worry, you won't need to know how to swim to play this game! </w:t>
      </w:r>
      <w:r/>
    </w:p>
    <w:p>
      <w:r/>
      <w:r>
        <w:t xml:space="preserve">The graphics in Dolphin's Pearl are stunning, and the attention to detail is impressive. The animations of the symbols and the sound effects that accompany each spin are a delight. The game is set against a beautiful blue ocean, and the background music is calming and adds an element of relaxation to the gameplay. It's like taking a trip to the beach without leaving your house! </w:t>
      </w:r>
      <w:r/>
    </w:p>
    <w:p>
      <w:r/>
      <w:r>
        <w:t xml:space="preserve">The Wild symbol in Dolphin’s Pearl is, of course, the star of the show, the dolphin. This symbol not only looks visually stunning but also acts as a substitute for all the other symbols except the Scatter. The Scatter symbol, represented by an oyster with a pearl, is a great addition to the game. When you land three or more Scatters, you activate the Free Spins round, which provides you with the chance to increase your winnings without risking any of your own money. </w:t>
      </w:r>
      <w:r/>
    </w:p>
    <w:p>
      <w:r/>
      <w:r>
        <w:t>All in all, the graphics and symbols in Dolphin's Pearl make for an immersive and enjoyable experience. The game is aesthetically pleasing and visually impressive. So, grab a seat, adjust your fins, and start spinning those reels. Who knows? You might even make a splash and leave with some winnings. Just be sure to come up for air once in a while!</w:t>
      </w:r>
    </w:p>
    <w:p>
      <w:pPr>
        <w:pStyle w:val="Heading2"/>
      </w:pPr>
      <w:r>
        <w:t>Other Marine-Themed Slot Games</w:t>
      </w:r>
    </w:p>
    <w:p>
      <w:r/>
      <w:r>
        <w:t>If you're a fan of underwater themes, then Dolphin’s Pearl is definitely worth a spin. However, sometimes it's good to switch up your gaming experience with other marine-themed slot options. Luckily for you, we've got a few recommendations.</w:t>
      </w:r>
    </w:p>
    <w:p>
      <w:r/>
      <w:r>
        <w:t>Let's dive deep into the abyss with Play'n GO's Sea Hunter. This adventurous slot game takes you on a thrilling journey where you'll encounter everything from curious fish to gigantic killer whales. And if you're lucky, you'll activate one of its unique features and win some major cash.</w:t>
      </w:r>
    </w:p>
    <w:p>
      <w:r/>
      <w:r>
        <w:t>If you're looking for an aquatic game with a side of mythology, then King of Atlantis from IGT is your go-to. This game combines the story of the lost city of Atlantis with Greek and Roman mythology, led by none other than the legendary Poseidon himself. It's a slot game that's truly fit for the gods.</w:t>
      </w:r>
    </w:p>
    <w:p>
      <w:r/>
      <w:r>
        <w:t>And for those of you who prefer a simpler interface, Novomatic's Big Catch is the perfect catch. This game offers a colorful and fun gaming experience without the complicated graphics or extra features. Just sit back, toss your line, and see what kind of fish you can reel in.</w:t>
      </w:r>
    </w:p>
    <w:p>
      <w:r/>
      <w:r>
        <w:t>Of course, if you're still in love with the marine theme, you can always come back to Dolphin’s Pearl and swim with the dolphins to your heart's content. This game may not have the bells and whistles of some of the other options, but it still offers an enjoyable gaming experience that's worth a spin.</w:t>
      </w:r>
    </w:p>
    <w:p>
      <w:r/>
      <w:r>
        <w:t>No matter which game you choose, one thing is for sure: they're all oceans of fun!</w:t>
      </w:r>
    </w:p>
    <w:p>
      <w:pPr>
        <w:pStyle w:val="Heading2"/>
      </w:pPr>
      <w:r>
        <w:t>RTP</w:t>
      </w:r>
    </w:p>
    <w:p>
      <w:r/>
      <w:r>
        <w:t>Dolphin’s Pearl has an RTP of 94.24%, which translates to a high chance of making the bank while playing this super aquatic slot. As if diving underneath the sea is not exhilarating enough, the game has a theoretical payout percentage above 90%, making it a game worth diving into.</w:t>
      </w:r>
    </w:p>
    <w:p>
      <w:r/>
      <w:r>
        <w:t>You have a great chance of coming out with a few extra fish in the basket, or rather, a few extra coins in the pocket. It’s definitely an excellent chance of winning when playing this marine-themed slot game.</w:t>
      </w:r>
    </w:p>
    <w:p>
      <w:r/>
      <w:r>
        <w:t>This game is absolutely whale-worthy. Even if you’re the type to feel like a fish out of water when it comes to playing slot games, Dolphin’s Pearl is one worth exploring and maybe even getting hooked on.</w:t>
      </w:r>
    </w:p>
    <w:p>
      <w:pPr>
        <w:pStyle w:val="Heading2"/>
      </w:pPr>
      <w:r>
        <w:t>FAQ</w:t>
      </w:r>
    </w:p>
    <w:p>
      <w:pPr>
        <w:pStyle w:val="Heading3"/>
      </w:pPr>
      <w:r>
        <w:t>What is Dolphin’s Pearl?</w:t>
      </w:r>
    </w:p>
    <w:p>
      <w:r/>
      <w:r>
        <w:t>Dolphin’s Pearl is an online slot game developed by Novomatic, with a marine theme featuring dolphins and other underwater creatures.</w:t>
      </w:r>
    </w:p>
    <w:p>
      <w:pPr>
        <w:pStyle w:val="Heading3"/>
      </w:pPr>
      <w:r>
        <w:t>What are the minimum and maximum bets in Dolphin’s Pearl?</w:t>
      </w:r>
    </w:p>
    <w:p>
      <w:r/>
      <w:r>
        <w:t>The minimum bet in Dolphin’s Pearl is €0.40, while the maximum bet is €20.</w:t>
      </w:r>
    </w:p>
    <w:p>
      <w:pPr>
        <w:pStyle w:val="Heading3"/>
      </w:pPr>
      <w:r>
        <w:t>Can I use Autoplay in Dolphin’s Pearl?</w:t>
      </w:r>
    </w:p>
    <w:p>
      <w:r/>
      <w:r>
        <w:t>Yes, you can use Autoplay in Dolphin’s Pearl.</w:t>
      </w:r>
    </w:p>
    <w:p>
      <w:pPr>
        <w:pStyle w:val="Heading3"/>
      </w:pPr>
      <w:r>
        <w:t>What is the RTP of Dolphin’s Pearl?</w:t>
      </w:r>
    </w:p>
    <w:p>
      <w:r/>
      <w:r>
        <w:t>The RTP of Dolphin’s Pearl is 94.24%, which means that, theoretically, for every €100 wagered, €94.24 could be returned to the player over time.</w:t>
      </w:r>
    </w:p>
    <w:p>
      <w:pPr>
        <w:pStyle w:val="Heading3"/>
      </w:pPr>
      <w:r>
        <w:t>What is the Wild symbol in Dolphin’s Pearl?</w:t>
      </w:r>
    </w:p>
    <w:p>
      <w:r/>
      <w:r>
        <w:t>The Wild symbol in Dolphin’s Pearl is the dolphin, which can replace any other symbol to create winning combinations.</w:t>
      </w:r>
    </w:p>
    <w:p>
      <w:pPr>
        <w:pStyle w:val="Heading3"/>
      </w:pPr>
      <w:r>
        <w:t>What is the Scatter symbol in Dolphin’s Pearl?</w:t>
      </w:r>
    </w:p>
    <w:p>
      <w:r/>
      <w:r>
        <w:t>The Scatter symbol in Dolphin’s Pearl is the oyster with the pearl inside. It can trigger free spins and multiply winnings.</w:t>
      </w:r>
    </w:p>
    <w:p>
      <w:pPr>
        <w:pStyle w:val="Heading3"/>
      </w:pPr>
      <w:r>
        <w:t>How many paylines does Dolphin’s Pearl have?</w:t>
      </w:r>
    </w:p>
    <w:p>
      <w:r/>
      <w:r>
        <w:t>Dolphin’s Pearl has nine paylines.</w:t>
      </w:r>
    </w:p>
    <w:p>
      <w:pPr>
        <w:pStyle w:val="Heading3"/>
      </w:pPr>
      <w:r>
        <w:t>What are some similar slots to Dolphin’s Pearl?</w:t>
      </w:r>
    </w:p>
    <w:p>
      <w:r/>
      <w:r>
        <w:t>Slots similar to Dolphin’s Pearl include Sea Hunter by Play’n GO, King of Atlantis by IGT, and Big Catch by Novomatic.</w:t>
      </w:r>
    </w:p>
    <w:p>
      <w:pPr>
        <w:pStyle w:val="Heading2"/>
      </w:pPr>
      <w:r>
        <w:t>What we like</w:t>
      </w:r>
    </w:p>
    <w:p>
      <w:pPr>
        <w:pStyle w:val="ListBullet"/>
        <w:spacing w:line="240" w:lineRule="auto"/>
        <w:ind w:left="720"/>
      </w:pPr>
      <w:r/>
      <w:r>
        <w:t>Well-crafted graphics and special effects</w:t>
      </w:r>
    </w:p>
    <w:p>
      <w:pPr>
        <w:pStyle w:val="ListBullet"/>
        <w:spacing w:line="240" w:lineRule="auto"/>
        <w:ind w:left="720"/>
      </w:pPr>
      <w:r/>
      <w:r>
        <w:t>Simple gameplay with exciting features</w:t>
      </w:r>
    </w:p>
    <w:p>
      <w:pPr>
        <w:pStyle w:val="ListBullet"/>
        <w:spacing w:line="240" w:lineRule="auto"/>
        <w:ind w:left="720"/>
      </w:pPr>
      <w:r/>
      <w:r>
        <w:t>Immersive underwater experience</w:t>
      </w:r>
    </w:p>
    <w:p>
      <w:pPr>
        <w:pStyle w:val="ListBullet"/>
        <w:spacing w:line="240" w:lineRule="auto"/>
        <w:ind w:left="720"/>
      </w:pPr>
      <w:r/>
      <w:r>
        <w:t>Excellent chance of winning with a high RTP</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unique bonus features</w:t>
      </w:r>
    </w:p>
    <w:p>
      <w:r/>
      <w:r>
        <w:rPr>
          <w:b/>
        </w:rPr>
        <w:t>Play Dolphin’s Pearl for Free - Review and Gameplay</w:t>
      </w:r>
    </w:p>
    <w:p>
      <w:r/>
      <w:r>
        <w:rPr>
          <w:i/>
        </w:rPr>
        <w:t>Play Dolphin’s Pearl for free and explore the underwater world with exciting gameplay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