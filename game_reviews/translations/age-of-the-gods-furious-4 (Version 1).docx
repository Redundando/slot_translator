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Furious 4 for Free | Review</w:t>
      </w:r>
    </w:p>
    <w:p>
      <w:r/>
      <w:r>
        <w:rPr>
          <w:b/>
        </w:rPr>
        <w:t>Meta description</w:t>
      </w:r>
      <w:r>
        <w:t>: Read our review of Age of the Gods Furious 4 and play this slot for free. Discover unique powers, progressive jackpots, and more exciting features.</w:t>
      </w:r>
    </w:p>
    <w:p>
      <w:pPr>
        <w:pStyle w:val="Heading2"/>
      </w:pPr>
      <w:r>
        <w:t>Game Overview</w:t>
      </w:r>
    </w:p>
    <w:p>
      <w:r/>
      <w:r>
        <w:t>Are you ready to enter a world of Ancient Greek mythology and meet the Furious Four? If so, then Age of the Gods: Furious 4 is the perfect online slot game for you! Developed by Playtech, this 5-reel, 25-payline slot game is part of the Age of Gods series and features four different deities - Prometheus, Apollo, Pandora, and Atlas - who are ready to unleash their fury.</w:t>
      </w:r>
    </w:p>
    <w:p>
      <w:r/>
      <w:r>
        <w:t>With its medium volatility and an RTP of 94.88%, Age of the Gods: Furious 4 offers a balanced and exciting gameplay experience. But what really sets this game apart from other slots is its four progressive jackpots. So, not only can you enjoy the classic features of online slots, but you also have the chance to hit big and walk away with some huge prizes.</w:t>
      </w:r>
    </w:p>
    <w:p>
      <w:r/>
      <w:r>
        <w:t>So, what are you waiting for? Give this game a spin and see if the gods are on your side!</w:t>
      </w:r>
    </w:p>
    <w:p>
      <w:pPr>
        <w:pStyle w:val="Heading2"/>
      </w:pPr>
      <w:r>
        <w:t>Experience the Mythical Gameplay Features of Age of the Gods: Furious 4</w:t>
      </w:r>
    </w:p>
    <w:p>
      <w:r/>
      <w:r>
        <w:t>If you're looking for an extraordinary online casino game that offers top-of-the-line features, Age of the Gods: Furious 4 is the perfect game for you. This game boasts standard gameplay mechanics, but with a twist - the 4 deities in the game have unique powers that can be activated through the right combinations of symbols. Imagine that! Who knew Greek gods could be so generous?</w:t>
      </w:r>
    </w:p>
    <w:p>
      <w:r/>
      <w:r>
        <w:t>Take, for example, the mighty Apollo - his divine power can activate 4 free spins and expand to cover the entire reel. And, no, we're not exaggerating; it's a fact, so get ready to collect some sweet wins! That's not even the best part - it gets more interesting. Prometheus can also lend a helping hand by fixing himself on the reels during the free spin phase, helping you enhance your winnings in the process. After all, he is the god of forethought!</w:t>
      </w:r>
    </w:p>
    <w:p>
      <w:r/>
      <w:r>
        <w:t>The game also boasts Scatter symbols which are a player's ticket to the bonus round, where you can win 12 free spins. Get ready to gasp in excitement when you hit it big in this game.</w:t>
      </w:r>
    </w:p>
    <w:p>
      <w:r/>
      <w:r>
        <w:t>Apart from these amazing features, the game also has Wild symbols to help you form winning combinations quickly. The graphics are stunning with intricate designs, transport you to Ancient Greece effortlessly. With 20 paylines, betting options from $0.20 to $500, and a jackpot up for grabs, Age of the Gods: Furious 4 is no doubt a must-play game.</w:t>
      </w:r>
    </w:p>
    <w:p>
      <w:r/>
      <w:r>
        <w:t>So go ahead, channel your inner Greek god, and give this game a spin. Who knows, playing it might just make you feel divine!</w:t>
      </w:r>
    </w:p>
    <w:p>
      <w:pPr>
        <w:pStyle w:val="Heading2"/>
      </w:pPr>
      <w:r>
        <w:t>Get Ready to Strike a Jackpot with Age of the Gods: Furious 4!</w:t>
      </w:r>
    </w:p>
    <w:p>
      <w:r/>
      <w:r>
        <w:t>They say good things come in fours, and we can't agree more when it comes to Age of the Gods: Furious 4 slot game. This game not only features four powerful gods, but also offers players four chances to strike it rich with their progressive jackpots. Feeling the fury already?</w:t>
      </w:r>
      <w:r/>
    </w:p>
    <w:p>
      <w:r/>
      <w:r>
        <w:t xml:space="preserve">Now, let's get down to business. As mentioned earlier, Age of the Gods: Furious 4 boasts four progressive jackpots - Power, Extra Power, Super Power, and Ultimate Power. While all the jackpots are up for grabs, the Ultimate Power jackpot is the one you want to bag, as it's the largest of the lot. </w:t>
      </w:r>
      <w:r/>
    </w:p>
    <w:p>
      <w:r/>
      <w:r>
        <w:t>The best part is, you don't have to be clued up on the gods' world to win a jackpot, as they can be randomly triggered on any spin. However, increasing your bet will certainly up your chances of snagging one of these epic wins. So, make sure you let it rip and place your bets wisely.</w:t>
      </w:r>
      <w:r/>
    </w:p>
    <w:p>
      <w:r/>
      <w:r>
        <w:t>Just imagine, you could win enough to start your own pantheon of gods - now wouldn't that be something? So, grab your thunderbolts and get ready for a divine gaming experience with Age of the Gods: Furious 4.</w:t>
      </w:r>
    </w:p>
    <w:p>
      <w:pPr>
        <w:pStyle w:val="Heading2"/>
      </w:pPr>
      <w:r>
        <w:t>Free Spins</w:t>
      </w:r>
    </w:p>
    <w:p>
      <w:r/>
      <w:r>
        <w:t>Who doesn't love free stuff? Especially when you're playing a slot game and suddenly, the word 'Scatter' appears on your screen. Suddenly, you feel like a kid on Christmas morning, eagerly waiting to see what Santa has left under the tree. And like Santa, this game delivers! When the Scatter symbol appears, you're awarded 12 free spins. That's right, 12. So sit back, relax, and watch the reels spin without any pressure of losing your hard-earned money.</w:t>
      </w:r>
      <w:r>
        <w:t xml:space="preserve"> </w:t>
      </w:r>
    </w:p>
    <w:p>
      <w:r/>
      <w:r>
        <w:t>But wait, there's more! During this free spin phase, the gods and goddesses in the game come alive to offer different bonuses. It's like they're saying, 'Hey, since you're here, let us give you more reasons to stay.' Apollo, the god of music and poetry, can activate 4 free spins and expand to cover the entire reel. Talk about a showoff! Prometheus, the god of fire, can fix on the reels to enhance your winnings during the free spin phase, like a personal cheerleader. Pandora, the goddess of curiosity, can't help herself but activate a multiplier every time she appears on the game grid. And last but certainly not least, Atlas, the god of endurance, can attribute 3 more Age of Endurance spins when positioned on the third reel. It's like having your own personal team of deities working to help you win big.</w:t>
      </w:r>
      <w:r>
        <w:t xml:space="preserve"> </w:t>
      </w:r>
    </w:p>
    <w:p>
      <w:r/>
      <w:r>
        <w:t>So when you see that Scatter symbol, get excited! Not just because you'll be getting free spins, but because you'll be getting a little help from the divine ones. Age of the Gods Furious 4 truly delivers on the promise of exciting gameplay and thrilling bonuses.</w:t>
      </w:r>
    </w:p>
    <w:p>
      <w:pPr>
        <w:pStyle w:val="Heading2"/>
      </w:pPr>
      <w:r>
        <w:t>Final Verdict</w:t>
      </w:r>
    </w:p>
    <w:p>
      <w:r/>
      <w:r>
        <w:t>If you're looking for a slot game that combines the power of the gods with the thrill of big wins, look no further than Age of the Gods: Furious 4. With free spins and the potential to hit the jackpot, there's plenty to keep you entertained.</w:t>
      </w:r>
    </w:p>
    <w:p>
      <w:r/>
      <w:r>
        <w:t>While the graphics are solid, they're not going to blow you away. But honestly, who needs fancy graphics when you're raking in the big bucks?</w:t>
      </w:r>
    </w:p>
    <w:p>
      <w:r/>
      <w:r>
        <w:t>The gameplay is intuitive and just plain fun. The gods are smiling down on you as you spin the reels, and it shows in your results.</w:t>
      </w:r>
    </w:p>
    <w:p>
      <w:r/>
      <w:r>
        <w:t>All in all, this is a game that's definitely worth a try. Experienced gamblers will appreciate the enticing gameplay, while newbies will love the mythology theme. Just don't blame us if you're still spinning the reels hours later!</w:t>
      </w:r>
    </w:p>
    <w:p>
      <w:pPr>
        <w:pStyle w:val="Heading2"/>
      </w:pPr>
      <w:r>
        <w:t>FAQ</w:t>
      </w:r>
    </w:p>
    <w:p>
      <w:pPr>
        <w:pStyle w:val="Heading3"/>
      </w:pPr>
      <w:r>
        <w:t>How many reels does Age of the Gods: Furious 4 have?</w:t>
      </w:r>
    </w:p>
    <w:p>
      <w:r/>
      <w:r>
        <w:t>Age of the Gods: Furious 4 has 5 reels.</w:t>
      </w:r>
    </w:p>
    <w:p>
      <w:pPr>
        <w:pStyle w:val="Heading3"/>
      </w:pPr>
      <w:r>
        <w:t>How many paylines does Age of the Gods: Furious 4 have?</w:t>
      </w:r>
    </w:p>
    <w:p>
      <w:r/>
      <w:r>
        <w:t>Age of the Gods: Furious 4 has 25 paylines.</w:t>
      </w:r>
    </w:p>
    <w:p>
      <w:pPr>
        <w:pStyle w:val="Heading3"/>
      </w:pPr>
      <w:r>
        <w:t>What is the RTP of Age of the Gods: Furious 4?</w:t>
      </w:r>
    </w:p>
    <w:p>
      <w:r/>
      <w:r>
        <w:t>The RTP of Age of the Gods: Furious 4 is 94.88%.</w:t>
      </w:r>
    </w:p>
    <w:p>
      <w:pPr>
        <w:pStyle w:val="Heading3"/>
      </w:pPr>
      <w:r>
        <w:t>What are the special functions in Age of the Gods: Furious 4?</w:t>
      </w:r>
    </w:p>
    <w:p>
      <w:r/>
      <w:r>
        <w:t>The special functions in Age of the Gods: Furious 4 include free spins, expanding symbols, multipliers, and fixed icons that increase your chances of winning.</w:t>
      </w:r>
    </w:p>
    <w:p>
      <w:pPr>
        <w:pStyle w:val="Heading3"/>
      </w:pPr>
      <w:r>
        <w:t>What are the jackpot options for Age of the Gods: Furious 4?</w:t>
      </w:r>
    </w:p>
    <w:p>
      <w:r/>
      <w:r>
        <w:t>Age of the Gods: Furious 4 offers 4 progressive jackpots; Power, Extra Power, Super Power, or Ultimate Power jackpots that can be won at any time.</w:t>
      </w:r>
    </w:p>
    <w:p>
      <w:pPr>
        <w:pStyle w:val="Heading3"/>
      </w:pPr>
      <w:r>
        <w:t>How many free spins can be won in Age of the Gods: Furious 4?</w:t>
      </w:r>
    </w:p>
    <w:p>
      <w:r/>
      <w:r>
        <w:t>12 free spins can be won in Age of the Gods: Furious 4 by activating the free spin function.</w:t>
      </w:r>
    </w:p>
    <w:p>
      <w:pPr>
        <w:pStyle w:val="Heading3"/>
      </w:pPr>
      <w:r>
        <w:t>What is the Wild symbol in Age of the Gods: Furious 4?</w:t>
      </w:r>
    </w:p>
    <w:p>
      <w:r/>
      <w:r>
        <w:t>The Wild symbol in Age of the Gods: Furious 4 is the Wild Furious 4, which can reward with a prize equal to 10,000 times your bet if you position 5 on a payline.</w:t>
      </w:r>
    </w:p>
    <w:p>
      <w:pPr>
        <w:pStyle w:val="Heading3"/>
      </w:pPr>
      <w:r>
        <w:t>What are the deities featured in Age of the Gods: Furious 4?</w:t>
      </w:r>
    </w:p>
    <w:p>
      <w:r/>
      <w:r>
        <w:t>The deities featured in Age of the Gods: Furious 4 are Prometheus, Apollo, Pandora, and Atlas.</w:t>
      </w:r>
    </w:p>
    <w:p>
      <w:pPr>
        <w:pStyle w:val="Heading2"/>
      </w:pPr>
      <w:r>
        <w:t>What we like</w:t>
      </w:r>
    </w:p>
    <w:p>
      <w:pPr>
        <w:pStyle w:val="ListBullet"/>
        <w:spacing w:line="240" w:lineRule="auto"/>
        <w:ind w:left="720"/>
      </w:pPr>
      <w:r/>
      <w:r>
        <w:t>4 deities with unique powers</w:t>
      </w:r>
    </w:p>
    <w:p>
      <w:pPr>
        <w:pStyle w:val="ListBullet"/>
        <w:spacing w:line="240" w:lineRule="auto"/>
        <w:ind w:left="720"/>
      </w:pPr>
      <w:r/>
      <w:r>
        <w:t>4 progressive jackpots</w:t>
      </w:r>
    </w:p>
    <w:p>
      <w:pPr>
        <w:pStyle w:val="ListBullet"/>
        <w:spacing w:line="240" w:lineRule="auto"/>
        <w:ind w:left="720"/>
      </w:pPr>
      <w:r/>
      <w:r>
        <w:t>12 free spins awarded with Scatter symbol</w:t>
      </w:r>
    </w:p>
    <w:p>
      <w:pPr>
        <w:pStyle w:val="ListBullet"/>
        <w:spacing w:line="240" w:lineRule="auto"/>
        <w:ind w:left="720"/>
      </w:pPr>
      <w:r/>
      <w:r>
        <w:t>Intuitive and fun gameplay</w:t>
      </w:r>
    </w:p>
    <w:p>
      <w:pPr>
        <w:pStyle w:val="Heading2"/>
      </w:pPr>
      <w:r>
        <w:t>What we don't like</w:t>
      </w:r>
    </w:p>
    <w:p>
      <w:pPr>
        <w:pStyle w:val="ListBullet"/>
        <w:spacing w:line="240" w:lineRule="auto"/>
        <w:ind w:left="720"/>
      </w:pPr>
      <w:r/>
      <w:r>
        <w:t>Graphics are decent but not outstanding</w:t>
      </w:r>
    </w:p>
    <w:p>
      <w:pPr>
        <w:pStyle w:val="ListBullet"/>
        <w:spacing w:line="240" w:lineRule="auto"/>
        <w:ind w:left="720"/>
      </w:pPr>
      <w:r/>
      <w:r>
        <w:t>Medium volatility may not appeal to all players</w:t>
      </w:r>
    </w:p>
    <w:p>
      <w:r/>
      <w:r>
        <w:rPr>
          <w:i/>
        </w:rPr>
        <w:t>Prompt for DALLE: Create a cartoon-style feature image for "Age of the Gods: Furious 4" online slot game. The image should feature a happy Maya warrior with glasses. Keep in mind the game's theme of ancient Greek mythology and the four different deities: Prometheus, Apollo, Pandora, and Atlas. Use vibrant colors and bold lines to capture the excitement of the game's features and special functions, such as free spins and progressive jackpots. Make sure to incorporate the game's logo into the image.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