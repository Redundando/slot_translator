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Quest Frostlands for Free - Exciting Slot Game</w:t>
      </w:r>
    </w:p>
    <w:p>
      <w:r/>
      <w:r>
        <w:rPr>
          <w:b/>
        </w:rPr>
        <w:t>Meta description</w:t>
      </w:r>
      <w:r>
        <w:t>: Read our review of Crystal Quest Frostlands and play for free. Exciting features with a chance to win big with cascading reels, Scatters, and Wilds.</w:t>
      </w:r>
    </w:p>
    <w:p>
      <w:pPr>
        <w:pStyle w:val="Heading2"/>
      </w:pPr>
      <w:r>
        <w:t>Crystal Quest Frostlands Gameplay</w:t>
      </w:r>
    </w:p>
    <w:p>
      <w:r/>
      <w:r>
        <w:t>Are you ready to take on some demonic yeti? Crystal Quest Frostlands is a beautifully designed slot game that thrusts you into the action with a warrior fighting against these snow monsters. The game features a snowy landscape complete with falling crystals in a cascading reels style. Watch as winning lines form and the yeti is defeated.</w:t>
      </w:r>
    </w:p>
    <w:p>
      <w:r/>
      <w:r>
        <w:t>This game is not your average slot, with a 6x4 grid and an impressive 4096 ways to win. With each spin, you have the chance to hit a massive payout. The symbols on the reels fit in perfectly with the overall theme, and include crystals, pickaxes, and dynamite sticks to take out those pesky yetis.</w:t>
      </w:r>
    </w:p>
    <w:p>
      <w:r/>
      <w:r>
        <w:t>Overall, Crystal Quest Frostlands is an exciting and fun slot game that provides plenty of chances to hit it big. With its impressive graphics and attention to detail, it's like playing a video game and a slot at the same time. Don't be afraid to take on the yetis and come out victorious - and rich!</w:t>
      </w:r>
    </w:p>
    <w:p>
      <w:pPr>
        <w:pStyle w:val="Heading2"/>
      </w:pPr>
      <w:r>
        <w:t>Unleash your inner warrior with Crystal Quest Frostlands</w:t>
      </w:r>
    </w:p>
    <w:p>
      <w:r/>
      <w:r>
        <w:t>Looking for a game that will satisfy your thirst for adventure while also giving you multiple chances to win big? Look no further than Crystal Quest Frostlands.</w:t>
      </w:r>
      <w:r/>
    </w:p>
    <w:p>
      <w:r/>
      <w:r>
        <w:t>This exciting slot game features high volatility, giving players the potential to win up to 15,000 times their bet. But don't let the risk deter you - with an RTP value of 96.16%, your chances of hitting a payout are greater than you might expect.</w:t>
      </w:r>
      <w:r/>
    </w:p>
    <w:p>
      <w:r/>
      <w:r>
        <w:t>One of the unique features of Crystal Quest Frostlands is the three different sizes of symbols. Each symbol has a different value, with the warrior offering the highest payout. So, channel your inner warrior and aim for those high-paying symbols.</w:t>
      </w:r>
      <w:r/>
    </w:p>
    <w:p>
      <w:r/>
      <w:r>
        <w:t>But beware - this icy land is not for the faint of heart. With traps and obstacles around every corner, you'll need to stay focused and on your toes if you want to reach your maximum winning potential.</w:t>
      </w:r>
      <w:r/>
    </w:p>
    <w:p>
      <w:r/>
      <w:r>
        <w:t>Overall, Crystal Quest Frostlands offers an entertaining and thrilling gaming experience for players of all levels. So, heat up your gaming senses and give this game a spin today!</w:t>
      </w:r>
    </w:p>
    <w:p>
      <w:pPr>
        <w:pStyle w:val="Heading2"/>
      </w:pPr>
      <w:r>
        <w:t>Bet Your Heart Out: Crystal Quest Frostlands Betting Range</w:t>
      </w:r>
    </w:p>
    <w:p>
      <w:r/>
      <w:r>
        <w:t>Crystal Quest Frostlands is an ice-cold slot game suitable for both casual and high-stakes players. Whether you're a polar bear or a penguin, this game will let you place bets starting from a minimum amount of €0.10. Not so icy, right?</w:t>
      </w:r>
      <w:r/>
    </w:p>
    <w:p>
      <w:r/>
      <w:r>
        <w:t>Now, we know that some of you high-rollers out there are always looking for a chance to flex your gambling muscles. Fret not, as this slot game offers a maximum bet limit of €100 per spin. Feeling hot and heavy yet?</w:t>
      </w:r>
      <w:r/>
    </w:p>
    <w:p>
      <w:r/>
      <w:r>
        <w:t>Want to keep the reels spinning without having to constantly click the button? Just sit back and let the AutoPlay setting do all the work for you. You can set up to 5,000 automatic spins so that you can lean back, relax and enjoy that glass of eggnog. Just don't let the Christmas spirit get to your head.</w:t>
      </w:r>
    </w:p>
    <w:p>
      <w:pPr>
        <w:pStyle w:val="Heading2"/>
      </w:pPr>
      <w:r>
        <w:t>Crystal Quest Frostlands: A Frozen Adventure with Cascading Reels, Scatters, Wilds, and Bonus Round</w:t>
      </w:r>
    </w:p>
    <w:p>
      <w:r/>
      <w:r>
        <w:t>Get ready to take a snowy adventure with the Crystal Quest Frostlands slot game, where the exciting features will keep you warm and your wallet flush with cash.</w:t>
      </w:r>
      <w:r/>
    </w:p>
    <w:p>
      <w:r/>
      <w:r>
        <w:t>One of the standout features in this game is the cascading reels. It's as if Mother Nature herself is playing, as winning symbols disappear and make way for new ones to fall into place. It's like an avalanche of winnings! Of course, if you need a break from all the excitement, you can always hit the pause button and brew some hot cocoa before hitting spin again.</w:t>
      </w:r>
      <w:r/>
    </w:p>
    <w:p>
      <w:r/>
      <w:r>
        <w:t>The game also features Scatters to add to the excitement. When they appear, you get three free spins each time. It's like getting a respite from the cold at a nearby hot spring. The Wild symbol is a savior in this game. It replaces all other symbols except the Scatter. It's like having a hot cup of tea on a freezing winter night - it makes everything better. If a Wild symbol is present, all symbols on that line or reel will be destroyed (except the Scatters), and new symbols will come tumbling down.</w:t>
      </w:r>
      <w:r/>
    </w:p>
    <w:p>
      <w:r/>
      <w:r>
        <w:t>The bonus round is the cherry on top of this frozen adventure. Landing three or more Scatters on the reels will transport you to this exciting round. The multiplier keeps climbing, and the best part is that it doesn't reset! Plus, by landing just one Scatter symbol, you could access additional free spins! It's as exhilarating as hitting the slopes on a snowboard!</w:t>
      </w:r>
      <w:r/>
    </w:p>
    <w:p>
      <w:r/>
      <w:r>
        <w:t>So put on your thermal socks and jump into the world of Crystal Quest Frostlands. With cascading reels, Scatters, Wilds, and bonus rounds, this game is sure to keep you entertained, and who knows, you may just hit the jackpot!</w:t>
      </w:r>
    </w:p>
    <w:p>
      <w:pPr>
        <w:pStyle w:val="Heading2"/>
      </w:pPr>
      <w:r>
        <w:t>Overall Game Quality and Design</w:t>
      </w:r>
    </w:p>
    <w:p>
      <w:r/>
      <w:r>
        <w:t>Crystal Quest Frostlands is not your average slot game - it has an impressive design and high-quality graphics that immediately draw you into the game. In fact, it's so beautifully designed that you'll feel like you're playing an interactive movie. The game's story follows an adventurous warrior as they fight demons, and the visuals and sound effects are seamless. The ice blocks falling from above add an extra layer of beauty to the game, making it a stunning experience.</w:t>
      </w:r>
    </w:p>
    <w:p>
      <w:r/>
      <w:r>
        <w:t>Crystal Quest Frostlands has several thrilling options that make it stand out from other slot games. The cascading reels are exciting and keep the game moving at a steady pace. The Scatters and Wilds are plentiful and can help you increase your chances of winning. And the bonus game is the cherry on top, with its immersive storyline and exciting tasks.</w:t>
      </w:r>
    </w:p>
    <w:p>
      <w:r/>
      <w:r>
        <w:t>If you're looking for a well-rounded and exciting slot game, Crystal Quest Frostlands is definitely worth a try. It's one of those games that will keep you on the edge of your seat, and you'll never want to stop playing. So, take a seat, get comfortable, and be prepared to go on an epic adventure with our brave warrior. They may be fighting demons, but we guarantee that you'll have a devilishly good time!</w:t>
      </w:r>
    </w:p>
    <w:p>
      <w:pPr>
        <w:pStyle w:val="Heading2"/>
      </w:pPr>
      <w:r>
        <w:t>FAQ</w:t>
      </w:r>
    </w:p>
    <w:p>
      <w:pPr>
        <w:pStyle w:val="Heading3"/>
      </w:pPr>
      <w:r>
        <w:t>What is Crystal Quest Frostlands?</w:t>
      </w:r>
    </w:p>
    <w:p>
      <w:r/>
      <w:r>
        <w:t>Crystal Quest Frostlands is a slot game developed by Thunderkick featuring a warrior fighting against demonic yetis to win big prizes.</w:t>
      </w:r>
    </w:p>
    <w:p>
      <w:pPr>
        <w:pStyle w:val="Heading3"/>
      </w:pPr>
      <w:r>
        <w:t>What are the features of Crystal Quest Frostlands?</w:t>
      </w:r>
    </w:p>
    <w:p>
      <w:r/>
      <w:r>
        <w:t>Crystal Quest Frostlands features a snowy landscape background, cascading reels, a 6x4 game grid with 4096 ways to win, and a maximum win of 15,000 times the bet. It also has Wild and Scatter symbols, three different sized symbols, and a high volatility with an RTP of 96.16%.</w:t>
      </w:r>
    </w:p>
    <w:p>
      <w:pPr>
        <w:pStyle w:val="Heading3"/>
      </w:pPr>
      <w:r>
        <w:t>What is the minimum and maximum bet in Crystal Quest Frostlands?</w:t>
      </w:r>
    </w:p>
    <w:p>
      <w:r/>
      <w:r>
        <w:t>The minimum bet in Crystal Quest Frostlands is €0.10, and the maximum bet is €100 per spin.</w:t>
      </w:r>
    </w:p>
    <w:p>
      <w:pPr>
        <w:pStyle w:val="Heading3"/>
      </w:pPr>
      <w:r>
        <w:t>Can players use AutoPlay in Crystal Quest Frostlands?</w:t>
      </w:r>
    </w:p>
    <w:p>
      <w:r/>
      <w:r>
        <w:t>Yes, players can use AutoPlay in Crystal Quest Frostlands to set up to 5,000 automatic spins with helpful limiting settings to stop the feature at certain limits.</w:t>
      </w:r>
    </w:p>
    <w:p>
      <w:pPr>
        <w:pStyle w:val="Heading3"/>
      </w:pPr>
      <w:r>
        <w:t>What is the Wild symbol in Crystal Quest Frostlands?</w:t>
      </w:r>
    </w:p>
    <w:p>
      <w:r/>
      <w:r>
        <w:t>The Wild symbol in Crystal Quest Frostlands is a W made out of crystals, which substitutes for all symbols except Scatter.</w:t>
      </w:r>
    </w:p>
    <w:p>
      <w:pPr>
        <w:pStyle w:val="Heading3"/>
      </w:pPr>
      <w:r>
        <w:t>What is the highest paying symbol in Crystal Quest Frostlands?</w:t>
      </w:r>
    </w:p>
    <w:p>
      <w:r/>
      <w:r>
        <w:t>The highest paying symbol in Crystal Quest Frostlands is the warrior.</w:t>
      </w:r>
    </w:p>
    <w:p>
      <w:pPr>
        <w:pStyle w:val="Heading3"/>
      </w:pPr>
      <w:r>
        <w:t>What does the Scatter symbol do in Crystal Quest Frostlands?</w:t>
      </w:r>
    </w:p>
    <w:p>
      <w:r/>
      <w:r>
        <w:t>Each Scatter symbol in Crystal Quest Frostlands offers three free spins, and two Scatter symbols offer three extra free spins during regular play. During the bonus round, one Scatter symbol is enough to achieve three extra free spins.</w:t>
      </w:r>
    </w:p>
    <w:p>
      <w:pPr>
        <w:pStyle w:val="Heading3"/>
      </w:pPr>
      <w:r>
        <w:t>Does the multiplier reset during the bonus round in Crystal Quest Frostlands?</w:t>
      </w:r>
    </w:p>
    <w:p>
      <w:r/>
      <w:r>
        <w:t>No, the multiplier does not reset during the bonus round in Crystal Quest Frostlands as it does during regular play.</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Exciting game features</w:t>
      </w:r>
    </w:p>
    <w:p>
      <w:pPr>
        <w:pStyle w:val="ListBullet"/>
        <w:spacing w:line="240" w:lineRule="auto"/>
        <w:ind w:left="720"/>
      </w:pPr>
      <w:r/>
      <w:r>
        <w:t>Great story-telling</w:t>
      </w:r>
    </w:p>
    <w:p>
      <w:pPr>
        <w:pStyle w:val="ListBullet"/>
        <w:spacing w:line="240" w:lineRule="auto"/>
        <w:ind w:left="720"/>
      </w:pPr>
      <w:r/>
      <w:r>
        <w:t>4096 ways to win</w:t>
      </w:r>
    </w:p>
    <w:p>
      <w:pPr>
        <w:pStyle w:val="Heading2"/>
      </w:pPr>
      <w:r>
        <w:t>What we don't like</w:t>
      </w:r>
    </w:p>
    <w:p>
      <w:pPr>
        <w:pStyle w:val="ListBullet"/>
        <w:spacing w:line="240" w:lineRule="auto"/>
        <w:ind w:left="720"/>
      </w:pPr>
      <w:r/>
      <w:r>
        <w:t>High volatility</w:t>
      </w:r>
    </w:p>
    <w:p>
      <w:pPr>
        <w:pStyle w:val="ListBullet"/>
        <w:spacing w:line="240" w:lineRule="auto"/>
        <w:ind w:left="720"/>
      </w:pPr>
      <w:r/>
      <w:r>
        <w:t>Bonus round difficult to trigger</w:t>
      </w:r>
    </w:p>
    <w:p>
      <w:r/>
      <w:r>
        <w:rPr>
          <w:i/>
        </w:rPr>
        <w:t>Create a feature image fitting Crystal Quest Frostlands: - The image should be in cartoon style - The image should feature a happy Maya warrior with glasses DALLE, can you create a feature image for Crystal Quest Frostlands? The image should be in cartoon style and feature a happy Maya warrior with glasses. The Maya warrior should be standing in a snowy landscape, holding a crystal and fighting against a demonic yeti. The image should also include the game's logo, "Crystal Quest Frostlands," in bold letters and bright colors. The background should be icy with snowflakes falling, and the overall tone should be adventurous and exciting. Let's capture the thrill of the game with a visually stunning, attention-grabbing feature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