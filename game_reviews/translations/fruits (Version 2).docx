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Free - Review of Nolimit City's 6-Reel Slot</w:t>
      </w:r>
    </w:p>
    <w:p>
      <w:r/>
      <w:r>
        <w:rPr>
          <w:b/>
        </w:rPr>
        <w:t>Meta description</w:t>
      </w:r>
      <w:r>
        <w:t>: Try Fruits slot by Nolimit City with adaptable reels, high payout potential, and the unique Lightning Rounds feature. Play for free with our review.</w:t>
      </w:r>
    </w:p>
    <w:p>
      <w:pPr>
        <w:pStyle w:val="Heading2"/>
      </w:pPr>
      <w:r>
        <w:t>Gameplay Features</w:t>
      </w:r>
    </w:p>
    <w:p>
      <w:r/>
      <w:r>
        <w:t>Are you looking for an online slot game that adapts to your device's orientation? Look no further than "Fruits"! This 6-reel, 116-payline video slot not only offers unique gameplay mechanics, but it also adjusts to accommodate the way you play. Now that's some technology even the fruit gods would be proud of!</w:t>
      </w:r>
      <w:r/>
    </w:p>
    <w:p>
      <w:r/>
      <w:r>
        <w:t>One of the standout features of "Fruits" is the Mystery Wrappers. These magical wrappers can transform between 4 and 9 symbol positions to perfectly match each other, giving you a chance at even bigger wins. It's like getting a surprise gift every time you hit that spin button!</w:t>
      </w:r>
      <w:r/>
    </w:p>
    <w:p>
      <w:r/>
      <w:r>
        <w:t>If you really want to experience some fruity excitement, then the Sticky Fruit Spins feature is just for you. Land 4 of the same matching symbols on reels 1 and 2, and watch as they become locked in place for extra spins. It's like watching a group of fruits uneasily stuck together in a social situation, but in this case, the results are super profitable!</w:t>
      </w:r>
      <w:r/>
    </w:p>
    <w:p>
      <w:r/>
      <w:r>
        <w:t>But wait, there's more! The Lightning Rounds feature can be activated by landing 3 or more Lightning Bolt symbols on the same spin. Triggering 5 extra spins, your aim is to collect as many Lightning Bolt symbols as possible within the 4x3 reel area. Gather enough of them, and you'll trigger additional power-ups or bonus spins that enhance your payout when a winning combination is reached. See, we told you that this game is electrifying!</w:t>
      </w:r>
      <w:r/>
    </w:p>
    <w:p>
      <w:r/>
      <w:r>
        <w:t>With a medium to high variance and a maximum payout potential of 2,900x the bet on each spin, you'll be sure to have a blast playing "Fruits". So come and take a bite of this delicious fruit slot game and see how juicy your winnings can get!</w:t>
      </w:r>
    </w:p>
    <w:p>
      <w:pPr>
        <w:pStyle w:val="Heading2"/>
      </w:pPr>
      <w:r>
        <w:t>Mobile Compatibility</w:t>
      </w:r>
    </w:p>
    <w:p>
      <w:r/>
      <w:r>
        <w:t>Are you like me, always glued to your mobile phone? Well, let me tell you, "Fruits" is the perfect game for you. The folks behind this game have left no stone unturned to make sure that this game is mobile compatible and user-friendly. So, if you're looking for a game that works well across all your devices, this is the one.</w:t>
      </w:r>
    </w:p>
    <w:p>
      <w:r/>
      <w:r>
        <w:t>The game designers behind "Fruits" have got an ingenious way to make this game adaptable to the user's preference. If you're like me and prefer to play games in landscape mode, then the paylines can be found running from left to right. However, if you're a stand-up comic that loves playing online casino games on stage, then switch to portrait mode and watch the game transform the paylines to run from top to bottom.</w:t>
      </w:r>
    </w:p>
    <w:p>
      <w:r/>
      <w:r>
        <w:t>If you're multitasking like me and want to play "Fruits" on the go, then you will love this game. It's fully optimized, ensuring that the controls are intuitive and the graphics come across sharp and clear on your mobile device.</w:t>
      </w:r>
    </w:p>
    <w:p>
      <w:r/>
      <w:r>
        <w:t xml:space="preserve">So, whether you're on a bus, a plane, or even in the loo, "Fruits" has got you covered, and you won't have to press pause on your online gaming experience for even a second. "Fruits" is your chance to make your afternoon commutes less dull and more thrilling! </w:t>
      </w:r>
    </w:p>
    <w:p>
      <w:pPr>
        <w:pStyle w:val="Heading2"/>
      </w:pPr>
      <w:r>
        <w:t>Payout Potential</w:t>
      </w:r>
    </w:p>
    <w:p>
      <w:r/>
      <w:r>
        <w:t>Are you ready to taste some juicy action with "Fruits"? This slot game is full of surprises, and it all starts with the potential maximum payout of 2,900 times your bet on each spin. That's enough for you to buy your own orchard! Just make sure you don't eat all the profits.</w:t>
      </w:r>
    </w:p>
    <w:p>
      <w:r/>
      <w:r>
        <w:t>The Lightning Rounds feature adds even more flavor to the game, giving you the chance to trigger bonus spins or power-ups that can increase your payout. Just be careful not to get too excited and end up with a banana in your ear!</w:t>
      </w:r>
    </w:p>
    <w:p>
      <w:r/>
      <w:r>
        <w:t>But don't worry, there is no limit to the number of power-ups that can be applied, meaning that your chances of a significant win are pretty good. So grab a glass of freshly squeezed orange juice and spin those reels!</w:t>
      </w:r>
    </w:p>
    <w:p>
      <w:pPr>
        <w:pStyle w:val="Heading2"/>
      </w:pPr>
      <w:r>
        <w:t>Unusual Reel Configuration Makes "Fruits" a Juicy Slot Game</w:t>
      </w:r>
    </w:p>
    <w:p>
      <w:r/>
      <w:r>
        <w:t xml:space="preserve">Who says fruits can't be exciting? The casino game "Fruits" certainly knows how to turn up the fun with its colorful 6-reel, 116-payline slot from Nolimit City. The first thing you'll notice about this game is its reel configuration, which is a nice break from the series of games that follow a predictable 5x3 pattern. </w:t>
      </w:r>
    </w:p>
    <w:p>
      <w:r/>
      <w:r>
        <w:t>With 12 delicious symbols that spin individually in every position of the reel, the game's reel area adapts to the orientation used on the device, making it perfect for playing on the go. And let's be real, who doesn't love a good slot game while waiting in line for their morning coffee?</w:t>
      </w:r>
    </w:p>
    <w:p>
      <w:r/>
      <w:r>
        <w:t xml:space="preserve">Plus, with so many paylines, you have plenty of opportunities to hit a winning combination. It's like biting into a perfectly ripe piece of fruit - juicy and satisfying. </w:t>
      </w:r>
    </w:p>
    <w:p>
      <w:r/>
      <w:r>
        <w:t>So if you're looking for a slot game that will add some flavor to your day, give "Fruits" a spin. Who knows? You might just be the next lucky winner to hit the jackpot.</w:t>
      </w:r>
    </w:p>
    <w:p>
      <w:pPr>
        <w:pStyle w:val="Heading2"/>
      </w:pPr>
      <w:r>
        <w:t>Slot Symbols</w:t>
      </w:r>
    </w:p>
    <w:p>
      <w:r/>
      <w:r>
        <w:t>Fruits, fruits, fruits everywhere! From juicy watermelons to sweet strawberries and spicy oranges, the reels of "Fruits" slot machine are overflowing with an abundance of colorful symbols that will make your mouth water. This game has a social game feel to the imagery, as if you were playing a game on Facebook with your friends.</w:t>
      </w:r>
    </w:p>
    <w:p>
      <w:r/>
      <w:r>
        <w:t>Ah, the blackberry - the best fruit around and the best payer in this game! If you manage to land 6 blackberries on the same payline, you'll be rewarded with 50 times your bet. That's enough to buy you a whole crate of these delicious little guys! But don't forget about the wild symbol, represented by a star. You'll want to make friends with this little fella, as it has the power to replace all standard symbols and help you hit those winning combinations.</w:t>
      </w:r>
    </w:p>
    <w:p>
      <w:r/>
      <w:r>
        <w:t xml:space="preserve">Just remember not to eat the fruit on the screen, no matter how tempting it might look. We all know that the pixels will taste nothing like the real deal! With that said, don't let your hunger for real fruits distract you from spinning those reels and winning some fruity rewards! </w:t>
      </w:r>
    </w:p>
    <w:p>
      <w:pPr>
        <w:pStyle w:val="Heading2"/>
      </w:pPr>
      <w:r>
        <w:t>Experience More Fun with Similar Nolimit City Games</w:t>
      </w:r>
    </w:p>
    <w:p>
      <w:r/>
      <w:r>
        <w:t>If you're loving the juicy goodness of "Fruits," then boy, do we have a treat for you! Enter "Ice Ice Yeti" by Nolimit City - a frozen frenzy of a game that gives you the chance to win up to a whopping 8,820 times your bet on each spin. That's like winning a lifetime's supply of ice popsicles! And let's be real, who doesn't want that?</w:t>
      </w:r>
    </w:p>
    <w:p>
      <w:r/>
      <w:r>
        <w:t>Nolimit City is all about thrilling action, heart-pumping excitement, and engaging gameplay - and "Fruits" is no exception. Their expertise in crafting similar slot machine games means you can expect the same level of quality and fun from all of their offerings. Plus, who wouldn't want to play a game with such a cool name? Ice Ice Yeti? More like, Nice Nice Yeti! (Sorry, we couldn't resist.)</w:t>
      </w:r>
    </w:p>
    <w:p>
      <w:pPr>
        <w:pStyle w:val="Heading2"/>
      </w:pPr>
      <w:r>
        <w:t>FAQ</w:t>
      </w:r>
    </w:p>
    <w:p>
      <w:pPr>
        <w:pStyle w:val="Heading3"/>
      </w:pPr>
      <w:r>
        <w:t>What is the format of Fruits?</w:t>
      </w:r>
    </w:p>
    <w:p>
      <w:r/>
      <w:r>
        <w:t>Fruits has an unusual set of reels with 6 reels and 116 paylines.</w:t>
      </w:r>
    </w:p>
    <w:p>
      <w:pPr>
        <w:pStyle w:val="Heading3"/>
      </w:pPr>
      <w:r>
        <w:t>Is Fruits a mobile-first game?</w:t>
      </w:r>
    </w:p>
    <w:p>
      <w:r/>
      <w:r>
        <w:t>Yes, Fruits is built with a mobile-first attitude and offers adaptive paylines.</w:t>
      </w:r>
    </w:p>
    <w:p>
      <w:pPr>
        <w:pStyle w:val="Heading3"/>
      </w:pPr>
      <w:r>
        <w:t>What are some features of Fruits?</w:t>
      </w:r>
    </w:p>
    <w:p>
      <w:r/>
      <w:r>
        <w:t>Fruits offers Mystery Wrappers, Sticky Fruit Spins, and Lightning Rounds.</w:t>
      </w:r>
    </w:p>
    <w:p>
      <w:pPr>
        <w:pStyle w:val="Heading3"/>
      </w:pPr>
      <w:r>
        <w:t>Are there any bonuses in Fruits?</w:t>
      </w:r>
    </w:p>
    <w:p>
      <w:r/>
      <w:r>
        <w:t>Yes, there are in-game bonuses like Mystery Wrappers and free spins in Lightning Rounds</w:t>
      </w:r>
    </w:p>
    <w:p>
      <w:pPr>
        <w:pStyle w:val="Heading3"/>
      </w:pPr>
      <w:r>
        <w:t>What is the best payer in Fruits?</w:t>
      </w:r>
    </w:p>
    <w:p>
      <w:r/>
      <w:r>
        <w:t>The blackberry symbol is the best payer, awarding 50 times your bet if you land 6 on the same payline.</w:t>
      </w:r>
    </w:p>
    <w:p>
      <w:pPr>
        <w:pStyle w:val="Heading3"/>
      </w:pPr>
      <w:r>
        <w:t>What is the variance of Fruits?</w:t>
      </w:r>
    </w:p>
    <w:p>
      <w:r/>
      <w:r>
        <w:t>The variance of Fruits is medium to high.</w:t>
      </w:r>
    </w:p>
    <w:p>
      <w:pPr>
        <w:pStyle w:val="Heading3"/>
      </w:pPr>
      <w:r>
        <w:t>What is the maximum payout of Fruits?</w:t>
      </w:r>
    </w:p>
    <w:p>
      <w:r/>
      <w:r>
        <w:t>The maximum payout of Fruits is 2,900 times your bet on each spin.</w:t>
      </w:r>
    </w:p>
    <w:p>
      <w:pPr>
        <w:pStyle w:val="Heading3"/>
      </w:pPr>
      <w:r>
        <w:t>Are there any similar slot machines like Fruits from Nolimit City?</w:t>
      </w:r>
    </w:p>
    <w:p>
      <w:r/>
      <w:r>
        <w:t>Yes, Ice Ice Yeti is another excellent slot machine from Nolimit City with high winnings of up to 8,820 times your bet on each spin.</w:t>
      </w:r>
    </w:p>
    <w:p>
      <w:pPr>
        <w:pStyle w:val="Heading2"/>
      </w:pPr>
      <w:r>
        <w:t>What we like</w:t>
      </w:r>
    </w:p>
    <w:p>
      <w:pPr>
        <w:pStyle w:val="ListBullet"/>
        <w:spacing w:line="240" w:lineRule="auto"/>
        <w:ind w:left="720"/>
      </w:pPr>
      <w:r/>
      <w:r>
        <w:t>Unique reel configuration</w:t>
      </w:r>
    </w:p>
    <w:p>
      <w:pPr>
        <w:pStyle w:val="ListBullet"/>
        <w:spacing w:line="240" w:lineRule="auto"/>
        <w:ind w:left="720"/>
      </w:pPr>
      <w:r/>
      <w:r>
        <w:t>Mobile-friendly gameplay mechanics</w:t>
      </w:r>
    </w:p>
    <w:p>
      <w:pPr>
        <w:pStyle w:val="ListBullet"/>
        <w:spacing w:line="240" w:lineRule="auto"/>
        <w:ind w:left="720"/>
      </w:pPr>
      <w:r/>
      <w:r>
        <w:t>High payout potential</w:t>
      </w:r>
    </w:p>
    <w:p>
      <w:pPr>
        <w:pStyle w:val="ListBullet"/>
        <w:spacing w:line="240" w:lineRule="auto"/>
        <w:ind w:left="720"/>
      </w:pPr>
      <w:r/>
      <w:r>
        <w:t>Colorful, social game feel</w:t>
      </w:r>
    </w:p>
    <w:p>
      <w:pPr>
        <w:pStyle w:val="Heading2"/>
      </w:pPr>
      <w:r>
        <w:t>What we don't like</w:t>
      </w:r>
    </w:p>
    <w:p>
      <w:pPr>
        <w:pStyle w:val="ListBullet"/>
        <w:spacing w:line="240" w:lineRule="auto"/>
        <w:ind w:left="720"/>
      </w:pPr>
      <w:r/>
      <w:r>
        <w:t>Limited number of paylines for a 6-reel slot</w:t>
      </w:r>
    </w:p>
    <w:p>
      <w:pPr>
        <w:pStyle w:val="ListBullet"/>
        <w:spacing w:line="240" w:lineRule="auto"/>
        <w:ind w:left="720"/>
      </w:pPr>
      <w:r/>
      <w:r>
        <w:t>Minimal bonus features outside of Lightning Rounds</w:t>
      </w:r>
    </w:p>
    <w:p>
      <w:r/>
      <w:r>
        <w:rPr>
          <w:i/>
        </w:rPr>
        <w:t>Create a feature image that showcases the fun and quirky vibe of "Fruits". The image should be in a cartoon style and feature a happy Maya warrior wearing glasses. The warrior should be surrounded by colorful fruity symbols while holding a mobile device that displays the game "Fruits". The background should have a tropical setting with palm trees, blue skies, and vibrant fruit patterns. The overall design should be eye-catching and playful, representing the excitement and appeal of this mobile-first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