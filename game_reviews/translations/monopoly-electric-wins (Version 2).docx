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Electric Wins for Free - Slot Game Review</w:t>
      </w:r>
    </w:p>
    <w:p>
      <w:pPr>
        <w:pStyle w:val="Heading2"/>
      </w:pPr>
      <w:r>
        <w:t>Get Ready to Roll the Dice with Monopoly Electric Wins</w:t>
      </w:r>
    </w:p>
    <w:p>
      <w:r/>
      <w:r>
        <w:t>Get your monopoly on with Monopoly Electric Wins, a nostalgia-inducing slot game that pays tribute to the timeless board game. With 6 reels and 3 rows, there are 729 possible combinations to win, giving you plenty of chances to hit the jackpot.</w:t>
      </w:r>
    </w:p>
    <w:p>
      <w:r/>
      <w:r>
        <w:t>But the real fun begins when you click the Start button and roll the virtual dice. As you watch the reels spin, a cursor will move along the game board squares rewarding lucky players with fantastic bonuses, multipliers, and other exciting prizes.</w:t>
      </w:r>
    </w:p>
    <w:p>
      <w:r/>
      <w:r>
        <w:t>It's like playing the board game, but without the arguments over who gets to be the top hat or the thimble. So come on, roll the dice and let's see what Monopoly Electric Wins has in store for you!</w:t>
      </w:r>
    </w:p>
    <w:p>
      <w:pPr>
        <w:pStyle w:val="Heading2"/>
      </w:pPr>
      <w:r>
        <w:t>Symbols and Special Features</w:t>
      </w:r>
    </w:p>
    <w:p>
      <w:r/>
      <w:r>
        <w:t>Monopoly Electric Wins has got a wide variety of symbols including everything from ships and cars to dinosaurs and even a policeman! But don't let the man in blue scare you off, because there are also some big winning opportunities with symbols like the chest, ring and a very wealthy businessman. Oh, and of course, there's also the good old electric logo of the game itself.</w:t>
      </w:r>
    </w:p>
    <w:p>
      <w:r/>
      <w:r>
        <w:t>But wait, that's not all! Monopoly Electric Wins also brings some electrifying bonuses to the table. The Wild symbol, represented by the word 'Wild', can substitute any symbol (except the special ones) to create winning combinations. And then there's some other special symbols like the ones related to unexpected events - because who doesn't love a good plot twist? You can also enjoy some classic bonuses such as free parking and even the infamous jail - just make sure to stay out of trouble!</w:t>
      </w:r>
    </w:p>
    <w:p>
      <w:r/>
      <w:r>
        <w:t>Overall, these features add so much excitement to the game and definitely help increase your chances of winning big. It's a one-stop-shop for non-stop fun and big rewards. Just don't forget to keep your hands and feet inside the game at all times!</w:t>
      </w:r>
    </w:p>
    <w:p>
      <w:pPr>
        <w:pStyle w:val="Heading2"/>
      </w:pPr>
      <w:r>
        <w:t>Rolling the Dice with Board and Bonus Games</w:t>
      </w:r>
    </w:p>
    <w:p>
      <w:r/>
      <w:r>
        <w:t>If you're bored of the same old slot games, Monopoly Electric Wins will roll you into a world of excitement with its unique board game feature. You read that right - you get to roll dice, move your cursor along the board, and collect bonuses, multipliers or even free properties!</w:t>
      </w:r>
    </w:p>
    <w:p>
      <w:r/>
      <w:r>
        <w:t>Don't worry, the real estate empire-building frenzy won't distract you from the reels spinning. In fact, landing on the same colored properties multiple times will give you free spins - a win-win situation, or should we say, a spin-win situation?</w:t>
      </w:r>
    </w:p>
    <w:p>
      <w:r/>
      <w:r>
        <w:t>Overall, the board game feature adds an electrifying buzz to the gameplay. Who said the classics can't be electrifying?</w:t>
      </w:r>
    </w:p>
    <w:p>
      <w:pPr>
        <w:pStyle w:val="Heading2"/>
      </w:pPr>
      <w:r>
        <w:t>Betting: Bet Big or Go Home!</w:t>
      </w:r>
    </w:p>
    <w:p>
      <w:r/>
      <w:r>
        <w:t>If you're a high roller, you'll be happy to know that Monopoly Electric Wins allows for bets up to €15! But if you're on a budget, fear not- the minimum bet is only €0.20. Plus, with the option to set between 10 and 200 automatic turns, you can keep the good times rolling without lifting a finger.</w:t>
      </w:r>
    </w:p>
    <w:p>
      <w:r/>
      <w:r>
        <w:t>With medium/low volatility, this game strikes a nice balance between frequent wins and reasonable payouts. Whether you're a novice or a seasoned slot player, you'll enjoy the betting options and accessibility of Monopoly Electric Wins.</w:t>
      </w:r>
    </w:p>
    <w:p>
      <w:pPr>
        <w:pStyle w:val="Heading2"/>
      </w:pPr>
      <w:r>
        <w:t>RTP and Winning Combinations</w:t>
      </w:r>
    </w:p>
    <w:p>
      <w:r/>
      <w:r>
        <w:t>Buckle up and get ready for big winning combinations on Monopoly Electric Wins! With an RTP of 96.51%, this game brings home the bacon - or should we say, the Monopoly money. Plus, with a whopping 729 winning combinations, you will be doing a happy dance in no time!</w:t>
      </w:r>
    </w:p>
    <w:p>
      <w:r/>
      <w:r>
        <w:t>What's even better? The special symbols and bonuses in this game are like finding Free Parking in the board game - they increase your chances of winning big time! So, roll the dice and give it a try, because Monopoly Electric Wins will make you feel like a real estate tycoon.</w:t>
      </w:r>
    </w:p>
    <w:p>
      <w:pPr>
        <w:pStyle w:val="Heading2"/>
      </w:pPr>
      <w:r>
        <w:t>FAQ</w:t>
      </w:r>
    </w:p>
    <w:p>
      <w:pPr>
        <w:pStyle w:val="Heading3"/>
      </w:pPr>
      <w:r>
        <w:t>What is Monopoly Electric Wins?</w:t>
      </w:r>
    </w:p>
    <w:p>
      <w:r/>
      <w:r>
        <w:t>Monopoly Electric Wins is an online slot game that is based on the popular board game Monopoly. The game grid, board and symbols are reproduced with neon graphics, and there is a drum machine with electronic sounds playing in the background.</w:t>
      </w:r>
    </w:p>
    <w:p>
      <w:pPr>
        <w:pStyle w:val="Heading3"/>
      </w:pPr>
      <w:r>
        <w:t>How do you win in Monopoly Electric Wins?</w:t>
      </w:r>
    </w:p>
    <w:p>
      <w:r/>
      <w:r>
        <w:t>The grid has 6 reels and 3 rows and 729 combinations to win, obtained with a series of adjacent symbols. The minimum bet is €0.20 and the maximum is €15. It is possible to set between 10 and 200 automatic turns, with some loss and win limits available. The volatility is medium/low, which means that you win often but never too high amounts. Monopoly Electric Wins has a good RTP of 96.51%.</w:t>
      </w:r>
    </w:p>
    <w:p>
      <w:pPr>
        <w:pStyle w:val="Heading3"/>
      </w:pPr>
      <w:r>
        <w:t>What are the symbols in Monopoly Electric Wins?</w:t>
      </w:r>
    </w:p>
    <w:p>
      <w:r/>
      <w:r>
        <w:t>Ships, cylinders, dinosaurs, cars, policeman, ring, chest, dog, rich businessman and the slot logo are the symbols you can find in Monopoly Electric Wins. The Wild, represented by the word Wild, replaces all symbols except for the special ones.</w:t>
      </w:r>
    </w:p>
    <w:p>
      <w:pPr>
        <w:pStyle w:val="Heading3"/>
      </w:pPr>
      <w:r>
        <w:t>What are the special features in Monopoly Electric Wins?</w:t>
      </w:r>
    </w:p>
    <w:p>
      <w:r/>
      <w:r>
        <w:t>The special features in Monopoly Electric Wins include unexpected events, probability, station, ring, drinking water, light bulb, free parking and go to jail. These features are triggered when the cursor on the board lands on certain squares.</w:t>
      </w:r>
    </w:p>
    <w:p>
      <w:pPr>
        <w:pStyle w:val="Heading3"/>
      </w:pPr>
      <w:r>
        <w:t>What is the goal of Monopoly Electric Wins?</w:t>
      </w:r>
    </w:p>
    <w:p>
      <w:r/>
      <w:r>
        <w:t>The goal of Monopoly Electric Wins is to win as many prizes and bonuses as possible by spinning the reels and moving the cursor along the board. The cursor rewards players with prizes, multipliers or other bonuses as it lands on different squares.</w:t>
      </w:r>
    </w:p>
    <w:p>
      <w:pPr>
        <w:pStyle w:val="Heading3"/>
      </w:pPr>
      <w:r>
        <w:t>What is the maximum bet amount in Monopoly Electric Wins?</w:t>
      </w:r>
    </w:p>
    <w:p>
      <w:r/>
      <w:r>
        <w:t>The maximum bet amount in Monopoly Electric Wins is €15.</w:t>
      </w:r>
    </w:p>
    <w:p>
      <w:pPr>
        <w:pStyle w:val="Heading3"/>
      </w:pPr>
      <w:r>
        <w:t>What is the minimum bet amount in Monopoly Electric Wins?</w:t>
      </w:r>
    </w:p>
    <w:p>
      <w:r/>
      <w:r>
        <w:t>The minimum bet amount in Monopoly Electric Wins is €0.20.</w:t>
      </w:r>
    </w:p>
    <w:p>
      <w:pPr>
        <w:pStyle w:val="Heading3"/>
      </w:pPr>
      <w:r>
        <w:t>What is the RTP of Monopoly Electric Wins?</w:t>
      </w:r>
    </w:p>
    <w:p>
      <w:r/>
      <w:r>
        <w:t>Monopoly Electric Wins has a good RTP of 96.51%.</w:t>
      </w:r>
    </w:p>
    <w:p>
      <w:pPr>
        <w:pStyle w:val="Heading2"/>
      </w:pPr>
      <w:r>
        <w:t>What we like</w:t>
      </w:r>
    </w:p>
    <w:p>
      <w:pPr>
        <w:pStyle w:val="ListBullet"/>
        <w:spacing w:line="240" w:lineRule="auto"/>
        <w:ind w:left="720"/>
      </w:pPr>
      <w:r/>
      <w:r>
        <w:t>Exciting board game aspect adds to gameplay experience</w:t>
      </w:r>
    </w:p>
    <w:p>
      <w:pPr>
        <w:pStyle w:val="ListBullet"/>
        <w:spacing w:line="240" w:lineRule="auto"/>
        <w:ind w:left="720"/>
      </w:pPr>
      <w:r/>
      <w:r>
        <w:t>Various special symbols and bonuses increase chances of winning big</w:t>
      </w:r>
    </w:p>
    <w:p>
      <w:pPr>
        <w:pStyle w:val="ListBullet"/>
        <w:spacing w:line="240" w:lineRule="auto"/>
        <w:ind w:left="720"/>
      </w:pPr>
      <w:r/>
      <w:r>
        <w:t>Good RTP of 96.51%, above industry average</w:t>
      </w:r>
    </w:p>
    <w:p>
      <w:pPr>
        <w:pStyle w:val="ListBullet"/>
        <w:spacing w:line="240" w:lineRule="auto"/>
        <w:ind w:left="720"/>
      </w:pPr>
      <w:r/>
      <w:r>
        <w:t>Accessible to a wide range of players with low and high betting options</w:t>
      </w:r>
    </w:p>
    <w:p>
      <w:pPr>
        <w:pStyle w:val="Heading2"/>
      </w:pPr>
      <w:r>
        <w:t>What we don't like</w:t>
      </w:r>
    </w:p>
    <w:p>
      <w:pPr>
        <w:pStyle w:val="ListBullet"/>
        <w:spacing w:line="240" w:lineRule="auto"/>
        <w:ind w:left="720"/>
      </w:pPr>
      <w:r/>
      <w:r>
        <w:t>Lowish volatility may not appeal to players looking for huge payouts</w:t>
      </w:r>
    </w:p>
    <w:p>
      <w:pPr>
        <w:pStyle w:val="ListBullet"/>
        <w:spacing w:line="240" w:lineRule="auto"/>
        <w:ind w:left="720"/>
      </w:pPr>
      <w:r/>
      <w:r>
        <w:t>No progressive jackpot to offer potentially life-changing wins</w:t>
      </w:r>
    </w:p>
    <w:p>
      <w:r/>
      <w:r>
        <w:rPr>
          <w:b/>
        </w:rPr>
        <w:t>Play Monopoly Electric Wins for Free - Slot Game Review</w:t>
      </w:r>
    </w:p>
    <w:p>
      <w:r/>
      <w:r>
        <w:rPr>
          <w:i/>
        </w:rPr>
        <w:t>Read our review of Monopoly Electric Wins, play it for free and experience the exciting board game aspect and various bonuses that increase your chances of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