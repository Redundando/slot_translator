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Ra for Free - Stunning Graphics and High Payouts</w:t>
      </w:r>
    </w:p>
    <w:p>
      <w:pPr>
        <w:pStyle w:val="Heading2"/>
      </w:pPr>
      <w:r>
        <w:t>Stunning Graphics Will Leave You Speechless</w:t>
      </w:r>
    </w:p>
    <w:p>
      <w:r/>
      <w:r>
        <w:t>Joker Ra by Endorphina is not your average online slot game. The graphics are so sharp, we're pretty sure they can cut through butter! Seriously, the graphics are next level - it's like watching a movie on the big screen. The AI technology used brings out all the breathtaking details and colors of the Egyptian desert as if you were traveling through it yourself.</w:t>
      </w:r>
    </w:p>
    <w:p>
      <w:r/>
      <w:r>
        <w:t xml:space="preserve">And don't even get us started on the glowing halo symbols! They create such a stunning 3D effect that you'll forget you're even playing a slot game. The buttons are strategically placed so that it won't obstruct your view and the mechanics are so fluid, you'll think you're gliding on hot sand. </w:t>
      </w:r>
    </w:p>
    <w:p>
      <w:r/>
      <w:r>
        <w:t>If you're not already convinced to try it out, we don't know what else to tell you. Trust us when we say, Joker Ra is a must-play game for all slot game lovers out there!</w:t>
      </w:r>
    </w:p>
    <w:p>
      <w:pPr>
        <w:pStyle w:val="Heading2"/>
      </w:pPr>
      <w:r>
        <w:t>Joker Ra Brings the Heat with its Features</w:t>
      </w:r>
    </w:p>
    <w:p>
      <w:r/>
      <w:r>
        <w:t xml:space="preserve">Get ready for the ultimate spinning experience! Joker Ra is equipped with a larger than life playing grid with 5 reels, 4 rows, and 100 fixed paylines. Don't worry if you're a penny pincher, the minimum bet per line is €0.01, allowing you to spin without breaking the bank. </w:t>
      </w:r>
    </w:p>
    <w:p>
      <w:r/>
      <w:r>
        <w:t>If you're feeling impatient, activate the Turbo button to speed up the symbols' descent. Want to sit back and relax? The Autoplay button lets you unwind while the game automatically spins 5 to 1,000 times. The best of both worlds, wouldn't you say?</w:t>
      </w:r>
    </w:p>
    <w:p>
      <w:r/>
      <w:r>
        <w:t xml:space="preserve">Joker Ra isn't for the faint-hearted, though. It's perfect for those who don't mind a little bit of risk and occasional reward. With a medium volatility, an RTP of 96.07% and a maximum payout of 3,000 times your bet, the potential for hitting the jackpot is higher than your chances of getting struck by lightning. </w:t>
      </w:r>
    </w:p>
    <w:p>
      <w:pPr>
        <w:pStyle w:val="Heading2"/>
      </w:pPr>
      <w:r>
        <w:t>Get Ready to Laugh with Joker Ra Slot Game!</w:t>
      </w:r>
    </w:p>
    <w:p>
      <w:r/>
      <w:r>
        <w:t>If you're looking for a game that combines ancient Egypt with a touch of comedy, Joker Ra is the perfect slot game for you!</w:t>
      </w:r>
      <w:r>
        <w:t xml:space="preserve"> </w:t>
      </w:r>
    </w:p>
    <w:p>
      <w:r/>
      <w:r>
        <w:t>With easily recognizable symbols like scorpions, crocodiles, and falcons, even Cleopatra's cat can play this game! But don't let the cute critters fool you - if you want to win big, you'll need to keep your eyes peeled for the key of Isis, scarab, and the eye of Ra. And let's not forget about Anubis, who offers the biggest payout of all the base symbols. Who said loyalty never pays off?</w:t>
      </w:r>
      <w:r>
        <w:t xml:space="preserve"> </w:t>
      </w:r>
    </w:p>
    <w:p>
      <w:r/>
      <w:r>
        <w:t>Beware of the Joker-Pharaoh - he's wild and unpredictable, just like your ex. But hey, if you're lucky enough to get him in a stacked form, he'll replace all symbols except the Scatters, Pyramid of the Sun and the Pharaoh's Coffer. And boy, do they offer massive payouts! If you're feeling especially reckless, the Gamble function allows you to double down your winnings after every winning combo. Just be warned: one wrong guess and you'll be crying like a pharaoh whose pyramid collapsed.</w:t>
      </w:r>
    </w:p>
    <w:p>
      <w:pPr>
        <w:pStyle w:val="Heading2"/>
      </w:pPr>
      <w:r>
        <w:t>Gameplay</w:t>
      </w:r>
    </w:p>
    <w:p>
      <w:r/>
      <w:r>
        <w:t>Are you ready to line up some winning symbols? With Joker Ra's straightforward game mechanics, the odds are in your favor! And let's be real, who doesn't love winning massive payouts? Choose between automatic or customizable game speeds to fit your playing style. With an RTP of 96.07%, the payouts just keep on coming. And with a medium volatility, you'll find a balance between big wins and reasonable chances of winning. So spin that wheel and let's see what the ancient gods of luck have in store for you with Joker Ra!</w:t>
      </w:r>
    </w:p>
    <w:p>
      <w:pPr>
        <w:pStyle w:val="Heading2"/>
      </w:pPr>
      <w:r>
        <w:t>Gamble Away Your Winnings with Joker Ra!</w:t>
      </w:r>
    </w:p>
    <w:p>
      <w:r/>
      <w:r>
        <w:t>Are you feeling lucky, punk? One of the key features that make Joker Ra stand out is its gambling function. If you're on a winning streak, why not take a gamble and double your earnings? Just remember, one wrong move, and all those riches could disappear faster than a magician's assistant. So, if you're looking for high-stakes fun, Joker Ra's gamble feature is the perfect way to make your winnings soar.</w:t>
      </w:r>
    </w:p>
    <w:p>
      <w:pPr>
        <w:pStyle w:val="Heading2"/>
      </w:pPr>
      <w:r>
        <w:t>FAQ</w:t>
      </w:r>
    </w:p>
    <w:p>
      <w:pPr>
        <w:pStyle w:val="Heading3"/>
      </w:pPr>
      <w:r>
        <w:t>What is the minimum bet per line in Joker Ra?</w:t>
      </w:r>
    </w:p>
    <w:p>
      <w:r/>
      <w:r>
        <w:t>The minimum bet per line is €0.01.</w:t>
      </w:r>
    </w:p>
    <w:p>
      <w:pPr>
        <w:pStyle w:val="Heading3"/>
      </w:pPr>
      <w:r>
        <w:t>What is the maximum payout in Joker Ra?</w:t>
      </w:r>
    </w:p>
    <w:p>
      <w:r/>
      <w:r>
        <w:t>The maximum payout is 3,000 times your bet.</w:t>
      </w:r>
    </w:p>
    <w:p>
      <w:pPr>
        <w:pStyle w:val="Heading3"/>
      </w:pPr>
      <w:r>
        <w:t>Are there any playing card symbols in Joker Ra?</w:t>
      </w:r>
    </w:p>
    <w:p>
      <w:r/>
      <w:r>
        <w:t>No, all symbols are thematic.</w:t>
      </w:r>
    </w:p>
    <w:p>
      <w:pPr>
        <w:pStyle w:val="Heading3"/>
      </w:pPr>
      <w:r>
        <w:t>What is the volatility of Joker Ra?</w:t>
      </w:r>
    </w:p>
    <w:p>
      <w:r/>
      <w:r>
        <w:t>The volatility of the game is medium.</w:t>
      </w:r>
    </w:p>
    <w:p>
      <w:pPr>
        <w:pStyle w:val="Heading3"/>
      </w:pPr>
      <w:r>
        <w:t>Is there a Gamble function in Joker Ra?</w:t>
      </w:r>
    </w:p>
    <w:p>
      <w:r/>
      <w:r>
        <w:t>Yes, there is a Gamble function.</w:t>
      </w:r>
    </w:p>
    <w:p>
      <w:pPr>
        <w:pStyle w:val="Heading3"/>
      </w:pPr>
      <w:r>
        <w:t>Can I play Joker Ra for free before playing for real money?</w:t>
      </w:r>
    </w:p>
    <w:p>
      <w:r/>
      <w:r>
        <w:t>Yes, you can play the DEMO version on the website without spending any money.</w:t>
      </w:r>
    </w:p>
    <w:p>
      <w:pPr>
        <w:pStyle w:val="Heading3"/>
      </w:pPr>
      <w:r>
        <w:t>What is the RTP of Joker Ra?</w:t>
      </w:r>
    </w:p>
    <w:p>
      <w:r/>
      <w:r>
        <w:t>The RTP of Joker Ra is 96.07%.</w:t>
      </w:r>
    </w:p>
    <w:p>
      <w:pPr>
        <w:pStyle w:val="Heading3"/>
      </w:pPr>
      <w:r>
        <w:t>What are the special symbols in Joker Ra?</w:t>
      </w:r>
    </w:p>
    <w:p>
      <w:r/>
      <w:r>
        <w:t>The special symbols are the Wild and two Scatter symbols.</w:t>
      </w:r>
    </w:p>
    <w:p>
      <w:pPr>
        <w:pStyle w:val="Heading2"/>
      </w:pPr>
      <w:r>
        <w:t>What we like</w:t>
      </w:r>
    </w:p>
    <w:p>
      <w:pPr>
        <w:pStyle w:val="ListBullet"/>
        <w:spacing w:line="240" w:lineRule="auto"/>
        <w:ind w:left="720"/>
      </w:pPr>
      <w:r/>
      <w:r>
        <w:t>Stunning graphics with 3D effects</w:t>
      </w:r>
    </w:p>
    <w:p>
      <w:pPr>
        <w:pStyle w:val="ListBullet"/>
        <w:spacing w:line="240" w:lineRule="auto"/>
        <w:ind w:left="720"/>
      </w:pPr>
      <w:r/>
      <w:r>
        <w:t>Large playing grid with 100 paylines</w:t>
      </w:r>
    </w:p>
    <w:p>
      <w:pPr>
        <w:pStyle w:val="ListBullet"/>
        <w:spacing w:line="240" w:lineRule="auto"/>
        <w:ind w:left="720"/>
      </w:pPr>
      <w:r/>
      <w:r>
        <w:t>Exciting gameplay with high payouts</w:t>
      </w:r>
    </w:p>
    <w:p>
      <w:pPr>
        <w:pStyle w:val="ListBullet"/>
        <w:spacing w:line="240" w:lineRule="auto"/>
        <w:ind w:left="720"/>
      </w:pPr>
      <w:r/>
      <w:r>
        <w:t>Gamble function for double winnings</w:t>
      </w:r>
    </w:p>
    <w:p>
      <w:pPr>
        <w:pStyle w:val="Heading2"/>
      </w:pPr>
      <w:r>
        <w:t>What we don't like</w:t>
      </w:r>
    </w:p>
    <w:p>
      <w:pPr>
        <w:pStyle w:val="ListBullet"/>
        <w:spacing w:line="240" w:lineRule="auto"/>
        <w:ind w:left="720"/>
      </w:pPr>
      <w:r/>
      <w:r>
        <w:t>Minimum cost per spin is €1</w:t>
      </w:r>
    </w:p>
    <w:p>
      <w:pPr>
        <w:pStyle w:val="ListBullet"/>
        <w:spacing w:line="240" w:lineRule="auto"/>
        <w:ind w:left="720"/>
      </w:pPr>
      <w:r/>
      <w:r>
        <w:t>Gamble function is luck-based</w:t>
      </w:r>
    </w:p>
    <w:p>
      <w:r/>
      <w:r>
        <w:rPr>
          <w:b/>
        </w:rPr>
        <w:t>Play Joker Ra for Free - Stunning Graphics and High Payouts</w:t>
      </w:r>
    </w:p>
    <w:p>
      <w:r/>
      <w:r>
        <w:rPr>
          <w:i/>
        </w:rPr>
        <w:t>Experience the thrill of Joker Ra, with stunning 3D graphics, big payouts, and a gamble function.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