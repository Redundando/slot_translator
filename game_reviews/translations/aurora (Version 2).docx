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Aurora Slot for Free - Review and Rating</w:t>
      </w:r>
    </w:p>
    <w:p>
      <w:pPr>
        <w:pStyle w:val="Heading2"/>
      </w:pPr>
      <w:r>
        <w:t>Gameplay and Structure</w:t>
      </w:r>
    </w:p>
    <w:p>
      <w:r/>
      <w:r>
        <w:t>Aurora might have a classic structure, but this slot game definitely knows how to bring some excitement to the table. With its 5 reels and 30 active paylines, Aurora offers enough action to keep players on the edge of their seats. And if you're lucky enough, you might just hit the gold mine with its moderate payouts.</w:t>
      </w:r>
    </w:p>
    <w:p>
      <w:r/>
      <w:r>
        <w:t xml:space="preserve">And the fun doesn't stop there. Aurora also has some interesting features that will keep things interesting. Free spins are available, giving you the chance to score even bigger wins without spending a single dime. But the real star of the show is the highly effective bonus round. Trigger it, and you'll see wilds filling up the game grid, increasing the value of your prize significantly. </w:t>
      </w:r>
    </w:p>
    <w:p>
      <w:r/>
      <w:r>
        <w:t>At an RTP of 96.08%, Aurora has the industry-standard return to player percentage. But let's be honest, who really cares about numbers when you're having this much fun? So, buckle up and get ready to be whisked away into a fairytale land of rewards and excitement!</w:t>
      </w:r>
    </w:p>
    <w:p>
      <w:pPr>
        <w:pStyle w:val="Heading2"/>
      </w:pPr>
      <w:r>
        <w:t>GRAPHICS AND DESIGN</w:t>
      </w:r>
    </w:p>
    <w:p>
      <w:r/>
      <w:r>
        <w:t>Get ready for a visual treat with Aurora, the online slot game that takes you deep into the mystical world of the northern lights. Unlike your run-of-the-mill slots, Aurora boasts stunning visuals and intricate design that will leave you staring in awe. The backdrop is a veritable symphony of colors, set against a snowy landscape that brings the beauty of the Aurora Borealis to life.</w:t>
      </w:r>
    </w:p>
    <w:p>
      <w:r/>
      <w:r>
        <w:t xml:space="preserve">And let's talk about those symbols--they're not your standard slot game fare. The W logo, the troll, the Aurora slot logo, and the letters/figures of the cards all come alive in their own right, adding to the overall mesmerizing experience of the game. </w:t>
      </w:r>
    </w:p>
    <w:p>
      <w:r/>
      <w:r>
        <w:t xml:space="preserve">With Aurora, you will lose yourself in the gameplay. The mechanics are smooth and intuitive, allowing even first-time players to jump into the action without hassle. But be careful--the captivating visuals may make it difficult to stop playing, and before you know it, you'll have lost track of the time. </w:t>
      </w:r>
    </w:p>
    <w:p>
      <w:r/>
      <w:r>
        <w:t>Overall, Aurora is a feast for the eyes, and it's hard to find fault with the incredible graphics and engaging gameplay. So join in on the fun and prepare to be swept away by the northern lights--and maybe even some big winnings!</w:t>
      </w:r>
    </w:p>
    <w:p>
      <w:pPr>
        <w:pStyle w:val="Heading2"/>
      </w:pPr>
      <w:r>
        <w:t>Special Features and Bonuses</w:t>
      </w:r>
    </w:p>
    <w:p>
      <w:r/>
      <w:r>
        <w:t>If you're looking for a slot game that offers more than just spinning reels and basic payouts, Aurora might be the one for you. With free spins and a bonus round that can make your head spin - in a good way - this game brings the heat.</w:t>
      </w:r>
      <w:r/>
    </w:p>
    <w:p>
      <w:r/>
      <w:r>
        <w:t>The bonus round is nothing short of amazing. It can fill the game grid with wilds, taking your prize value to the next level, and making you feel like you're on top of the world. It's almost like having a personal assistant to direct profits your way. Just sit back and enjoy the show.</w:t>
      </w:r>
      <w:r/>
    </w:p>
    <w:p>
      <w:r/>
      <w:r>
        <w:t>And don't even get us started on the troll. That little guy is the key to unlocking some serious coinage. Fill up reel number 3 with trolls, and you're off to the free spins round. During the free spins, the troll comes alive, able to move freely across the reels from right to left. What a cheeky little guy! He even has the power to split! (Maybe he's been taking lessons from his fairy friend).</w:t>
      </w:r>
      <w:r/>
    </w:p>
    <w:p>
      <w:r/>
      <w:r>
        <w:t xml:space="preserve">Just remember, the free spins round ends when you run out of active trolls. So make sure you keep your eye on that little fella - he's the one that will keep the party going. </w:t>
      </w:r>
    </w:p>
    <w:p>
      <w:pPr>
        <w:pStyle w:val="Heading2"/>
      </w:pPr>
      <w:r>
        <w:t>Payouts and Maximum Win</w:t>
      </w:r>
    </w:p>
    <w:p>
      <w:r/>
      <w:r>
        <w:t>Get ready for some stellar payouts with Aurora! This slot game offers the perfect balance of entertainment and monetary rewards. With moderate winnings on a single spin, Aurora offers great consistency in payouts. And, with a maximum win of 736 times your bet, you can walk away with some astronomical earnings!</w:t>
      </w:r>
      <w:r/>
    </w:p>
    <w:p>
      <w:r/>
      <w:r>
        <w:t>The highest payout in Aurora is the W symbol, which can pay up to 5 times your bet. That’s definitely something to strive for! However, compared to other slot variants online, Aurora offers a relatively low payout. But not to worry! The game makes up for it with frequent payouts that are sure to keep you entertained for hours on end.</w:t>
      </w:r>
      <w:r/>
    </w:p>
    <w:p>
      <w:r/>
      <w:r>
        <w:t>Overall, Aurora is a solid choice for anyone looking to hit the jackpot while they have some fun. Just remember to hold on to your seat – the payouts are out of this world!</w:t>
      </w:r>
    </w:p>
    <w:p>
      <w:pPr>
        <w:pStyle w:val="Heading2"/>
      </w:pPr>
      <w:r>
        <w:t>Suitability for Players</w:t>
      </w:r>
    </w:p>
    <w:p>
      <w:r/>
      <w:r>
        <w:t>The Aurora slot game is ideal for both experienced and novice players alike. It offers a simple, yet entertaining experience with medium-low winnings over a longer period of time. Perfect for those of us who love to stretch out our gaming sessions and get the most for our money!</w:t>
      </w:r>
    </w:p>
    <w:p>
      <w:r/>
      <w:r>
        <w:t>While Aurora may not be the jackpot of a lifetime, it still offers some of the most unique and eye-catching features in its category. Who said simplicity can't be innovative? Not Aurora!</w:t>
      </w:r>
    </w:p>
    <w:p>
      <w:r/>
      <w:r>
        <w:t>In fact, some players have reported that Aurora has become their go-to game because of its soothing, hypnotic effects. Who needs a meditation app when you've got Aurora?!</w:t>
      </w:r>
    </w:p>
    <w:p>
      <w:r/>
      <w:r>
        <w:t>So if you're looking for a game that won't break the bank but still offers plenty of fun and even a few surprises, give Aurora a spin! It's the perfect way to unwind and let loose after a long day or even to add some excitement to your day-to-day routine. Who knows, maybe you'll even win big and be able to quit your day job! (Just kidding, don't actually quit your job until you're sure you're a millionaire.)</w:t>
      </w:r>
    </w:p>
    <w:p>
      <w:pPr>
        <w:pStyle w:val="Heading2"/>
      </w:pPr>
      <w:r>
        <w:t>FAQ</w:t>
      </w:r>
    </w:p>
    <w:p>
      <w:pPr>
        <w:pStyle w:val="Heading3"/>
      </w:pPr>
      <w:r>
        <w:t>What is Aurora?</w:t>
      </w:r>
    </w:p>
    <w:p>
      <w:r/>
      <w:r>
        <w:t>Aurora is a slot game that showcases the beauty of the northern lights through a unique narrative style.</w:t>
      </w:r>
    </w:p>
    <w:p>
      <w:pPr>
        <w:pStyle w:val="Heading3"/>
      </w:pPr>
      <w:r>
        <w:t>What is the structure of Aurora?</w:t>
      </w:r>
    </w:p>
    <w:p>
      <w:r/>
      <w:r>
        <w:t>Aurora has 5 reels and 30 active paylines.</w:t>
      </w:r>
    </w:p>
    <w:p>
      <w:pPr>
        <w:pStyle w:val="Heading3"/>
      </w:pPr>
      <w:r>
        <w:t>What are the game symbols?</w:t>
      </w:r>
    </w:p>
    <w:p>
      <w:r/>
      <w:r>
        <w:t>The game symbols include the W logo, the troll, the Aurora slot logo, and the letters/figures of the cards.</w:t>
      </w:r>
    </w:p>
    <w:p>
      <w:pPr>
        <w:pStyle w:val="Heading3"/>
      </w:pPr>
      <w:r>
        <w:t>What is the wild symbol in Aurora?</w:t>
      </w:r>
    </w:p>
    <w:p>
      <w:r/>
      <w:r>
        <w:t>The W is the wild symbol that replaces all icons in the game, helping to form regular combinations if the symbols are present in sufficient quantity.</w:t>
      </w:r>
    </w:p>
    <w:p>
      <w:pPr>
        <w:pStyle w:val="Heading3"/>
      </w:pPr>
      <w:r>
        <w:t>What is the maximum win in Aurora?</w:t>
      </w:r>
    </w:p>
    <w:p>
      <w:r/>
      <w:r>
        <w:t>Aurora offers a maximum win of 736 times your bet.</w:t>
      </w:r>
    </w:p>
    <w:p>
      <w:pPr>
        <w:pStyle w:val="Heading3"/>
      </w:pPr>
      <w:r>
        <w:t>What is the RTP of Aurora?</w:t>
      </w:r>
    </w:p>
    <w:p>
      <w:r/>
      <w:r>
        <w:t>Aurora has an RTP fixed at 96.08%.</w:t>
      </w:r>
    </w:p>
    <w:p>
      <w:pPr>
        <w:pStyle w:val="Heading3"/>
      </w:pPr>
      <w:r>
        <w:t>What are the free spins in Aurora?</w:t>
      </w:r>
    </w:p>
    <w:p>
      <w:r/>
      <w:r>
        <w:t>If the troll completely fills reel number 3, it will give you access to the free spins. During the free spins, a troll awakens and can move freely on the reels from right to left, or even split. The function ends when you run out of active trolls in the round game.</w:t>
      </w:r>
    </w:p>
    <w:p>
      <w:pPr>
        <w:pStyle w:val="Heading3"/>
      </w:pPr>
      <w:r>
        <w:t>Is Aurora a worthwhile game to play?</w:t>
      </w:r>
    </w:p>
    <w:p>
      <w:r/>
      <w:r>
        <w:t>If you're looking for a simple title that can offer more medium-low winnings in the long run, then Aurora is worth a try. It has interesting animations and good features, and is a fun title that can keep you entertained during your gaming sessions.</w:t>
      </w:r>
    </w:p>
    <w:p>
      <w:pPr>
        <w:pStyle w:val="Heading2"/>
      </w:pPr>
      <w:r>
        <w:t>What we like</w:t>
      </w:r>
    </w:p>
    <w:p>
      <w:pPr>
        <w:pStyle w:val="ListBullet"/>
        <w:spacing w:line="240" w:lineRule="auto"/>
        <w:ind w:left="720"/>
      </w:pPr>
      <w:r/>
      <w:r>
        <w:t>Simple and rewarding gameplay</w:t>
      </w:r>
    </w:p>
    <w:p>
      <w:pPr>
        <w:pStyle w:val="ListBullet"/>
        <w:spacing w:line="240" w:lineRule="auto"/>
        <w:ind w:left="720"/>
      </w:pPr>
      <w:r/>
      <w:r>
        <w:t>Free spins and highly effective bonus round</w:t>
      </w:r>
    </w:p>
    <w:p>
      <w:pPr>
        <w:pStyle w:val="ListBullet"/>
        <w:spacing w:line="240" w:lineRule="auto"/>
        <w:ind w:left="720"/>
      </w:pPr>
      <w:r/>
      <w:r>
        <w:t>Engaging graphics and design</w:t>
      </w:r>
    </w:p>
    <w:p>
      <w:pPr>
        <w:pStyle w:val="ListBullet"/>
        <w:spacing w:line="240" w:lineRule="auto"/>
        <w:ind w:left="720"/>
      </w:pPr>
      <w:r/>
      <w:r>
        <w:t>Suitable for both experienced and novice players</w:t>
      </w:r>
    </w:p>
    <w:p>
      <w:pPr>
        <w:pStyle w:val="Heading2"/>
      </w:pPr>
      <w:r>
        <w:t>What we don't like</w:t>
      </w:r>
    </w:p>
    <w:p>
      <w:pPr>
        <w:pStyle w:val="ListBullet"/>
        <w:spacing w:line="240" w:lineRule="auto"/>
        <w:ind w:left="720"/>
      </w:pPr>
      <w:r/>
      <w:r>
        <w:t>Moderate payouts compared to other online slots</w:t>
      </w:r>
    </w:p>
    <w:p>
      <w:pPr>
        <w:pStyle w:val="ListBullet"/>
        <w:spacing w:line="240" w:lineRule="auto"/>
        <w:ind w:left="720"/>
      </w:pPr>
      <w:r/>
      <w:r>
        <w:t>RTP is average in the online gambling market</w:t>
      </w:r>
    </w:p>
    <w:p>
      <w:r/>
      <w:r>
        <w:rPr>
          <w:b/>
        </w:rPr>
        <w:t>Play Aurora Slot for Free - Review and Rating</w:t>
      </w:r>
    </w:p>
    <w:p>
      <w:r/>
      <w:r>
        <w:rPr>
          <w:i/>
        </w:rPr>
        <w:t>Discover the features and bonuses of Aurora slot game, play for free and enjoy a rewarding gaming experience with beautiful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