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Harley-Davidson Freedom Tour Free | Pros and Cons</w:t>
      </w:r>
    </w:p>
    <w:p>
      <w:pPr>
        <w:pStyle w:val="Heading2"/>
      </w:pPr>
      <w:r>
        <w:t>Gameplay and Big Wins</w:t>
      </w:r>
    </w:p>
    <w:p>
      <w:r/>
      <w:r>
        <w:t>Hold on to your helmets, slot-lovers! The Harley-Davidson Freedom Tour is a thrilling 5-reel online slot created by IGT. This game is sure to get your engine running with exciting payouts, bonuses, and additional features that will take you on the ride of your life.</w:t>
      </w:r>
    </w:p>
    <w:p>
      <w:r/>
      <w:r>
        <w:t>Bets start as low as 0.01 cents per payline, but if you're feeling like a biker badass, you can rev up your bets with multipliers for a chance to win even bigger payouts. This game is easy to play and fully loaded with adventure that will keep all types of players entertained.</w:t>
      </w:r>
    </w:p>
    <w:p>
      <w:pPr>
        <w:pStyle w:val="Heading2"/>
      </w:pPr>
      <w:r>
        <w:t>Graphics Rev YOU Up, Soundtrack Rocks!</w:t>
      </w:r>
    </w:p>
    <w:p>
      <w:r/>
      <w:r>
        <w:t>Okay, let's be real here. Who doesn't love a good motorcycle ride? Harley-Davidson Freedom Tour takes that same thrill and puts it in the palm of your hand...or fingertips! The graphics are designed with motorcycle enthusiasts in mind, but even non-riders will appreciate the retro style that makes it feel like you're playing on an old jukebox. And speaking of music, this game has a soundtrack that really gets your heart racing. The wild rock tunes will keep you spinning the reels and searching for the ultimate win. Just try not to sing along too loudly if you're playing in a public place!</w:t>
      </w:r>
    </w:p>
    <w:p>
      <w:pPr>
        <w:pStyle w:val="Heading2"/>
      </w:pPr>
      <w:r>
        <w:t>Symbols and Bonuses</w:t>
      </w:r>
    </w:p>
    <w:p>
      <w:r/>
      <w:r>
        <w:t>You'll see a lot of what you'd expect on the reels of Harley-Davidson Freedom Tour - cards from nine to Ace and 5 of the motorcycle manufacturer's classic models, each one sure to get your motor running. Keeping things wild is the Harley Davidson logo, which can stand in for any other symbol and help you win big. And let's not forget about those sweet bonuses - spin a bonus symbol and you'll unlock free games that will keep your bankroll cruising along. Plus, if you're lucky enough to get a full screen of bikes, you'll get to enjoy an eye-popping 3D animation that'll get your heart racing faster than a hog on an open road.</w:t>
      </w:r>
    </w:p>
    <w:p>
      <w:pPr>
        <w:pStyle w:val="Heading2"/>
      </w:pPr>
      <w:r>
        <w:t>Betting Options: How Much Will You Risk for the Open Road?</w:t>
      </w:r>
    </w:p>
    <w:p>
      <w:r/>
      <w:r>
        <w:t>Get ready to ride down the highway with the all-new Harley Davidson Freedom Tour slot game! With a starting bet of just 0.01 cents per payline, players can experience the excitement of betting while preserving their hard-earned cash. And if you're feeling lucky, the option to increase your bet for even higher payouts is always there!</w:t>
      </w:r>
      <w:r>
        <w:t xml:space="preserve"> </w:t>
      </w:r>
    </w:p>
    <w:p>
      <w:r/>
      <w:r>
        <w:t>Don't worry if you're new to the slot game world - Harley Davidson Freedom Tour makes it easy for all levels of players to jump in and start winning. The game boasts an intuitive interface, making gameplay a breeze. Plus, with bonus free spins available right from the start, you're sure to get plenty of mileage out of your credits while having a high-octane good time on the open road!</w:t>
      </w:r>
    </w:p>
    <w:p>
      <w:pPr>
        <w:pStyle w:val="Heading2"/>
      </w:pPr>
      <w:r>
        <w:t>The More You Play, The More You Could Win: Progressive Jackpots and Sweet RTPs</w:t>
      </w:r>
    </w:p>
    <w:p>
      <w:r/>
      <w:r>
        <w:t>Are you ready to ride? Harley Davidson Freedom Tour delivers not one, not two, but three progressive jackpots, giving you the chance to hit the jackpot and live your best biker life. The more you play, the higher those jackpots climb! And, with an RTP set at 96.60%, you'll have a fair chance to win big in every round.</w:t>
      </w:r>
    </w:p>
    <w:p>
      <w:r/>
      <w:r>
        <w:t>But let's be real, we're all looking for those sweet, sweet payouts. Luckily, Harley Davidson Freedom Tour offers solid value for your bets. Whether you're a motorcycle enthusiast or just a fan of good slot games, this game will keep you entertained and having fun for hours.</w:t>
      </w:r>
    </w:p>
    <w:p>
      <w:pPr>
        <w:pStyle w:val="Heading2"/>
      </w:pPr>
      <w:r>
        <w:t>FAQ</w:t>
      </w:r>
    </w:p>
    <w:p>
      <w:pPr>
        <w:pStyle w:val="Heading3"/>
      </w:pPr>
      <w:r>
        <w:t>What is Harley Davidson Freedom Tour?</w:t>
      </w:r>
    </w:p>
    <w:p>
      <w:r/>
      <w:r>
        <w:t>Harley Davidson Freedom Tour is an online slot machine game created by IGT that offers interesting payouts thanks to the presence of bonuses and additional features.</w:t>
      </w:r>
    </w:p>
    <w:p>
      <w:pPr>
        <w:pStyle w:val="Heading3"/>
      </w:pPr>
      <w:r>
        <w:t>What is the betting range in Harley Davidson Freedom Tour?</w:t>
      </w:r>
    </w:p>
    <w:p>
      <w:r/>
      <w:r>
        <w:t>Bets on Harley Davidson Freedom Tour start from 0.01 cents per payline and may undergo changes thanks to the multiplier if you bet higher amounts.</w:t>
      </w:r>
    </w:p>
    <w:p>
      <w:pPr>
        <w:pStyle w:val="Heading3"/>
      </w:pPr>
      <w:r>
        <w:t>What are the game symbols in Harley Davidson Freedom Tour?</w:t>
      </w:r>
    </w:p>
    <w:p>
      <w:r/>
      <w:r>
        <w:t>The game symbols in Harley Davidson Freedom Tour include playing cards from 9 to Ace along with 5 different Harley Davidson motorcycles that have left a mark in the hearts of fans.</w:t>
      </w:r>
    </w:p>
    <w:p>
      <w:pPr>
        <w:pStyle w:val="Heading3"/>
      </w:pPr>
      <w:r>
        <w:t>What is the joker symbol in Harley Davidson Freedom Tour?</w:t>
      </w:r>
    </w:p>
    <w:p>
      <w:r/>
      <w:r>
        <w:t>The joker of the game is the Harley logo, which has the power to take the place of all symbols to help you favor the formation of lucky combinations.</w:t>
      </w:r>
    </w:p>
    <w:p>
      <w:pPr>
        <w:pStyle w:val="Heading3"/>
      </w:pPr>
      <w:r>
        <w:t>What happens when the Harley Davidson motorcycles fill the screen?</w:t>
      </w:r>
    </w:p>
    <w:p>
      <w:r/>
      <w:r>
        <w:t>If the Harley Davidson motorcycles fill the screen entirely, you can unlock a 3D animation.</w:t>
      </w:r>
    </w:p>
    <w:p>
      <w:pPr>
        <w:pStyle w:val="Heading3"/>
      </w:pPr>
      <w:r>
        <w:t>Can you win free spins in Harley Davidson Freedom Tour?</w:t>
      </w:r>
    </w:p>
    <w:p>
      <w:r/>
      <w:r>
        <w:t>If you find the logo with a bonus text, you can win free spins to activate.</w:t>
      </w:r>
    </w:p>
    <w:p>
      <w:pPr>
        <w:pStyle w:val="Heading3"/>
      </w:pPr>
      <w:r>
        <w:t>What is the RTP of Harley Davidson Freedom Tour?</w:t>
      </w:r>
    </w:p>
    <w:p>
      <w:r/>
      <w:r>
        <w:t>The RTP (Return to Player) in Harley Davidson Freedom Tour is set at 96.60%.</w:t>
      </w:r>
    </w:p>
    <w:p>
      <w:pPr>
        <w:pStyle w:val="Heading3"/>
      </w:pPr>
      <w:r>
        <w:t>Are there any progressive jackpots in Harley Davidson Freedom Tour?</w:t>
      </w:r>
    </w:p>
    <w:p>
      <w:r/>
      <w:r>
        <w:t>Yes, there are 3 progressive jackpots that make the game more interesting.</w:t>
      </w:r>
    </w:p>
    <w:p>
      <w:pPr>
        <w:pStyle w:val="Heading2"/>
      </w:pPr>
      <w:r>
        <w:t>What we like</w:t>
      </w:r>
    </w:p>
    <w:p>
      <w:pPr>
        <w:pStyle w:val="ListBullet"/>
        <w:spacing w:line="240" w:lineRule="auto"/>
        <w:ind w:left="720"/>
      </w:pPr>
      <w:r/>
      <w:r>
        <w:t>Interesting payouts with bonuses and additional features</w:t>
      </w:r>
    </w:p>
    <w:p>
      <w:pPr>
        <w:pStyle w:val="ListBullet"/>
        <w:spacing w:line="240" w:lineRule="auto"/>
        <w:ind w:left="720"/>
      </w:pPr>
      <w:r/>
      <w:r>
        <w:t>Intuitive and easy to play, comfortable for all types of players</w:t>
      </w:r>
    </w:p>
    <w:p>
      <w:pPr>
        <w:pStyle w:val="ListBullet"/>
        <w:spacing w:line="240" w:lineRule="auto"/>
        <w:ind w:left="720"/>
      </w:pPr>
      <w:r/>
      <w:r>
        <w:t>Wild rock soundtrack that brightens up the spins</w:t>
      </w:r>
    </w:p>
    <w:p>
      <w:pPr>
        <w:pStyle w:val="ListBullet"/>
        <w:spacing w:line="240" w:lineRule="auto"/>
        <w:ind w:left="720"/>
      </w:pPr>
      <w:r/>
      <w:r>
        <w:t>3 progressive jackpots for big payouts</w:t>
      </w:r>
    </w:p>
    <w:p>
      <w:pPr>
        <w:pStyle w:val="Heading2"/>
      </w:pPr>
      <w:r>
        <w:t>What we don't like</w:t>
      </w:r>
    </w:p>
    <w:p>
      <w:pPr>
        <w:pStyle w:val="ListBullet"/>
        <w:spacing w:line="240" w:lineRule="auto"/>
        <w:ind w:left="720"/>
      </w:pPr>
      <w:r/>
      <w:r>
        <w:t>Graphics aim at motorcycle enthusiasts but may not appeal to everyone</w:t>
      </w:r>
    </w:p>
    <w:p>
      <w:pPr>
        <w:pStyle w:val="ListBullet"/>
        <w:spacing w:line="240" w:lineRule="auto"/>
        <w:ind w:left="720"/>
      </w:pPr>
      <w:r/>
      <w:r>
        <w:t>Limited number of bonus features</w:t>
      </w:r>
    </w:p>
    <w:p>
      <w:r/>
      <w:r>
        <w:rPr>
          <w:b/>
        </w:rPr>
        <w:t>Play Harley-Davidson Freedom Tour Free | Pros and Cons</w:t>
      </w:r>
    </w:p>
    <w:p>
      <w:r/>
      <w:r>
        <w:rPr>
          <w:i/>
        </w:rPr>
        <w:t>Read our review of Harley-Davidson Freedom Tour. Find out the pros and cons and play for free. Enjoy the adventure in this classic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