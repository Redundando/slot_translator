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Ox Free: A High-Quality Online Slot Game</w:t>
      </w:r>
    </w:p>
    <w:p>
      <w:pPr>
        <w:pStyle w:val="Heading2"/>
      </w:pPr>
      <w:r>
        <w:t>Get Hooked on Golden Ox Gameplay Mechanics and Features!</w:t>
      </w:r>
    </w:p>
    <w:p>
      <w:r/>
      <w:r>
        <w:t xml:space="preserve">Golden Ox is not your regular run-of-the-mill online slot game. It presents a compelling and enjoyable gameplay with its 243 ways to win, which guarantees numerous winning combinations. However, if you're used to losing, well, we can't guarantee much there. Nevertheless, the adjustable bets make it ideal for both cautious players and high-rolling chancers alike. The automatic spins and accelerated reel rotation make the gameplay smooth, giving players additional time to enjoy Golden Ox's amazing graphics. </w:t>
      </w:r>
      <w:r/>
    </w:p>
    <w:p>
      <w:r/>
      <w:r>
        <w:t>Do you like traditional Chinese culture? If you do, then you'll love Golden Ox! The game's symbols reflect the Chinese culture perfect for the players that really want to dive into the theme. It includes a bull with a cool headband Wild symbol. The developers spared no expense with the golden plate Scatter symbol that triggers the impressive bonus game. So, grab the bull by the horns or take the more strategic route to win big in Golden Ox.</w:t>
      </w:r>
    </w:p>
    <w:p>
      <w:pPr>
        <w:pStyle w:val="Heading2"/>
      </w:pPr>
      <w:r>
        <w:t>Design and Graphics</w:t>
      </w:r>
    </w:p>
    <w:p>
      <w:r/>
      <w:r>
        <w:t>Golden Ox's design is impeccable and would make even King Midas envious. This visually appealing game features a gorgeous, golden-framed grid set against a red background that reminds us of the richness of Chinese culture. The symbols are so large and vibrant that they could light up even the darkest of rooms. It truly adds that extra touch of quality to the game.</w:t>
      </w:r>
      <w:r/>
    </w:p>
    <w:p>
      <w:r/>
      <w:r>
        <w:t>The buttons on the sides and bottom of the game are brilliantly placed which make the game easy to play. It is user-friendly, which means that even the newbies won't need a compass to navigate their way through the game. The seamless and enjoyable gaming experience is definitely one of the best in the casino.</w:t>
      </w:r>
      <w:r/>
    </w:p>
    <w:p>
      <w:r/>
      <w:r>
        <w:t>Let's not forget the Oriental soundtrack playing in the background. Everyone knows that a good tune can take a game to a whole new level. The traditional Chinese music will make you feel like you're in the heart of Beijing. It's so authentic that you'll start craving a plate of General Tso's Chicken.</w:t>
      </w:r>
    </w:p>
    <w:p>
      <w:pPr>
        <w:pStyle w:val="Heading2"/>
      </w:pPr>
      <w:r>
        <w:t>Win Big with Golden Ox!</w:t>
      </w:r>
    </w:p>
    <w:p>
      <w:r/>
      <w:r>
        <w:t>Golden Ox is an online slot game that provides players with multiple opportunities to win big prizes. With 243 ways to win, there are plenty of potential payouts. But what really sets this game apart is the additional features that increase your chances of hitting the jackpot.</w:t>
      </w:r>
      <w:r/>
    </w:p>
    <w:p>
      <w:r/>
      <w:r>
        <w:t>The Golden Reel is a standout feature, randomly appearing to apply multiplying factors to your winnings. This can really add up and make for some exciting wins. And who doesn't love seeing a little sparkle in their payouts?</w:t>
      </w:r>
      <w:r/>
    </w:p>
    <w:p>
      <w:r/>
      <w:r>
        <w:t>If that's not enough excitement for you, the golden bull Wild symbol adds an extra layer of potential winnings. Not only does it substitute all symbols except for the Scatter, but it also increases your chances of hitting a winning combination. It's like having a personal lucky charm right on the screen!</w:t>
      </w:r>
      <w:r/>
    </w:p>
    <w:p>
      <w:r/>
      <w:r>
        <w:t>And let's not forget about the bonus features that can be triggered during gameplay. These features offer even more chances to increase your winnings and add a layer of unpredictability to the game. Who knows what surprises could be in store?</w:t>
      </w:r>
      <w:r/>
    </w:p>
    <w:p>
      <w:r/>
      <w:r>
        <w:t>Overall, Golden Ox is a top-notch online slot game for those who enjoy multiple winning opportunities and exciting features. Give it a try and see if luck is on your side!</w:t>
      </w:r>
    </w:p>
    <w:p>
      <w:pPr>
        <w:pStyle w:val="Heading2"/>
      </w:pPr>
      <w:r>
        <w:t>Bonus Game and Free Spins: Double the Fun and Winnings!</w:t>
      </w:r>
    </w:p>
    <w:p>
      <w:r/>
      <w:r>
        <w:t>Are you on the hunt for a fun and rewarding slot game? Look no further than Golden Ox! This game is packed with exciting features, including a bonus game and free spins. And let's be real: who doesn't love a bonus game, am I right?</w:t>
      </w:r>
    </w:p>
    <w:p>
      <w:r/>
      <w:r>
        <w:t>When three Scatter symbols appear on adjacent reels, the bonus game is triggered. But wait, there's more! Once you trigger the bonus game, you get to choose one of five Toros, each offering different free spin and random multiplier options. It's like being a bull in a china shop, but instead of breaking things, you get to win big! Plus, additional free spins can be triggered during the bonus game by landing another set of three Scatters. The more spins, the merrier!</w:t>
      </w:r>
    </w:p>
    <w:p>
      <w:r/>
      <w:r>
        <w:t>Overall, the bonus game feature adds an extra layer of excitement and winning opportunities to the game. It's like the cherry on top of an already delicious sundae, or the cheese on top of a perfect pizza. Trust us, this game is a bullseye!</w:t>
      </w:r>
    </w:p>
    <w:p>
      <w:pPr>
        <w:pStyle w:val="Heading2"/>
      </w:pPr>
      <w:r>
        <w:t>Cultural References and Theme</w:t>
      </w:r>
    </w:p>
    <w:p>
      <w:r/>
      <w:r>
        <w:t xml:space="preserve">Golden Ox is not just any online slot game, it is a tribute to the Chinese culture. Resulting in a gaming experience that is truly immersive. The game's visuals are breathtaking, and the accompanying oriental soundtrack only enhances the experience. The incorporation of the emperor and the mandalas in the game symbolizes China's rich cultural heritage. After all, who wouldn’t want to see a majestic ox with gold coins flying around it? </w:t>
      </w:r>
    </w:p>
    <w:p>
      <w:r/>
      <w:r>
        <w:t xml:space="preserve">The Chinese culture is one of the oldest and richest in the world. From art to music to literature, every aspect of the culture is beautiful and unique. Golden Ox does justice to its source of inspiration by taking players on a journey to the ancient times where they can experience the grace and elegance of China. This game is an excellent pick for anyone who wants to have fun while learning about another culture. </w:t>
      </w:r>
    </w:p>
    <w:p>
      <w:pPr>
        <w:pStyle w:val="Heading2"/>
      </w:pPr>
      <w:r>
        <w:t>FAQ</w:t>
      </w:r>
    </w:p>
    <w:p>
      <w:pPr>
        <w:pStyle w:val="Heading3"/>
      </w:pPr>
      <w:r>
        <w:t>What is Golden Ox?</w:t>
      </w:r>
    </w:p>
    <w:p>
      <w:r/>
      <w:r>
        <w:t>Golden Ox is an online slot game that pays tribute to Chinese culture, with impressive graphics and music.</w:t>
      </w:r>
    </w:p>
    <w:p>
      <w:pPr>
        <w:pStyle w:val="Heading3"/>
      </w:pPr>
      <w:r>
        <w:t>How many ways can you win in Golden Ox?</w:t>
      </w:r>
    </w:p>
    <w:p>
      <w:r/>
      <w:r>
        <w:t>Golden Ox offers 243 ways to win, which include frequent paying combinations.</w:t>
      </w:r>
    </w:p>
    <w:p>
      <w:pPr>
        <w:pStyle w:val="Heading3"/>
      </w:pPr>
      <w:r>
        <w:t>Are bets adjustable in Golden Ox?</w:t>
      </w:r>
    </w:p>
    <w:p>
      <w:r/>
      <w:r>
        <w:t>Yes, the bets are adjustable to suit both cautious and brave players.</w:t>
      </w:r>
    </w:p>
    <w:p>
      <w:pPr>
        <w:pStyle w:val="Heading3"/>
      </w:pPr>
      <w:r>
        <w:t>What symbols are in Golden Ox?</w:t>
      </w:r>
    </w:p>
    <w:p>
      <w:r/>
      <w:r>
        <w:t>The symbols in Golden Ox reflect traditional Chinese culture, from colorful mandalas to the emperor himself.</w:t>
      </w:r>
    </w:p>
    <w:p>
      <w:pPr>
        <w:pStyle w:val="Heading3"/>
      </w:pPr>
      <w:r>
        <w:t>What is the Wild symbol in Golden Ox?</w:t>
      </w:r>
    </w:p>
    <w:p>
      <w:r/>
      <w:r>
        <w:t>The Wild symbol in Golden Ox is a bull that appears on reels 2 and 4 and substitutes all symbols except for the Scatter symbol.</w:t>
      </w:r>
    </w:p>
    <w:p>
      <w:pPr>
        <w:pStyle w:val="Heading3"/>
      </w:pPr>
      <w:r>
        <w:t>What is the Scatter symbol in Golden Ox?</w:t>
      </w:r>
    </w:p>
    <w:p>
      <w:r/>
      <w:r>
        <w:t>The Scatter symbol in Golden Ox is a golden plate that triggers the bonus game when three appear on adjacent reels.</w:t>
      </w:r>
    </w:p>
    <w:p>
      <w:pPr>
        <w:pStyle w:val="Heading3"/>
      </w:pPr>
      <w:r>
        <w:t>How can I trigger additional free spins in Golden Ox?</w:t>
      </w:r>
    </w:p>
    <w:p>
      <w:r/>
      <w:r>
        <w:t>Additional free spins can be triggered during the bonus game with another set of three Scatter symbols.</w:t>
      </w:r>
    </w:p>
    <w:p>
      <w:pPr>
        <w:pStyle w:val="Heading3"/>
      </w:pPr>
      <w:r>
        <w:t>Is Golden Ox a good game for experienced gamblers?</w:t>
      </w:r>
    </w:p>
    <w:p>
      <w:r/>
      <w:r>
        <w:t>Yes, Golden Ox is an excellent game for experienced gamblers seeking high-quality entertainment with numerous ways to win and bonus features.</w:t>
      </w:r>
    </w:p>
    <w:p>
      <w:pPr>
        <w:pStyle w:val="Heading2"/>
      </w:pPr>
      <w:r>
        <w:t>What we like</w:t>
      </w:r>
    </w:p>
    <w:p>
      <w:pPr>
        <w:pStyle w:val="ListBullet"/>
        <w:spacing w:line="240" w:lineRule="auto"/>
        <w:ind w:left="720"/>
      </w:pPr>
      <w:r/>
      <w:r>
        <w:t>243 ways to win with frequent payout combinations</w:t>
      </w:r>
    </w:p>
    <w:p>
      <w:pPr>
        <w:pStyle w:val="ListBullet"/>
        <w:spacing w:line="240" w:lineRule="auto"/>
        <w:ind w:left="720"/>
      </w:pPr>
      <w:r/>
      <w:r>
        <w:t>Adjustable bets suited for all types of players</w:t>
      </w:r>
    </w:p>
    <w:p>
      <w:pPr>
        <w:pStyle w:val="ListBullet"/>
        <w:spacing w:line="240" w:lineRule="auto"/>
        <w:ind w:left="720"/>
      </w:pPr>
      <w:r/>
      <w:r>
        <w:t>Visually appealing design with vibrant symbols</w:t>
      </w:r>
    </w:p>
    <w:p>
      <w:pPr>
        <w:pStyle w:val="ListBullet"/>
        <w:spacing w:line="240" w:lineRule="auto"/>
        <w:ind w:left="720"/>
      </w:pPr>
      <w:r/>
      <w:r>
        <w:t>Bonus game feature adds an extra layer of excitement</w:t>
      </w:r>
    </w:p>
    <w:p>
      <w:pPr>
        <w:pStyle w:val="Heading2"/>
      </w:pPr>
      <w:r>
        <w:t>What we don't like</w:t>
      </w:r>
    </w:p>
    <w:p>
      <w:pPr>
        <w:pStyle w:val="ListBullet"/>
        <w:spacing w:line="240" w:lineRule="auto"/>
        <w:ind w:left="720"/>
      </w:pPr>
      <w:r/>
      <w:r>
        <w:t>Limited variety in bonus game options</w:t>
      </w:r>
    </w:p>
    <w:p>
      <w:pPr>
        <w:pStyle w:val="ListBullet"/>
        <w:spacing w:line="240" w:lineRule="auto"/>
        <w:ind w:left="720"/>
      </w:pPr>
      <w:r/>
      <w:r>
        <w:t>No progressive jackpot feature</w:t>
      </w:r>
    </w:p>
    <w:p>
      <w:r/>
      <w:r>
        <w:rPr>
          <w:b/>
        </w:rPr>
        <w:t>Play Golden Ox Free: A High-Quality Online Slot Game</w:t>
      </w:r>
    </w:p>
    <w:p>
      <w:r/>
      <w:r>
        <w:rPr>
          <w:i/>
        </w:rPr>
        <w:t>Immerse yourself in Chinese culture with Golden Ox, featuring vibrant visuals, 243 ways to win, bonus games and free spins.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