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 Megaways Free - Slot Game Review</w:t>
      </w:r>
    </w:p>
    <w:p>
      <w:pPr>
        <w:pStyle w:val="Heading2"/>
      </w:pPr>
      <w:r>
        <w:t>Game Mechanics</w:t>
      </w:r>
    </w:p>
    <w:p>
      <w:r/>
      <w:r>
        <w:t xml:space="preserve">Prepare yourself for some serious reel action! Max Megaways has not one, not two, but </w:t>
      </w:r>
      <w:r>
        <w:rPr>
          <w:i/>
        </w:rPr>
        <w:t>six</w:t>
      </w:r>
      <w:r>
        <w:t xml:space="preserve"> reels that can hold from </w:t>
      </w:r>
      <w:r>
        <w:rPr>
          <w:i/>
        </w:rPr>
        <w:t>two to seven</w:t>
      </w:r>
      <w:r>
        <w:t xml:space="preserve"> symbols for each spin. That's more symbols than you can shake a stick at! Plus, with the cascading mechanism, following a winning combo, all paying symbols are removed and replaced with brand new ones. It's kind of like getting a brand new car after winning a race - but better!</w:t>
      </w:r>
    </w:p>
    <w:p>
      <w:r/>
      <w:r>
        <w:t xml:space="preserve">The top horizontal reel is like the VIP section, but for symbols. It's destined for </w:t>
      </w:r>
      <w:r>
        <w:rPr>
          <w:i/>
        </w:rPr>
        <w:t>four</w:t>
      </w:r>
      <w:r>
        <w:t xml:space="preserve"> symbols and is the only one that can accommodate </w:t>
      </w:r>
      <w:r>
        <w:rPr>
          <w:i/>
        </w:rPr>
        <w:t>special symbols</w:t>
      </w:r>
      <w:r>
        <w:t xml:space="preserve">. Yes, that's right - special symbols! With a whopping </w:t>
      </w:r>
      <w:r>
        <w:rPr>
          <w:i/>
        </w:rPr>
        <w:t>117,649 ways to win</w:t>
      </w:r>
      <w:r>
        <w:t xml:space="preserve">, you have more chances of winning than a toddler has of making a mess at mealtime (which is a lot). Just keep in mind that the </w:t>
      </w:r>
      <w:r>
        <w:rPr>
          <w:i/>
        </w:rPr>
        <w:t>volatility is high</w:t>
      </w:r>
      <w:r>
        <w:t xml:space="preserve">, so prepare for some thrilling (and maybe pricey) rides! But hey, with an RTP figure of </w:t>
      </w:r>
      <w:r>
        <w:rPr>
          <w:i/>
        </w:rPr>
        <w:t>96.32%</w:t>
      </w:r>
      <w:r>
        <w:t>, it's worth it.</w:t>
      </w:r>
    </w:p>
    <w:p>
      <w:r/>
      <w:r>
        <w:t xml:space="preserve">And if you're feeling a bit lazy (or just need a bathroom break), activate the Autoplay mode, which allows you to activate from </w:t>
      </w:r>
      <w:r>
        <w:rPr>
          <w:i/>
        </w:rPr>
        <w:t>5 to 100 automatic spins</w:t>
      </w:r>
      <w:r>
        <w:t>. So sit back, relax, and enjoy the show - or, you know, just let the game do the spinning for you. Either way, Max Megaways has got you covered.</w:t>
      </w:r>
    </w:p>
    <w:p>
      <w:pPr>
        <w:pStyle w:val="Heading2"/>
      </w:pPr>
      <w:r>
        <w:t>The Bonus-est Features</w:t>
      </w:r>
    </w:p>
    <w:p>
      <w:r/>
      <w:r>
        <w:t>Max Megaways has more bonuses than a desperate soccer team. The playing cards are worth less than your ex's Instagram likes, but the precious stones sure can make your pockets shine. The Wild symbol replaces everything except for the Scatters, and it shows up horizontally like the latest social media fad.</w:t>
      </w:r>
    </w:p>
    <w:p>
      <w:r/>
      <w:r>
        <w:t>The Scatters are represented by a mysterious agent's suitcase filled with gold bars or diamonds. Three scatters trigger ten free spins and two out of five doors could open if you found gold. But if you got the bling, three doors would open up for you like a jewelry store.</w:t>
      </w:r>
    </w:p>
    <w:p>
      <w:r/>
      <w:r>
        <w:t>The enhancers in this game sound like superheroes: double multiplier, duplicated wilds, extra scatters, increased winning chances, and precious stone symbols all around. During the base game, random modifiers like Maximum Megaways, Vertical Wild, Horizontal Wild, and Wild Bomb can show up like paparazzi around a celebrity.</w:t>
      </w:r>
    </w:p>
    <w:p>
      <w:pPr>
        <w:pStyle w:val="Heading2"/>
      </w:pPr>
      <w:r>
        <w:t>Symbols That Will Give You A Winning Rush!</w:t>
      </w:r>
    </w:p>
    <w:p>
      <w:r/>
      <w:r>
        <w:t>Max Megaways is loaded with ten symbols that'll get you winning in no time. From playing cards that are weedy and worth the least to precious stones, you'll be on the edge of your seat. The wild symbol steps in as a replacement for all the regular symbols except for the sneaky scatters. These scatters are represented as a secret agent's suitcase containing gold bars or even a diamond. Just like in real life, this suitcase full of goodies will have you feeling rich, like you just made it as a secret agent!</w:t>
      </w:r>
    </w:p>
    <w:p>
      <w:pPr>
        <w:pStyle w:val="Heading2"/>
      </w:pPr>
      <w:r>
        <w:t>Betting Options - Bet Big or Go Home</w:t>
      </w:r>
    </w:p>
    <w:p>
      <w:r/>
      <w:r>
        <w:t>Buckle up, ladies and gentlemen! The minimum bet for Max Megaways may be €0.20, but don't let that fool you - this game packs a punch with a staggering 117,649 ways to win. Feeling lucky? With a seemingly endless array of betting options, this game is perfect for both cautious gamblers and risk-taking high-rollers.</w:t>
      </w:r>
    </w:p>
    <w:p>
      <w:r/>
      <w:r>
        <w:t>Need a break from the heart-pumping action? Activate the Autoplay mode and take your hands off the wheel for up to 100 automatic spins. Just don't forget to hold onto your seat because this game is a wild ride!</w:t>
      </w:r>
    </w:p>
    <w:p>
      <w:pPr>
        <w:pStyle w:val="Heading2"/>
      </w:pPr>
      <w:r>
        <w:t>Certification and Legality: Is it legal to win big?</w:t>
      </w:r>
    </w:p>
    <w:p>
      <w:r/>
      <w:r>
        <w:t>Max Megaways is playing by the rules and can be enjoyed at all major legal casinos. You won't need to break any laws or bribe any officials to get a chance at hitting the jackpot. Trust us, you'll feel much better about your big win when you earned it legally.</w:t>
      </w:r>
    </w:p>
    <w:p>
      <w:r/>
      <w:r>
        <w:t xml:space="preserve">Plus, Max Megaways isn't just a pretty face. With a certified RTP value of 96.37%, you’re getting a better chance to win than with most slot games out there. Cha-ching! </w:t>
      </w:r>
    </w:p>
    <w:p>
      <w:pPr>
        <w:pStyle w:val="Heading2"/>
      </w:pPr>
      <w:r>
        <w:t>FAQ</w:t>
      </w:r>
    </w:p>
    <w:p>
      <w:pPr>
        <w:pStyle w:val="Heading3"/>
      </w:pPr>
      <w:r>
        <w:t>What is the minimum bet for Max Megaways?</w:t>
      </w:r>
    </w:p>
    <w:p>
      <w:r/>
      <w:r>
        <w:t>The minimum bet is € 0.20.</w:t>
      </w:r>
    </w:p>
    <w:p>
      <w:pPr>
        <w:pStyle w:val="Heading3"/>
      </w:pPr>
      <w:r>
        <w:t>How many symbols can be on each reel?</w:t>
      </w:r>
    </w:p>
    <w:p>
      <w:r/>
      <w:r>
        <w:t>Each reel can hold from two to seven symbols for each spin.</w:t>
      </w:r>
    </w:p>
    <w:p>
      <w:pPr>
        <w:pStyle w:val="Heading3"/>
      </w:pPr>
      <w:r>
        <w:t>What is the volatility of Max Megaways?</w:t>
      </w:r>
    </w:p>
    <w:p>
      <w:r/>
      <w:r>
        <w:t>The volatility is high.</w:t>
      </w:r>
    </w:p>
    <w:p>
      <w:pPr>
        <w:pStyle w:val="Heading3"/>
      </w:pPr>
      <w:r>
        <w:t>How many free spins do you get with three gold bar scatters?</w:t>
      </w:r>
    </w:p>
    <w:p>
      <w:r/>
      <w:r>
        <w:t>You receive ten free spins with three gold bar scatters.</w:t>
      </w:r>
    </w:p>
    <w:p>
      <w:pPr>
        <w:pStyle w:val="Heading3"/>
      </w:pPr>
      <w:r>
        <w:t>What happens when the diamond scatter lands?</w:t>
      </w:r>
    </w:p>
    <w:p>
      <w:r/>
      <w:r>
        <w:t>You can open three doors which contain enhancers such as a double multiplier or only precious stone symbols landing on the reels.</w:t>
      </w:r>
    </w:p>
    <w:p>
      <w:pPr>
        <w:pStyle w:val="Heading3"/>
      </w:pPr>
      <w:r>
        <w:t>What is the theoretical return for Max Megaways?</w:t>
      </w:r>
    </w:p>
    <w:p>
      <w:r/>
      <w:r>
        <w:t>The RTP value is 96.37%.</w:t>
      </w:r>
    </w:p>
    <w:p>
      <w:pPr>
        <w:pStyle w:val="Heading3"/>
      </w:pPr>
      <w:r>
        <w:t>Where can I play Max Megaways?</w:t>
      </w:r>
    </w:p>
    <w:p>
      <w:r/>
      <w:r>
        <w:t>In all major legal casinos certified by AAMS.</w:t>
      </w:r>
    </w:p>
    <w:p>
      <w:pPr>
        <w:pStyle w:val="Heading3"/>
      </w:pPr>
      <w:r>
        <w:t>What is the Maximum Megaways random modifier?</w:t>
      </w:r>
    </w:p>
    <w:p>
      <w:r/>
      <w:r>
        <w:t>All reels have 7 symbols, so you can play for the 117,649 ways to win.</w:t>
      </w:r>
    </w:p>
    <w:p>
      <w:pPr>
        <w:pStyle w:val="Heading2"/>
      </w:pPr>
      <w:r>
        <w:t>What we like</w:t>
      </w:r>
    </w:p>
    <w:p>
      <w:pPr>
        <w:pStyle w:val="ListBullet"/>
        <w:spacing w:line="240" w:lineRule="auto"/>
        <w:ind w:left="720"/>
      </w:pPr>
      <w:r/>
      <w:r>
        <w:t>117,649 ways to win and high volatility</w:t>
      </w:r>
    </w:p>
    <w:p>
      <w:pPr>
        <w:pStyle w:val="ListBullet"/>
        <w:spacing w:line="240" w:lineRule="auto"/>
        <w:ind w:left="720"/>
      </w:pPr>
      <w:r/>
      <w:r>
        <w:t>Regular and special bonuses with enhancers</w:t>
      </w:r>
    </w:p>
    <w:p>
      <w:pPr>
        <w:pStyle w:val="ListBullet"/>
        <w:spacing w:line="240" w:lineRule="auto"/>
        <w:ind w:left="720"/>
      </w:pPr>
      <w:r/>
      <w:r>
        <w:t>Random modifiers during the base game</w:t>
      </w:r>
    </w:p>
    <w:p>
      <w:pPr>
        <w:pStyle w:val="ListBullet"/>
        <w:spacing w:line="240" w:lineRule="auto"/>
        <w:ind w:left="720"/>
      </w:pPr>
      <w:r/>
      <w:r>
        <w:t>Autoplay mode with many betting options</w:t>
      </w:r>
    </w:p>
    <w:p>
      <w:pPr>
        <w:pStyle w:val="Heading2"/>
      </w:pPr>
      <w:r>
        <w:t>What we don't like</w:t>
      </w:r>
    </w:p>
    <w:p>
      <w:pPr>
        <w:pStyle w:val="ListBullet"/>
        <w:spacing w:line="240" w:lineRule="auto"/>
        <w:ind w:left="720"/>
      </w:pPr>
      <w:r/>
      <w:r>
        <w:t>Only one special symbol reel</w:t>
      </w:r>
    </w:p>
    <w:p>
      <w:pPr>
        <w:pStyle w:val="ListBullet"/>
        <w:spacing w:line="240" w:lineRule="auto"/>
        <w:ind w:left="720"/>
      </w:pPr>
      <w:r/>
      <w:r>
        <w:t>No progressive jackpots</w:t>
      </w:r>
    </w:p>
    <w:p>
      <w:r/>
      <w:r>
        <w:rPr>
          <w:b/>
        </w:rPr>
        <w:t>Play Max Megaways Free - Slot Game Review</w:t>
      </w:r>
    </w:p>
    <w:p>
      <w:r/>
      <w:r>
        <w:rPr>
          <w:i/>
        </w:rPr>
        <w:t>Read our Max Megaways slot game review and play for free. Features, bonus, gameplay,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