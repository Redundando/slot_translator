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Bier Haus Oktoberfest Slot for Free - Review and Features</w:t>
      </w:r>
    </w:p>
    <w:p>
      <w:pPr>
        <w:pStyle w:val="Heading2"/>
      </w:pPr>
      <w:r>
        <w:t>Gameplay Features</w:t>
      </w:r>
    </w:p>
    <w:p>
      <w:r/>
      <w:r>
        <w:t>Are you ready to raise your stein and shout Prost while playing an online slot game? Then Bier Haus Oktoberfest is the perfect game for you! With a 6x6 grid and 50 paylines, this game offers a variety of ways to win big. And with an RTP of 96.18%, you have a good chance of walking away with some extra coins in your pocket.</w:t>
      </w:r>
      <w:r/>
    </w:p>
    <w:p>
      <w:r/>
      <w:r>
        <w:t>But what about the Jackpot Mega Drops? Well, let's just say they're pretty epic. You have the chance to unlock Minor, Major, or Epic jackpots, each with different growth and limit. It's like having your own private Oktoberfest with all the different beer sizes, except you're playing an online slot game instead.</w:t>
      </w:r>
      <w:r/>
    </w:p>
    <w:p>
      <w:r/>
      <w:r>
        <w:t>Now, let's talk about the betting range. From 0.18 to 180 coins, there's a bet for every level of beer drinker. And with potential wins up to 1,388 times the bet, you could really hit the jackpot and be shouting Prost with joy.</w:t>
      </w:r>
      <w:r/>
    </w:p>
    <w:p>
      <w:r/>
      <w:r>
        <w:t>But the real star of the show is the Beer Wild feature. Not only does it look like a stein of beer, but it can also award free spins or jackpots with high payouts. That's right, you could be sipping on a virtual beer and winning some real cash. It's a win-win situation.</w:t>
      </w:r>
      <w:r/>
    </w:p>
    <w:p>
      <w:r/>
      <w:r>
        <w:t>So, grab your lederhosen or dirndl and get ready to spin those reels with Bier Haus Oktoberfest. It's a slot game that combines the best of both worlds - beer and big wins. What more could you ask for?</w:t>
      </w:r>
    </w:p>
    <w:p>
      <w:pPr>
        <w:pStyle w:val="Heading2"/>
      </w:pPr>
      <w:r>
        <w:t>Graphics and Theme</w:t>
      </w:r>
    </w:p>
    <w:p>
      <w:r/>
      <w:r>
        <w:t>Grab your lederhosen and prepare for a good time because Bier Haus Oktoberfest is here! This slot game boasts a typical Bavarian theme that will have you feeling like you're at the biggest beer festival in the world. The symbols in this game are all tied to the German beer culture, including beer mugs, musical instruments, Bavarian hats, and playing card icons.</w:t>
      </w:r>
    </w:p>
    <w:p>
      <w:r/>
      <w:r>
        <w:t>But let's be honest, you're not here for the symbols, you're here for the graphics. And WMS does not disappoint. The visual quality that this game provider applies to its games is always top-notch, and Bier Haus Oktoberfest is no exception. The game grid is a 6x6 format with 50 paylines, offering a generous RTP of 96.18%. The game structure is quite unique because there is no classic game zone. Instead, the focus is on the main characters of the game: Heidi and Hans.</w:t>
      </w:r>
    </w:p>
    <w:p>
      <w:r/>
      <w:r>
        <w:t>Now, let's talk about Heidi. She appears in three versions, each more intriguing than the previous one. First up is Scatter Heidi, who can award free spins or jackpots. Talk about dizzying wins! And if you happen to come across Locked Wild Heidi, she will ensure a big payout in your future. Finally, Persisting Wild Heidi can stick around for a few rounds, providing some serious cash in your pocket.</w:t>
      </w:r>
    </w:p>
    <w:p>
      <w:r/>
      <w:r>
        <w:t xml:space="preserve">All in all, Bier Haus Oktoberfest offers a fun and lively gaming experience that will make you want to dance the polka on the casino floor. Just be careful not to have too many pints of beer or you might find yourself seeing double the Heidi. </w:t>
      </w:r>
    </w:p>
    <w:p>
      <w:pPr>
        <w:pStyle w:val="Heading2"/>
      </w:pPr>
      <w:r>
        <w:t>Payouts</w:t>
      </w:r>
    </w:p>
    <w:p>
      <w:r/>
      <w:r>
        <w:t>Who doesn't love a good payout? In Bier Haus Oktoberfest, the betting range varies from 0.18 to 180 coins, giving players a wide range of options. And with potential wins up to 1,388 times the bet, the rewards can be massive.</w:t>
      </w:r>
      <w:r>
        <w:t xml:space="preserve"> </w:t>
      </w:r>
    </w:p>
    <w:p>
      <w:r/>
      <w:r>
        <w:t>But wait, there's more! As if the base game winnings weren't good enough, things really start to heat up when the extra features activate. Your winnings will skyrocket faster than a waiter can bring you another round of beers!</w:t>
      </w:r>
    </w:p>
    <w:p>
      <w:r/>
      <w:r>
        <w:t>And speaking of beers, have you ever wondered what it's like to win big and buy the entire bar a round? Well, look no further because the Jackpot Mega Drops feature is here to make your dreams come true. With different growth and limits for Minor, Major, or Epic, this is one party you don't want to miss!</w:t>
      </w:r>
    </w:p>
    <w:p>
      <w:r/>
      <w:r>
        <w:t>So, what are you waiting for? Grab a stein and place your bets to trigger those mega drop prize pools. The payouts are just waiting for you to claim them!</w:t>
      </w:r>
    </w:p>
    <w:p>
      <w:pPr>
        <w:pStyle w:val="Heading2"/>
      </w:pPr>
      <w:r>
        <w:t>Bonus Features</w:t>
      </w:r>
    </w:p>
    <w:p>
      <w:r/>
      <w:r>
        <w:t>If there's one thing that can make a slot game even more exciting than it already is, it's bonus features. In this department, Bier Haus Oktoberfest definitely doesn't disappoint. With its Beer Wild feature, players have the opportunity to activate a special reel filled with beer that can award free spins or even jackpots. That's right, folks - in this game, beer isn't just refreshing, it's potentially very profitable!</w:t>
      </w:r>
    </w:p>
    <w:p>
      <w:r/>
      <w:r>
        <w:t>But that's not all. This game also boasts the Mega Drop feature, which has different growth and limits depending on whether you trigger the Minor, Major, or Epic version. And let's face it, who wouldn't want to aim for the Epic version? It sounds so, well... epic!</w:t>
      </w:r>
    </w:p>
    <w:p>
      <w:r/>
      <w:r>
        <w:t>Finally, we come to the Scatter Heidi feature. And no, that's not some kind of weird wrestling move. In this game, there are actually three versions of Scatter Heidi that can award some dizzying wins and free spins. So if you've always wanted to party with Heidi, this is your chance! (Just don't expect her to do any keg stands... unless she's feeling REALLY rowdy.)</w:t>
      </w:r>
    </w:p>
    <w:p>
      <w:pPr>
        <w:pStyle w:val="Heading2"/>
      </w:pPr>
      <w:r>
        <w:t>Overall Experience</w:t>
      </w:r>
    </w:p>
    <w:p>
      <w:r/>
      <w:r>
        <w:t>If you've ever dreamed of attending Oktoberfest in Munich but don't have the budget, Bier Haus Oktoberfest online slot game might be just what you need. But even if you have no interest in beer or lederhosen, this game is definitely worth checking out.</w:t>
      </w:r>
    </w:p>
    <w:p>
      <w:r/>
      <w:r>
        <w:t>Although it's not the most innovative slot game out there, Bier Haus Oktoberfest has everything you could ask for in a slot machine. It's fast-paced and full of beer mugs, accordion players, and friendly barmaids, all of which can reward you with payouts if you're lucky enough.</w:t>
      </w:r>
    </w:p>
    <w:p>
      <w:r/>
      <w:r>
        <w:t>With an RTP of 96.18%, the game offers decent chances to win, with potential rewards up to 1,388 times the bet. So who knows, maybe you'll get lucky and be able to afford that flight to Munich after all.</w:t>
      </w:r>
    </w:p>
    <w:p>
      <w:r/>
      <w:r>
        <w:t>All in all, Bier Haus Oktoberfest is another excellent addition to WMS's catalogue of slot games, and we would definitely recommend giving it a try.</w:t>
      </w:r>
    </w:p>
    <w:p>
      <w:pPr>
        <w:pStyle w:val="Heading2"/>
      </w:pPr>
      <w:r>
        <w:t>FAQ</w:t>
      </w:r>
    </w:p>
    <w:p>
      <w:pPr>
        <w:pStyle w:val="Heading3"/>
      </w:pPr>
      <w:r>
        <w:t>What is Bier Haus Oktoberfest?</w:t>
      </w:r>
    </w:p>
    <w:p>
      <w:r/>
      <w:r>
        <w:t>Bier Haus Oktoberfest is an online slot game with a beer festival theme created by WMS. It has a 6x6 grid with 50 paylines.</w:t>
      </w:r>
    </w:p>
    <w:p>
      <w:pPr>
        <w:pStyle w:val="Heading3"/>
      </w:pPr>
      <w:r>
        <w:t>Are there any special features in the game?</w:t>
      </w:r>
    </w:p>
    <w:p>
      <w:r/>
      <w:r>
        <w:t>Yes, Bier Haus Oktoberfest has a special Beer Wild feature that can increase your winnings, as well as a Jackpot Mega Drops feature that can award big prizes.</w:t>
      </w:r>
    </w:p>
    <w:p>
      <w:pPr>
        <w:pStyle w:val="Heading3"/>
      </w:pPr>
      <w:r>
        <w:t>What is the betting range?</w:t>
      </w:r>
    </w:p>
    <w:p>
      <w:r/>
      <w:r>
        <w:t>The betting range is between 0.18 and 180 coins in Bier Haus Oktoberfest.</w:t>
      </w:r>
    </w:p>
    <w:p>
      <w:pPr>
        <w:pStyle w:val="Heading3"/>
      </w:pPr>
      <w:r>
        <w:t>What is the RTP of the game?</w:t>
      </w:r>
    </w:p>
    <w:p>
      <w:r/>
      <w:r>
        <w:t>The RTP of Bier Haus Oktoberfest is fixed at 96.18%.</w:t>
      </w:r>
    </w:p>
    <w:p>
      <w:pPr>
        <w:pStyle w:val="Heading3"/>
      </w:pPr>
      <w:r>
        <w:t>What symbols can you expect to see in the game?</w:t>
      </w:r>
    </w:p>
    <w:p>
      <w:r/>
      <w:r>
        <w:t>You can expect to see symbols such as Heidi and Hans, beer mugs, musical instruments, typical Bavarian hats, and playing card icons in Bier Haus Oktoberfest.</w:t>
      </w:r>
    </w:p>
    <w:p>
      <w:pPr>
        <w:pStyle w:val="Heading3"/>
      </w:pPr>
      <w:r>
        <w:t>Can you win free spins in the game?</w:t>
      </w:r>
    </w:p>
    <w:p>
      <w:r/>
      <w:r>
        <w:t>Yes, there is a Scatter Heidi symbol that can award free spins in Bier Haus Oktoberfest.</w:t>
      </w:r>
    </w:p>
    <w:p>
      <w:pPr>
        <w:pStyle w:val="Heading3"/>
      </w:pPr>
      <w:r>
        <w:t>What is the maximum win in the game?</w:t>
      </w:r>
    </w:p>
    <w:p>
      <w:r/>
      <w:r>
        <w:t>The maximum win in Bier Haus Oktoberfest is up to 1,388 times the bet.</w:t>
      </w:r>
    </w:p>
    <w:p>
      <w:pPr>
        <w:pStyle w:val="Heading3"/>
      </w:pPr>
      <w:r>
        <w:t>Is Bier Haus Oktoberfest a good game to play?</w:t>
      </w:r>
    </w:p>
    <w:p>
      <w:r/>
      <w:r>
        <w:t>If you enjoy online slots and beer festival themes, then Bier Haus Oktoberfest is definitely worth a try. It has some entertaining features and potential for decent winnings.</w:t>
      </w:r>
    </w:p>
    <w:p>
      <w:pPr>
        <w:pStyle w:val="Heading2"/>
      </w:pPr>
      <w:r>
        <w:t>What we like</w:t>
      </w:r>
    </w:p>
    <w:p>
      <w:pPr>
        <w:pStyle w:val="ListBullet"/>
        <w:spacing w:line="240" w:lineRule="auto"/>
        <w:ind w:left="720"/>
      </w:pPr>
      <w:r/>
      <w:r>
        <w:t>Multiple bonus features, including Mega Drops</w:t>
      </w:r>
    </w:p>
    <w:p>
      <w:pPr>
        <w:pStyle w:val="ListBullet"/>
        <w:spacing w:line="240" w:lineRule="auto"/>
        <w:ind w:left="720"/>
      </w:pPr>
      <w:r/>
      <w:r>
        <w:t>Beer Wild feature for free spins and jackpots</w:t>
      </w:r>
    </w:p>
    <w:p>
      <w:pPr>
        <w:pStyle w:val="ListBullet"/>
        <w:spacing w:line="240" w:lineRule="auto"/>
        <w:ind w:left="720"/>
      </w:pPr>
      <w:r/>
      <w:r>
        <w:t>Excellent graphic quality and Bavarian theme</w:t>
      </w:r>
    </w:p>
    <w:p>
      <w:pPr>
        <w:pStyle w:val="ListBullet"/>
        <w:spacing w:line="240" w:lineRule="auto"/>
        <w:ind w:left="720"/>
      </w:pPr>
      <w:r/>
      <w:r>
        <w:t>Medium-sized base game winnings with potential big payouts</w:t>
      </w:r>
    </w:p>
    <w:p>
      <w:pPr>
        <w:pStyle w:val="Heading2"/>
      </w:pPr>
      <w:r>
        <w:t>What we don't like</w:t>
      </w:r>
    </w:p>
    <w:p>
      <w:pPr>
        <w:pStyle w:val="ListBullet"/>
        <w:spacing w:line="240" w:lineRule="auto"/>
        <w:ind w:left="720"/>
      </w:pPr>
      <w:r/>
      <w:r>
        <w:t>Not highly innovative compared to other slot games</w:t>
      </w:r>
    </w:p>
    <w:p>
      <w:pPr>
        <w:pStyle w:val="ListBullet"/>
        <w:spacing w:line="240" w:lineRule="auto"/>
        <w:ind w:left="720"/>
      </w:pPr>
      <w:r/>
      <w:r>
        <w:t>Limited betting range for high rollers</w:t>
      </w:r>
    </w:p>
    <w:p>
      <w:r/>
      <w:r>
        <w:rPr>
          <w:b/>
        </w:rPr>
        <w:t>Play Bier Haus Oktoberfest Slot for Free - Review and Features</w:t>
      </w:r>
    </w:p>
    <w:p>
      <w:r/>
      <w:r>
        <w:rPr>
          <w:i/>
        </w:rPr>
        <w:t>Play the Bier Haus Oktoberfest online slot game for free and discover its multiple bonuses and potential big payouts. Review of the game features and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