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Cubes 2 Free - Review of Hacksaw Gaming's Slot Game</w:t>
      </w:r>
    </w:p>
    <w:p>
      <w:pPr>
        <w:pStyle w:val="Heading2"/>
      </w:pPr>
      <w:r>
        <w:t>Gameplay Mechanics and Unique Features</w:t>
      </w:r>
    </w:p>
    <w:p>
      <w:r/>
      <w:r>
        <w:t xml:space="preserve">Cubes 2, the sequel to the popular slot game Cubes by Hacksaw Gaming, takes the gameplay mechanics to the next level. With a 5x5 grid that can expand up to 11x11 based on consecutive wins, players can experience a uniquely rewarding gaming experience. </w:t>
      </w:r>
    </w:p>
    <w:p>
      <w:r/>
      <w:r>
        <w:t xml:space="preserve">The game is also part of the Pocketz series which is designed to fit snugly in your pocket. Who needs air pods when you have slots? The game wins by matching adjacent symbols anywhere in the grid. And let’s face it, who doesn’t love winning? Speaking of which, Cubes 2 has a unique feature that involves the corners of the initial 5x5 grid. </w:t>
      </w:r>
    </w:p>
    <w:p>
      <w:r/>
      <w:r>
        <w:t xml:space="preserve"> If you land a winning combination that includes the special quadrant, a multiplier is activated. And the multiplier is equal to the number of cubes making up the combination. It’s like that feeling when you finally get to use all the sauce packets from your take-out, pure euphoria. And there’s more! If you manage to get five or more winning combinations of different colors, you unlock up to 12 free spins. That means more chances to win and to perfect your victory dance. </w:t>
      </w:r>
    </w:p>
    <w:p>
      <w:pPr>
        <w:pStyle w:val="Heading2"/>
      </w:pPr>
      <w:r>
        <w:t>Rewards and Bonuses: The Fun Side of Cubes 2</w:t>
      </w:r>
    </w:p>
    <w:p>
      <w:r/>
      <w:r>
        <w:t>Get ready to have tons of fun with Cubes 2, where you need to combine at least 5 quadrants of the same color up to a maximum of 25 or more to win. But hold on, Cubes 2 is not just about winning big - it's also about the excitement that comes with it.</w:t>
      </w:r>
    </w:p>
    <w:p>
      <w:r/>
      <w:r>
        <w:t>Unlike the first version, Cubes 2 gives you equal chances of winning with all the symbols, whether it's violet, pink, green, red, light blue, or yellow. And that's not all folks, the game is loaded with exciting rewards and bonuses to keep you glued to your screen.</w:t>
      </w:r>
    </w:p>
    <w:p>
      <w:r/>
      <w:r>
        <w:t>Let's talk about the free spins - the bonus that everyone loves. If you get a combination during the normal game that involves all four corners, the free spins are all yours. Now you can keep spinning without paying for it! In the bonus game, all the colors collected will remain fixed until the end, which increases your chances of winning big time.</w:t>
      </w:r>
    </w:p>
    <w:p>
      <w:r/>
      <w:r>
        <w:t>But wait, there's more! Players can purchase the bonus game and multiplier features also! You don't have to wait to trigger these bonus features naturally - you can purchase them whenever you want by simply clicking on the appropriate button. It's that easy!</w:t>
      </w:r>
    </w:p>
    <w:p>
      <w:r/>
      <w:r>
        <w:t>And the cherry on top? The maximum win in Cubes 2 is 10,500 times the bet. So, don't wait any longer, let's start spinning those cubes and winning big!</w:t>
      </w:r>
    </w:p>
    <w:p>
      <w:pPr>
        <w:pStyle w:val="Heading2"/>
      </w:pPr>
      <w:r>
        <w:t>Betting Range and Accessibility</w:t>
      </w:r>
    </w:p>
    <w:p>
      <w:r/>
      <w:r>
        <w:t>When it comes to playing a new slot game, it's always good to know if you can afford it or if it'll break the bank. The great news about Cubes 2 is that it suits every type of player and budget - from penny pinchers to high-rollers! With a minimum bet of only €0.20 and a max of €100, you can control how much you spend and how long you play for.</w:t>
      </w:r>
    </w:p>
    <w:p>
      <w:r/>
      <w:r>
        <w:t>But wait, there's more! Cubes 2 also features an automatic spin function, making it effortless to keep the game going while you sit back and relax (or frantically bite your nails, depending on how close you are to a big win). You can set win and loss limits for added peace of mind and stop the reels from spinning once you reach them.</w:t>
      </w:r>
    </w:p>
    <w:p>
      <w:r/>
      <w:r>
        <w:t>Of course, before you can play, you'll need to complete the registration process and make a deposit, but come on - you've done that before, right? And it's definitely worth it to experience the excitement of Cubes 2!</w:t>
      </w:r>
    </w:p>
    <w:p>
      <w:pPr>
        <w:pStyle w:val="Heading2"/>
      </w:pPr>
      <w:r>
        <w:t>Get Ready for Some Risk-Taking: Cubes 2 Volatility and RTP</w:t>
      </w:r>
    </w:p>
    <w:p>
      <w:r/>
      <w:r>
        <w:t>Are you ready for some high-risk, high-reward action? Cubes 2 is the perfect game for those who enjoy the thrill of uncertainty. With its high volatility, players can look forward to a big win, but be prepared to wait a little longer for the lucky combination. But let's face it, anticipation is part of the excitement, and Cubes 2 has plenty of that.</w:t>
      </w:r>
    </w:p>
    <w:p>
      <w:r/>
      <w:r>
        <w:t>The RTP or Return to Player percentage is a statistic that's important to know before playing any slot game. However, with Cubes 2, you don't have to worry as it provides a great RTP of 96.3%. This means that for every $100 wagered, you'll, on average, receive $96.3 back. It's nothing short of a wise investment!</w:t>
      </w:r>
    </w:p>
    <w:p>
      <w:r/>
      <w:r>
        <w:t>Overall, if you're the type who doesn't shy away from the risk and enjoys the unpredictability, Cubes 2 is a game that you'll want to add to your repertoire. Its high volatility and great RTP are a recipe for an entertaining and lucrative time. So, what are you waiting for? Take a chance and give Cubes 2 a spin. You'll soon discover why it's lauded by many as one of the most exciting slot games out there. Just don't forget to hold on tight to your lucky charm!</w:t>
      </w:r>
    </w:p>
    <w:p>
      <w:pPr>
        <w:pStyle w:val="Heading2"/>
      </w:pPr>
      <w:r>
        <w:t>Overall Gaming Experience</w:t>
      </w:r>
    </w:p>
    <w:p>
      <w:r/>
      <w:r>
        <w:t>Are you tired of playing visually stunning, yet unengaging slot games? Enter Cubes 2 by Hacksaw Gaming, a game that may not be the prettiest, but who says looks matter? With its unique gameplay mechanic, Cubes 2 offers a refreshing and stimulating experience that's bound to keep you entertained for hours.</w:t>
      </w:r>
    </w:p>
    <w:p>
      <w:r/>
      <w:r>
        <w:t>But what about winning big, you may ask? Fear not! With its high volatility and impressive RTP, Cubes 2 is the perfect choice for players looking for a chance to strike it big. And if the prospect of an enormous payday isn't enough, the calm background music and the availability of purchaseable bonuses and multiplier features will further enhance your gaming experience.</w:t>
      </w:r>
    </w:p>
    <w:p>
      <w:r/>
      <w:r>
        <w:t>Cubes 2 is a game that's easy to pick up and play, making it suitable for both new and experienced players alike. So why not give it a shot and see if you can come out a winner? With Cubes 2, the only thing you have to lose is a few hours of your time... and maybe some money... but hey, it's all in good fun!</w:t>
      </w:r>
    </w:p>
    <w:p>
      <w:pPr>
        <w:pStyle w:val="Heading2"/>
      </w:pPr>
      <w:r>
        <w:t>FAQ</w:t>
      </w:r>
    </w:p>
    <w:p>
      <w:pPr>
        <w:pStyle w:val="Heading3"/>
      </w:pPr>
      <w:r>
        <w:t>What is Cubes 2?</w:t>
      </w:r>
    </w:p>
    <w:p>
      <w:r/>
      <w:r>
        <w:t>Cubes 2 is an online slot game developed by Hacksaw Gaming where you can win by matching a series of identical symbols adjacent to each other.</w:t>
      </w:r>
    </w:p>
    <w:p>
      <w:pPr>
        <w:pStyle w:val="Heading3"/>
      </w:pPr>
      <w:r>
        <w:t>What are the features of Cubes 2?</w:t>
      </w:r>
    </w:p>
    <w:p>
      <w:r/>
      <w:r>
        <w:t>Cubes 2 has a grid that starts with 5x5 and increases by 2x based on the wins until 11x11. The minimum and maximum bets are €0.20 and €100, respectively. The game has a high volatility and 96.3% RTP.</w:t>
      </w:r>
    </w:p>
    <w:p>
      <w:pPr>
        <w:pStyle w:val="Heading3"/>
      </w:pPr>
      <w:r>
        <w:t>What are the symbols in Cubes 2?</w:t>
      </w:r>
    </w:p>
    <w:p>
      <w:r/>
      <w:r>
        <w:t>You need to match 5 quadrants of the same color to win in Cubes 2. Green, Pink, Red, Light Blue, Violet, and Yellow have the same value.</w:t>
      </w:r>
    </w:p>
    <w:p>
      <w:pPr>
        <w:pStyle w:val="Heading3"/>
      </w:pPr>
      <w:r>
        <w:t>What are the special features in Cubes 2?</w:t>
      </w:r>
    </w:p>
    <w:p>
      <w:r/>
      <w:r>
        <w:t>Cubes 2 has corner squares in the initial 5x5 grid. If you get a winning combination that includes the corner quadrant, you will get a multiplier equal to the number of cubes in that combination. Also, if you get 5 or more winning combinations of different colors, you will get 5 free spins.</w:t>
      </w:r>
    </w:p>
    <w:p>
      <w:pPr>
        <w:pStyle w:val="Heading3"/>
      </w:pPr>
      <w:r>
        <w:t>What are the maximum win and bet amounts in Cubes 2?</w:t>
      </w:r>
    </w:p>
    <w:p>
      <w:r/>
      <w:r>
        <w:t>The maximum win in Cubes 2 is 10,500 times the bet, and the minimum and maximum bets are €0.20 and €100, respectively.</w:t>
      </w:r>
    </w:p>
    <w:p>
      <w:pPr>
        <w:pStyle w:val="Heading3"/>
      </w:pPr>
      <w:r>
        <w:t>Is Cubes 2 a pocketable version game?</w:t>
      </w:r>
    </w:p>
    <w:p>
      <w:r/>
      <w:r>
        <w:t>Yes, Cubes 2 is part of the Pocketz games, a special series from Hacksaw Gaming in a pocketable version.</w:t>
      </w:r>
    </w:p>
    <w:p>
      <w:pPr>
        <w:pStyle w:val="Heading3"/>
      </w:pPr>
      <w:r>
        <w:t>Can I purchase bonus features in Cubes 2?</w:t>
      </w:r>
    </w:p>
    <w:p>
      <w:r/>
      <w:r>
        <w:t>Yes, you can purchase special features through the appropriate button in Cubes 2.</w:t>
      </w:r>
    </w:p>
    <w:p>
      <w:pPr>
        <w:pStyle w:val="Heading3"/>
      </w:pPr>
      <w:r>
        <w:t>Can I play Cubes 2 for free?</w:t>
      </w:r>
    </w:p>
    <w:p>
      <w:r/>
      <w:r>
        <w:t>Yes, you can play Cubes 2 for free in demo mode if it is offered by the casino.</w:t>
      </w:r>
    </w:p>
    <w:p>
      <w:pPr>
        <w:pStyle w:val="Heading2"/>
      </w:pPr>
      <w:r>
        <w:t>What we like</w:t>
      </w:r>
    </w:p>
    <w:p>
      <w:pPr>
        <w:pStyle w:val="ListBullet"/>
        <w:spacing w:line="240" w:lineRule="auto"/>
        <w:ind w:left="720"/>
      </w:pPr>
      <w:r/>
      <w:r>
        <w:t>Unique gameplay mechanics with an expanding grid up to 11x11</w:t>
      </w:r>
    </w:p>
    <w:p>
      <w:pPr>
        <w:pStyle w:val="ListBullet"/>
        <w:spacing w:line="240" w:lineRule="auto"/>
        <w:ind w:left="720"/>
      </w:pPr>
      <w:r/>
      <w:r>
        <w:t>High volatility with max win of 10,500x the bet</w:t>
      </w:r>
    </w:p>
    <w:p>
      <w:pPr>
        <w:pStyle w:val="ListBullet"/>
        <w:spacing w:line="240" w:lineRule="auto"/>
        <w:ind w:left="720"/>
      </w:pPr>
      <w:r/>
      <w:r>
        <w:t>Free spins available with 5 or more winning combinations</w:t>
      </w:r>
    </w:p>
    <w:p>
      <w:pPr>
        <w:pStyle w:val="ListBullet"/>
        <w:spacing w:line="240" w:lineRule="auto"/>
        <w:ind w:left="720"/>
      </w:pPr>
      <w:r/>
      <w:r>
        <w:t>Purchaseable bonus game and multiplier features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Limited visual appeal</w:t>
      </w:r>
    </w:p>
    <w:p>
      <w:r/>
      <w:r>
        <w:rPr>
          <w:b/>
        </w:rPr>
        <w:t>Play Cubes 2 Free - Review of Hacksaw Gaming's Slot Game</w:t>
      </w:r>
    </w:p>
    <w:p>
      <w:r/>
      <w:r>
        <w:rPr>
          <w:i/>
        </w:rPr>
        <w:t>Our review of Cubes 2, a pocketable and unique online slot game by Hacksaw with free spins and purchaseable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