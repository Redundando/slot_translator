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 Red Riches for Free: Exciting Bonus Features and Free Spins</w:t>
      </w:r>
    </w:p>
    <w:p>
      <w:pPr>
        <w:pStyle w:val="Heading2"/>
      </w:pPr>
      <w:r>
        <w:t>Get Your Adventure Started with Li'l Red Riches</w:t>
      </w:r>
    </w:p>
    <w:p>
      <w:r/>
      <w:r>
        <w:t>Want to go on an adventure with Little Red Riding Hood? Then step right up and spin the reels on Li'l Red Riches! This WMS slot game features 10 reels and 100 paylines, all set in a magical forest. And forget the old storyline, because this time, Little Red Riding Hood is a full-grown, beautiful woman with a smile that will make you forget all about the big, bad wolf. You'll join her as she hunts for riches to save her beloved grandma, and this journey is one you won't forget any time soon.</w:t>
      </w:r>
    </w:p>
    <w:p>
      <w:r/>
      <w:r>
        <w:t>Along the way, you'll find plenty of special symbols, bonus rounds, and free spins, all designed to help you in your quest. And keep your eyes peeled for Little Red Riding Hood herself - save her and win up to 2,500 coins!</w:t>
      </w:r>
    </w:p>
    <w:p>
      <w:pPr>
        <w:pStyle w:val="Heading2"/>
      </w:pPr>
      <w:r>
        <w:t>Graphics and Design</w:t>
      </w:r>
    </w:p>
    <w:p>
      <w:r/>
      <w:r>
        <w:t>If you're looking for a slot game that will transport you to a dark and dangerous forest, Li'l Red Riches has got you covered. The trees may be tall and ominous, but the enchanting and detailed graphics will have you mesmerized. In terms of design, the game takes on an old fairy tale style that gives it a vintage feel. While this may not be everyone's cup of tea, fans of classic fairy tales will undoubtedly appreciate it.</w:t>
      </w:r>
    </w:p>
    <w:p>
      <w:r/>
      <w:r>
        <w:t>But let's be real, the true star of the show is Little Red Riding Hood. She's no longer just a little girl with a basket of goodies - she's a seductive and stunning woman dressed to impress. This is probably the sexiest fairy tale slot game out there, so prepare to be swept off your feet.</w:t>
      </w:r>
    </w:p>
    <w:p>
      <w:pPr>
        <w:pStyle w:val="Heading2"/>
      </w:pPr>
      <w:r>
        <w:t>Winning Big in Li'l Red Riches!</w:t>
      </w:r>
    </w:p>
    <w:p>
      <w:r/>
      <w:r>
        <w:t>You don't need to be royalty to strike it rich in Li'l Red Riches, but a li'l luck can't hurt! Here's a list of the shiny trinkets you could get your paws on:</w:t>
      </w:r>
    </w:p>
    <w:p>
      <w:pPr>
        <w:pStyle w:val="ListBullet"/>
        <w:spacing w:line="240" w:lineRule="auto"/>
        <w:ind w:left="720"/>
      </w:pPr>
      <w:r/>
      <w:r>
        <w:t>Sapphire-encrusted shovels, ruby hearts, amethyst clubs, and pink diamonds pay up to 500 coins</w:t>
      </w:r>
      <w:r/>
    </w:p>
    <w:p>
      <w:pPr>
        <w:pStyle w:val="ListBullet"/>
        <w:spacing w:line="240" w:lineRule="auto"/>
        <w:ind w:left="720"/>
      </w:pPr>
      <w:r/>
      <w:r>
        <w:t>Flowers and candy baskets pay up to 750 coins</w:t>
      </w:r>
      <w:r/>
    </w:p>
    <w:p>
      <w:pPr>
        <w:pStyle w:val="ListBullet"/>
        <w:spacing w:line="240" w:lineRule="auto"/>
        <w:ind w:left="720"/>
      </w:pPr>
      <w:r/>
      <w:r>
        <w:t>Finding the Lumberjack just in time is worth up to 1,000 coins</w:t>
      </w:r>
      <w:r/>
    </w:p>
    <w:p>
      <w:pPr>
        <w:pStyle w:val="ListBullet"/>
        <w:spacing w:line="240" w:lineRule="auto"/>
        <w:ind w:left="720"/>
      </w:pPr>
      <w:r/>
      <w:r>
        <w:t>Rescuing grandma is also worth up to 1,000 coins</w:t>
      </w:r>
      <w:r/>
    </w:p>
    <w:p>
      <w:pPr>
        <w:pStyle w:val="ListBullet"/>
        <w:spacing w:line="240" w:lineRule="auto"/>
        <w:ind w:left="720"/>
      </w:pPr>
      <w:r/>
      <w:r>
        <w:t>Defeating the wolf is worth up to 2,000 coins</w:t>
      </w:r>
      <w:r/>
    </w:p>
    <w:p>
      <w:pPr>
        <w:pStyle w:val="ListBullet"/>
        <w:spacing w:line="240" w:lineRule="auto"/>
        <w:ind w:left="720"/>
      </w:pPr>
      <w:r/>
      <w:r>
        <w:t>Saving Little Red Riding Hood if she falls into the clutches of the wolf is worth up to 2,500 coins.</w:t>
      </w:r>
    </w:p>
    <w:p>
      <w:r/>
      <w:r>
        <w:t>Hold onto your bonnet though, as the game has several Wild symbols that could help boost your winnings even more! These Wild symbols will substitute basic symbols to create winning lines, so you can party like it's 1799!</w:t>
      </w:r>
    </w:p>
    <w:p>
      <w:pPr>
        <w:pStyle w:val="Heading2"/>
      </w:pPr>
      <w:r>
        <w:t>Special Features</w:t>
      </w:r>
    </w:p>
    <w:p>
      <w:r/>
      <w:r>
        <w:t xml:space="preserve">Li'l Red Riches is not just your usual slot game - it has plenty of special features that can add more excitement to your gameplay. First, the Cottage Scatters can trigger the Free Spins Bonus round, where players can get up to 20 free spins and multipliers. It's like winning a vacation to a cozy cottage, except you get to earn money! </w:t>
      </w:r>
    </w:p>
    <w:p>
      <w:r/>
      <w:r>
        <w:t xml:space="preserve">But wait, there's more! The Colossal Reels can give you even bigger prizes, so keep your eyes peeled for that opportunity. And let's not forget the Wilds that can pop up at any moment - they can really increase your chances of hitting the jackpot. With all these features, Li'l Red Riches is definitely a game worth trying your luck on. </w:t>
      </w:r>
    </w:p>
    <w:p>
      <w:pPr>
        <w:pStyle w:val="Heading2"/>
      </w:pPr>
      <w:r>
        <w:t>Betting Range: Get Your Coins Ready!</w:t>
      </w:r>
    </w:p>
    <w:p>
      <w:r/>
      <w:r>
        <w:t>Li'l Red Riches is a slot game that understands the importance of budgeting and betting. With each bet covering not one but two lines, you'll get more bang for your buck (or coin).</w:t>
      </w:r>
    </w:p>
    <w:p>
      <w:r/>
      <w:r>
        <w:t>But don't worry, if you're a penny-pinching wolf or a high-rolling woodsman, there's a betting option for you. The minimum bet is only 0.5 coins per spin, while the maximum bet is a whopping 500 coins per spin. We recommend starting small and working your way up to the big leagues.</w:t>
      </w:r>
    </w:p>
    <w:p>
      <w:r/>
      <w:r>
        <w:t>With a range this wide, you'll feel like you're living in your own fairytale. Just be careful not to blow your budget and end up in the poorhouse like the Big Bad Wolf.</w:t>
      </w:r>
    </w:p>
    <w:p>
      <w:pPr>
        <w:pStyle w:val="Heading2"/>
      </w:pPr>
      <w:r>
        <w:t>Similar Slot Games</w:t>
      </w:r>
    </w:p>
    <w:p>
      <w:r/>
      <w:r>
        <w:t>Are you a fan of Li'l Red Riches? Well, get ready to be enchanted with another fairy tale slot game by Endorphina! Fairy Tale Slot features not one, not two, but THREE fairy tales. Who needs one happy ending when you can have three? With 5 reels, 3 rows, and 20 paylines, you'll surely be under its magnetic and elegant spell. Plus, the sparkling details on the screen will make you feel like you're in a world of fairies and pixie dust.</w:t>
      </w:r>
    </w:p>
    <w:p>
      <w:r/>
      <w:r>
        <w:t>Experience the allure of this game and its potential to bring in big wins. Because let's be real, the only thing better than a fairytale ending is a fairytale ending with a fat wallet.</w:t>
      </w:r>
    </w:p>
    <w:p>
      <w:pPr>
        <w:pStyle w:val="Heading2"/>
      </w:pPr>
      <w:r>
        <w:t>FAQ</w:t>
      </w:r>
    </w:p>
    <w:p>
      <w:pPr>
        <w:pStyle w:val="Heading3"/>
      </w:pPr>
      <w:r>
        <w:t>What is Li'l Red Riches?</w:t>
      </w:r>
    </w:p>
    <w:p>
      <w:r/>
      <w:r>
        <w:t xml:space="preserve">Li'l Red Riches is a 10-reel, 100-payline online slot game with a fairy-tale setting. </w:t>
      </w:r>
    </w:p>
    <w:p>
      <w:pPr>
        <w:pStyle w:val="Heading3"/>
      </w:pPr>
      <w:r>
        <w:t>Can I play Li'l Red Riches for free?</w:t>
      </w:r>
    </w:p>
    <w:p>
      <w:r/>
      <w:r>
        <w:t>Yes, many online casinos offer a demo version of the game that you can play for free.</w:t>
      </w:r>
    </w:p>
    <w:p>
      <w:pPr>
        <w:pStyle w:val="Heading3"/>
      </w:pPr>
      <w:r>
        <w:t>What are the bonus features of Li'l Red Riches?</w:t>
      </w:r>
    </w:p>
    <w:p>
      <w:r/>
      <w:r>
        <w:t>The game features Wilds, Free Spins, and Colossal Reels. You can trigger the Free Spins Bonus by finding Cottage Scatters, and there are up to 20 free spins and 20x your total bet to be won.</w:t>
      </w:r>
    </w:p>
    <w:p>
      <w:pPr>
        <w:pStyle w:val="Heading3"/>
      </w:pPr>
      <w:r>
        <w:t>What is the minimum and maximum bet for Li'l Red Riches?</w:t>
      </w:r>
    </w:p>
    <w:p>
      <w:r/>
      <w:r>
        <w:t>The minimum bet is 0.5 coins per spin, and the maximum bet is 500 coins per spin.</w:t>
      </w:r>
    </w:p>
    <w:p>
      <w:pPr>
        <w:pStyle w:val="Heading3"/>
      </w:pPr>
      <w:r>
        <w:t>What is the theme of Li'l Red Riches?</w:t>
      </w:r>
    </w:p>
    <w:p>
      <w:r/>
      <w:r>
        <w:t>The game is based on the fairy tale of Little Red Riding Hood, featuring a sexy and mysterious version of the iconic character.</w:t>
      </w:r>
    </w:p>
    <w:p>
      <w:pPr>
        <w:pStyle w:val="Heading3"/>
      </w:pPr>
      <w:r>
        <w:t>What is the RTP of Li'l Red Riches?</w:t>
      </w:r>
    </w:p>
    <w:p>
      <w:r/>
      <w:r>
        <w:t>The RTP of the game is 95.94%.</w:t>
      </w:r>
    </w:p>
    <w:p>
      <w:pPr>
        <w:pStyle w:val="Heading3"/>
      </w:pPr>
      <w:r>
        <w:t>What are the special symbols in Li'l Red Riches?</w:t>
      </w:r>
    </w:p>
    <w:p>
      <w:r/>
      <w:r>
        <w:t>The game features symbols such as sapphire-encrusted shovels, ruby hearts, amethyst clubs, pink diamonds, flowers, candy baskets, the Lumberjack, and Little Red Riding Hood. Cottage Scatters and Wilds are also special symbols.</w:t>
      </w:r>
    </w:p>
    <w:p>
      <w:pPr>
        <w:pStyle w:val="Heading3"/>
      </w:pPr>
      <w:r>
        <w:t>What are some similar slot games to Li'l Red Riches?</w:t>
      </w:r>
    </w:p>
    <w:p>
      <w:r/>
      <w:r>
        <w:t>Fairy Tale by Endorphina is a similar online slot game you may enjoy, featuring a mystical fairy-tale setting with potential for big wins.</w:t>
      </w:r>
    </w:p>
    <w:p>
      <w:pPr>
        <w:pStyle w:val="Heading2"/>
      </w:pPr>
      <w:r>
        <w:t>What we like</w:t>
      </w:r>
    </w:p>
    <w:p>
      <w:pPr>
        <w:pStyle w:val="ListBullet"/>
        <w:spacing w:line="240" w:lineRule="auto"/>
        <w:ind w:left="720"/>
      </w:pPr>
      <w:r/>
      <w:r>
        <w:t>Exciting bonus features and free spins.</w:t>
      </w:r>
    </w:p>
    <w:p>
      <w:pPr>
        <w:pStyle w:val="ListBullet"/>
        <w:spacing w:line="240" w:lineRule="auto"/>
        <w:ind w:left="720"/>
      </w:pPr>
      <w:r/>
      <w:r>
        <w:t>Detailed and enchanting graphics.</w:t>
      </w:r>
    </w:p>
    <w:p>
      <w:pPr>
        <w:pStyle w:val="ListBullet"/>
        <w:spacing w:line="240" w:lineRule="auto"/>
        <w:ind w:left="720"/>
      </w:pPr>
      <w:r/>
      <w:r>
        <w:t>Flexible betting options.</w:t>
      </w:r>
    </w:p>
    <w:p>
      <w:pPr>
        <w:pStyle w:val="ListBullet"/>
        <w:spacing w:line="240" w:lineRule="auto"/>
        <w:ind w:left="720"/>
      </w:pPr>
      <w:r/>
      <w:r>
        <w:t>Great potential for big wins.</w:t>
      </w:r>
    </w:p>
    <w:p>
      <w:pPr>
        <w:pStyle w:val="Heading2"/>
      </w:pPr>
      <w:r>
        <w:t>What we don't like</w:t>
      </w:r>
    </w:p>
    <w:p>
      <w:pPr>
        <w:pStyle w:val="ListBullet"/>
        <w:spacing w:line="240" w:lineRule="auto"/>
        <w:ind w:left="720"/>
      </w:pPr>
      <w:r/>
      <w:r>
        <w:t>Old fairy tale design may not appeal to all players.</w:t>
      </w:r>
    </w:p>
    <w:p>
      <w:pPr>
        <w:pStyle w:val="ListBullet"/>
        <w:spacing w:line="240" w:lineRule="auto"/>
        <w:ind w:left="720"/>
      </w:pPr>
      <w:r/>
      <w:r>
        <w:t>Somewhat erotic depiction of Little Red Riding Hood may not be suitable for all players.</w:t>
      </w:r>
    </w:p>
    <w:p>
      <w:r/>
      <w:r>
        <w:rPr>
          <w:b/>
        </w:rPr>
        <w:t>Play Li'l Red Riches for Free: Exciting Bonus Features and Free Spins</w:t>
      </w:r>
    </w:p>
    <w:p>
      <w:r/>
      <w:r>
        <w:rPr>
          <w:i/>
        </w:rPr>
        <w:t>Join Little Red Riding Hood on her journey to riches and save her from the wolf in Li'l Red Riches. Play for free and enjoy bonus rounds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