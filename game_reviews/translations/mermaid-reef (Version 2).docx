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Mermaid Reef Slot Free - Review and Features</w:t>
      </w:r>
    </w:p>
    <w:p>
      <w:pPr>
        <w:pStyle w:val="Heading2"/>
      </w:pPr>
      <w:r>
        <w:t>Let's Dive into the Gameplay Features!</w:t>
      </w:r>
    </w:p>
    <w:p>
      <w:r/>
      <w:r>
        <w:t>Get ready to ride the waves with Mermaid Reef! This game features a straightforward gameplay with 5 reels, 3 rows, and 10 fixed paylines. Not even the Kraken can resist these numbers.</w:t>
      </w:r>
    </w:p>
    <w:p>
      <w:r/>
      <w:r>
        <w:t>The betting range is fit for a mermaid's budget, starting at 10 coins and reaching a maximum of 10,000 coins. That's enough to make even King Triton himself jealous.</w:t>
      </w:r>
    </w:p>
    <w:p>
      <w:r/>
      <w:r>
        <w:t>Don't feel like manually clicking every time? No problem! Mermaid Reef comes equipped with Autoplay, allowing players to set between 5 and 100 automatic spins without having to worry about lifting a fin.</w:t>
      </w:r>
    </w:p>
    <w:p>
      <w:r/>
      <w:r>
        <w:t>The best part? Mermaid Reef has an RTP of 95.9% and high volatility, which means you'll be swimming in frequent winnings. Just remember not to get caught in the nets of other jealous players.</w:t>
      </w:r>
    </w:p>
    <w:p>
      <w:pPr>
        <w:pStyle w:val="Heading2"/>
      </w:pPr>
      <w:r>
        <w:t>Making a Splash with the Bonus Feature</w:t>
      </w:r>
    </w:p>
    <w:p>
      <w:r/>
      <w:r>
        <w:t>Get ready to dive deep and uncover treasure with the bonus feature in Mermaid Reef! All you need to do is keep your eyes peeled for the elusively delightful Scatter Clam symbol. Just like the real thing, three Scattered Clams will open up a world of wonders.</w:t>
      </w:r>
    </w:p>
    <w:p>
      <w:r/>
      <w:r>
        <w:t>The bonus game is a veritable treasure trove, with up to 15 closed oysters waiting for you to discover what lies inside. Who knew clams could be so exciting? You could be in for the win of your life with the chance at big prizes.</w:t>
      </w:r>
    </w:p>
    <w:p>
      <w:r/>
      <w:r>
        <w:t>So get your fingers ready to open up those oysters and reveal the pearls inside. Each pearl comes with a different multiplier, giving you a chance at a 1x to 1000x payout. Don't miss out on the adventure that lies beneath the waves in this bonus feature.</w:t>
      </w:r>
    </w:p>
    <w:p>
      <w:pPr>
        <w:pStyle w:val="Heading2"/>
      </w:pPr>
      <w:r>
        <w:t>The Perks of Being a Mermaid: Free Spins!</w:t>
      </w:r>
    </w:p>
    <w:p>
      <w:r/>
      <w:r>
        <w:t>Who doesn't love free stuff? In Mermaid Reef, players can enjoy Free Spins by snagging the Scatter Pearl symbol on the reels. But, this isn't your average pearl - it's pulsating pink! It's like the pearl has partied too hard and is now ready to reward players with 10, 15, or 20 Free Spins. And get this - all winnings during these spins are multiplied by two! It's like having a twin who is as lucky as you are. And if you thought things couldn't get any better, think again! The Free Spins rounds can be re-triggered if players land additional Scatter Pearl symbols. It's like a never-ending party where the pink pearl keeps the drinks (and the Free Spins) flowing!</w:t>
      </w:r>
    </w:p>
    <w:p>
      <w:pPr>
        <w:pStyle w:val="Heading2"/>
      </w:pPr>
      <w:r>
        <w:t>Graphics That Will Make You Say "Holy Smokes!" and An Enchanting Soundtrack</w:t>
      </w:r>
    </w:p>
    <w:p>
      <w:r/>
      <w:r>
        <w:t>Listen up, landlubbers! Prepare to be blown away by the stunning view of the coral reef in the Bahamas in Mermaid Reef. The graphics in this game are so elaborate and intricate that you might mistake them for a real underwater world!</w:t>
      </w:r>
    </w:p>
    <w:p>
      <w:r/>
      <w:r>
        <w:t xml:space="preserve"> Unlike other flashy games with distractions that will leave you feeling like a jittery mess, Mermaid Reef has a subtle musical background that will transport you to a peaceful oasis where you can collect treasures without being disturbed. </w:t>
      </w:r>
    </w:p>
    <w:p>
      <w:r/>
      <w:r>
        <w:t>And let’s not forget the convenience of the Start button being placed perfectly on the right side of the reels. Plus, accessing the internal menu is easier than navigating through a school of fish!</w:t>
      </w:r>
    </w:p>
    <w:p>
      <w:pPr>
        <w:pStyle w:val="Heading2"/>
      </w:pPr>
      <w:r>
        <w:t>RTP and Volatility</w:t>
      </w:r>
    </w:p>
    <w:p>
      <w:r/>
      <w:r>
        <w:t>Are you looking for a slot game that can give you frequent and significant winnings? Well, Mermaid Reef might just be your new go-to game! With an RTP of 95.9%, it sits comfortably in the middle of the pack in terms of online slots. But don't let that fool you! This game has some serious high volatility action going on, meaning you can win big and win often. Just keep in mind that high volatility also means longer losing streaks, so be prepared to weather the storm before you hit that treasure trove of underwater riches.</w:t>
      </w:r>
    </w:p>
    <w:p>
      <w:pPr>
        <w:pStyle w:val="Heading2"/>
      </w:pPr>
      <w:r>
        <w:t>FAQ</w:t>
      </w:r>
    </w:p>
    <w:p>
      <w:pPr>
        <w:pStyle w:val="Heading3"/>
      </w:pPr>
      <w:r>
        <w:t>What is the theme of Mermaid Reef?</w:t>
      </w:r>
    </w:p>
    <w:p>
      <w:r/>
      <w:r>
        <w:t>Mermaid Reef is set in the beautiful coral reef of the Abaco Islands in the Bahamas with simple yet pleasant graphics and relaxing sounds.</w:t>
      </w:r>
    </w:p>
    <w:p>
      <w:pPr>
        <w:pStyle w:val="Heading3"/>
      </w:pPr>
      <w:r>
        <w:t>How many paylines does Mermaid Reef have?</w:t>
      </w:r>
    </w:p>
    <w:p>
      <w:r/>
      <w:r>
        <w:t>Mermaid Reef has 10 fixed paylines, 5 reels and 3 rows.</w:t>
      </w:r>
    </w:p>
    <w:p>
      <w:pPr>
        <w:pStyle w:val="Heading3"/>
      </w:pPr>
      <w:r>
        <w:t>What is the minimum and maximum bet in Mermaid Reef?</w:t>
      </w:r>
    </w:p>
    <w:p>
      <w:r/>
      <w:r>
        <w:t>The bet starts at 10 coins and goes up to a maximum of 10,000 coins.</w:t>
      </w:r>
    </w:p>
    <w:p>
      <w:pPr>
        <w:pStyle w:val="Heading3"/>
      </w:pPr>
      <w:r>
        <w:t>What is the RTP for Mermaid Reef?</w:t>
      </w:r>
    </w:p>
    <w:p>
      <w:r/>
      <w:r>
        <w:t>The RTP for Mermaid Reef is a good 95.9%.</w:t>
      </w:r>
    </w:p>
    <w:p>
      <w:pPr>
        <w:pStyle w:val="Heading3"/>
      </w:pPr>
      <w:r>
        <w:t>Are there any special symbols in Mermaid Reef?</w:t>
      </w:r>
    </w:p>
    <w:p>
      <w:r/>
      <w:r>
        <w:t>Yes, there are special symbols such as the Wild Mermaid symbol, the Scatter Pearl symbol that awards Free Spins and the Scatter Clam symbol that triggers a bonus game.</w:t>
      </w:r>
    </w:p>
    <w:p>
      <w:pPr>
        <w:pStyle w:val="Heading3"/>
      </w:pPr>
      <w:r>
        <w:t>What is the highest paying symbol in Mermaid Reef?</w:t>
      </w:r>
    </w:p>
    <w:p>
      <w:r/>
      <w:r>
        <w:t>The highest paying symbol in Mermaid Reef is the Golden pearl, which can pay out a multiplier ranging from 50x to 1,000x.</w:t>
      </w:r>
    </w:p>
    <w:p>
      <w:pPr>
        <w:pStyle w:val="Heading3"/>
      </w:pPr>
      <w:r>
        <w:t>Is there an Autoplay feature in Mermaid Reef?</w:t>
      </w:r>
    </w:p>
    <w:p>
      <w:r/>
      <w:r>
        <w:t>Yes, Mermaid Reef has an Autoplay feature that allows players to set between 5 and 100 automatic spins.</w:t>
      </w:r>
    </w:p>
    <w:p>
      <w:pPr>
        <w:pStyle w:val="Heading3"/>
      </w:pPr>
      <w:r>
        <w:t>What is the volatility of Mermaid Reef?</w:t>
      </w:r>
    </w:p>
    <w:p>
      <w:r/>
      <w:r>
        <w:t>Mermaid Reef has a high volatility, meaning players can expect frequent but potentially larger payouts.</w:t>
      </w:r>
    </w:p>
    <w:p>
      <w:pPr>
        <w:pStyle w:val="Heading2"/>
      </w:pPr>
      <w:r>
        <w:t>What we like</w:t>
      </w:r>
    </w:p>
    <w:p>
      <w:pPr>
        <w:pStyle w:val="ListBullet"/>
        <w:spacing w:line="240" w:lineRule="auto"/>
        <w:ind w:left="720"/>
      </w:pPr>
      <w:r/>
      <w:r>
        <w:t>Autoplay feature for automatic spins</w:t>
      </w:r>
    </w:p>
    <w:p>
      <w:pPr>
        <w:pStyle w:val="ListBullet"/>
        <w:spacing w:line="240" w:lineRule="auto"/>
        <w:ind w:left="720"/>
      </w:pPr>
      <w:r/>
      <w:r>
        <w:t>Bonus game with big prizes</w:t>
      </w:r>
    </w:p>
    <w:p>
      <w:pPr>
        <w:pStyle w:val="ListBullet"/>
        <w:spacing w:line="240" w:lineRule="auto"/>
        <w:ind w:left="720"/>
      </w:pPr>
      <w:r/>
      <w:r>
        <w:t>Free Spins with 2x multiplier</w:t>
      </w:r>
    </w:p>
    <w:p>
      <w:pPr>
        <w:pStyle w:val="ListBullet"/>
        <w:spacing w:line="240" w:lineRule="auto"/>
        <w:ind w:left="720"/>
      </w:pPr>
      <w:r/>
      <w:r>
        <w:t>Relaxing sound effects and enjoyable graphics</w:t>
      </w:r>
    </w:p>
    <w:p>
      <w:pPr>
        <w:pStyle w:val="Heading2"/>
      </w:pPr>
      <w:r>
        <w:t>What we don't like</w:t>
      </w:r>
    </w:p>
    <w:p>
      <w:pPr>
        <w:pStyle w:val="ListBullet"/>
        <w:spacing w:line="240" w:lineRule="auto"/>
        <w:ind w:left="720"/>
      </w:pPr>
      <w:r/>
      <w:r>
        <w:t>Average RTP of 95.9%</w:t>
      </w:r>
    </w:p>
    <w:p>
      <w:pPr>
        <w:pStyle w:val="ListBullet"/>
        <w:spacing w:line="240" w:lineRule="auto"/>
        <w:ind w:left="720"/>
      </w:pPr>
      <w:r/>
      <w:r>
        <w:t>High volatility with longer losing streaks</w:t>
      </w:r>
    </w:p>
    <w:p>
      <w:r/>
      <w:r>
        <w:rPr>
          <w:b/>
        </w:rPr>
        <w:t>Play Mermaid Reef Slot Free - Review and Features</w:t>
      </w:r>
    </w:p>
    <w:p>
      <w:r/>
      <w:r>
        <w:rPr>
          <w:i/>
        </w:rPr>
        <w:t>Read our review of Mermaid Reef slot game, including features, bonus games, and how to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