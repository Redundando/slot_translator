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It Link Diamonds and Win Big | Free Spins Available</w:t>
      </w:r>
    </w:p>
    <w:p>
      <w:pPr>
        <w:pStyle w:val="Heading2"/>
      </w:pPr>
      <w:r>
        <w:t>LOCK UP YOUR WALLETS: JACKPOTS GALORE IN LOCK IT LINK DIAMONDS</w:t>
      </w:r>
    </w:p>
    <w:p>
      <w:r/>
      <w:r>
        <w:t>If you're a fan of high stakes and jackpots that will make your eyes water, then Lock It Link Diamonds is the game for you. With a tempting array of life-changing sums up for grabs, the biggest draw is the whopping Grand Jackpot which offers players a staggering 5,000x their initial bet. And, let's not forget about the Major Jackpot (2,000x), Minor (100x), and Mini (40x) jackpots, which are pretty handsome sums themselves! Just imagine what you could do with all that cash - retire to a private island, buy a mansion...or maybe just pay off some bills. Either way, it's time to try your luck!</w:t>
      </w:r>
    </w:p>
    <w:p>
      <w:pPr>
        <w:pStyle w:val="Heading2"/>
      </w:pPr>
      <w:r>
        <w:t>Gameplay Features That Will Make You Feel Like a Million Bucks</w:t>
      </w:r>
    </w:p>
    <w:p>
      <w:r/>
      <w:r>
        <w:t>Lock It Link Diamonds is the ultimate in flashy and glamorous slot machine entertainment! The eye-catching design captures the essence of living a life of luxury, featuring symbols such as diamond-encrusted watches, gold ingots, and even the charming girls that are always elusively by your side. But don't worry, this time they won't cost you a fortune.</w:t>
      </w:r>
      <w:r/>
    </w:p>
    <w:p>
      <w:r/>
      <w:r>
        <w:t>And if you're looking for ways to increase your chances of winning, you're in luck. The golden wild multiplier is your secret weapon for doubling your winnings. Plus, keep an eye out for the diamond scatter symbol that can activate the coveted Lock It feature or free spins upon landing 3 on the central reels.</w:t>
      </w:r>
      <w:r/>
    </w:p>
    <w:p>
      <w:r/>
      <w:r>
        <w:t>But the real gem here is the Lock It feature. In it, you'll spin with hearts that can land you up to 100 times your bet. You might even fall in love with this game if you win big enough! Even better, in the free spin bonus round, wilds come with multipliers between 3x and 8x, and you have up to 6 reactivatable spins. Now that is what we call a sweet deal.</w:t>
      </w:r>
    </w:p>
    <w:p>
      <w:pPr>
        <w:pStyle w:val="Heading2"/>
      </w:pPr>
      <w:r>
        <w:t>GLITZY GRAPHICS</w:t>
      </w:r>
    </w:p>
    <w:p>
      <w:r/>
      <w:r>
        <w:t>Lock It Link Diamonds is a game that's all about the bling, baby! The graphics won't knock your socks off, but they'll still dazzle you with a high-end vibe that fits the theme perfectly. The symbols are dripping with luxury, and even the ladies are dressed in their finest evening gowns – it's like the Cannes Film Festival, but with less paparazzi and more prize money!</w:t>
      </w:r>
    </w:p>
    <w:p>
      <w:pPr>
        <w:pStyle w:val="Heading2"/>
      </w:pPr>
      <w:r>
        <w:t>Paylines</w:t>
      </w:r>
    </w:p>
    <w:p>
      <w:r/>
      <w:r>
        <w:t>Want to have 50 ways to increase your chances of winning? Lock It Link Diamonds has got you covered. The game features a 5 by 3 reel grid layout with 50 paylines that will make you feel like a winning superstar. You can bet on as many paylines as you wish, but why not go all in and take all the risks? After all, diamonds are a girl's best friend.</w:t>
      </w:r>
    </w:p>
    <w:p>
      <w:pPr>
        <w:pStyle w:val="Heading2"/>
      </w:pPr>
      <w:r>
        <w:t>Symbols that scream luxury and charm</w:t>
      </w:r>
    </w:p>
    <w:p>
      <w:r/>
      <w:r>
        <w:t>Lock It Link Diamonds is definitely a slot game that oozes luxury, and the symbols do not disappoint. With gold ingots, diamonds, watches, rings, dice, cocktails, and charming girls, there's everything a high roller could ever want in this game!</w:t>
      </w:r>
    </w:p>
    <w:p>
      <w:r/>
      <w:r>
        <w:t>If you're not feeling lucky, don't worry about it! The game also features royal cards as lower-paying symbols. But, if you're feeling like Lady Luck is on your side, keep your eyes peeled for the wild multiplier symbols, which come in two forms - a heart and a gold ingot.</w:t>
      </w:r>
    </w:p>
    <w:p>
      <w:r/>
      <w:r>
        <w:t>Speaking of diamonds, you'll want to keep your eyes on that scatter symbol. Not only is it the most coveted, but it also triggers either free spins or the Lock It feature. With so many enticing symbols and chances to win big, Lock It Link Diamonds is a game that we can't get enough of!</w:t>
      </w:r>
    </w:p>
    <w:p>
      <w:pPr>
        <w:pStyle w:val="Heading2"/>
      </w:pPr>
      <w:r>
        <w:t>FAQ</w:t>
      </w:r>
    </w:p>
    <w:p>
      <w:pPr>
        <w:pStyle w:val="Heading3"/>
      </w:pPr>
      <w:r>
        <w:t>What are the jackpots available in Lock It Link Diamonds?</w:t>
      </w:r>
    </w:p>
    <w:p>
      <w:r/>
      <w:r>
        <w:t>There are four jackpots: Grand (5,000x), Major (2,000x), Minor (100x) and Mini (40x).</w:t>
      </w:r>
    </w:p>
    <w:p>
      <w:pPr>
        <w:pStyle w:val="Heading3"/>
      </w:pPr>
      <w:r>
        <w:t>What is the theme of Lock It Link Diamonds?</w:t>
      </w:r>
    </w:p>
    <w:p>
      <w:r/>
      <w:r>
        <w:t>The theme of the game is diamonds and precious gems.</w:t>
      </w:r>
    </w:p>
    <w:p>
      <w:pPr>
        <w:pStyle w:val="Heading3"/>
      </w:pPr>
      <w:r>
        <w:t>Is the game available on mobile devices?</w:t>
      </w:r>
    </w:p>
    <w:p>
      <w:r/>
      <w:r>
        <w:t>Yes, you can play Lock It Link Diamonds on most mobile devices and tablets.</w:t>
      </w:r>
    </w:p>
    <w:p>
      <w:pPr>
        <w:pStyle w:val="Heading3"/>
      </w:pPr>
      <w:r>
        <w:t>What are the bonus features of the game?</w:t>
      </w:r>
    </w:p>
    <w:p>
      <w:r/>
      <w:r>
        <w:t>There are free spins and the Lock It function.</w:t>
      </w:r>
    </w:p>
    <w:p>
      <w:pPr>
        <w:pStyle w:val="Heading3"/>
      </w:pPr>
      <w:r>
        <w:t>What is the wild symbol in Lock It Link Diamonds?</w:t>
      </w:r>
    </w:p>
    <w:p>
      <w:r/>
      <w:r>
        <w:t>The wild symbol is a gold ingot and it can double the value of a win.</w:t>
      </w:r>
    </w:p>
    <w:p>
      <w:pPr>
        <w:pStyle w:val="Heading3"/>
      </w:pPr>
      <w:r>
        <w:t>How many paylines does Lock It Link Diamonds have?</w:t>
      </w:r>
    </w:p>
    <w:p>
      <w:r/>
      <w:r>
        <w:t>The game has 50 paylines.</w:t>
      </w:r>
    </w:p>
    <w:p>
      <w:pPr>
        <w:pStyle w:val="Heading3"/>
      </w:pPr>
      <w:r>
        <w:t>What is the RTP of Lock It Link Diamonds?</w:t>
      </w:r>
    </w:p>
    <w:p>
      <w:r/>
      <w:r>
        <w:t>The RTP of the game is 96.02%.</w:t>
      </w:r>
    </w:p>
    <w:p>
      <w:pPr>
        <w:pStyle w:val="Heading3"/>
      </w:pPr>
      <w:r>
        <w:t>Can I play Lock It Link Diamonds for free?</w:t>
      </w:r>
    </w:p>
    <w:p>
      <w:r/>
      <w:r>
        <w:t>Yes, you can find the demo version of the game on our website or on various casinos in fun mode.</w:t>
      </w:r>
    </w:p>
    <w:p>
      <w:pPr>
        <w:pStyle w:val="Heading2"/>
      </w:pPr>
      <w:r>
        <w:t>What we like</w:t>
      </w:r>
    </w:p>
    <w:p>
      <w:pPr>
        <w:pStyle w:val="ListBullet"/>
        <w:spacing w:line="240" w:lineRule="auto"/>
        <w:ind w:left="720"/>
      </w:pPr>
      <w:r/>
      <w:r>
        <w:t>Exciting jackpots with high payouts</w:t>
      </w:r>
    </w:p>
    <w:p>
      <w:pPr>
        <w:pStyle w:val="ListBullet"/>
        <w:spacing w:line="240" w:lineRule="auto"/>
        <w:ind w:left="720"/>
      </w:pPr>
      <w:r/>
      <w:r>
        <w:t>Flashy and glamorous design</w:t>
      </w:r>
    </w:p>
    <w:p>
      <w:pPr>
        <w:pStyle w:val="ListBullet"/>
        <w:spacing w:line="240" w:lineRule="auto"/>
        <w:ind w:left="720"/>
      </w:pPr>
      <w:r/>
      <w:r>
        <w:t>Wild multiplier feature for increased wins</w:t>
      </w:r>
    </w:p>
    <w:p>
      <w:pPr>
        <w:pStyle w:val="ListBullet"/>
        <w:spacing w:line="240" w:lineRule="auto"/>
        <w:ind w:left="720"/>
      </w:pPr>
      <w:r/>
      <w:r>
        <w:t>Reactivatable free spins and Lock It function</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Limited bonus features</w:t>
      </w:r>
    </w:p>
    <w:p>
      <w:r/>
      <w:r>
        <w:rPr>
          <w:b/>
        </w:rPr>
        <w:t>Play Lock It Link Diamonds and Win Big | Free Spins Available</w:t>
      </w:r>
    </w:p>
    <w:p>
      <w:r/>
      <w:r>
        <w:rPr>
          <w:i/>
        </w:rPr>
        <w:t>Read our review of Lock It Link Diamonds slot game. Play now for free and win big with exciting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