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Ashoka Free - Review of the Elk Slot Game</w:t>
      </w:r>
    </w:p>
    <w:p>
      <w:pPr>
        <w:pStyle w:val="Heading2"/>
      </w:pPr>
      <w:r>
        <w:t>Gameplay Features</w:t>
      </w:r>
    </w:p>
    <w:p>
      <w:r/>
      <w:r>
        <w:t>Get ready to have your mind blown because Ashoka is not your typical slot game with only a few columns or rows! This game features a massive grid with 6 reels and 8 rows that will give you up to 48 symbols per spin. Who knew you could fit that many opportunities to win in one game?</w:t>
      </w:r>
      <w:r/>
    </w:p>
    <w:p>
      <w:r/>
      <w:r>
        <w:t>But wait, there's more! Ashoka also uses the Avalanche system, where winning combinations will cause the paying symbols to disappear and get replaced with new symbols. This function will continue until you get a respin without a win. Getting at least 8 identical symbols will win you rewards anywhere on the grid, with a maximum win estimated at 25,000 times the bet, so buckle up and get ready for the ride!</w:t>
      </w:r>
      <w:r/>
    </w:p>
    <w:p>
      <w:r/>
      <w:r>
        <w:t>Now, don't go breaking the bank just yet, because the minimum bet is only €0.20 (phew!). It's important to note that this game has high volatility, so you better bring your lucky charm or a rabbit's foot. The theoretical return to the player is 94%, so you have a good chance at winning if you keep at it.</w:t>
      </w:r>
      <w:r/>
    </w:p>
    <w:p>
      <w:r/>
      <w:r>
        <w:t>And let's not forget the symbols, ranging from J to Ace cards, colored gems (blue, green, orange, and red), up to the tiger statue, which is the most rewarding. You might even find yourself praying to the gods of fortune as you rack up all those rewards!</w:t>
      </w:r>
      <w:r/>
    </w:p>
    <w:p>
      <w:r/>
      <w:r>
        <w:t>If things get tough, never fear, because Ashoka has three wilds to help you out. One regular, one large (2x2 or 3x3), and a loaded one where 2 or 3 appear in the same position. These sticky wilds will remain on the board until you get at least three wins. They always serve as a substitute for any symbol except the special ones. Moreover, a winning combination of only wilds pays the same as the highest value symbol. Who doesn't love a good substitution once in a while? What's life without a little substitution, am I right?</w:t>
      </w:r>
      <w:r/>
    </w:p>
    <w:p>
      <w:r/>
      <w:r>
        <w:t>But wait, there's more (again)! The X to the left of the grid warns you when a multiplier is coming, introduced by the green stone, or a super multiplier indicated on a red stone. That multiplier could be the secret to your big win, so keep your eyes peeled!</w:t>
      </w:r>
      <w:r/>
    </w:p>
    <w:p>
      <w:r/>
      <w:r>
        <w:t>And last but not least, the skull is the scatter. Three of them might just be your ticket to ten free drops that can be reactivated with three additional scatters. Nothing like some free drops to turn your day around!</w:t>
      </w:r>
    </w:p>
    <w:p>
      <w:pPr>
        <w:pStyle w:val="Heading2"/>
      </w:pPr>
      <w:r>
        <w:t>Visuals</w:t>
      </w:r>
    </w:p>
    <w:p>
      <w:r/>
      <w:r>
        <w:t>Ashoka has got visuals that will make you want to become a nature conservationist, at least for a while. The large grid is set in a lush green forest that is brimming with life, and the statues of the skull and Kali are there to remind you that death awaits us all - the perfect theme for a slot game, don't you think?</w:t>
      </w:r>
    </w:p>
    <w:p>
      <w:r/>
      <w:r>
        <w:t>The predominant color is a matte grey-green, just like the color of moss on a rock. But don't worry - the symbols are bright and contrast well with the background. You wouldn't want to strain your eyes trying to tell apart different symbols, that's for sure!</w:t>
      </w:r>
    </w:p>
    <w:p>
      <w:r/>
      <w:r>
        <w:t>The Indian music in the background is modern and captivating, and it's the kind of music that will make you want to do a little jig, even if you're not very good at it. Of course, if you're not in the mood, you can always disable it in the settings and play with your own soundtrack! After all, you're the boss!</w:t>
      </w:r>
    </w:p>
    <w:p>
      <w:pPr>
        <w:pStyle w:val="Heading2"/>
      </w:pPr>
      <w:r>
        <w:t>Unleash the Volatility and Payout of Ashoka</w:t>
      </w:r>
    </w:p>
    <w:p>
      <w:r/>
      <w:r>
        <w:t>Well, well, well... if it isn't the casino slot game that has everyone talking: Ashoka. Brace yourself, fellow gamers, because this one is a wild ride.</w:t>
      </w:r>
      <w:r/>
    </w:p>
    <w:p>
      <w:r/>
      <w:r>
        <w:t>Ashoka is nothing if not volatile. With a theoretical return to the player of just 94%, you might think it's not worth the risk. But let's face it: you're not here for the safety, are you? You're here for the thrill of the chase. And boy, does Ashoka deliver.</w:t>
      </w:r>
      <w:r/>
    </w:p>
    <w:p>
      <w:r/>
      <w:r>
        <w:t>The minimum bet of €0.20 may seem steep, but the potential rewards are staggering. To win, you need to get at least 8 identical symbols anywhere on the grid. That may sound daunting, but trust us: once you start playing, you won't be able to stop.</w:t>
      </w:r>
      <w:r/>
    </w:p>
    <w:p>
      <w:r/>
      <w:r>
        <w:t>In fact, the maximum win is estimated at a mind-blowing 25,000 times your initial bet. Let that sink in for a minute. 25,000. Times. Your. Bet. You could buy a small island with that kind of cash.</w:t>
      </w:r>
      <w:r/>
    </w:p>
    <w:p>
      <w:r/>
      <w:r>
        <w:t>But wait... there's more! Ashoka is one of the few games that uses the Avalanche system. This means that after each winning spin, the paying symbols will disappear, leaving empty positions behind. But don't worry - those positions will be filled with new symbols, potentially giving you even more chances to win big.</w:t>
      </w:r>
      <w:r/>
    </w:p>
    <w:p>
      <w:r/>
      <w:r>
        <w:t>So there you have it: Ashoka. The casino slot game that will have you on the edge of your seat. It's risky, it's volatile, and it's worth it. Give it a shot... if you dare.</w:t>
      </w:r>
    </w:p>
    <w:p>
      <w:pPr>
        <w:pStyle w:val="Heading2"/>
      </w:pPr>
      <w:r>
        <w:t>Device Compatibility</w:t>
      </w:r>
    </w:p>
    <w:p>
      <w:r/>
      <w:r>
        <w:t xml:space="preserve">Did you try to play a new online slot game, only to find out it's not supported by your device? The frustration can ruin your day, but you'll avoid that with Ashoka. This game will run smoothly on any device and operating system, from IOS to Android. </w:t>
      </w:r>
      <w:r/>
    </w:p>
    <w:p>
      <w:r/>
      <w:r>
        <w:t>If you're like me, and you spend most of your free time staring at your phone, you can enjoy Ashoka on your commute, while waiting for your coffee, or just when you want to take a break from reality. This game is compatible with all phone screen sizes, so you won't miss a thing regardless of your device.</w:t>
      </w:r>
      <w:r/>
    </w:p>
    <w:p>
      <w:r/>
      <w:r>
        <w:t>Ashoka's compatibility even extends to web browsers, so desktop users will also be able to play it, without experiencing any lag or bugs. Just make sure you don't get caught by your boss, unless you want to explain how a slot machine was more important than your job!</w:t>
      </w:r>
      <w:r/>
    </w:p>
    <w:p>
      <w:r/>
      <w:r>
        <w:t>So, you don't need a fancy phone, or the latest version of your operating system to enjoy Ashoka. As long as you have an internet connection, and a device capable of displaying images and video, you're good to go. Now, you can say goodbye to that outdated brick phone you refused to get rid of, just because it was tough as nails. It's time to level up and join the fun!</w:t>
      </w:r>
    </w:p>
    <w:p>
      <w:pPr>
        <w:pStyle w:val="Heading2"/>
      </w:pPr>
      <w:r>
        <w:t>Theme and Inspiration</w:t>
      </w:r>
    </w:p>
    <w:p>
      <w:r/>
      <w:r>
        <w:t>Ashoka, huh? Sounds like a brand of soap or a fancy yoga pose. But no, this online slot game is actually based on the legendary Indian emperor who ruled the Maurya Empire and converted his people to Buddhism. It's clear that Elk Studios put a lot of effort into bringing this great historical figure to life with their game.</w:t>
      </w:r>
    </w:p>
    <w:p>
      <w:r/>
      <w:r>
        <w:t>The symbols in Ashoka are as diverse as the Indian subcontinent itself. From the boring old J to Ace cards, to the colorful gems, all the way up to the majestic tiger statue. And let's not forget about the music, which perfectly captures the vibe of Indian culture.</w:t>
      </w:r>
    </w:p>
    <w:p>
      <w:r/>
      <w:r>
        <w:t>The visuals in Ashoka are just as impressive. The game is set in a lush forest, flanked by imposing statues of the skull and Kali. It's definitely an intense aura of death, but don't worry, you're just here to have fun and maybe win some cash. So put on your turban, and let's spin those reels!</w:t>
      </w:r>
    </w:p>
    <w:p>
      <w:pPr>
        <w:pStyle w:val="Heading2"/>
      </w:pPr>
      <w:r>
        <w:t>FAQ</w:t>
      </w:r>
    </w:p>
    <w:p>
      <w:pPr>
        <w:pStyle w:val="Heading3"/>
      </w:pPr>
      <w:r>
        <w:t>What is the minimum bet in Ashoka slot game?</w:t>
      </w:r>
    </w:p>
    <w:p>
      <w:r/>
      <w:r>
        <w:t>The minimum bet in Ashoka slot game is €0.20.</w:t>
      </w:r>
    </w:p>
    <w:p>
      <w:pPr>
        <w:pStyle w:val="Heading3"/>
      </w:pPr>
      <w:r>
        <w:t>What is the theoretical return to player in Ashoka slot game?</w:t>
      </w:r>
    </w:p>
    <w:p>
      <w:r/>
      <w:r>
        <w:t>Theoretical return to player in Ashoka slot game is 94%.</w:t>
      </w:r>
    </w:p>
    <w:p>
      <w:pPr>
        <w:pStyle w:val="Heading3"/>
      </w:pPr>
      <w:r>
        <w:t>How do you trigger free drops in Ashoka slot game?</w:t>
      </w:r>
    </w:p>
    <w:p>
      <w:r/>
      <w:r>
        <w:t>You trigger free drops in Ashoka slot game by landing three skull scatters on the grid.</w:t>
      </w:r>
    </w:p>
    <w:p>
      <w:pPr>
        <w:pStyle w:val="Heading3"/>
      </w:pPr>
      <w:r>
        <w:t>What is the maximum potential win in Ashoka slot game?</w:t>
      </w:r>
    </w:p>
    <w:p>
      <w:r/>
      <w:r>
        <w:t>The maximum potential win in Ashoka slot game is 25,000x the bet.</w:t>
      </w:r>
    </w:p>
    <w:p>
      <w:pPr>
        <w:pStyle w:val="Heading3"/>
      </w:pPr>
      <w:r>
        <w:t>What is the volatility of Ashoka slot game?</w:t>
      </w:r>
    </w:p>
    <w:p>
      <w:r/>
      <w:r>
        <w:t>The volatility of Ashoka slot game is high.</w:t>
      </w:r>
    </w:p>
    <w:p>
      <w:pPr>
        <w:pStyle w:val="Heading3"/>
      </w:pPr>
      <w:r>
        <w:t>Does Ashoka slot game have a multiplier feature?</w:t>
      </w:r>
    </w:p>
    <w:p>
      <w:r/>
      <w:r>
        <w:t>Yes, Ashoka slot game has a multiplier feature indicated by the green stone and a super multiplier feature indicated by the red stone.</w:t>
      </w:r>
    </w:p>
    <w:p>
      <w:pPr>
        <w:pStyle w:val="Heading3"/>
      </w:pPr>
      <w:r>
        <w:t>What are the special symbols in Ashoka slot game?</w:t>
      </w:r>
    </w:p>
    <w:p>
      <w:r/>
      <w:r>
        <w:t>The special symbols in Ashoka slot game are the skull scatter symbol and three different types of wilds.</w:t>
      </w:r>
    </w:p>
    <w:p>
      <w:pPr>
        <w:pStyle w:val="Heading3"/>
      </w:pPr>
      <w:r>
        <w:t>Can I play Ashoka slot game on my mobile device?</w:t>
      </w:r>
    </w:p>
    <w:p>
      <w:r/>
      <w:r>
        <w:t>Yes, Ashoka slot game can be played on any device and operating system, from IOS to Android.</w:t>
      </w:r>
    </w:p>
    <w:p>
      <w:pPr>
        <w:pStyle w:val="Heading2"/>
      </w:pPr>
      <w:r>
        <w:t>What we like</w:t>
      </w:r>
    </w:p>
    <w:p>
      <w:pPr>
        <w:pStyle w:val="ListBullet"/>
        <w:spacing w:line="240" w:lineRule="auto"/>
        <w:ind w:left="720"/>
      </w:pPr>
      <w:r/>
      <w:r>
        <w:t>Massive 6x8 grid with up to 48 symbols per spin.</w:t>
      </w:r>
    </w:p>
    <w:p>
      <w:pPr>
        <w:pStyle w:val="ListBullet"/>
        <w:spacing w:line="240" w:lineRule="auto"/>
        <w:ind w:left="720"/>
      </w:pPr>
      <w:r/>
      <w:r>
        <w:t>Avalanche system for more rewarding gameplay.</w:t>
      </w:r>
    </w:p>
    <w:p>
      <w:pPr>
        <w:pStyle w:val="ListBullet"/>
        <w:spacing w:line="240" w:lineRule="auto"/>
        <w:ind w:left="720"/>
      </w:pPr>
      <w:r/>
      <w:r>
        <w:t>High maximum win at 25,000x bet.</w:t>
      </w:r>
    </w:p>
    <w:p>
      <w:pPr>
        <w:pStyle w:val="ListBullet"/>
        <w:spacing w:line="240" w:lineRule="auto"/>
        <w:ind w:left="720"/>
      </w:pPr>
      <w:r/>
      <w:r>
        <w:t>Three types of wilds, including a multi-wild.</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Low theoretical return to player at 94%.</w:t>
      </w:r>
    </w:p>
    <w:p>
      <w:r/>
      <w:r>
        <w:rPr>
          <w:b/>
        </w:rPr>
        <w:t>Play Ashoka Free - Review of the Elk Slot Game</w:t>
      </w:r>
    </w:p>
    <w:p>
      <w:r/>
      <w:r>
        <w:rPr>
          <w:i/>
        </w:rPr>
        <w:t>Read our review of the Ashoka slot game by Elk. Play for free and discover the game's massive grid, high volatility, and historical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