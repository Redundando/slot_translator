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Betti the Yetti Slot Game Free - Review 2021</w:t>
      </w:r>
    </w:p>
    <w:p>
      <w:pPr>
        <w:pStyle w:val="Heading2"/>
      </w:pPr>
      <w:r>
        <w:t>Gameplay Mechanics</w:t>
      </w:r>
    </w:p>
    <w:p>
      <w:r/>
      <w:r>
        <w:t>Are you ready to help Betti the Yetti find her way through the forest? Well, then let's talk about the gameplay mechanics of this hilarious game! Betti the Yetti is a classic 5-reel, 3-row slot game with 30 fixed paylines. And let's be real here, who doesn't love a good fixed payline slot?!</w:t>
      </w:r>
      <w:r/>
    </w:p>
    <w:p>
      <w:r/>
      <w:r>
        <w:t>Betty knows her worth, and you'll have to play her game with bets ranging from 30 coins to a whopping 45,000 coins. That's right; you heard it, folks! 45,000 coin bets! But don't worry, if that's out of your budget, you can still spin those reels for as little as 0.30 €, which makes this game perfect for all types of players.</w:t>
      </w:r>
      <w:r/>
    </w:p>
    <w:p>
      <w:r/>
      <w:r>
        <w:t>Now, one of the coolest features this game offers is the automatic spin mode. You can select any number of spins between 10 and 100 and let the game do the work for you. Just sit back, relax, and enjoy the animations as Betti makes her way through the forest. And if you're a thrill-seeker, you can always press and hold the Start button to activate the fast spin mode.</w:t>
      </w:r>
      <w:r/>
    </w:p>
    <w:p>
      <w:r/>
      <w:r>
        <w:t>But enough about all that! The real question is, what's the RTP? The RTP value of Betti the Yetti is 96.2%, which is pretty decent if you ask us. With that said, please gamble responsibly. Unless you're a yetti, then follow your wild instincts and go all in!</w:t>
      </w:r>
    </w:p>
    <w:p>
      <w:pPr>
        <w:pStyle w:val="Heading2"/>
      </w:pPr>
      <w:r>
        <w:t>Graphics &amp; Sound</w:t>
      </w:r>
    </w:p>
    <w:p>
      <w:r/>
      <w:r>
        <w:t>Get ready to embark on a cartoonish-style journey in Betti the Yetti game. The game features the lovable Betti Yetti, a photographer, and a national park ranger as the main characters, as they set out to explore the magical forest at the foot of the Himalayas. The game grid is designed with a wooden frame, adding an extra layer of charm to the overall look.</w:t>
      </w:r>
      <w:r>
        <w:t xml:space="preserve"> </w:t>
      </w:r>
    </w:p>
    <w:p>
      <w:r/>
      <w:r>
        <w:t>Now, let's talk about the sound. The musical score in Betti the Yetti is a rollercoaster of emotions. The sound effects are evocative, and they trigger just at the right moments to build tension and suspense. I found myself bopping my head to the catchy tune every time I hit a winning combo!</w:t>
      </w:r>
      <w:r>
        <w:t xml:space="preserve"> </w:t>
      </w:r>
    </w:p>
    <w:p>
      <w:r/>
      <w:r>
        <w:t>The only downside is that the game doesn't feature much animation beyond the spinning reels. But hey, who needs flashy animations when you have adorable characters and a killer soundtrack, am I right?</w:t>
      </w:r>
    </w:p>
    <w:p>
      <w:pPr>
        <w:pStyle w:val="Heading2"/>
      </w:pPr>
      <w:r>
        <w:t xml:space="preserve">Betting Options: Let's Get Yetti Ready to Rumble </w:t>
      </w:r>
    </w:p>
    <w:p>
      <w:r/>
      <w:r>
        <w:t>Let's be real, the best part of playing slots is placing your bets. Lucky for you, Betti the Yetti offers a wide range of betting options. Whether you're a high roller or a penny pincher, this game has got you covered. You can place a minimum bet of 30 coins or go all out with a maximum bet of 45,000 coins. No judgment here, we won't tell your accountant.</w:t>
      </w:r>
      <w:r/>
    </w:p>
    <w:p>
      <w:r/>
      <w:r>
        <w:t>Now, let's break those numbers down for you. With each coin valued at 0.01€, that means the minimum spin cost is just 0.30€ (that's 0.01€ per line). Trust us, your wallet will thank you. And if you're feeling extra lucky, go ahead and bet big. Who knows, maybe you'll hit the jackpot.</w:t>
      </w:r>
      <w:r/>
    </w:p>
    <w:p>
      <w:r/>
      <w:r>
        <w:t>If you're the type who likes to sit back and watch the action unfold, Betti the Yetti offers automatic spins. You can choose between 10 to 100 spins with maximum win/loss limits. Just kick up your feet, grab a snack, and wait for the game to do its magic. And if you're feeling impatient (we get it, we're all guilty), you can activate fast spin by pressing and holding the Start button. Let the fun begin!</w:t>
      </w:r>
      <w:r/>
    </w:p>
    <w:p>
      <w:r/>
      <w:r>
        <w:t>Remember, gambling should always be done responsibly. So, before you bet it all on Betti, make sure to set a budget and stick to it. Unless you want to end up like Betti, living in a cave and surviving on berries and twigs. Trust us, it's not as fun as it sounds.</w:t>
      </w:r>
    </w:p>
    <w:p>
      <w:pPr>
        <w:pStyle w:val="Heading2"/>
      </w:pPr>
      <w:r>
        <w:t>Return to Player: A Chance to Win Big!</w:t>
      </w:r>
    </w:p>
    <w:p>
      <w:r/>
      <w:r>
        <w:t>Looking to win big on Betti the Yetti? Well, the game's Return to Player value is the place to start. With an impressive RTP of 96.2%, you have a great chance of hitting it big. But what does this really mean?</w:t>
      </w:r>
    </w:p>
    <w:p>
      <w:r/>
      <w:r>
        <w:t>Let me break it down for you: the RTP value is the percentage of all money that is put into the game that is paid back to players in winnings. So, for every $100 you put into the game, you can expect to win back $96.20. That's a pretty good return on investment if you ask me!</w:t>
      </w:r>
    </w:p>
    <w:p>
      <w:r/>
      <w:r>
        <w:t>But, of course, there are no guarantees in gambling – that's what makes it exciting. And with Betti the Yetti, you've got a fun and quirky game that gives you a shot at some great winnings. So give it a spin and see if you can beat the statistics!</w:t>
      </w:r>
    </w:p>
    <w:p>
      <w:pPr>
        <w:pStyle w:val="Heading2"/>
      </w:pPr>
      <w:r>
        <w:t>FAQ</w:t>
      </w:r>
    </w:p>
    <w:p>
      <w:pPr>
        <w:pStyle w:val="Heading3"/>
      </w:pPr>
      <w:r>
        <w:t>What is the minimum bet for Betti the Yetti?</w:t>
      </w:r>
    </w:p>
    <w:p>
      <w:r/>
      <w:r>
        <w:t>The minimum bet for Betti the Yetti is 30 coins, with each coin worth 0.01 €.</w:t>
      </w:r>
    </w:p>
    <w:p>
      <w:pPr>
        <w:pStyle w:val="Heading3"/>
      </w:pPr>
      <w:r>
        <w:t>What is the maximum bet for Betti the Yetti?</w:t>
      </w:r>
    </w:p>
    <w:p>
      <w:r/>
      <w:r>
        <w:t>The maximum bet for Betti the Yetti is 45,000 coins.</w:t>
      </w:r>
    </w:p>
    <w:p>
      <w:pPr>
        <w:pStyle w:val="Heading3"/>
      </w:pPr>
      <w:r>
        <w:t>How many paylines are there in Betti the Yetti?</w:t>
      </w:r>
    </w:p>
    <w:p>
      <w:r/>
      <w:r>
        <w:t>Betti the Yetti features 30 fixed paylines.</w:t>
      </w:r>
    </w:p>
    <w:p>
      <w:pPr>
        <w:pStyle w:val="Heading3"/>
      </w:pPr>
      <w:r>
        <w:t>What is the RTP of Betti the Yetti?</w:t>
      </w:r>
    </w:p>
    <w:p>
      <w:r/>
      <w:r>
        <w:t>The RTP of Betti the Yetti is 96.2%.</w:t>
      </w:r>
    </w:p>
    <w:p>
      <w:pPr>
        <w:pStyle w:val="Heading3"/>
      </w:pPr>
      <w:r>
        <w:t>What is the Stepping Out Bonus function in Betti the Yetti?</w:t>
      </w:r>
    </w:p>
    <w:p>
      <w:r/>
      <w:r>
        <w:t>The Stepping Out Bonus function in Betti the Yetti is activated with 3, 4, or 5 map symbols, offering 10 to 20 free spins. During the special feature, the grid changes, and new symbols appear.</w:t>
      </w:r>
    </w:p>
    <w:p>
      <w:pPr>
        <w:pStyle w:val="Heading3"/>
      </w:pPr>
      <w:r>
        <w:t>What is the bonus symbol in Betti the Yetti?</w:t>
      </w:r>
    </w:p>
    <w:p>
      <w:r/>
      <w:r>
        <w:t>The bonus symbol in Betti the Yetti is the 'Advance' symbol, which moves Betti during the bonus game.</w:t>
      </w:r>
    </w:p>
    <w:p>
      <w:pPr>
        <w:pStyle w:val="Heading3"/>
      </w:pPr>
      <w:r>
        <w:t>What is the maximum multiplier in Betti the Yetti's bonus game?</w:t>
      </w:r>
    </w:p>
    <w:p>
      <w:r/>
      <w:r>
        <w:t>The maximum multiplier in Betti the Yetti's bonus game is 100x, which is obtained with five bonus symbols.</w:t>
      </w:r>
    </w:p>
    <w:p>
      <w:pPr>
        <w:pStyle w:val="Heading3"/>
      </w:pPr>
      <w:r>
        <w:t>What is the minimum and maximum number of free spins in Betti the Yetti?</w:t>
      </w:r>
    </w:p>
    <w:p>
      <w:r/>
      <w:r>
        <w:t>Betti the Yetti offers 10 to 20 free spins during the Stepping Out Bonus feature.</w:t>
      </w:r>
    </w:p>
    <w:p>
      <w:pPr>
        <w:pStyle w:val="Heading2"/>
      </w:pPr>
      <w:r>
        <w:t>What we like</w:t>
      </w:r>
    </w:p>
    <w:p>
      <w:pPr>
        <w:pStyle w:val="ListBullet"/>
        <w:spacing w:line="240" w:lineRule="auto"/>
        <w:ind w:left="720"/>
      </w:pPr>
      <w:r/>
      <w:r>
        <w:t>Stepping Out Bonus, with free spins and multipliers</w:t>
      </w:r>
    </w:p>
    <w:p>
      <w:pPr>
        <w:pStyle w:val="ListBullet"/>
        <w:spacing w:line="240" w:lineRule="auto"/>
        <w:ind w:left="720"/>
      </w:pPr>
      <w:r/>
      <w:r>
        <w:t>Wide range of betting options</w:t>
      </w:r>
    </w:p>
    <w:p>
      <w:pPr>
        <w:pStyle w:val="ListBullet"/>
        <w:spacing w:line="240" w:lineRule="auto"/>
        <w:ind w:left="720"/>
      </w:pPr>
      <w:r/>
      <w:r>
        <w:t>Cartoonish style graphics and fitting sound</w:t>
      </w:r>
    </w:p>
    <w:p>
      <w:pPr>
        <w:pStyle w:val="ListBullet"/>
        <w:spacing w:line="240" w:lineRule="auto"/>
        <w:ind w:left="720"/>
      </w:pPr>
      <w:r/>
      <w:r>
        <w:t>High RTP value of 96.2%</w:t>
      </w:r>
    </w:p>
    <w:p>
      <w:pPr>
        <w:pStyle w:val="Heading2"/>
      </w:pPr>
      <w:r>
        <w:t>What we don't like</w:t>
      </w:r>
    </w:p>
    <w:p>
      <w:pPr>
        <w:pStyle w:val="ListBullet"/>
        <w:spacing w:line="240" w:lineRule="auto"/>
        <w:ind w:left="720"/>
      </w:pPr>
      <w:r/>
      <w:r>
        <w:t>Lacks significant animations</w:t>
      </w:r>
    </w:p>
    <w:p>
      <w:pPr>
        <w:pStyle w:val="ListBullet"/>
        <w:spacing w:line="240" w:lineRule="auto"/>
        <w:ind w:left="720"/>
      </w:pPr>
      <w:r/>
      <w:r>
        <w:t>Limited bonus features</w:t>
      </w:r>
    </w:p>
    <w:p>
      <w:r/>
      <w:r>
        <w:rPr>
          <w:b/>
        </w:rPr>
        <w:t>Play Betti the Yetti Slot Game Free - Review 2021</w:t>
      </w:r>
    </w:p>
    <w:p>
      <w:r/>
      <w:r>
        <w:rPr>
          <w:i/>
        </w:rPr>
        <w:t>Join the adventure and play Betti the Yetti slot game for free. Check our 2021 review, the bonus rounds, RTP, graphics, and sounds.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