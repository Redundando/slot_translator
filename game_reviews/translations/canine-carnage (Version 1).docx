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 Free: Canine Carnage Online Slot Review</w:t>
      </w:r>
    </w:p>
    <w:p>
      <w:r/>
      <w:r>
        <w:rPr>
          <w:b/>
        </w:rPr>
        <w:t>Meta description</w:t>
      </w:r>
      <w:r>
        <w:t>: Review of Canine Carnage online slot game with exciting post-apocalyptic theme and canine characters. Play for free and enjoy impressive graphics and animations.</w:t>
      </w:r>
    </w:p>
    <w:p>
      <w:pPr>
        <w:pStyle w:val="Heading2"/>
      </w:pPr>
      <w:r>
        <w:t>Gameplay and Features</w:t>
      </w:r>
    </w:p>
    <w:p>
      <w:r/>
      <w:r>
        <w:t>If you're a fan of post-apocalyptic movies and love dogs, then Canine Carnage is the perfect game for you. You'll join four adorable pooches, Mutt the alpha, PorkChop, Nuke, and Razor Connor, as they search for Canine Carnage for safety. It's not often you'll hear cute and deadly in the same sentence, but these dogs are just that.</w:t>
      </w:r>
      <w:r>
        <w:t xml:space="preserve"> </w:t>
      </w:r>
    </w:p>
    <w:p>
      <w:r/>
      <w:r>
        <w:t>The 5x3 game grid with the minimum bet of €0.10 is perfect for dog lovers on a budget. But don't worry if you're a high roller, the maximum payout of 1,000x ensures that everyone has a chance to win big. The theoretical return to the player is 96.2%, which isn't bad considering the post-apocalyptic world you're in. Remember to pack your survival kit and your lucky charm - you're going to need both!</w:t>
      </w:r>
      <w:r>
        <w:t xml:space="preserve"> </w:t>
      </w:r>
    </w:p>
    <w:p>
      <w:r/>
      <w:r>
        <w:t>What makes this game even better are its special features. The standard gameplay allows you to create symbol combinations from the leftmost reel, moving towards the right. However, it's the special symbols that make this game unique. The Wild symbol replaces all other icons and doubles all paying symbols. Who doesn't love a good dog double agent? You can also collect Golden Bones that appear with a variable value and receive instant prizes when joined with the Bulldog collecting symbol.</w:t>
      </w:r>
      <w:r>
        <w:t xml:space="preserve"> </w:t>
      </w:r>
    </w:p>
    <w:p>
      <w:r/>
      <w:r>
        <w:t>The game also features a Multiplier, which allows you to win x2, x3, or x5 multipliers. It's like being a dog in a park filled with bones! Three gasoline drums act as the Scatter and trigger Free Spins, which is when Golden Bones are more likely to appear. Instant prizes are collected in a Cash Pot bowl and redeemed when the collecting symbol appears. Even better, multiplier or divisor symbols might appear, giving you even higher wins. It's a dog-eat-dog world, but in Canine Carnage, we're all winners!</w:t>
      </w:r>
    </w:p>
    <w:p>
      <w:pPr>
        <w:pStyle w:val="Heading2"/>
      </w:pPr>
      <w:r>
        <w:t>Special Symbols and Wins</w:t>
      </w:r>
    </w:p>
    <w:p>
      <w:r/>
      <w:r>
        <w:t>Let's talk about the really important stuff now, the payouts! Canine Carnage has a total of nine basic symbols, with the low-value ones being represented by different playing card designs. But don't let that deter you, because the high-paying symbols are absolutely adorable furry canines that will make you want to snuggle up to your screen. But watch out for the Wild symbol, because it is the highest payer of them all and can award players with up to 1,000x their bet. That's almost enough to make you wag your tail!</w:t>
      </w:r>
    </w:p>
    <w:p>
      <w:r/>
      <w:r>
        <w:t>And speaking of wagging tails, the Golden Bones symbol also appears in this game, with a variable value and tempting players with instant prizes when combined with the Bulldog collecting symbol. It's like a doggy treasure hunt, but with cash rewards. The Multiplier feature gives players the chance to win x2, x3, or x5 multipliers in both the base game and during the Free Spins round, giving players even more opportunities for winning big.</w:t>
      </w:r>
    </w:p>
    <w:p>
      <w:r/>
      <w:r>
        <w:t>Speaking of the Free Spins round, things get even more exciting during this time. Only Golden Bones symbols appear, and instant prizes are collected in a Cash Pot bowl and redeemed with the collecting symbol. But wait, there's more! During the Free Spins round, multiplier or divisor symbols might also make an appearance, awarding even higher wins. It's like the dogs have gone wild with excitement and are running around, causing canine carnage!</w:t>
      </w:r>
    </w:p>
    <w:p>
      <w:pPr>
        <w:pStyle w:val="Heading2"/>
      </w:pPr>
      <w:r>
        <w:t>Game Design and Graphics</w:t>
      </w:r>
    </w:p>
    <w:p>
      <w:r/>
      <w:r>
        <w:t>Get ready for a howling good time with Canine Carnage, the slot game featuring mutant dogs in a post-apocalyptic world. The designers put a lot of effort into making the game's sci-fi setting feel immersive and engaging. The game grid sits atop an armored truck, making you feel like you're a part of the action. It's like Mad Max meets Air Bud.</w:t>
      </w:r>
    </w:p>
    <w:p>
      <w:r/>
      <w:r>
        <w:t>The graphics are top-notch, with rich animations that bring the mutant dogs to life. Even the sound design is exceptional, with growls and barks that will make you feel like you're in the middle of a dogfight. The designers didn't cut any corners with Canine Carnage.</w:t>
      </w:r>
    </w:p>
    <w:p>
      <w:pPr>
        <w:pStyle w:val="Heading2"/>
      </w:pPr>
      <w:r>
        <w:t>SOUNDTRACK AND ATMOSPHERE</w:t>
      </w:r>
    </w:p>
    <w:p>
      <w:r/>
      <w:r>
        <w:t xml:space="preserve">Get ready to howl with Canine Carnage, the game that will have you barking mad with excitement! But enough with the corny dog puns, let's get serious here. The soundtrack of Canine Carnage is not your average jingle. It's a pulse-pounding, heart-racing, bone-chilling thrill ride that elevates the game to new heights. Just make sure you have your headphones on, because you don't want to wake up your neighbors with the sound of your exhilaration. </w:t>
      </w:r>
      <w:r/>
    </w:p>
    <w:p>
      <w:r/>
      <w:r>
        <w:t>But it's not just the adrenaline-fueled soundtrack that makes Canine Carnage stand out from other slot games. The atmosphere is also a major asset. It takes you to a post-apocalyptic world where the rules of the game have changed, where the only way to survive is to win big. It's as if you've suddenly entered a parallel universe where dogs rule and humans are the pets. The attention to detail is impressive, and the game designers have succeeded in concocting an environment that feels both authentic and fantastical.</w:t>
      </w:r>
      <w:r/>
    </w:p>
    <w:p>
      <w:r/>
      <w:r>
        <w:t xml:space="preserve">Last but not least, the sound effects deserve some praise. Each spin is accompanied by a satisfying thud, and each winning combination is celebrated by a cacophony of barks and squeals. It's almost as if the dogs are cheering you on. Albeit, dogs that happen to have a sweet spot for human money. </w:t>
      </w:r>
    </w:p>
    <w:p>
      <w:pPr>
        <w:pStyle w:val="Heading2"/>
      </w:pPr>
      <w:r>
        <w:t>Volatility and RTP</w:t>
      </w:r>
    </w:p>
    <w:p>
      <w:r/>
      <w:r>
        <w:t xml:space="preserve">Canine Carnage has a medium volatility level with a theoretical return to the player (RTP) of 96.2%. Medium volatility refers to a slot game with a good balance between spins and win amounts. Not too hot, not too cold - just like Goldilocks' porridge, it's just right. </w:t>
      </w:r>
    </w:p>
    <w:p>
      <w:r/>
      <w:r>
        <w:t xml:space="preserve">But let's get down to the numbers. A theoretical RTP of 96.2% is solid, especially compared to some other online slot games. This means that over time, for every $100 wagered, players can expect to win back $96.20. Not too shabby, if you ask me. </w:t>
      </w:r>
    </w:p>
    <w:p>
      <w:r/>
      <w:r>
        <w:t xml:space="preserve">With the highest payout amount being 1,000x the bet amount, the potential for significant winnings in Canine Carnage is undeniable. Woof! There's nothing like hitting the jackpot and having a dog-day afternoon with your new fat wallet. </w:t>
      </w:r>
    </w:p>
    <w:p>
      <w:pPr>
        <w:pStyle w:val="Heading2"/>
      </w:pPr>
      <w:r>
        <w:t>FAQ</w:t>
      </w:r>
    </w:p>
    <w:p>
      <w:pPr>
        <w:pStyle w:val="Heading3"/>
      </w:pPr>
      <w:r>
        <w:t>What is the minimum bet in Canine Carnage?</w:t>
      </w:r>
    </w:p>
    <w:p>
      <w:r/>
      <w:r>
        <w:t>The minimum bet in Canine Carnage is €0.10.</w:t>
      </w:r>
    </w:p>
    <w:p>
      <w:pPr>
        <w:pStyle w:val="Heading3"/>
      </w:pPr>
      <w:r>
        <w:t>What is the theoretical return to player in Canine Carnage?</w:t>
      </w:r>
    </w:p>
    <w:p>
      <w:r/>
      <w:r>
        <w:t>The theoretical return to player in Canine Carnage is 96.2%.</w:t>
      </w:r>
    </w:p>
    <w:p>
      <w:pPr>
        <w:pStyle w:val="Heading3"/>
      </w:pPr>
      <w:r>
        <w:t>What is the Wild symbol in Canine Carnage?</w:t>
      </w:r>
    </w:p>
    <w:p>
      <w:r/>
      <w:r>
        <w:t>The Wild symbol in Canine Carnage is the largest payer and replaces all other icons, except for the special ones, doubling all paying symbols providing extra opportunities for wins.</w:t>
      </w:r>
    </w:p>
    <w:p>
      <w:pPr>
        <w:pStyle w:val="Heading3"/>
      </w:pPr>
      <w:r>
        <w:t>What is the maximum win in Canine Carnage?</w:t>
      </w:r>
    </w:p>
    <w:p>
      <w:r/>
      <w:r>
        <w:t>In Canine Carnage, players can win up to 1,000x their bet.</w:t>
      </w:r>
    </w:p>
    <w:p>
      <w:pPr>
        <w:pStyle w:val="Heading3"/>
      </w:pPr>
      <w:r>
        <w:t>What is the volatility of Canine Carnage?</w:t>
      </w:r>
    </w:p>
    <w:p>
      <w:r/>
      <w:r>
        <w:t>Canine Carnage has medium volatility.</w:t>
      </w:r>
    </w:p>
    <w:p>
      <w:pPr>
        <w:pStyle w:val="Heading3"/>
      </w:pPr>
      <w:r>
        <w:t>Which special symbol found in Canine Carnage rewards players with instant prizes when combined with the bulldog collecting symbol?</w:t>
      </w:r>
    </w:p>
    <w:p>
      <w:r/>
      <w:r>
        <w:t>The Golden Bones is the special symbol found in Canine Carnage, which rewards players with instant prizes when combined with the bulldog collecting symbol.</w:t>
      </w:r>
    </w:p>
    <w:p>
      <w:pPr>
        <w:pStyle w:val="Heading3"/>
      </w:pPr>
      <w:r>
        <w:t>Are there any random features in Canine Carnage?</w:t>
      </w:r>
    </w:p>
    <w:p>
      <w:r/>
      <w:r>
        <w:t>Yes, there are. One of them is the multiplier, where players might suddenly see a x2, x3, or x5 multiplier land on the reels, both in the base game and during the Free Spins round.</w:t>
      </w:r>
    </w:p>
    <w:p>
      <w:pPr>
        <w:pStyle w:val="Heading3"/>
      </w:pPr>
      <w:r>
        <w:t>Can Canine Carnage be played on mobile devices?</w:t>
      </w:r>
    </w:p>
    <w:p>
      <w:r/>
      <w:r>
        <w:t>Yes, Canine Carnage is available on tablets, smartphones, and PCs.</w:t>
      </w:r>
    </w:p>
    <w:p>
      <w:pPr>
        <w:pStyle w:val="Heading2"/>
      </w:pPr>
      <w:r>
        <w:t>What we like</w:t>
      </w:r>
    </w:p>
    <w:p>
      <w:pPr>
        <w:pStyle w:val="ListBullet"/>
        <w:spacing w:line="240" w:lineRule="auto"/>
        <w:ind w:left="720"/>
      </w:pPr>
      <w:r/>
      <w:r>
        <w:t>Exciting post-apocalyptic theme with canine characters</w:t>
      </w:r>
    </w:p>
    <w:p>
      <w:pPr>
        <w:pStyle w:val="ListBullet"/>
        <w:spacing w:line="240" w:lineRule="auto"/>
        <w:ind w:left="720"/>
      </w:pPr>
      <w:r/>
      <w:r>
        <w:t>Variable Golden Bones symbol and multiplier feature</w:t>
      </w:r>
    </w:p>
    <w:p>
      <w:pPr>
        <w:pStyle w:val="ListBullet"/>
        <w:spacing w:line="240" w:lineRule="auto"/>
        <w:ind w:left="720"/>
      </w:pPr>
      <w:r/>
      <w:r>
        <w:t>Impressive graphics and animations</w:t>
      </w:r>
    </w:p>
    <w:p>
      <w:pPr>
        <w:pStyle w:val="ListBullet"/>
        <w:spacing w:line="240" w:lineRule="auto"/>
        <w:ind w:left="720"/>
      </w:pPr>
      <w:r/>
      <w:r>
        <w:t>Perfectly dosed adrenaline-fueled soundtrack</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Not suitable for players who prefer low volatility games</w:t>
      </w:r>
    </w:p>
    <w:p>
      <w:r/>
      <w:r>
        <w:rPr>
          <w:i/>
        </w:rPr>
        <w:t>Prompt: Create a feature image for Canine Carnage that showcases the Maya warrior character from the game. The image should be in a cartoon style, with bright colors and playful designs. The Maya warrior should be featured as the central figure, wearing a pair of cool glasses and holding a futuristic weapon in hand. The image should depict action and adventure, with explosions and dust clouds in the background. It should also feature some of the game's canine characters, such as Mutt, PorkChop, Nuke, and Razor Connor, as secondary figures, following the Maya warrior on their journey towards Canine Carnage. The image should be dynamic and eye-catching, with detailed designs that capture the essence of the game's post-apocalyptic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