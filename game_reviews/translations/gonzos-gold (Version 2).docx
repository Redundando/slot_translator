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Gonzo's Gold Free - Review and Ratings</w:t>
      </w:r>
    </w:p>
    <w:p>
      <w:pPr>
        <w:pStyle w:val="Heading2"/>
      </w:pPr>
      <w:r>
        <w:t>Gameplay</w:t>
      </w:r>
    </w:p>
    <w:p>
      <w:r/>
      <w:r>
        <w:t>Gonzo’s Gold is not your average slot game. It’s a treasure hunt adventure in the jungle, and you’re the lucky treasure hunter on the quest for riches! The wild theme and five-reel structure with multiple paylines will have you feeling like Indiana Jones in no time!</w:t>
      </w:r>
    </w:p>
    <w:p>
      <w:r/>
      <w:r>
        <w:t>As you spin, keep an eye out for the symbols that can help you earn bonuses, free spins, and other advantages. Who said treasure hunting was easy? You gotta work for it!</w:t>
      </w:r>
    </w:p>
    <w:p>
      <w:r/>
      <w:r>
        <w:t>But don’t worry, the engaging gameplay and upbeat music will keep you motivated throughout the game. It’s just like playing your own soundtrack as you navigate through the wilderness. So, follow your gut, take the risks, and claim your treasure!</w:t>
      </w:r>
    </w:p>
    <w:p>
      <w:pPr>
        <w:pStyle w:val="Heading2"/>
      </w:pPr>
      <w:r>
        <w:t>Bonus Bonanza</w:t>
      </w:r>
    </w:p>
    <w:p>
      <w:r/>
      <w:r>
        <w:t xml:space="preserve">Gonzo's Gold is a slot game that just keeps on giving. It's chock-full of symbols and features that could send your winnings soaring. And who doesn't love a good win? </w:t>
      </w:r>
      <w:r>
        <w:t xml:space="preserve"> </w:t>
      </w:r>
    </w:p>
    <w:p>
      <w:r/>
      <w:r>
        <w:t>The graphics on this game take you on a trip to the heart of the jungle, where you'll be hunting for treasure alongside Gonzo himself. Will you strike it big and find the elusive City of Gold? There's only one way to find out!</w:t>
      </w:r>
      <w:r>
        <w:t xml:space="preserve"> </w:t>
      </w:r>
    </w:p>
    <w:p>
      <w:r/>
      <w:r>
        <w:t>The scatter and wild symbols are the true stars of the show, though. They could secure you an endless amount of bonuses and free spins. It's like finding treasure within treasure, which is a bit too meta for our liking. But let's just say we're on board with this game's mission to make us richer than our wildest dreams.</w:t>
      </w:r>
      <w:r>
        <w:t xml:space="preserve"> </w:t>
      </w:r>
    </w:p>
    <w:p>
      <w:r/>
      <w:r>
        <w:t xml:space="preserve">And don't even get us started on the possibility of winning the amount bet multiplied by 5000 times. We'll take one of those, please! With those kind of payouts, we just might have enough to buy a whole jungle of our own (and maybe even hire our own Gonzo). </w:t>
      </w:r>
    </w:p>
    <w:p>
      <w:pPr>
        <w:pStyle w:val="Heading2"/>
      </w:pPr>
      <w:r>
        <w:t>Let's Talk about the Awesome Visuals and Sound Effects</w:t>
      </w:r>
    </w:p>
    <w:p>
      <w:r/>
      <w:r>
        <w:t xml:space="preserve">Can we just take a moment to appreciate the stunning visuals and sound effects in Gonzo's Gold? If there was an award for the best-looking online slot game, this one would definitely be a contender. The jungle theme is executed flawlessly with incredible graphics that transport you right into the heart of the jungle. </w:t>
      </w:r>
    </w:p>
    <w:p>
      <w:r/>
      <w:r>
        <w:t>The sound effects are just as impressive, creating an immersive experience that keeps you hooked from start to finish. The drum rolls and other jungle sounds truly add to the excitement of the game, making you feel like you're on a treasure hunt in some far-off exotic land.</w:t>
      </w:r>
    </w:p>
    <w:p>
      <w:r/>
      <w:r>
        <w:t xml:space="preserve">Let's talk about Gonzo's animations. They are smooth, sleek, and super satisfying to watch. The golden temple and other symbols are so well-designed that they practically pop out of the screen. And let's not forget to mention the engaging soundtrack. The music keeps you pumped throughout the game and adds just the right amount of fun and excitement to your gaming experience. </w:t>
      </w:r>
    </w:p>
    <w:p>
      <w:r/>
      <w:r>
        <w:t>Overall, the visuals and sound effects in Gonzo's Gold are top-notch. They really elevate the game and make it one of the best-looking slots out there. It's no wonder that this game has become so popular among players all over the world.</w:t>
      </w:r>
    </w:p>
    <w:p>
      <w:pPr>
        <w:pStyle w:val="Heading2"/>
      </w:pPr>
      <w:r>
        <w:t>Payout Potential: Get Ready to Strike Gold!</w:t>
      </w:r>
    </w:p>
    <w:p>
      <w:r/>
      <w:r>
        <w:t>What’s better than spinning the reels of a fun online slot game? Winning big, of course! Gonzo’s Gold doesn’t only offer a thrilling gaming experience but also an impressive payout potential! Get your lucky charm, pick your lucky number, and start spinning!</w:t>
      </w:r>
    </w:p>
    <w:p>
      <w:r/>
      <w:r>
        <w:t>Gonzo’s Gold offers an incredible payout potential, with the possibility of earning the amount bet multiplied by 5000 times! That's some serious gold you're playing for! The game includes multiple paylines and symbols that can be used to earn bonuses, free spins, and other advantages. You'll never know what kind of surprise Gonzo has in store for you!</w:t>
      </w:r>
    </w:p>
    <w:p>
      <w:r/>
      <w:r>
        <w:t>The best part? Gonzo’s Gold is accessible to all players, regardless of their bankroll size, with a maximum and minimum betting limit in place. So, whether you're a high roller or a casual player, you can bet the amount you feel comfortable with and still have the same chance of winning the big prize.</w:t>
      </w:r>
    </w:p>
    <w:p>
      <w:r/>
      <w:r>
        <w:t>So, are you ready to venture into the world of Gonzo's Gold and join the quest for treasure? Be careful though, with rewards this good, every other slot game will seem plain in comparison!</w:t>
      </w:r>
    </w:p>
    <w:p>
      <w:pPr>
        <w:pStyle w:val="Heading2"/>
      </w:pPr>
      <w:r>
        <w:t>Game Producer</w:t>
      </w:r>
    </w:p>
    <w:p>
      <w:r/>
      <w:r>
        <w:t xml:space="preserve">Netent is like a master chef of online slot game producers - established and respected. And just like every dish that comes out of a renowned restaurant, Gonzo's Gold is one of their most successful games. With high-quality graphics, engaging gameplay, and exciting payouts, this game is a prime example of Netent's commitment to providing players with the best gaming experience possible. It's like they went all Gordon Ramsay on the game production - high standards and no shortcuts. </w:t>
      </w:r>
      <w:r>
        <w:t xml:space="preserve"> </w:t>
      </w:r>
    </w:p>
    <w:p>
      <w:r/>
      <w:r>
        <w:t xml:space="preserve">Don't just take our word for it - trust the brand that's been around since the beginning of online gaming. This game is fun, safe, and rewarding, just like those fun-sized chocolates they give out on Halloween - except with Gonzo's Gold, you can get your sweet fix all year round. So, grab your pickaxe and put on your hard hat, because this game is a goldmine! </w:t>
      </w:r>
    </w:p>
    <w:p>
      <w:pPr>
        <w:pStyle w:val="Heading2"/>
      </w:pPr>
      <w:r>
        <w:t>FAQ</w:t>
      </w:r>
    </w:p>
    <w:p>
      <w:pPr>
        <w:pStyle w:val="Heading3"/>
      </w:pPr>
      <w:r>
        <w:t>What is Gonzo's Gold?</w:t>
      </w:r>
    </w:p>
    <w:p>
      <w:r/>
      <w:r>
        <w:t>Gonzo's Gold is an online slot game produced by Netent with a treasure hunter theme.</w:t>
      </w:r>
    </w:p>
    <w:p>
      <w:pPr>
        <w:pStyle w:val="Heading3"/>
      </w:pPr>
      <w:r>
        <w:t>How many game reels does Gonzo's Gold have?</w:t>
      </w:r>
    </w:p>
    <w:p>
      <w:r/>
      <w:r>
        <w:t>Gonzo's Gold consists of five game reels.</w:t>
      </w:r>
    </w:p>
    <w:p>
      <w:pPr>
        <w:pStyle w:val="Heading3"/>
      </w:pPr>
      <w:r>
        <w:t>What is the maximum amount that can be won in Gonzo's Gold?</w:t>
      </w:r>
    </w:p>
    <w:p>
      <w:r/>
      <w:r>
        <w:t>The maximum amount that can be won in Gonzo's Gold is the amount bet multiplied by 5000 times.</w:t>
      </w:r>
    </w:p>
    <w:p>
      <w:pPr>
        <w:pStyle w:val="Heading3"/>
      </w:pPr>
      <w:r>
        <w:t>Are there any betting limits in Gonzo's Gold?</w:t>
      </w:r>
    </w:p>
    <w:p>
      <w:r/>
      <w:r>
        <w:t>Yes, Gonzo's Gold has maximum and minimum betting limits.</w:t>
      </w:r>
    </w:p>
    <w:p>
      <w:pPr>
        <w:pStyle w:val="Heading3"/>
      </w:pPr>
      <w:r>
        <w:t>What symbols can be found in Gonzo's Gold?</w:t>
      </w:r>
    </w:p>
    <w:p>
      <w:r/>
      <w:r>
        <w:t>Gonzo's Gold has a variety of symbols that relate to a treasure hunt in the jungle.</w:t>
      </w:r>
    </w:p>
    <w:p>
      <w:pPr>
        <w:pStyle w:val="Heading3"/>
      </w:pPr>
      <w:r>
        <w:t>Does Gonzo's Gold offer free spins?</w:t>
      </w:r>
    </w:p>
    <w:p>
      <w:r/>
      <w:r>
        <w:t>Yes, Gonzo's Gold offers a large number of free spins if certain symbols are combined in a certain way.</w:t>
      </w:r>
    </w:p>
    <w:p>
      <w:pPr>
        <w:pStyle w:val="Heading3"/>
      </w:pPr>
      <w:r>
        <w:t>What is special about the setting in Gonzo's Gold?</w:t>
      </w:r>
    </w:p>
    <w:p>
      <w:r/>
      <w:r>
        <w:t>The setting in Gonzo's Gold is very engaging and generates an adrenaline rush with drums constantly rolling and a very pleasant playlist to choose from.</w:t>
      </w:r>
    </w:p>
    <w:p>
      <w:pPr>
        <w:pStyle w:val="Heading3"/>
      </w:pPr>
      <w:r>
        <w:t>Is it worth trying Gonzo's Gold?</w:t>
      </w:r>
    </w:p>
    <w:p>
      <w:r/>
      <w:r>
        <w:t>Yes, our advice is to try Gonzo's Gold as soon as possible, as it is a quality online slot game with many possibilities for victory.</w:t>
      </w:r>
    </w:p>
    <w:p>
      <w:pPr>
        <w:pStyle w:val="Heading2"/>
      </w:pPr>
      <w:r>
        <w:t>What we like</w:t>
      </w:r>
    </w:p>
    <w:p>
      <w:pPr>
        <w:pStyle w:val="ListBullet"/>
        <w:spacing w:line="240" w:lineRule="auto"/>
        <w:ind w:left="720"/>
      </w:pPr>
      <w:r/>
      <w:r>
        <w:t>Engaging gameplay</w:t>
      </w:r>
    </w:p>
    <w:p>
      <w:pPr>
        <w:pStyle w:val="ListBullet"/>
        <w:spacing w:line="240" w:lineRule="auto"/>
        <w:ind w:left="720"/>
      </w:pPr>
      <w:r/>
      <w:r>
        <w:t>Variety of bonus features</w:t>
      </w:r>
    </w:p>
    <w:p>
      <w:pPr>
        <w:pStyle w:val="ListBullet"/>
        <w:spacing w:line="240" w:lineRule="auto"/>
        <w:ind w:left="720"/>
      </w:pPr>
      <w:r/>
      <w:r>
        <w:t>High-quality visuals and sound effects</w:t>
      </w:r>
    </w:p>
    <w:p>
      <w:pPr>
        <w:pStyle w:val="ListBullet"/>
        <w:spacing w:line="240" w:lineRule="auto"/>
        <w:ind w:left="720"/>
      </w:pPr>
      <w:r/>
      <w:r>
        <w:t>Incredible payout potential</w:t>
      </w:r>
    </w:p>
    <w:p>
      <w:pPr>
        <w:pStyle w:val="Heading2"/>
      </w:pPr>
      <w:r>
        <w:t>What we don't like</w:t>
      </w:r>
    </w:p>
    <w:p>
      <w:pPr>
        <w:pStyle w:val="ListBullet"/>
        <w:spacing w:line="240" w:lineRule="auto"/>
        <w:ind w:left="720"/>
      </w:pPr>
      <w:r/>
      <w:r>
        <w:t>Limited maximum betting limit</w:t>
      </w:r>
    </w:p>
    <w:p>
      <w:pPr>
        <w:pStyle w:val="ListBullet"/>
        <w:spacing w:line="240" w:lineRule="auto"/>
        <w:ind w:left="720"/>
      </w:pPr>
      <w:r/>
      <w:r>
        <w:t>Limited number of paylines</w:t>
      </w:r>
    </w:p>
    <w:p>
      <w:r/>
      <w:r>
        <w:rPr>
          <w:b/>
        </w:rPr>
        <w:t>Play Gonzo's Gold Free - Review and Ratings</w:t>
      </w:r>
    </w:p>
    <w:p>
      <w:r/>
      <w:r>
        <w:rPr>
          <w:i/>
        </w:rPr>
        <w:t>Discover if Gonzo's Gold is worth playing and explore its potential payout. Play Gonzo's Gold for free at Netent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