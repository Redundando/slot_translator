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Spin for Free</w:t>
      </w:r>
    </w:p>
    <w:p>
      <w:pPr>
        <w:pStyle w:val="Heading2"/>
      </w:pPr>
      <w:r>
        <w:t>DRAGON SPIN GAMEPLAY MECHANICS</w:t>
      </w:r>
    </w:p>
    <w:p>
      <w:r/>
      <w:r>
        <w:t>Are you ready to face the mythical creature and potentially hit the jackpot? Dragon Spin is a thrilling online slot game that follows the traditional format of a 5x3 reel setup. With an RTP of 95.96%, you're in for a good chance of winning.</w:t>
      </w:r>
      <w:r/>
    </w:p>
    <w:p>
      <w:r/>
      <w:r>
        <w:t>Now, let's talk about the game's low-volatility nature. Don't be fooled by the high possibility of winning combinations, as it doesn't necessarily mean a higher payout ratio. But don't worry; it just means that you won't be hit with a dragon-sized loss, and you'll have more chances to keep spinning and winning!</w:t>
      </w:r>
      <w:r/>
    </w:p>
    <w:p>
      <w:r/>
      <w:r>
        <w:t>Speaking of dragons, did you know that the game features several dragon symbols, each with its unique personality and characteristics? You'll encounter them as you play, and each dragon has a specific feature that can increase your chances of winning.</w:t>
      </w:r>
      <w:r/>
    </w:p>
    <w:p>
      <w:r/>
      <w:r>
        <w:t xml:space="preserve">If you're feeling adventurous, take a chance on the Dragon Wheel feature. Here, you'll spin a wheel that can award you cash prizes and one of three bonus features: the Raining Wilds, Reel Blast, and Persisting Wilds. What better way to increase your chances of winning and potentially slay that jackpot? </w:t>
      </w:r>
      <w:r/>
    </w:p>
    <w:p>
      <w:r/>
      <w:r>
        <w:t xml:space="preserve">Overall, Dragon Spin is an exciting and adventurous choice for online slot game enthusiasts. With its immersive dragon theme and multiple bonus features, it's sure to keep you on the edge of your seat for hours! </w:t>
      </w:r>
    </w:p>
    <w:p>
      <w:pPr>
        <w:pStyle w:val="Heading2"/>
      </w:pPr>
      <w:r>
        <w:t>Graphics and Sound Design</w:t>
      </w:r>
    </w:p>
    <w:p>
      <w:r/>
      <w:r>
        <w:t xml:space="preserve">Dragon Spin is more than just an online slot game – it's an audiovisual experience. The sound design is so good that you might feel like you're inside a dragon's lair. If the dragon had a thing for techno beats, of course. </w:t>
      </w:r>
    </w:p>
    <w:p>
      <w:r/>
      <w:r>
        <w:t>The graphics are equally stunning. The game's backdrop, with its blue dragon scales, sets the stage for a magical journey. On the reels, the card figures blend seamlessly with shiny gemstones and splendid dragons. It's like Game of Thrones meets James Bond.</w:t>
      </w:r>
    </w:p>
    <w:p>
      <w:r/>
      <w:r>
        <w:t xml:space="preserve">Let's not forget about the dragons themselves. They come in different colors and scaly patterns, each with its own personality. Some look fierce and intimidating, while others seem like they wouldn't hurt a fly (or a gambler). Of course, they all have the same goal – to bring you riches beyond your wildest dreams. </w:t>
      </w:r>
    </w:p>
    <w:p>
      <w:pPr>
        <w:pStyle w:val="Heading2"/>
      </w:pPr>
      <w:r>
        <w:t>Bonus Modes and Scatter Symbol</w:t>
      </w:r>
    </w:p>
    <w:p>
      <w:r/>
      <w:r>
        <w:t>Get ready for some sizzling hot slot action with Dragon Spin. Whether you're a seasoned gambler or someone who loves to play games for fun, you'll appreciate the exciting bonus modes and Scatter symbol in this game.</w:t>
      </w:r>
    </w:p>
    <w:p>
      <w:r/>
      <w:r>
        <w:t>Dragon Spin's Wild symbol is like that friend who always has your back. It frequently pops up on the screen, replacing every other normal symbol on the screen to help you hit those winning combinations. It's almost like the universe is telling you to go big or go home.</w:t>
      </w:r>
    </w:p>
    <w:p>
      <w:r/>
      <w:r>
        <w:t>But then there's the green gem – the Scatter symbol that's all about the bonus mode. You need to land three or more of these bad boys in a spin to access the bonus mode. And trust me, it's worth it! The bonus mode comes with free spins, and players can trigger three different modes depending on the Wild symbols' operating mechanism.</w:t>
      </w:r>
    </w:p>
    <w:p>
      <w:r/>
      <w:r>
        <w:t>So, what are you waiting for? Give Dragon Spin a spin and see if you can trigger those bonus modes. And who knows – maybe you'll unlock the secret to winning big in this game. Just don't forget to breathe fire like a dragon while you play!</w:t>
      </w:r>
    </w:p>
    <w:p>
      <w:pPr>
        <w:pStyle w:val="Heading2"/>
      </w:pPr>
      <w:r>
        <w:t>Exploring the Dragon Theme in Online Slot Games</w:t>
      </w:r>
    </w:p>
    <w:p>
      <w:r/>
      <w:r>
        <w:t>Dragon Spin is one of the many online slots that's inspired by the mythical creature. It's perfect for anyone who wants to experience the thrill of slaying a dragon without the actual risk. But don't worry, we won't judge you if you want to dress up as a knight or a wizard while playing it!</w:t>
      </w:r>
      <w:r/>
    </w:p>
    <w:p>
      <w:r/>
      <w:r>
        <w:t>Other dragon-themed slots in the market include Dragon Match by iSoftBet, Red Dragon vs Blue Dragon by Red Rake, Dragon's Treasure by Merkur Gaming, and Dragons Lucky 8 by Wazdan. We recommend trying them all and see which dragon speaks to you the most. Who knows, maybe you'll discover a new love for dragons and want to keep playing these slots forever!</w:t>
      </w:r>
      <w:r/>
    </w:p>
    <w:p>
      <w:r/>
      <w:r>
        <w:t>So, what makes Dragon Spin stand out from its dragon-themed counterparts? For one, its lucrative bonuses and free spins keep the game exciting and unpredictable. Plus, the graphics and sound effects transport you to a fantastical world where dragons roam free. The game is also easy to play, making it perfect for both beginners and experienced players.</w:t>
      </w:r>
      <w:r/>
    </w:p>
    <w:p>
      <w:r/>
      <w:r>
        <w:t>Overall, if you're a fan of dragons and online slots, Dragon Spin is a must-play. Give it a try and see if you have what it takes to slay the dragon and win big. Just don't forget to breathe fire as you spin those reels!</w:t>
      </w:r>
    </w:p>
    <w:p>
      <w:pPr>
        <w:pStyle w:val="Heading2"/>
      </w:pPr>
      <w:r>
        <w:t>How Does Dragon Spin Compare to Other Dragon-Themed Slot Games?</w:t>
      </w:r>
    </w:p>
    <w:p>
      <w:r/>
      <w:r>
        <w:t>If you're a fan of dragon-themed casino slot games, you're in luck! There are a ton of them out there to choose from, but Dragon Spin sets itself apart from the pack with its unique blend of low-volatility and frequent winning combinations.</w:t>
      </w:r>
    </w:p>
    <w:p>
      <w:r/>
      <w:r>
        <w:t>But let's talk about the real star of the show here: the sound design and graphics. They're truly impressive, and make you feel like you're soaring through the skies on the back of a fearsome dragon. I mean, who wouldn't want that?</w:t>
      </w:r>
    </w:p>
    <w:p>
      <w:r/>
      <w:r>
        <w:t>Now, onto the competition. Red Dragon vs Blue Dragon by Red Rake may have an impressive element symbol alignment, but let's be real - it's all about the dragons in dragon-themed slot games. And while Dragon Match has a cool matching mechanism, it just can't compare to the excitement of spinning those dragon-themed reels.</w:t>
      </w:r>
    </w:p>
    <w:p>
      <w:r/>
      <w:r>
        <w:t>So, while other games may try to ride the coattails of the dragon theme, Dragon Spin stands out with its winning combination of visual and audio design, unique game mechanics, and the thrill of the spin.</w:t>
      </w:r>
    </w:p>
    <w:p>
      <w:pPr>
        <w:pStyle w:val="Heading2"/>
      </w:pPr>
      <w:r>
        <w:t>FAQ</w:t>
      </w:r>
    </w:p>
    <w:p>
      <w:pPr>
        <w:pStyle w:val="Heading3"/>
      </w:pPr>
      <w:r>
        <w:t>What is Dragon Spin?</w:t>
      </w:r>
    </w:p>
    <w:p>
      <w:r/>
      <w:r>
        <w:t>Dragon Spin is an online slot game by Bally with a dragon theme and a 5x3 game board.</w:t>
      </w:r>
    </w:p>
    <w:p>
      <w:pPr>
        <w:pStyle w:val="Heading3"/>
      </w:pPr>
      <w:r>
        <w:t>What is the RTP of Dragon Spin?</w:t>
      </w:r>
    </w:p>
    <w:p>
      <w:r/>
      <w:r>
        <w:t>The RTP of Dragon Spin is 95.96%.</w:t>
      </w:r>
    </w:p>
    <w:p>
      <w:pPr>
        <w:pStyle w:val="Heading3"/>
      </w:pPr>
      <w:r>
        <w:t>What is the volatility of Dragon Spin?</w:t>
      </w:r>
    </w:p>
    <w:p>
      <w:r/>
      <w:r>
        <w:t>Dragon Spin has a low volatility, meaning frequent but lower value wins.</w:t>
      </w:r>
    </w:p>
    <w:p>
      <w:pPr>
        <w:pStyle w:val="Heading3"/>
      </w:pPr>
      <w:r>
        <w:t>What symbols are in Dragon Spin?</w:t>
      </w:r>
    </w:p>
    <w:p>
      <w:r/>
      <w:r>
        <w:t>Dragon Spin has playing card figures, gems, and various types of dragons as symbols.</w:t>
      </w:r>
    </w:p>
    <w:p>
      <w:pPr>
        <w:pStyle w:val="Heading3"/>
      </w:pPr>
      <w:r>
        <w:t>What is the Wild symbol in Dragon Spin?</w:t>
      </w:r>
    </w:p>
    <w:p>
      <w:r/>
      <w:r>
        <w:t>The Wild symbol in Dragon Spin replaces all normal symbols to create higher value combinations.</w:t>
      </w:r>
    </w:p>
    <w:p>
      <w:pPr>
        <w:pStyle w:val="Heading3"/>
      </w:pPr>
      <w:r>
        <w:t>What is the Scatter symbol in Dragon Spin?</w:t>
      </w:r>
    </w:p>
    <w:p>
      <w:r/>
      <w:r>
        <w:t>The Scatter symbol in Dragon Spin is a green gem that triggers the bonus mode when three or more are found in a single spin.</w:t>
      </w:r>
    </w:p>
    <w:p>
      <w:pPr>
        <w:pStyle w:val="Heading3"/>
      </w:pPr>
      <w:r>
        <w:t>Are there other slots with dragon themes?</w:t>
      </w:r>
    </w:p>
    <w:p>
      <w:r/>
      <w:r>
        <w:t>Yes, there are several other slots with dragon themes, including Dragon Match, Red Dragon vs Blue Dragon, Dragon's Treasure, and Dragons Lucky 8.</w:t>
      </w:r>
    </w:p>
    <w:p>
      <w:pPr>
        <w:pStyle w:val="Heading3"/>
      </w:pPr>
      <w:r>
        <w:t>Is Dragon Spin a good slot game?</w:t>
      </w:r>
    </w:p>
    <w:p>
      <w:r/>
      <w:r>
        <w:t>Whether or not Dragon Spin is a good slot game is subjective and depends on personal preferences. However, it is a well-designed game with classic gameplay mechanics and a low volatility, which may appeal to some players.</w:t>
      </w:r>
    </w:p>
    <w:p>
      <w:pPr>
        <w:pStyle w:val="Heading2"/>
      </w:pPr>
      <w:r>
        <w:t>What we like</w:t>
      </w:r>
    </w:p>
    <w:p>
      <w:pPr>
        <w:pStyle w:val="ListBullet"/>
        <w:spacing w:line="240" w:lineRule="auto"/>
        <w:ind w:left="720"/>
      </w:pPr>
      <w:r/>
      <w:r>
        <w:t>Impressive sound design and graphics</w:t>
      </w:r>
    </w:p>
    <w:p>
      <w:pPr>
        <w:pStyle w:val="ListBullet"/>
        <w:spacing w:line="240" w:lineRule="auto"/>
        <w:ind w:left="720"/>
      </w:pPr>
      <w:r/>
      <w:r>
        <w:t>Frequent appearance of wild symbol</w:t>
      </w:r>
    </w:p>
    <w:p>
      <w:pPr>
        <w:pStyle w:val="ListBullet"/>
        <w:spacing w:line="240" w:lineRule="auto"/>
        <w:ind w:left="720"/>
      </w:pPr>
      <w:r/>
      <w:r>
        <w:t>Variety of bonus modes with free spins</w:t>
      </w:r>
    </w:p>
    <w:p>
      <w:pPr>
        <w:pStyle w:val="ListBullet"/>
        <w:spacing w:line="240" w:lineRule="auto"/>
        <w:ind w:left="720"/>
      </w:pPr>
      <w:r/>
      <w:r>
        <w:t>Differentiating low-volatility setting</w:t>
      </w:r>
    </w:p>
    <w:p>
      <w:pPr>
        <w:pStyle w:val="Heading2"/>
      </w:pPr>
      <w:r>
        <w:t>What we don't like</w:t>
      </w:r>
    </w:p>
    <w:p>
      <w:pPr>
        <w:pStyle w:val="ListBullet"/>
        <w:spacing w:line="240" w:lineRule="auto"/>
        <w:ind w:left="720"/>
      </w:pPr>
      <w:r/>
      <w:r>
        <w:t>Limited rewards with low-volatility setting</w:t>
      </w:r>
    </w:p>
    <w:p>
      <w:pPr>
        <w:pStyle w:val="ListBullet"/>
        <w:spacing w:line="240" w:lineRule="auto"/>
        <w:ind w:left="720"/>
      </w:pPr>
      <w:r/>
      <w:r>
        <w:t>Not the only dragon-themed slot in the market</w:t>
      </w:r>
    </w:p>
    <w:p>
      <w:r/>
      <w:r>
        <w:rPr>
          <w:b/>
        </w:rPr>
        <w:t>Play Dragon Spin for Free</w:t>
      </w:r>
    </w:p>
    <w:p>
      <w:r/>
      <w:r>
        <w:rPr>
          <w:i/>
        </w:rPr>
        <w:t>Read our review of Dragon Spin and play this impressive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