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Eternal Shogi Free - Review of the Unique Online Slot</w:t>
      </w:r>
    </w:p>
    <w:p>
      <w:pPr>
        <w:pStyle w:val="Heading2"/>
      </w:pPr>
      <w:r>
        <w:t>GAMEPLAY MECHANICS</w:t>
      </w:r>
    </w:p>
    <w:p>
      <w:r/>
      <w:r>
        <w:t>If you're looking for a slot game that offers unique and exciting gameplay mechanics, look no further than Eternal Shogi. This game features ten fixed paylines, half of which pay from left to right and the other half from right to left. It's like trying to cross the street in Japan! But don't worry, the game's paylines are clearly labeled so you won't get lost.</w:t>
      </w:r>
      <w:r/>
    </w:p>
    <w:p>
      <w:r/>
      <w:r>
        <w:t>The game's central reel is where all the magic happens. When you match two high-paying symbols and one Scatter Wild, you activate the coveted free spins mode. This mode is where you can really rack up some serious winnings, with multipliers that can go up to 16 times your original bet. It's like getting a 16x combo at your favorite sushi restaurant.</w:t>
      </w:r>
      <w:r/>
    </w:p>
    <w:p>
      <w:r/>
      <w:r>
        <w:t>And let's not forget about the AutoPlay function. This feature allows you to sit back and relax while the game takes over and spins the reels for you. It's like having a personal assistant, but without the stress of having to pay them.</w:t>
      </w:r>
    </w:p>
    <w:p>
      <w:pPr>
        <w:pStyle w:val="Heading2"/>
      </w:pPr>
      <w:r>
        <w:t>Revolutionizing Slot Games with Eternal Shogi's Free Spins and Bonus Features</w:t>
      </w:r>
    </w:p>
    <w:p>
      <w:r/>
      <w:r>
        <w:t xml:space="preserve">Are you tired of the same old slot games that just offer basic gameplay and mundane bonuses? It's time to switch things up and try Eternal Shogi! This game offers free spins and bonus features that will keep you on the edge of your seat. </w:t>
      </w:r>
    </w:p>
    <w:p>
      <w:r/>
      <w:r>
        <w:t>Matching two high-paying symbols and one Scatter Wild is your ticket to the free spins mode. Trust us, it's worth the effort! In this mode, your winnings can be multiplied up to 16 times, giving you the chance to land some truly big wins. And if you're lucky, you could get between 5 to 100 free spins! But don't worry, even if you're not as fortunate with the spins, the minimum bet is only 0.10€, so you won't break the bank.</w:t>
      </w:r>
      <w:r>
        <w:t xml:space="preserve"> </w:t>
      </w:r>
    </w:p>
    <w:p>
      <w:r/>
      <w:r>
        <w:t>But the fun doesn't stop there! Eternal Shogi also features bonus games and free spins that can enhance your gaming experience. It's not just about winning, it's about enjoying every moment of the game. We appreciate a slot game that offers more than just a simple spin and win formula, and Eternal Shogi definitely delivers.</w:t>
      </w:r>
      <w:r>
        <w:t xml:space="preserve"> </w:t>
      </w:r>
    </w:p>
    <w:p>
      <w:r/>
      <w:r>
        <w:t>So what are you waiting for? Give Eternal Shogi a spin and see for yourself why it's quickly become a fan favorite. Just don't blame us when you're glued to your screen for hours on end!</w:t>
      </w:r>
    </w:p>
    <w:p>
      <w:pPr>
        <w:pStyle w:val="Heading2"/>
      </w:pPr>
      <w:r>
        <w:t>Betting Options</w:t>
      </w:r>
    </w:p>
    <w:p>
      <w:r/>
      <w:r>
        <w:t>Are you on a budget or are you feeling extra lucky today? Either way, Eternal Shogi has got you covered with its wide variety of betting ranges. You can start spinning with a minimum bet of 0.10€ or go all in with a maximum bet of 100.00€. Trust us when we say that regardless of your choice, the game is still a thrilling experience!</w:t>
      </w:r>
    </w:p>
    <w:p>
      <w:r/>
      <w:r>
        <w:t>Not only that, but the game's betting range can also change the level of volatility, making it more challenging and rewarding for the daring souls out there ready to take a risk! So, put on your thinking caps and decide which betting range will work best for you. Just don't forget to pace yourself and play responsibly!</w:t>
      </w:r>
    </w:p>
    <w:p>
      <w:pPr>
        <w:pStyle w:val="Heading2"/>
      </w:pPr>
      <w:r>
        <w:t>Theme and Symbols</w:t>
      </w:r>
    </w:p>
    <w:p>
      <w:r/>
      <w:r>
        <w:t>Eternal Shogi is the perfect blend of traditional Chinese and Japanese board games. It's got everything; mystical vibes, sacred symbols, and all that good stuff. You can tell the designers put in some real effort to capture the essence of ancient board games. Speaking of symbols, let's talk about the ones in this game.</w:t>
      </w:r>
    </w:p>
    <w:p>
      <w:r/>
      <w:r>
        <w:t xml:space="preserve"> First up, we've got the sacred carp symbol. It's the highest paying symbol in the game, and rightfully so! The carp has long been associated with good fortune and good luck in Chinese and Japanese cultures. If you're lucky enough to land some carp symbols, you might just be in for a big win.</w:t>
      </w:r>
    </w:p>
    <w:p>
      <w:r/>
      <w:r>
        <w:t xml:space="preserve"> Next up, we've got the temple symbol. It's an iconic symbol of traditional Japanese architecture, and it looks stunning in this game. As far as payouts go, this symbol is a good one to watch out for.</w:t>
      </w:r>
    </w:p>
    <w:p>
      <w:r/>
      <w:r>
        <w:t xml:space="preserve"> The bonsai symbol is another one that catches the eye. Who doesn't love the idea of a miniature tree that you can take care of and shape to your liking? In this game, the bonsai symbol can help you win big, so keep an eye out for it.</w:t>
      </w:r>
    </w:p>
    <w:p>
      <w:r/>
      <w:r>
        <w:t xml:space="preserve"> The lantern symbol is a classic in Asian culture, representing brightness and bringing good things your way. In Eternal Shogi, the lantern symbol is your key to unlocking free spins, so be sure to keep your lanterns lit and ready to go! Finally, there's the fan symbol. It's a symbol of good luck in many parts of Asia, and it works wonders in this game as well. Just like the carp symbol, the fan is another high-paying symbol you'll want to keep an eye out for.</w:t>
      </w:r>
    </w:p>
    <w:p>
      <w:r/>
      <w:r>
        <w:t xml:space="preserve"> One thing to note is that Eternal Shogi takes into account the Year of the Dragon, which means that there are bonus games and free spins available to make your gaming experience even better. All in all, the theme and symbols in this game are spot on, and the designers have really done a fantastic job bringing traditional board games to life on the reels. </w:t>
      </w:r>
    </w:p>
    <w:p>
      <w:pPr>
        <w:pStyle w:val="Heading2"/>
      </w:pPr>
      <w:r>
        <w:t>Mobile Compatibility</w:t>
      </w:r>
    </w:p>
    <w:p>
      <w:r/>
      <w:r>
        <w:t xml:space="preserve">Are you tired of being glued to your desktop computer, just to get a few minutes of gaming in? With Eternal Shogi, you can take your gaming on-the-go! Spearhead Studios developed this game to be compatible with any device, so you can enjoy it on your desktop, mobile, or tablet device. </w:t>
      </w:r>
    </w:p>
    <w:p>
      <w:r/>
      <w:r>
        <w:t>Now, you won't have to worry about missing out on the gaming action just because you're away from your computer. You can sneak in a few spins on your phone during your lunch break, or even on your tablet while lounging in bed. The possibilities are endless with this game's mobile compatibility feature!</w:t>
      </w:r>
    </w:p>
    <w:p>
      <w:r/>
      <w:r>
        <w:t>Even if you're a bit of a tech dinosaur, don't worry, Eternal Shogi has got you covered. The game is user-friendly and easy to navigate no matter what device you choose. So go ahead and take your game on-the-go and win big, whether you're on a backpacking trip or just chilling at home.</w:t>
      </w:r>
    </w:p>
    <w:p>
      <w:pPr>
        <w:pStyle w:val="Heading2"/>
      </w:pPr>
      <w:r>
        <w:t>FAQ</w:t>
      </w:r>
    </w:p>
    <w:p>
      <w:pPr>
        <w:pStyle w:val="Heading3"/>
      </w:pPr>
      <w:r>
        <w:t>What is Eternal Shogi?</w:t>
      </w:r>
    </w:p>
    <w:p>
      <w:r/>
      <w:r>
        <w:t>Eternal Shogi is a free video slot game developed by Spearhead Studios that features gameplay mechanics based on the central reel.</w:t>
      </w:r>
    </w:p>
    <w:p>
      <w:pPr>
        <w:pStyle w:val="Heading3"/>
      </w:pPr>
      <w:r>
        <w:t>What are the key features of the game?</w:t>
      </w:r>
    </w:p>
    <w:p>
      <w:r/>
      <w:r>
        <w:t>Eternal Shogi features ten fixed paylines, free spin mode that can multiply your winnings up to 16 times, bonuses based on the Year of the Dragon, and an Autoplay function for ease of use.</w:t>
      </w:r>
    </w:p>
    <w:p>
      <w:pPr>
        <w:pStyle w:val="Heading3"/>
      </w:pPr>
      <w:r>
        <w:t>How many paylines does Eternal Shogi offer?</w:t>
      </w:r>
    </w:p>
    <w:p>
      <w:r/>
      <w:r>
        <w:t>Eternal Shogi features ten fixed paylines, five of which pay from left to right and five from right to left.</w:t>
      </w:r>
    </w:p>
    <w:p>
      <w:pPr>
        <w:pStyle w:val="Heading3"/>
      </w:pPr>
      <w:r>
        <w:t>Is Eternal Shogi suitable for players of all levels?</w:t>
      </w:r>
    </w:p>
    <w:p>
      <w:r/>
      <w:r>
        <w:t>Yes, Eternal Shogi is ideal for players of all levels, with varying betting ranges that can alter the game's volatility.</w:t>
      </w:r>
    </w:p>
    <w:p>
      <w:pPr>
        <w:pStyle w:val="Heading3"/>
      </w:pPr>
      <w:r>
        <w:t>What are the minimum and maximum bets for Eternal Shogi?</w:t>
      </w:r>
    </w:p>
    <w:p>
      <w:r/>
      <w:r>
        <w:t>The minimum bet for Eternal Shogi is 0.10€, and the maximum bet is 100.00€.</w:t>
      </w:r>
    </w:p>
    <w:p>
      <w:pPr>
        <w:pStyle w:val="Heading3"/>
      </w:pPr>
      <w:r>
        <w:t>Are there any special symbols in Eternal Shogi?</w:t>
      </w:r>
    </w:p>
    <w:p>
      <w:r/>
      <w:r>
        <w:t>Yes, Eternal Shogi includes special symbols like Scattered Wilds, various bonus games and free spins, and captivating game symbols featuring various icons inspired by Chinese mythology.</w:t>
      </w:r>
    </w:p>
    <w:p>
      <w:pPr>
        <w:pStyle w:val="Heading3"/>
      </w:pPr>
      <w:r>
        <w:t>Can I play Eternal Shogi on any device?</w:t>
      </w:r>
    </w:p>
    <w:p>
      <w:r/>
      <w:r>
        <w:t>Yes, you can play Eternal Shogi on any device, thanks to the smooth and seamless gameplay experience offered by Spearhead Studios.</w:t>
      </w:r>
    </w:p>
    <w:p>
      <w:pPr>
        <w:pStyle w:val="Heading3"/>
      </w:pPr>
      <w:r>
        <w:t>Where can I find Spearhead titles like Eternal Shogi?</w:t>
      </w:r>
    </w:p>
    <w:p>
      <w:r/>
      <w:r>
        <w:t>Visit the game library of online casinos like ADM to discover other Spearhead Studio titles like Meganova and Pirates of the Mediterranean.</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Free spins and bonus features</w:t>
      </w:r>
    </w:p>
    <w:p>
      <w:pPr>
        <w:pStyle w:val="ListBullet"/>
        <w:spacing w:line="240" w:lineRule="auto"/>
        <w:ind w:left="720"/>
      </w:pPr>
      <w:r/>
      <w:r>
        <w:t>Various betting options</w:t>
      </w:r>
    </w:p>
    <w:p>
      <w:pPr>
        <w:pStyle w:val="ListBullet"/>
        <w:spacing w:line="240" w:lineRule="auto"/>
        <w:ind w:left="720"/>
      </w:pPr>
      <w:r/>
      <w:r>
        <w:t>Mystical and sacred theme</w:t>
      </w:r>
    </w:p>
    <w:p>
      <w:pPr>
        <w:pStyle w:val="Heading2"/>
      </w:pPr>
      <w:r>
        <w:t>What we don't like</w:t>
      </w:r>
    </w:p>
    <w:p>
      <w:pPr>
        <w:pStyle w:val="ListBullet"/>
        <w:spacing w:line="240" w:lineRule="auto"/>
        <w:ind w:left="720"/>
      </w:pPr>
      <w:r/>
      <w:r>
        <w:t>Only 10 paylines</w:t>
      </w:r>
    </w:p>
    <w:p>
      <w:pPr>
        <w:pStyle w:val="ListBullet"/>
        <w:spacing w:line="240" w:lineRule="auto"/>
        <w:ind w:left="720"/>
      </w:pPr>
      <w:r/>
      <w:r>
        <w:t>May not appeal to all players</w:t>
      </w:r>
    </w:p>
    <w:p>
      <w:r/>
      <w:r>
        <w:rPr>
          <w:b/>
        </w:rPr>
        <w:t>Play Eternal Shogi Free - Review of the Unique Online Slot</w:t>
      </w:r>
    </w:p>
    <w:p>
      <w:r/>
      <w:r>
        <w:rPr>
          <w:i/>
        </w:rPr>
        <w:t>Experience the mystical theme and unique gameplay mechanics of Eternal Shogi.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