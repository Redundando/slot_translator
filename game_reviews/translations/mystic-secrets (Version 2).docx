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Mystic Secrets Slot Game for Free - Review</w:t>
      </w:r>
    </w:p>
    <w:p>
      <w:pPr>
        <w:pStyle w:val="Heading2"/>
      </w:pPr>
      <w:r>
        <w:t>Gameplay and Mechanics</w:t>
      </w:r>
    </w:p>
    <w:p>
      <w:r/>
      <w:r>
        <w:t>Prepare to be enchanted with Mystic Secrets – an online slot game with 5 reels, 3 rows, and up to 10 paylines. Novomatic software creates a game world where you can change your bet values by clicking the '+' or '-' symbols. The auto-spin feature gives you a much-needed break, so you can text your ex back or even scroll through tiktok. The 'Risk Mode' will keep you on the edge of your seat as you place your bets. And if you're hungry for more information, the paytable option is just a click away – just like getting a cup of coffee at Starbucks. But be warned – with a relatively low RTP of 93.6%, playing Mystic Secrets might make you crave some comfort food.</w:t>
      </w:r>
    </w:p>
    <w:p>
      <w:pPr>
        <w:pStyle w:val="Heading2"/>
      </w:pPr>
      <w:r>
        <w:t>Symbols and Paylines</w:t>
      </w:r>
    </w:p>
    <w:p>
      <w:r/>
      <w:r>
        <w:t>Get ready to spin the reels and experience the magic of Mystic Secrets with its amazing symbols and paylines. Let's take a look at what this game has to offer before you start playing and hit the jackpot!</w:t>
      </w:r>
    </w:p>
    <w:p>
      <w:r/>
      <w:r>
        <w:t>From the lowest paying cards 10 to Ace to the more themed symbols such as the inkwell, the candelabra and the cup, there are plenty of ways to win in this slot game. Don't forget about the girl and the patron's apprentice who bring in the big bucks as the regular symbols with the highest payouts.</w:t>
      </w:r>
    </w:p>
    <w:p>
      <w:r/>
      <w:r>
        <w:t>Watch out for the Wild symbol, as it's represented by the patron himself. He can substitute for all symbols except for the Scatter symbol. Speaking of Scatter symbols, when you see the book on your reels, you can earn up to 10 Free Spins plus the Mystic Bonus. Not too shabby, right? Better yet, when the Scatter symbol appears, it occupies three reels, increasing your chances of hitting those winning combinations!</w:t>
      </w:r>
    </w:p>
    <w:p>
      <w:pPr>
        <w:pStyle w:val="Heading2"/>
      </w:pPr>
      <w:r>
        <w:t>The Mystical Bonus Features &amp; Who Doesn't Love Free Spins?</w:t>
      </w:r>
    </w:p>
    <w:p>
      <w:r/>
      <w:r>
        <w:t>What's better than free money? Mystic Secrets offers lighthearted players a way to get Free Spins without breaking the bank. Once you see that scatter symbol hit the reels, you're in for a real treat with up to 10 Free Spins, and the Mystic Bonus. Score big during Free Spins and have your winnings tripled, you could very well be walking away from the game as a mystic millionaire. The glamorous Scatter symbol loves to make its presence known, offering multiple winning combinations. Feeling daring? Try the casino's Gamble function and bet your winnings for a chance to double them, of course, that's if you can correctly guess the color of the next card in the deck.</w:t>
      </w:r>
    </w:p>
    <w:p>
      <w:pPr>
        <w:pStyle w:val="Heading2"/>
      </w:pPr>
      <w:r>
        <w:t>Visuals and Moving Pictures</w:t>
      </w:r>
    </w:p>
    <w:p>
      <w:r/>
      <w:r>
        <w:t>Mystic Secrets boasts some seriously gorgeous graphics that will make your eyes pop like a balloon animal. The level of detail in the visuals is enough to satisfy even the most persnickety player. The animation you'll get from winning combos is no small potatoes either; it's like getting a fireworks show every time you win.</w:t>
      </w:r>
    </w:p>
    <w:p>
      <w:r/>
      <w:r>
        <w:t>The game is set amidst a lush, green castle, with the library of a famous Renaissance scholar nestled inside. It's like you're in Hogwarts, but with way more money on the line (and fewer owls). The game interface is crisp and clean, with all the necessary information blazingly clear.</w:t>
      </w:r>
    </w:p>
    <w:p>
      <w:r/>
      <w:r>
        <w:t>All in all, Mystic Secrets' graphics and animations make it feel like you're playing in a magical realm where slot machines come to life. Who needs reality when you can have all this excitement?!</w:t>
      </w:r>
    </w:p>
    <w:p>
      <w:pPr>
        <w:pStyle w:val="Heading2"/>
      </w:pPr>
      <w:r>
        <w:t>Betting Limits and Volatility</w:t>
      </w:r>
    </w:p>
    <w:p>
      <w:r/>
      <w:r>
        <w:t>Are you a high-roller or a penny pincher? Mystic Secrets has got you covered with a betting range from €0.10 to €50 per spin. That's enough to make Scrooge McDuck blush!</w:t>
      </w:r>
    </w:p>
    <w:p>
      <w:r/>
      <w:r>
        <w:t>While the game's RTP might not be as high as you'd like at 93.6%, what it lacks in RTP it more than makes up for in volatility. It's like the rollercoaster of slot games; get ready for wild ups and downs. Keep your seatbelt on and hang tight!</w:t>
      </w:r>
    </w:p>
    <w:p>
      <w:r/>
      <w:r>
        <w:t>Patience is key with Mystic Secrets - but when you do hit that winning combination, you'll feel like you just found a secret treasure trove. With epic payouts waiting to be won, it's worth the wait. Put on your best Indiana Jones fedora and let's go hunting!</w:t>
      </w:r>
    </w:p>
    <w:p>
      <w:pPr>
        <w:pStyle w:val="Heading2"/>
      </w:pPr>
      <w:r>
        <w:t>FAQ</w:t>
      </w:r>
    </w:p>
    <w:p>
      <w:pPr>
        <w:pStyle w:val="Heading3"/>
      </w:pPr>
      <w:r>
        <w:t>What is Mystic Secrets?</w:t>
      </w:r>
    </w:p>
    <w:p>
      <w:r/>
      <w:r>
        <w:t>Mystic Secrets is an online slot game produced by Novomatic software that has a well-crafted graphics full of details, with some animations related to winnings.</w:t>
      </w:r>
    </w:p>
    <w:p>
      <w:pPr>
        <w:pStyle w:val="Heading3"/>
      </w:pPr>
      <w:r>
        <w:t>How many paylines can I select?</w:t>
      </w:r>
    </w:p>
    <w:p>
      <w:r/>
      <w:r>
        <w:t>You can select up to 10 paylines.</w:t>
      </w:r>
    </w:p>
    <w:p>
      <w:pPr>
        <w:pStyle w:val="Heading3"/>
      </w:pPr>
      <w:r>
        <w:t>What is the minimum and maximum bet per spin?</w:t>
      </w:r>
    </w:p>
    <w:p>
      <w:r/>
      <w:r>
        <w:t>The minimum bet is €0.10 and the maximum is €50 for a single spin.</w:t>
      </w:r>
    </w:p>
    <w:p>
      <w:pPr>
        <w:pStyle w:val="Heading3"/>
      </w:pPr>
      <w:r>
        <w:t>What is the theoretical return to player (RTP)?</w:t>
      </w:r>
    </w:p>
    <w:p>
      <w:r/>
      <w:r>
        <w:t>The theoretical return to player (RTP) is 93.6%.</w:t>
      </w:r>
    </w:p>
    <w:p>
      <w:pPr>
        <w:pStyle w:val="Heading3"/>
      </w:pPr>
      <w:r>
        <w:t>What is the volatility of the game?</w:t>
      </w:r>
    </w:p>
    <w:p>
      <w:r/>
      <w:r>
        <w:t>The volatility of the game is high, so you have to be patient before obtaining winning combinations, but when it happens, the numbers are always significant.</w:t>
      </w:r>
    </w:p>
    <w:p>
      <w:pPr>
        <w:pStyle w:val="Heading3"/>
      </w:pPr>
      <w:r>
        <w:t>What are the symbols in Mystic Secrets?</w:t>
      </w:r>
    </w:p>
    <w:p>
      <w:r/>
      <w:r>
        <w:t>The symbols in Mystic Secrets include non-themed symbols from playing cards 10 to Ace and themed symbols like inkwell, candelabra, cup, girl, and patron's apprentice.</w:t>
      </w:r>
    </w:p>
    <w:p>
      <w:pPr>
        <w:pStyle w:val="Heading3"/>
      </w:pPr>
      <w:r>
        <w:t>What is the Wild symbol?</w:t>
      </w:r>
    </w:p>
    <w:p>
      <w:r/>
      <w:r>
        <w:t>The Wild symbol in Mystic Secrets is represented by the patron and it can replace all symbols except for the Scatter.</w:t>
      </w:r>
    </w:p>
    <w:p>
      <w:pPr>
        <w:pStyle w:val="Heading3"/>
      </w:pPr>
      <w:r>
        <w:t>What is the Scatter symbol?</w:t>
      </w:r>
    </w:p>
    <w:p>
      <w:r/>
      <w:r>
        <w:t>The Scatter symbol in Mystic Secrets is represented by the book and when it appears on the reels it entitles you up to 10 Free Spins plus the Mystic Bonus.</w:t>
      </w:r>
    </w:p>
    <w:p>
      <w:pPr>
        <w:pStyle w:val="Heading3"/>
      </w:pPr>
      <w:r>
        <w:t>What is the Gamble function?</w:t>
      </w:r>
    </w:p>
    <w:p>
      <w:r/>
      <w:r>
        <w:t>The Gamble function in Mystic Secrets lets you gamble your winnings after a win by matching cards, and if you win, you can proceed to the special game, otherwise, you will return to the screen with the reels and resume the regular game.</w:t>
      </w:r>
    </w:p>
    <w:p>
      <w:pPr>
        <w:pStyle w:val="Heading2"/>
      </w:pPr>
      <w:r>
        <w:t>What we like</w:t>
      </w:r>
    </w:p>
    <w:p>
      <w:pPr>
        <w:pStyle w:val="ListBullet"/>
        <w:spacing w:line="240" w:lineRule="auto"/>
        <w:ind w:left="720"/>
      </w:pPr>
      <w:r/>
      <w:r>
        <w:t>Exciting Free Spins bonus feature</w:t>
      </w:r>
    </w:p>
    <w:p>
      <w:pPr>
        <w:pStyle w:val="ListBullet"/>
        <w:spacing w:line="240" w:lineRule="auto"/>
        <w:ind w:left="720"/>
      </w:pPr>
      <w:r/>
      <w:r>
        <w:t>Beautifully designed graphics and animations</w:t>
      </w:r>
    </w:p>
    <w:p>
      <w:pPr>
        <w:pStyle w:val="ListBullet"/>
        <w:spacing w:line="240" w:lineRule="auto"/>
        <w:ind w:left="720"/>
      </w:pPr>
      <w:r/>
      <w:r>
        <w:t>Wide range of betting limits</w:t>
      </w:r>
    </w:p>
    <w:p>
      <w:pPr>
        <w:pStyle w:val="ListBullet"/>
        <w:spacing w:line="240" w:lineRule="auto"/>
        <w:ind w:left="720"/>
      </w:pPr>
      <w:r/>
      <w:r>
        <w:t>Themed symbols with high payout potential</w:t>
      </w:r>
    </w:p>
    <w:p>
      <w:pPr>
        <w:pStyle w:val="Heading2"/>
      </w:pPr>
      <w:r>
        <w:t>What we don't like</w:t>
      </w:r>
    </w:p>
    <w:p>
      <w:pPr>
        <w:pStyle w:val="ListBullet"/>
        <w:spacing w:line="240" w:lineRule="auto"/>
        <w:ind w:left="720"/>
      </w:pPr>
      <w:r/>
      <w:r>
        <w:t>Low Return to Player percentage</w:t>
      </w:r>
    </w:p>
    <w:p>
      <w:pPr>
        <w:pStyle w:val="ListBullet"/>
        <w:spacing w:line="240" w:lineRule="auto"/>
        <w:ind w:left="720"/>
      </w:pPr>
      <w:r/>
      <w:r>
        <w:t>High volatility may require patience</w:t>
      </w:r>
    </w:p>
    <w:p>
      <w:r/>
      <w:r>
        <w:rPr>
          <w:b/>
        </w:rPr>
        <w:t>Play Mystic Secrets Slot Game for Free - Review</w:t>
      </w:r>
    </w:p>
    <w:p>
      <w:r/>
      <w:r>
        <w:rPr>
          <w:i/>
        </w:rPr>
        <w:t>Review of Mystic Secrets online slot game. Play for free and enjoy exciting bonus features, themed symbols, high payouts, and beautiful graphics and animations.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