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Gold with Stellar Jackpots Free | Review</w:t>
      </w:r>
    </w:p>
    <w:p>
      <w:pPr>
        <w:pStyle w:val="Heading2"/>
      </w:pPr>
      <w:r>
        <w:t>Gameplay</w:t>
      </w:r>
    </w:p>
    <w:p>
      <w:r/>
      <w:r>
        <w:t>Get ready to dive deep into the ocean with the Dolphin Gold with Stellar Jackpots slot game! With 5 reels and 40 paylines, this game is perfect for those who love to explore the underwater world.</w:t>
      </w:r>
    </w:p>
    <w:p>
      <w:r/>
      <w:r>
        <w:t>But what's truly exciting about this game is the wild symbol that doubles your wins in both the base game and special feature. It's like having your own dolphin cheering you on as you make big wins! And don't forget about the Free Game feature which starts you off with up to 21 free spins. That's enough to make even the most stoic among us do a happy dolphin flip.</w:t>
      </w:r>
    </w:p>
    <w:p>
      <w:r/>
      <w:r>
        <w:t>All in all, the double wild wins and free spins feature make for some truly exciting gameplay. So come on in, the water's fine!</w:t>
      </w:r>
    </w:p>
    <w:p>
      <w:pPr>
        <w:pStyle w:val="Heading2"/>
      </w:pPr>
      <w:r>
        <w:t>Jackpots</w:t>
      </w:r>
    </w:p>
    <w:p>
      <w:r/>
      <w:r>
        <w:t>Want to test your luck and win big? Look no further than Dolphin Gold with Stellar Jackpots. This exciting slot game has not one, not two but three fixed jackpots: Mini, Minor, and Major! And let's be real, winning any one of those would give you bragging rights for at least a week.</w:t>
      </w:r>
    </w:p>
    <w:p>
      <w:r/>
      <w:r>
        <w:t>If you're aiming for the Major jackpot, be prepared to put your lucky socks on, because it pays over 833 times your bet. That's enough cash to make even a dolphin go wild with excitement.</w:t>
      </w:r>
    </w:p>
    <w:p>
      <w:r/>
      <w:r>
        <w:t>But the fun doesn't stop there! The Stellar Jackpots element of the game is triggered randomly, making it the ultimate surprise bonus round. This multi-level round requires you to choose different icons that either award you cash, advance you to the next level or give you an X. Keep going until you reach the top and get 3 X's. Just don't let those pesky dolphins beat you to it! They may be cute, but they sure can be competitive.</w:t>
      </w:r>
    </w:p>
    <w:p>
      <w:r/>
      <w:r>
        <w:t>So what are you waiting for? Dive in, spin the reels and try your luck at winning some major jackpots in Dolphin Gold with Stellar Jackpots. Who knows, you might just have a whale of a time!</w:t>
      </w:r>
    </w:p>
    <w:p>
      <w:pPr>
        <w:pStyle w:val="Heading2"/>
      </w:pPr>
      <w:r>
        <w:t>Graphics</w:t>
      </w:r>
    </w:p>
    <w:p>
      <w:r/>
      <w:r>
        <w:t>The graphics of Dolphin Gold with Stellar Jackpots are simply breathtaking, with high-definition images that look like they were hand-drawn by a talented artist. It's almost like watching a David Attenborough documentary on the ocean, but with the added bonus of potentially winning some serious cash.</w:t>
      </w:r>
    </w:p>
    <w:p>
      <w:r/>
      <w:r>
        <w:t>The attention to detail is incredible. From the vibrant coral reefs to the shimmering schools of fish darting in the background, the game's design is nothing short of stunning. It's almost a shame that you have to focus on the reels themselves instead of just admiring the gorgeous visuals.</w:t>
      </w:r>
    </w:p>
    <w:p>
      <w:r/>
      <w:r>
        <w:t>But if you do happen to get distracted by the graphics and accidentally hit the wrong button, don't worry - the cute little dolphins swimming around the edges of the screen will cheer you on, no matter what you do. They're like the aquatic version of your own personal cheerleading squad.</w:t>
      </w:r>
      <w:r>
        <w:t>Dive into Some Fun with the Free Spins in Dolphin Gold with Stellar JackpotsAre you ready to ride the waves of fortune? Then you've got to try out the Free Game feature in Dolphin Gold with Stellar Jackpots. With up to 21 free spins available right from the get-go, you could be on your way to a big win in no time. And if you're lucky enough to snag a double win from the wild, you could get another 21 free spins, bringing your total to a whopping 42. That's more chances to strike it rich than there are fish in the sea. During the Free Game feature, the blue dolphin appears alongside a golden dolphin on reels 2, 3, 4, and 5. That's a lot of dolphins, but don't worry, they're friendly and won't drag you under. In fact, the golden dolphin is here to help you out by replacing all symbols except the blue dolphin. Plus, if you have a winning combo with the golden dolphin substituting, it doubles your payout. Now that's a dolphin I wouldn't mind swimming with! So what are you waiting for? Take a dive into the deep blue and see if you can't find yourself a treasure trove of free spins and sparkling wins with Dolphin Gold with Stellar Jackpots. Remember, you don't have to be a mermaid or merman to enjoy the mysteries of the ocean – just a love of fun and a desire to win big!</w:t>
      </w:r>
    </w:p>
    <w:p>
      <w:pPr>
        <w:pStyle w:val="Heading2"/>
      </w:pPr>
      <w:r>
        <w:t>Winning Symbols</w:t>
      </w:r>
    </w:p>
    <w:p>
      <w:r/>
      <w:r>
        <w:t>Get ready to dive deep into the ocean and discover the symbols of Dolphin Gold with Stellar Jackpots! But before we do that, let's talk about something really important: how much money you can win.</w:t>
      </w:r>
      <w:r>
        <w:t xml:space="preserve"> </w:t>
      </w:r>
    </w:p>
    <w:p>
      <w:r/>
      <w:r>
        <w:t>Now, the lower-value playing cards, from 9 to K, are not going to get you very far, but the sea creatures are where the real treasure lies. With payouts of 75 coins, the coral and seahorse symbols are definitely worth keeping an eye out for, as well as the striped black and white fish awarding up to 100 coins, and the turtle that pays up to 125 coins.</w:t>
      </w:r>
      <w:r>
        <w:t xml:space="preserve"> </w:t>
      </w:r>
    </w:p>
    <w:p>
      <w:r/>
      <w:r>
        <w:t>But hold on tight to your snorkeling gear, because the highest-paying symbol of them all is the flat fish. With 2, 3, 4, or 5 of them on a payline, you can earn yourself a whopping 5, 30, 125, or 500 precious coins! So, the next time you're out fishing, keep an eye out for these big guys.</w:t>
      </w:r>
      <w:r>
        <w:t xml:space="preserve"> </w:t>
      </w:r>
    </w:p>
    <w:p>
      <w:r/>
      <w:r>
        <w:t>Now, if you really want to make a splash, you'll need to keep an eye out for the blue dolphin symbol, which can land fully stacked on reels 2, 3, and 4. This is the base game's wild symbol, and whenever it's part of a winning line, your win gets doubled, yippee! These blue dolphins are definitely worth holding onto, so don't let them swim away!</w:t>
      </w:r>
    </w:p>
    <w:p>
      <w:pPr>
        <w:pStyle w:val="Heading2"/>
      </w:pPr>
      <w:r>
        <w:t>FAQ</w:t>
      </w:r>
    </w:p>
    <w:p>
      <w:pPr>
        <w:pStyle w:val="Heading3"/>
      </w:pPr>
      <w:r>
        <w:t>How many paylines does Dolphin Gold with Stellar Jackpots have?</w:t>
      </w:r>
    </w:p>
    <w:p>
      <w:r/>
      <w:r>
        <w:t>The game has 40 paylines.</w:t>
      </w:r>
    </w:p>
    <w:p>
      <w:pPr>
        <w:pStyle w:val="Heading3"/>
      </w:pPr>
      <w:r>
        <w:t>Is there a free spins feature in Dolphin Gold with Stellar Jackpots?</w:t>
      </w:r>
    </w:p>
    <w:p>
      <w:r/>
      <w:r>
        <w:t>Yes, there is a Free Game feature that can give you up to 21 free spins and the chance to win up to 42 free spins in total.</w:t>
      </w:r>
    </w:p>
    <w:p>
      <w:pPr>
        <w:pStyle w:val="Heading3"/>
      </w:pPr>
      <w:r>
        <w:t>What is the highest-paying symbol in Dolphin Gold with Stellar Jackpots?</w:t>
      </w:r>
    </w:p>
    <w:p>
      <w:r/>
      <w:r>
        <w:t>The flat fish is the highest-paying symbol, with up to 500 coins awarded for 5 of them on a payline.</w:t>
      </w:r>
    </w:p>
    <w:p>
      <w:pPr>
        <w:pStyle w:val="Heading3"/>
      </w:pPr>
      <w:r>
        <w:t>Does the wild symbol double wins in Dolphin Gold with Stellar Jackpots?</w:t>
      </w:r>
    </w:p>
    <w:p>
      <w:r/>
      <w:r>
        <w:t>Yes, the blue dolphin wild symbol doubles wins in both the base game and the free spins feature.</w:t>
      </w:r>
    </w:p>
    <w:p>
      <w:pPr>
        <w:pStyle w:val="Heading3"/>
      </w:pPr>
      <w:r>
        <w:t>How many jackpots are there in Dolphin Gold with Stellar Jackpots?</w:t>
      </w:r>
    </w:p>
    <w:p>
      <w:r/>
      <w:r>
        <w:t>There are three fixed jackpots to be won- Mini, Minor, and Major. The Major jackpot pays over 833 times your bet.</w:t>
      </w:r>
    </w:p>
    <w:p>
      <w:pPr>
        <w:pStyle w:val="Heading3"/>
      </w:pPr>
      <w:r>
        <w:t>What is the Stellar Jackpots feature in Dolphin Gold with Stellar Jackpots?</w:t>
      </w:r>
    </w:p>
    <w:p>
      <w:r/>
      <w:r>
        <w:t>It is a multi-level bonus round that is triggered randomly, where you have to select icons to win cash prizes, advance to the next level, or get an X. You can win one of three jackpots in this feature, including a Major jackpot.</w:t>
      </w:r>
    </w:p>
    <w:p>
      <w:pPr>
        <w:pStyle w:val="Heading3"/>
      </w:pPr>
      <w:r>
        <w:t>Can I play Dolphin Gold with Stellar Jackpots on my mobile device?</w:t>
      </w:r>
    </w:p>
    <w:p>
      <w:r/>
      <w:r>
        <w:t>Yes, you can play this game on your mobile phone or tablet, as well as on your computer or laptop.</w:t>
      </w:r>
    </w:p>
    <w:p>
      <w:pPr>
        <w:pStyle w:val="Heading3"/>
      </w:pPr>
      <w:r>
        <w:t>What other games would you recommend if I enjoyed Dolphin Gold with Stellar Jackpots?</w:t>
      </w:r>
    </w:p>
    <w:p>
      <w:r/>
      <w:r>
        <w:t>We would recommend other titles from Lightning Box Games, such as Silver Lion, which also has stunning graphics and wild animals as symbols on a slot set in the African plains.</w:t>
      </w:r>
    </w:p>
    <w:p>
      <w:pPr>
        <w:pStyle w:val="Heading2"/>
      </w:pPr>
      <w:r>
        <w:t>What we like</w:t>
      </w:r>
    </w:p>
    <w:p>
      <w:pPr>
        <w:pStyle w:val="ListBullet"/>
        <w:spacing w:line="240" w:lineRule="auto"/>
        <w:ind w:left="720"/>
      </w:pPr>
      <w:r/>
      <w:r>
        <w:t>Exciting double wild wins and free spins feature</w:t>
      </w:r>
    </w:p>
    <w:p>
      <w:pPr>
        <w:pStyle w:val="ListBullet"/>
        <w:spacing w:line="240" w:lineRule="auto"/>
        <w:ind w:left="720"/>
      </w:pPr>
      <w:r/>
      <w:r>
        <w:t>Breathtaking graphics with high-definition images</w:t>
      </w:r>
    </w:p>
    <w:p>
      <w:pPr>
        <w:pStyle w:val="ListBullet"/>
        <w:spacing w:line="240" w:lineRule="auto"/>
        <w:ind w:left="720"/>
      </w:pPr>
      <w:r/>
      <w:r>
        <w:t>Three fixed jackpots to be won</w:t>
      </w:r>
    </w:p>
    <w:p>
      <w:pPr>
        <w:pStyle w:val="ListBullet"/>
        <w:spacing w:line="240" w:lineRule="auto"/>
        <w:ind w:left="720"/>
      </w:pPr>
      <w:r/>
      <w:r>
        <w:t>Tranquil game design invites players to dive into the ocean</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Minimum bet of $0.40 may be too high for some players</w:t>
      </w:r>
    </w:p>
    <w:p>
      <w:r/>
      <w:r>
        <w:rPr>
          <w:b/>
        </w:rPr>
        <w:t>Play Dolphin Gold with Stellar Jackpots Free | Review</w:t>
      </w:r>
    </w:p>
    <w:p>
      <w:r/>
      <w:r>
        <w:rPr>
          <w:i/>
        </w:rPr>
        <w:t>Read our review of Dolphin Gold with Stellar Jackpots. Play for free and enjoy exciting gameplay, stunning graphics, and triple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