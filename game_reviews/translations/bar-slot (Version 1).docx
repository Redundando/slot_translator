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 Slot for Free - Exciting Bar-Themed Slot Game</w:t>
      </w:r>
    </w:p>
    <w:p>
      <w:r/>
      <w:r>
        <w:rPr>
          <w:b/>
        </w:rPr>
        <w:t>Meta description</w:t>
      </w:r>
      <w:r>
        <w:t>: Read our review of Bar Slot and play this exciting online slot game for free. Enjoy the unique bar-themed gameplay and significant payouts.</w:t>
      </w:r>
    </w:p>
    <w:p>
      <w:pPr>
        <w:pStyle w:val="Heading2"/>
      </w:pPr>
      <w:r>
        <w:t>Gameplay Features</w:t>
      </w:r>
    </w:p>
    <w:p>
      <w:r/>
      <w:r>
        <w:t>Get ready to spin those reels and place your bets on Bar Slot, the online slot game that's sure to quench your thirst for excitement! With a 5-reel, 3-rows grid and 5 fixed pay lines, you'll be on the edge of your seat as you watch those symbols fall into place.</w:t>
      </w:r>
    </w:p>
    <w:p>
      <w:r/>
      <w:r>
        <w:t>Now, we know what you're thinking - where's the fun in an online slot game without a gambling function? Fear not, Bar Slot offers an auto-spin feature which makes playing this game a breeze for players of all experience levels. And with a minimum bet requirement of just €0.10, you won't have to break the bank to get in on the action.</w:t>
      </w:r>
    </w:p>
    <w:p>
      <w:r/>
      <w:r>
        <w:t>But let's get down to what really matters - the payouts. With winnings of up to 1,020 times your bet, Bar Slot offers some serious potential for big wins. So why not give it a spin and see if Lady Luck is on your side?</w:t>
      </w:r>
    </w:p>
    <w:p>
      <w:pPr>
        <w:pStyle w:val="Heading2"/>
      </w:pPr>
      <w:r>
        <w:t>Winning Potential</w:t>
      </w:r>
    </w:p>
    <w:p>
      <w:r/>
      <w:r>
        <w:t>Are you looking to win big? Look no further than Bar Slot! This game boasts an impressive return to player (RTP) rate of 96.55%, which is higher than your average slot game. Now, I know what you're thinking, 'But what about the volatility?' Sure, it may take a few rounds to really start racking up the coins, but trust me, it's worth it. The high volatility means that when you hit a winning streak, you really hit it big.</w:t>
      </w:r>
      <w:r/>
    </w:p>
    <w:p>
      <w:r/>
      <w:r>
        <w:t>And let's talk about those potential earnings, shall we? With the potential to win up to 1,020 times your bet, this game is the perfect choice for anyone looking to earn some major rewards. Just imagine hitting that big win and treating yourself to a fancy night out. Heck, treat your friends too, they're going to love you even more now that you're a big-time winner.</w:t>
      </w:r>
      <w:r/>
    </w:p>
    <w:p>
      <w:r/>
      <w:r>
        <w:t>So what are you waiting for? Give Bar Slot a spin and see if you have what it takes to win big. And if you start feeling extra lucky, feel free to share some of that good fortune with me. I'm always up for a lucky streak!</w:t>
      </w:r>
    </w:p>
    <w:p>
      <w:pPr>
        <w:pStyle w:val="Heading2"/>
      </w:pPr>
      <w:r>
        <w:t>Theme and Graphics</w:t>
      </w:r>
    </w:p>
    <w:p>
      <w:r/>
      <w:r>
        <w:t>Bar Slot has a unique theme that is not very common in the online slot game industry, but its fun and cheerful atmosphere make it a perfect choice for those looking for something different. With its vibrant graphics and upbeat music, players can immerse themselves in the excitement of a lively night out at the bar.</w:t>
      </w:r>
    </w:p>
    <w:p>
      <w:r/>
      <w:r>
        <w:t>The game's setting is a traditional German inn, where there's never a dull moment with the wooden bar, beer taps, and the barrels hanging from the ceiling.</w:t>
      </w:r>
    </w:p>
    <w:p>
      <w:r/>
      <w:r>
        <w:t>The graphics are incredibly detailed, with the reels featuring a variety of colorful symbols that are animated to bring the game to life. From the classic 7s and BARs to the beer mugs and pretzels, there's plenty to keep you entertained.</w:t>
      </w:r>
    </w:p>
    <w:p>
      <w:r/>
      <w:r>
        <w:t>Overall, the theme and graphics of Bar Slot are a winning combination that will keep players coming back for more. It's a refreshing change from the usual slot game themes and is sure to put a smile on your face.</w:t>
      </w:r>
    </w:p>
    <w:p>
      <w:r/>
      <w:r>
        <w:t>And if you're feeling thirsty after playing, don't worry! Just like a real bar, this game allows you to win big while enjoying a delicious beverage.</w:t>
      </w:r>
    </w:p>
    <w:p>
      <w:pPr>
        <w:pStyle w:val="Heading2"/>
      </w:pPr>
      <w:r>
        <w:t>Bonus Symbols</w:t>
      </w:r>
    </w:p>
    <w:p>
      <w:r/>
      <w:r>
        <w:t xml:space="preserve">Bar Slot has two special symbols that make the game more interesting. The first one is the Wild and Scatter symbol, represented by an iced glass. As refreshing as it looks, it can also replace all other symbols except the Bonus - unfortunately, it doesn't come with a bonus drink! This symbol rewards lucky players with five free spins if they get a winning combination, so fingers crossed you get your lucky break! </w:t>
      </w:r>
    </w:p>
    <w:p>
      <w:r/>
      <w:r>
        <w:t xml:space="preserve">The other unique symbol is the beautiful innkeeper. She is not just a pretty face, but also a game changer. She can only appear during the Bonus game and offers the same sum of earnings obtained from the last round directly into the players' pockets (hopefully big enough to fit some tips for the generous innkeeper). So, don't let her charm fool you, she means business in this game. She's the reason why we're spending our nights playing this game instead of actual bars - it's less expensive and we don't have to tip (sorry, bartenders)! </w:t>
      </w:r>
    </w:p>
    <w:p>
      <w:pPr>
        <w:pStyle w:val="Heading2"/>
      </w:pPr>
      <w:r>
        <w:t>Get Your Wallet Ready, Player: Bar Slot's RTP Will Blow You Away</w:t>
      </w:r>
    </w:p>
    <w:p>
      <w:r/>
      <w:r>
        <w:t xml:space="preserve">Move over, other slot games, because Bar Slot's RTP is here to steal the show. With an impressive return to player rate of 96.55%, it'll have you seeing dollar signs before you even hit spin. You could say that the RTP on this game is the ultimate wingman - making sure you always come out on top. </w:t>
      </w:r>
      <w:r/>
    </w:p>
    <w:p>
      <w:r/>
      <w:r>
        <w:t xml:space="preserve">And let's be real, who doesn't want to earn more than what they put in? With a sturdy RTP like Bar Slot's, it's no wonder why it's become a favorite amongst seasoned gamblers looking for the big win. Not to mention, it's also a great pick for beginners who are just dipping their toes into the vast ocean of online slot games. </w:t>
      </w:r>
      <w:r/>
    </w:p>
    <w:p>
      <w:r/>
      <w:r>
        <w:t xml:space="preserve">But be careful, it's easy to get lost in all the fun this game brings. Before you know it, the number of credits lining your balance increases to the point where your jaw drops like a cartoon character. </w:t>
      </w:r>
      <w:r/>
    </w:p>
    <w:p>
      <w:r/>
      <w:r>
        <w:t>So, are you ready to hit the bar and rack up some cash? Because with Bar Slot's RTP rate, the odds are always in your favor!</w:t>
      </w:r>
    </w:p>
    <w:p>
      <w:pPr>
        <w:pStyle w:val="Heading2"/>
      </w:pPr>
      <w:r>
        <w:t>FAQ</w:t>
      </w:r>
    </w:p>
    <w:p>
      <w:pPr>
        <w:pStyle w:val="Heading3"/>
      </w:pPr>
      <w:r>
        <w:t>What is Bar Slot?</w:t>
      </w:r>
    </w:p>
    <w:p>
      <w:r/>
      <w:r>
        <w:t>Bar Slot is a unique online slot game with a festive and jovial atmosphere, set in a typical German inn complete with a wooden bar, beer taps, and barrels hanging from the ceiling.</w:t>
      </w:r>
    </w:p>
    <w:p>
      <w:pPr>
        <w:pStyle w:val="Heading3"/>
      </w:pPr>
      <w:r>
        <w:t>How many paylines does Bar Slot have?</w:t>
      </w:r>
    </w:p>
    <w:p>
      <w:r/>
      <w:r>
        <w:t>Bar Slot has five fixed pay lines and is played on a five-reel and three-row grid.</w:t>
      </w:r>
    </w:p>
    <w:p>
      <w:pPr>
        <w:pStyle w:val="Heading3"/>
      </w:pPr>
      <w:r>
        <w:t>What is the minimum bet for Bar Slot?</w:t>
      </w:r>
    </w:p>
    <w:p>
      <w:r/>
      <w:r>
        <w:t>The minimum bet for Bar Slot is €0.10, which makes it accessible to different players.</w:t>
      </w:r>
    </w:p>
    <w:p>
      <w:pPr>
        <w:pStyle w:val="Heading3"/>
      </w:pPr>
      <w:r>
        <w:t>What is the RTP rate of Bar Slot?</w:t>
      </w:r>
    </w:p>
    <w:p>
      <w:r/>
      <w:r>
        <w:t>The return to player (RTP) rate of Bar Slot is 96.55%, which is above the average.</w:t>
      </w:r>
    </w:p>
    <w:p>
      <w:pPr>
        <w:pStyle w:val="Heading3"/>
      </w:pPr>
      <w:r>
        <w:t>What are the symbols in Bar Slot?</w:t>
      </w:r>
    </w:p>
    <w:p>
      <w:r/>
      <w:r>
        <w:t>Bar Slot has ten symbols: five minor symbols - traditional playing card symbols from ten to Ace, and five major symbols - beer, spirits, syrup, vodka, and a red bottle with a 50% alcohol value.</w:t>
      </w:r>
    </w:p>
    <w:p>
      <w:pPr>
        <w:pStyle w:val="Heading3"/>
      </w:pPr>
      <w:r>
        <w:t>Does Bar Slot have any special symbols?</w:t>
      </w:r>
    </w:p>
    <w:p>
      <w:r/>
      <w:r>
        <w:t>Yes, Bar Slot has two special symbols: the iced glass, which is both Wild and Scatter, and the beautiful innkeeper, which appears during the Bonus game.</w:t>
      </w:r>
    </w:p>
    <w:p>
      <w:pPr>
        <w:pStyle w:val="Heading3"/>
      </w:pPr>
      <w:r>
        <w:t>What rewards can I expect from Bar Slot?</w:t>
      </w:r>
    </w:p>
    <w:p>
      <w:r/>
      <w:r>
        <w:t>Bar Slot offers significant rewards, with winnings of up to 1,020 times the bet, making it an ideal gaming experience for gamblers who enjoy fast-paced slots games with unique themes and great rewards.</w:t>
      </w:r>
    </w:p>
    <w:p>
      <w:pPr>
        <w:pStyle w:val="Heading3"/>
      </w:pPr>
      <w:r>
        <w:t>Does Bar Slot have the Gambling function?</w:t>
      </w:r>
    </w:p>
    <w:p>
      <w:r/>
      <w:r>
        <w:t>No, Bar Slot does not have the Gambling function, but it has an auto-spin feature.</w:t>
      </w:r>
    </w:p>
    <w:p>
      <w:pPr>
        <w:pStyle w:val="Heading2"/>
      </w:pPr>
      <w:r>
        <w:t>What we like</w:t>
      </w:r>
    </w:p>
    <w:p>
      <w:pPr>
        <w:pStyle w:val="ListBullet"/>
        <w:spacing w:line="240" w:lineRule="auto"/>
        <w:ind w:left="720"/>
      </w:pPr>
      <w:r/>
      <w:r>
        <w:t>Auto-spin feature for easy gameplay</w:t>
      </w:r>
    </w:p>
    <w:p>
      <w:pPr>
        <w:pStyle w:val="ListBullet"/>
        <w:spacing w:line="240" w:lineRule="auto"/>
        <w:ind w:left="720"/>
      </w:pPr>
      <w:r/>
      <w:r>
        <w:t>Significant payouts with up to 1,020 times bet</w:t>
      </w:r>
    </w:p>
    <w:p>
      <w:pPr>
        <w:pStyle w:val="ListBullet"/>
        <w:spacing w:line="240" w:lineRule="auto"/>
        <w:ind w:left="720"/>
      </w:pPr>
      <w:r/>
      <w:r>
        <w:t>Unique bar-themed gameplay with excellent graphics</w:t>
      </w:r>
    </w:p>
    <w:p>
      <w:pPr>
        <w:pStyle w:val="ListBullet"/>
        <w:spacing w:line="240" w:lineRule="auto"/>
        <w:ind w:left="720"/>
      </w:pPr>
      <w:r/>
      <w:r>
        <w:t>Two special symbols making the game even more interesting</w:t>
      </w:r>
    </w:p>
    <w:p>
      <w:pPr>
        <w:pStyle w:val="Heading2"/>
      </w:pPr>
      <w:r>
        <w:t>What we don't like</w:t>
      </w:r>
    </w:p>
    <w:p>
      <w:pPr>
        <w:pStyle w:val="ListBullet"/>
        <w:spacing w:line="240" w:lineRule="auto"/>
        <w:ind w:left="720"/>
      </w:pPr>
      <w:r/>
      <w:r>
        <w:t>Gameplay can be volatile, requiring multiple rounds to yield high returns</w:t>
      </w:r>
    </w:p>
    <w:p>
      <w:pPr>
        <w:pStyle w:val="ListBullet"/>
        <w:spacing w:line="240" w:lineRule="auto"/>
        <w:ind w:left="720"/>
      </w:pPr>
      <w:r/>
      <w:r>
        <w:t>Only 5 fixed pay lines</w:t>
      </w:r>
    </w:p>
    <w:p>
      <w:r/>
      <w:r>
        <w:rPr>
          <w:i/>
        </w:rPr>
        <w:t>Create an image for the game "Bar Slot" in a cartoon style featuring a happy Maya warrior with glasses. The image should be bright and vibrant, with the Maya warrior standing in front of the wooden bar with beer taps and barrels hanging from the ceiling. The warrior should be holding a glass of beer in one hand and giving a thumbs up with the other, with a big smile on their face. The background should be filled with colorful neon lights and fun symbols from the game, like whiskey bottles, wine glasses, and vodka. In the bottom left corner of the image, include the game's title in bold, playful letters.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