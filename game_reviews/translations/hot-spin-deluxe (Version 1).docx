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Spin Deluxe Free: Review &amp; Pros and Cons | 2021</w:t>
      </w:r>
    </w:p>
    <w:p>
      <w:pPr>
        <w:pStyle w:val="Heading2"/>
      </w:pPr>
      <w:r>
        <w:t>Get ready for some heat: Hot Spin Deluxe features and mechanics</w:t>
      </w:r>
    </w:p>
    <w:p>
      <w:r/>
      <w:r>
        <w:t xml:space="preserve">Are you ready to sweat? Hot Spin Deluxe is the spicy 5-reel, 3-row online slot game that'll raise the temperature in your gaming room. With 20 fixed paylines, this game will keep you on your toes; its medium-high volatility and an RTP rate of 96.0% will get you out of your comfort zone. </w:t>
      </w:r>
      <w:r>
        <w:t xml:space="preserve"> </w:t>
      </w:r>
    </w:p>
    <w:p>
      <w:r/>
      <w:r>
        <w:t xml:space="preserve">If you think classic Vegas slot machines are just flashing lights and repetitive sounds, guess again. Hot Spin Deluxe brings two brand-new features to the mix. Wait for it… drumroll… Hot Spin Deluxe and Hot Spin Deluxe Multiplier! </w:t>
      </w:r>
    </w:p>
    <w:p>
      <w:r/>
      <w:r>
        <w:t xml:space="preserve">What does Hot Spin Deluxe do? It randomly triggers a Hot Spin reel on any ordinary spin, resulting in one of seven unique features coming to life. And if you thought that was hot, wait until you hear about Hot Spin Deluxe Multiplier. It's like a heatwave through your earnings, as it multiplies your winnings up to x10 which in turn can be applied to any Hot Spin feature. </w:t>
      </w:r>
    </w:p>
    <w:p>
      <w:pPr>
        <w:pStyle w:val="Heading2"/>
      </w:pPr>
      <w:r>
        <w:t>The Symbols that Make You Wanna Go Hot Spin Crazy</w:t>
      </w:r>
    </w:p>
    <w:p>
      <w:r/>
      <w:r>
        <w:t>Hot Spin Deluxe is a fun and exciting slot game that features classic symbols like cherries, lemons, plums, watermelons, bells, cosmic stars, sevens, and diamonds. The exhilarating game has a five-reel setup where you can keep spinning until you hit the jackpot. And speaking of jackpots, make sure to keep an eye out for the diamond symbol, as getting 5 of these sparkly gems can earn you a whopping 25 times your initial bet. Now that's what I call a game worth playing!</w:t>
      </w:r>
      <w:r/>
    </w:p>
    <w:p>
      <w:r/>
      <w:r>
        <w:t>As with any excellent slot game worth playing, Hot Spin Deluxe wouldn't be complete without its wilds and bonuses. In this game, the Golden W is the Wild that can replace any of the standard symbols and get you on your way to a winning combination. But wait, there's more! The bonus symbol appears on reels 1, 3, and 5, and if you land three of them, buckle up, because you're about to experience the ultimate extravaganza, the Hot Spin Wheel bonus. The bonus feature sends you spinning on a wheel of fortune, where you could score serious cash, free spins, and who knows what else. It's like Christmas every time that bonus wheel pops up!</w:t>
      </w:r>
    </w:p>
    <w:p>
      <w:pPr>
        <w:pStyle w:val="Heading2"/>
      </w:pPr>
      <w:r>
        <w:t>Get Ready to Bet and Win Big with Hot Spin Deluxe!</w:t>
      </w:r>
    </w:p>
    <w:p>
      <w:r/>
      <w:r>
        <w:t>Hold onto your hats and get ready to spin those reels with Hot Spin Deluxe! With betting options ranging from €0.20 to €20.00 per spin, there's something for every type of player - whether you're a high-roller or playing it safe. And with a medium-high volatility, you better buckle up for a thrilling ride!</w:t>
      </w:r>
    </w:p>
    <w:p>
      <w:r/>
      <w:r>
        <w:t>This game doesn't just offer excitement - it also has an impressive RTP rate of 96.0%, which is higher than the average for online slots. That means you'll have the chance to win big and potentially hit it big with every spin. Are you feeling lucky?</w:t>
      </w:r>
    </w:p>
    <w:p>
      <w:pPr>
        <w:pStyle w:val="Heading2"/>
      </w:pPr>
      <w:r>
        <w:t>Bonuses and Free Spins: The Hot Stuff in Hot Spin Deluxe</w:t>
      </w:r>
    </w:p>
    <w:p>
      <w:r/>
      <w:r>
        <w:t>Alright, this is where things get hot...and spicy! Hot Spin Deluxe is packing some serious heat with its bonus symbol that triggers the Hot Spin Wheel bonus when three of them land on reels 1, 3, and 5. Oh, baby!</w:t>
      </w:r>
    </w:p>
    <w:p>
      <w:r/>
      <w:r>
        <w:t>Now, let's talk about the juicy details. The Hot Spin Wheel assigns up to 15 free spins, and guess what? You get to choose one of seven special features to spice things up: Mystery Symbols, Random Wilds, Mega Reel, In-Sync Reels, Wild Reels, Super Wild Reels, and Ultra Reel. It's like a buffet of slot features, where you get to feast on some delicious bonuses.</w:t>
      </w:r>
    </w:p>
    <w:p>
      <w:r/>
      <w:r>
        <w:t>But wait, there's more! Hot Spin Deluxe has another trick up its sleeve. It's called, *drumroll please*, the Hot Spin Deluxe feature! Don't worry if you're not in the mood for something spicy because this feature can randomly trigger during any normal spin. It will bring one of the aforementioned features to life, and trust us, it's HOT!</w:t>
      </w:r>
    </w:p>
    <w:p>
      <w:r/>
      <w:r>
        <w:t>And if you're a high-roller, you'll love the Hot Spin Deluxe Multiplier that can be applied to any Hot Spin feature. This sizzling feature can go up to x10, giving you plenty of opportunities to win big and get your game on!</w:t>
      </w:r>
    </w:p>
    <w:p>
      <w:pPr>
        <w:pStyle w:val="Heading2"/>
      </w:pPr>
      <w:r>
        <w:t>Hot Spin Deluxe Gets a Hot New Upgrade</w:t>
      </w:r>
    </w:p>
    <w:p>
      <w:r/>
      <w:r>
        <w:t>Move over, traditional Hot Spin slot – there's a new and improved version in town that's hotter than a freshly baked cherry pie. Hot Spin Deluxe features all the classic Las Vegas style symbols you know and love, but now comes with not just one, but TWO new features to keep things fresh and exciting.</w:t>
      </w:r>
      <w:r/>
    </w:p>
    <w:p>
      <w:r/>
      <w:r>
        <w:t>The first new feature, the Hot Spin Deluxe, randomly triggers during any regular spin and brings seven special features to life. It's like a box of chocolates – you never know what you're going to get (but trust us, it's all sweet). And the second new feature, the Hot Spin Deluxe Multiplier, adds a multiplier that goes up to x10 and can be applied to any Hot Spin feature. Who doesn't love a good multiplier?</w:t>
      </w:r>
      <w:r/>
    </w:p>
    <w:p>
      <w:r/>
      <w:r>
        <w:t>With a medium-high volatility and a 96.0% RTP rate, this game is not for the faint of heart. But for those who dare to spin the reels, there's a range of classic casino symbols, from cherries to diamonds, that you'll be betting on. And speaking of betting, players can wager between €0.20 and €20.00 per spin.</w:t>
      </w:r>
      <w:r/>
    </w:p>
    <w:p>
      <w:r/>
      <w:r>
        <w:t xml:space="preserve">But wait, there's more! There's a bonus symbol that triggers the Hot Spin Wheel and gives you up to 15 free spins that come with one of seven special features. Are you ready for Mystery Symbols, Random Wilds, Mega Reel, In-Sync Reels, Wild Reels, Super Wild Reels, and Ultra Reel? It's like a party in the deluxe version of Hot Spin, and everyone's invited. </w:t>
      </w:r>
      <w:r/>
    </w:p>
    <w:p>
      <w:r/>
      <w:r>
        <w:t xml:space="preserve">Overall, Hot Spin Deluxe is the perfect blend of classic and modern and is sure to please both old and new fans of the game. And let's be real, who doesn't like a good upgrade? It's like getting a new phone, but with more flashing lights and ringing bells. So what are you waiting for? Give Hot Spin Deluxe a spin and see if you can handle the heat! </w:t>
      </w:r>
    </w:p>
    <w:p>
      <w:pPr>
        <w:pStyle w:val="Heading2"/>
      </w:pPr>
      <w:r>
        <w:t>FAQ</w:t>
      </w:r>
    </w:p>
    <w:p>
      <w:pPr>
        <w:pStyle w:val="Heading3"/>
      </w:pPr>
      <w:r>
        <w:t>What is the RTP rate of Hot Spin Deluxe?</w:t>
      </w:r>
    </w:p>
    <w:p>
      <w:r/>
      <w:r>
        <w:t>The RTP rate of Hot Spin Deluxe is 96.0%.</w:t>
      </w:r>
    </w:p>
    <w:p>
      <w:pPr>
        <w:pStyle w:val="Heading3"/>
      </w:pPr>
      <w:r>
        <w:t>What is the betting range of Hot Spin Deluxe?</w:t>
      </w:r>
    </w:p>
    <w:p>
      <w:r/>
      <w:r>
        <w:t>The betting range of Hot Spin Deluxe is between €0.20 and €20.00 per spin.</w:t>
      </w:r>
    </w:p>
    <w:p>
      <w:pPr>
        <w:pStyle w:val="Heading3"/>
      </w:pPr>
      <w:r>
        <w:t>What are the symbols of Hot Spin Deluxe?</w:t>
      </w:r>
    </w:p>
    <w:p>
      <w:r/>
      <w:r>
        <w:t>The symbols of Hot Spin Deluxe include cherries, lemons, plums, watermelons, bells, stars, 7s, diamonds, and the Golden W wild symbol.</w:t>
      </w:r>
    </w:p>
    <w:p>
      <w:pPr>
        <w:pStyle w:val="Heading3"/>
      </w:pPr>
      <w:r>
        <w:t>What is the Hot Spin Reel in Hot Spin Deluxe?</w:t>
      </w:r>
    </w:p>
    <w:p>
      <w:r/>
      <w:r>
        <w:t>The Hot Spin Reel in Hot Spin Deluxe is a bonus feature that assigns up to 15 free spins with one of the special features.</w:t>
      </w:r>
    </w:p>
    <w:p>
      <w:pPr>
        <w:pStyle w:val="Heading3"/>
      </w:pPr>
      <w:r>
        <w:t>What are the special features in Hot Spin Deluxe's Hot Spin Reel?</w:t>
      </w:r>
    </w:p>
    <w:p>
      <w:r/>
      <w:r>
        <w:t>The special features in Hot Spin Deluxe's Hot Spin Reel include Mystery Symbols, Random Wilds, Mega Reel, In-Sync Reels, Wild Reels, Super Wild Reels, and Ultra Reel.</w:t>
      </w:r>
    </w:p>
    <w:p>
      <w:pPr>
        <w:pStyle w:val="Heading3"/>
      </w:pPr>
      <w:r>
        <w:t>What is the Hot Spin Deluxe feature?</w:t>
      </w:r>
    </w:p>
    <w:p>
      <w:r/>
      <w:r>
        <w:t>The Hot Spin Deluxe feature is a random feature that triggers the Hot Spin Reel during any normal spin to bring one of the special features to life.</w:t>
      </w:r>
    </w:p>
    <w:p>
      <w:pPr>
        <w:pStyle w:val="Heading3"/>
      </w:pPr>
      <w:r>
        <w:t>What is the Hot Spin Deluxe Multiplier?</w:t>
      </w:r>
    </w:p>
    <w:p>
      <w:r/>
      <w:r>
        <w:t>The Hot Spin Deluxe Multiplier goes up to x10 and can be applied to any Hot Spin feature.</w:t>
      </w:r>
    </w:p>
    <w:p>
      <w:pPr>
        <w:pStyle w:val="Heading3"/>
      </w:pPr>
      <w:r>
        <w:t>Is Hot Spin Deluxe a fun game?</w:t>
      </w:r>
    </w:p>
    <w:p>
      <w:r/>
      <w:r>
        <w:t>Yes, Hot Spin Deluxe is a successful and fun remake of the original Hot Spin slot with additional features and potential for higher payouts.</w:t>
      </w:r>
    </w:p>
    <w:p>
      <w:pPr>
        <w:pStyle w:val="Heading2"/>
      </w:pPr>
      <w:r>
        <w:t>What we like</w:t>
      </w:r>
    </w:p>
    <w:p>
      <w:pPr>
        <w:pStyle w:val="ListBullet"/>
        <w:spacing w:line="240" w:lineRule="auto"/>
        <w:ind w:left="720"/>
      </w:pPr>
      <w:r/>
      <w:r>
        <w:t>Innovative Hot Spin Deluxe feature</w:t>
      </w:r>
    </w:p>
    <w:p>
      <w:pPr>
        <w:pStyle w:val="ListBullet"/>
        <w:spacing w:line="240" w:lineRule="auto"/>
        <w:ind w:left="720"/>
      </w:pPr>
      <w:r/>
      <w:r>
        <w:t>Hot Spin Deluxe Multiplier can go up to x10</w:t>
      </w:r>
    </w:p>
    <w:p>
      <w:pPr>
        <w:pStyle w:val="ListBullet"/>
        <w:spacing w:line="240" w:lineRule="auto"/>
        <w:ind w:left="720"/>
      </w:pPr>
      <w:r/>
      <w:r>
        <w:t>Medium-high volatility and RTP rate of 96.0%</w:t>
      </w:r>
    </w:p>
    <w:p>
      <w:pPr>
        <w:pStyle w:val="ListBullet"/>
        <w:spacing w:line="240" w:lineRule="auto"/>
        <w:ind w:left="720"/>
      </w:pPr>
      <w:r/>
      <w:r>
        <w:t>Up to 15 free spins and 7 special features</w:t>
      </w:r>
    </w:p>
    <w:p>
      <w:pPr>
        <w:pStyle w:val="Heading2"/>
      </w:pPr>
      <w:r>
        <w:t>What we don't like</w:t>
      </w:r>
    </w:p>
    <w:p>
      <w:pPr>
        <w:pStyle w:val="ListBullet"/>
        <w:spacing w:line="240" w:lineRule="auto"/>
        <w:ind w:left="720"/>
      </w:pPr>
      <w:r/>
      <w:r>
        <w:t>Limited betting range between €0.20 and €20.00 per spin</w:t>
      </w:r>
    </w:p>
    <w:p>
      <w:pPr>
        <w:pStyle w:val="ListBullet"/>
        <w:spacing w:line="240" w:lineRule="auto"/>
        <w:ind w:left="720"/>
      </w:pPr>
      <w:r/>
      <w:r>
        <w:t>Bonus symbol appears on reels 1, 3, and 5 only</w:t>
      </w:r>
    </w:p>
    <w:p>
      <w:r/>
      <w:r>
        <w:rPr>
          <w:b/>
        </w:rPr>
        <w:t>Play Hot Spin Deluxe Free: Review &amp; Pros and Cons | 2021</w:t>
      </w:r>
    </w:p>
    <w:p>
      <w:r/>
      <w:r>
        <w:rPr>
          <w:i/>
        </w:rPr>
        <w:t>Read our Hot Spin Deluxe review and learn about the new innovative features. Play Hot Spin Deluxe online slot for free in 2021 and spin the reels with up to 15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