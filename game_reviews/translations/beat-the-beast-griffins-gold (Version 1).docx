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Beat the Beast Griffin’s Gold Slot for Free | Review</w:t>
      </w:r>
    </w:p>
    <w:p>
      <w:r/>
      <w:r>
        <w:rPr>
          <w:b/>
        </w:rPr>
        <w:t>Meta description</w:t>
      </w:r>
      <w:r>
        <w:t>: Get ready to play Beat the Beast Griffin’s Gold slot for free. Read our review for gameplay, special features, graphics, payouts, and theme.</w:t>
      </w:r>
    </w:p>
    <w:p>
      <w:pPr>
        <w:pStyle w:val="Heading2"/>
      </w:pPr>
      <w:r>
        <w:t>GAMEPLAY AND SPECIAL FEATURES</w:t>
      </w:r>
    </w:p>
    <w:p>
      <w:r/>
      <w:r>
        <w:t>Get ready to fly high with Beat the Beast Griffin’s Gold, one of the most exciting casino slot games out there today. This high-volatility slot machine with 5 reels and 9 paylines is sure to get your adrenaline pumping and your heart racing.</w:t>
      </w:r>
    </w:p>
    <w:p>
      <w:r/>
      <w:r>
        <w:t>But don't worry - you're not alone on this adventure! The game features both wild and scatter symbols that will help you along the way to victory. And if you're lucky enough to land three or more scatter symbols anywhere in view, you'll be awarded ten free spins. Who doesn't love free spins?</w:t>
      </w:r>
    </w:p>
    <w:p>
      <w:r/>
      <w:r>
        <w:t xml:space="preserve">During the free spins mode, it's a player's paradise as landing three or more scatter symbols again will re-trigger the mode. Boom! Say goodbye to the house edge and hello to winning big time. </w:t>
      </w:r>
    </w:p>
    <w:p>
      <w:r/>
      <w:r>
        <w:t>And the best part? The game also features a bonus round where players can win up to 22,222 times their bet by filling the screen with griffin symbols! Talk about a golden opportunity to fill your pockets with some serious cash.</w:t>
      </w:r>
    </w:p>
    <w:p>
      <w:r/>
      <w:r>
        <w:t>So, what are you waiting for? Come join the adventure and Beat the Beast Griffin’s Gold. We guarantee that you'll be on the edge of your seat the entire time - just be sure to hold on tight!</w:t>
      </w:r>
    </w:p>
    <w:p>
      <w:pPr>
        <w:pStyle w:val="Heading2"/>
      </w:pPr>
      <w:r>
        <w:t>Graphics and Design</w:t>
      </w:r>
    </w:p>
    <w:p>
      <w:r/>
      <w:r>
        <w:t>Get ready to feast your eyes on the stunning graphics and exquisite design of Beat the Beast Griffin’s Gold casino slot game. The symbols and animations are incredibly detailed and visually appealing, making every spin an immersive experience.</w:t>
      </w:r>
      <w:r/>
    </w:p>
    <w:p>
      <w:r/>
      <w:r>
        <w:t>The reels are framed in gold, exuding luxury and grandeur, and the backdrop of a temple adds an extra layer of mystery and intrigue to the game. You'll feel like you're in a real-life casino, surrounded by ancient artifacts and mythical creatures.</w:t>
      </w:r>
      <w:r/>
    </w:p>
    <w:p>
      <w:r/>
      <w:r>
        <w:t>And speaking of mythical creatures, the game captures the theme perfectly with its symbols. From the eagle feather to the harp, every symbol is intricately designed to transport you to a world of magic and wonder. The statue of the griffin is particularly impressive, with its fierce gaze and majestic wings.</w:t>
      </w:r>
      <w:r/>
    </w:p>
    <w:p>
      <w:r/>
      <w:r>
        <w:t>In fact, the designers have paid such great attention to detail that you'll find yourself studying the symbols even when you're not playing. Who knew an online slot game could be so beautiful?</w:t>
      </w:r>
      <w:r/>
    </w:p>
    <w:p>
      <w:r/>
      <w:r>
        <w:t>So get ready to enjoy a visual feast like no other with Beat the Beast Griffin’s Gold. Just remember to snap out of your trance every once in a while and actually spin the reels!</w:t>
      </w:r>
    </w:p>
    <w:p>
      <w:pPr>
        <w:pStyle w:val="Heading2"/>
      </w:pPr>
      <w:r>
        <w:t>High Volatility and Eye-Popping Payouts</w:t>
      </w:r>
    </w:p>
    <w:p>
      <w:r/>
      <w:r>
        <w:t xml:space="preserve">Ready to get your heart racing and adrenaline pumping? Look no further than Beat the Beast Griffin’s Gold. This slot game is not for the faint-hearted, as it is a high-volatility machine delivering payouts that are infrequent but massive. However, the gods of fortune have a special treat in store for those who dare to play, as the game offers one of the highest payouts in the online slot universe – up to 22,000 times the value of your bet. Who knows? With such a payout, you may be able to afford to hire a griffin as your personal mode of transportation. </w:t>
      </w:r>
    </w:p>
    <w:p>
      <w:r/>
      <w:r>
        <w:t xml:space="preserve">Don’t let the high volatility scare you off, as the thrill of the chase is half the fun when playing slot machines. Embrace the challenge and see if you can beat the beast. If you’re looking for a guaranteed win every time, you may be better off sticking to checkers. But if you’re up for a challenge and ready to take a risk for a potentially life-changing payout, you’ve come to the right place. </w:t>
      </w:r>
    </w:p>
    <w:p>
      <w:pPr>
        <w:pStyle w:val="Heading2"/>
      </w:pPr>
      <w:r>
        <w:t>Compatibility with Mobile Devices</w:t>
      </w:r>
    </w:p>
    <w:p>
      <w:r/>
      <w:r>
        <w:t>Are you tired of being chained to your desktop and not being able to play your favorite casino games on the go? Fear not, dear friend, for Beat the Beast Griffin’s Gold is here to save the day. This slot game has been optimized for mobile devices including smartphones and tablets, ensuring that you can take the excitement with you wherever you go.</w:t>
      </w:r>
    </w:p>
    <w:p>
      <w:r/>
      <w:r>
        <w:t>And the best part? You don't even need to spend a dime to try it out. That's right, the game is available in demo mode, allowing you to test your luck and sharpen your gaming skills without putting any real money on the line.</w:t>
      </w:r>
    </w:p>
    <w:p>
      <w:r/>
      <w:r>
        <w:t>So, if you're looking for a game that will keep you entertained while you're on the move, Beat the Beast Griffin’s Gold is the perfect choice! Just be careful not to miss your bus stop or walk into a pole while you're playing.</w:t>
      </w:r>
    </w:p>
    <w:p>
      <w:pPr>
        <w:pStyle w:val="Heading2"/>
      </w:pPr>
      <w:r>
        <w:t>Symbols and Theme</w:t>
      </w:r>
    </w:p>
    <w:p>
      <w:r/>
      <w:r>
        <w:t>Do you believe in mythical creatures? Then you're in luck, because Beat the Beast Griffin’s Gold has a griffin, and it's not afraid to use it! The theme of this slot game revolves around mystical beasts and legends, with symbols that are sure to transport you to a different world. The game's symbols include traditional royals, like the king and queen, but also a feather from an eagle and a harp that sounds more like a siren.</w:t>
      </w:r>
    </w:p>
    <w:p>
      <w:r/>
      <w:r>
        <w:t>But of course, the highlight of the game is the legendary creature itself: the griffin. This creature serves as both the wild and scatter symbol, which means that no matter where it lands, it's a good thing. And if you're lucky enough to get it on all five reels, you could be in for a whopping payout worth up to 150 times your initial bet. That's what I call flying high!</w:t>
      </w:r>
    </w:p>
    <w:p>
      <w:r/>
      <w:r>
        <w:t>The designers of this game really did an excellent job with the theme. It's not every day that you get to play a slot game that takes you on a journey to another world filled with fantasy and adventure. But with Beat the Beast Griffin’s Gold, you'll feel like you're right in the middle of a storybook. If you're a fan of myths and legends, this is definitely the game for you. If not, you might just discover a new appreciation for it!</w:t>
      </w:r>
    </w:p>
    <w:p>
      <w:pPr>
        <w:pStyle w:val="Heading2"/>
      </w:pPr>
      <w:r>
        <w:t>FAQ</w:t>
      </w:r>
    </w:p>
    <w:p>
      <w:pPr>
        <w:pStyle w:val="Heading3"/>
      </w:pPr>
      <w:r>
        <w:t>What is Beat the Beast Griffin's Gold?</w:t>
      </w:r>
    </w:p>
    <w:p>
      <w:r/>
      <w:r>
        <w:t>Beat the Beast Griffin’s Gold is a slot machine game produced by Thunderkick, with an original theme based on myths and legends from the past.</w:t>
      </w:r>
    </w:p>
    <w:p>
      <w:pPr>
        <w:pStyle w:val="Heading3"/>
      </w:pPr>
      <w:r>
        <w:t>What are the graphics like in Beat the Beast Griffin's Gold?</w:t>
      </w:r>
    </w:p>
    <w:p>
      <w:r/>
      <w:r>
        <w:t>The graphics in Beat the Beast Griffin’s Gold are of high quality, with gold-framed reels and a large temple in the background. Winnings come to life with animations and special effects.</w:t>
      </w:r>
    </w:p>
    <w:p>
      <w:pPr>
        <w:pStyle w:val="Heading3"/>
      </w:pPr>
      <w:r>
        <w:t>What is the volatility of Beat the Beast Griffin's Gold?</w:t>
      </w:r>
    </w:p>
    <w:p>
      <w:r/>
      <w:r>
        <w:t>Beat the Beast Griffin’s Gold is characterized by high volatility, meaning that patience may be required to wait for wins. However, if you're lucky, the rewards can be great.</w:t>
      </w:r>
    </w:p>
    <w:p>
      <w:pPr>
        <w:pStyle w:val="Heading3"/>
      </w:pPr>
      <w:r>
        <w:t>What is the maximum possible prize in Beat the Beast Griffin's Gold?</w:t>
      </w:r>
    </w:p>
    <w:p>
      <w:r/>
      <w:r>
        <w:t>The maximum possible prize in Beat the Beast Griffin’s Gold is 22,000 times the value of your bet, which is enormous.</w:t>
      </w:r>
    </w:p>
    <w:p>
      <w:pPr>
        <w:pStyle w:val="Heading3"/>
      </w:pPr>
      <w:r>
        <w:t>Can Beat the Beast Griffin's Gold be played on mobile devices?</w:t>
      </w:r>
    </w:p>
    <w:p>
      <w:r/>
      <w:r>
        <w:t>Yes, Beat the Beast Griffin’s Gold is optimized to be played on mobile devices.</w:t>
      </w:r>
    </w:p>
    <w:p>
      <w:pPr>
        <w:pStyle w:val="Heading3"/>
      </w:pPr>
      <w:r>
        <w:t>Is there a free demo mode for Beat the Beast Griffin's Gold?</w:t>
      </w:r>
    </w:p>
    <w:p>
      <w:r/>
      <w:r>
        <w:t>Yes, Beat the Beast Griffin’s Gold can be played in a free demo mode.</w:t>
      </w:r>
    </w:p>
    <w:p>
      <w:pPr>
        <w:pStyle w:val="Heading3"/>
      </w:pPr>
      <w:r>
        <w:t>What are the higher-value symbols in Beat the Beast Griffin's Gold?</w:t>
      </w:r>
    </w:p>
    <w:p>
      <w:r/>
      <w:r>
        <w:t>The higher-value symbols in Beat the Beast Griffin’s Gold include a crossbow, an eagle feather, a harp, a statue representing a griffin, and the griffin itself.</w:t>
      </w:r>
    </w:p>
    <w:p>
      <w:pPr>
        <w:pStyle w:val="Heading3"/>
      </w:pPr>
      <w:r>
        <w:t>What is the function of the griffin symbol in Beat the Beast Griffin's Gold?</w:t>
      </w:r>
    </w:p>
    <w:p>
      <w:r/>
      <w:r>
        <w:t>The griffin symbol in Beat the Beast Griffin’s Gold has a dual function, representing both the wild and scatter symbols. It can determine a win equal to 150 times the bet if it appears on all five reels.</w:t>
      </w:r>
    </w:p>
    <w:p>
      <w:pPr>
        <w:pStyle w:val="Heading2"/>
      </w:pPr>
      <w:r>
        <w:t>What we like</w:t>
      </w:r>
    </w:p>
    <w:p>
      <w:pPr>
        <w:pStyle w:val="ListBullet"/>
        <w:spacing w:line="240" w:lineRule="auto"/>
        <w:ind w:left="720"/>
      </w:pPr>
      <w:r/>
      <w:r>
        <w:t>High-volatility with large payouts</w:t>
      </w:r>
    </w:p>
    <w:p>
      <w:pPr>
        <w:pStyle w:val="ListBullet"/>
        <w:spacing w:line="240" w:lineRule="auto"/>
        <w:ind w:left="720"/>
      </w:pPr>
      <w:r/>
      <w:r>
        <w:t>Free spins and bonus game features</w:t>
      </w:r>
    </w:p>
    <w:p>
      <w:pPr>
        <w:pStyle w:val="ListBullet"/>
        <w:spacing w:line="240" w:lineRule="auto"/>
        <w:ind w:left="720"/>
      </w:pPr>
      <w:r/>
      <w:r>
        <w:t>Excellent graphics and design</w:t>
      </w:r>
    </w:p>
    <w:p>
      <w:pPr>
        <w:pStyle w:val="ListBullet"/>
        <w:spacing w:line="240" w:lineRule="auto"/>
        <w:ind w:left="720"/>
      </w:pPr>
      <w:r/>
      <w:r>
        <w:t>Optimized for mobile devices</w:t>
      </w:r>
    </w:p>
    <w:p>
      <w:pPr>
        <w:pStyle w:val="Heading2"/>
      </w:pPr>
      <w:r>
        <w:t>What we don't like</w:t>
      </w:r>
    </w:p>
    <w:p>
      <w:pPr>
        <w:pStyle w:val="ListBullet"/>
        <w:spacing w:line="240" w:lineRule="auto"/>
        <w:ind w:left="720"/>
      </w:pPr>
      <w:r/>
      <w:r>
        <w:t>Only 9 paylines</w:t>
      </w:r>
    </w:p>
    <w:p>
      <w:pPr>
        <w:pStyle w:val="ListBullet"/>
        <w:spacing w:line="240" w:lineRule="auto"/>
        <w:ind w:left="720"/>
      </w:pPr>
      <w:r/>
      <w:r>
        <w:t>Theme may not appeal to all players</w:t>
      </w:r>
    </w:p>
    <w:p>
      <w:r/>
      <w:r>
        <w:rPr>
          <w:i/>
        </w:rPr>
        <w:t>Prompt: Create a feature image for "Beat the Beast Griffin’s Gold" that captures the excitement and adventurous spirit of the game. The image should be in a cartoon style and prominently feature a happy Maya warrior with glasses. In the background, include elements such as a temple, columns, and griffin statues to emphasize the game's theme. Add splashes of gold for a touch of luxury and grandeur. The warrior should be depicted holding a crossbow and surrounded by eagles and other mythical creatures to emphasize the game's high volatility and potential for big wins. Make sure the image is visually appealing to attract players and encapsulates the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