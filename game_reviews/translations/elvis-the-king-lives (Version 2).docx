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Elvis: The King Lives Slot for Free | Review</w:t>
      </w:r>
    </w:p>
    <w:p>
      <w:pPr>
        <w:pStyle w:val="Heading2"/>
      </w:pPr>
      <w:r>
        <w:t>Gameplay mechanics</w:t>
      </w:r>
    </w:p>
    <w:p>
      <w:r/>
      <w:r>
        <w:t xml:space="preserve">Elvis has left the building and entered the world of online slots! If you're a fan of The King himself or just love a good game of slots, then Elvis: The King Lives is the perfect game for you. This game features a unique set of reels with two mini-grids, and a whopping 80 paylines. </w:t>
      </w:r>
      <w:r/>
    </w:p>
    <w:p>
      <w:r/>
      <w:r>
        <w:t xml:space="preserve">Now, if you're not familiar with slot games or online casinos, you might be scratching your head at what all of this means. Don't worry, we've got you covered! Just like with any slot game, you're looking to land a winning combination of symbols on the reels. In this game, you need to have two similar and adjacent symbols on the first mini-grid, and another identical symbol or a wild card on the larger grid. Got it? Great! </w:t>
      </w:r>
      <w:r/>
    </w:p>
    <w:p>
      <w:r/>
      <w:r>
        <w:t>Okay, let's get down to some Elvis-worthy business. The betting range in Elvis: The King Lives is from a minimum of 0.40 up to a maximum of 200 € on all 80 paylines. So whether you're a high roller or just looking to play for fun, this game has got you covered. Plus, with 80 paylines, you have a lot of chances to strike it lucky like a good luck charm.</w:t>
      </w:r>
      <w:r/>
    </w:p>
    <w:p>
      <w:r/>
      <w:r>
        <w:t xml:space="preserve">Overall, the gameplay mechanics of Elvis: The King Lives are unique and exciting. The two mini-grids add an extra element of surprise and make the game even more entertaining. And hey, who doesn't love the chance to win big with The King himself? So let's put on our blue suede shoes and get spinning! </w:t>
      </w:r>
    </w:p>
    <w:p>
      <w:pPr>
        <w:pStyle w:val="Heading2"/>
      </w:pPr>
      <w:r>
        <w:t>PAYLINES AND BET AMOUNTS</w:t>
      </w:r>
    </w:p>
    <w:p>
      <w:r/>
      <w:r>
        <w:t>Get ready to shake, rattle and roll with Elvis: The King Lives! This online slot game is sure to have you all shook up with its 80 paylines and rockin' features. With a minimum bet of just 0.40 € and a maximum bet of a whopping 200 €, this game offers plenty of opportunities to hit the jackpot and walk away with some serious cash.</w:t>
      </w:r>
      <w:r/>
    </w:p>
    <w:p>
      <w:r/>
      <w:r>
        <w:t>But let's be real, you're here for the music. And boy, does this game deliver. With classic Elvis tunes like 'Heartbreak Hotel' and 'Hound Dog' blaring through your speakers, you'll feel like you're front row at a live concert - minus the screaming fans.</w:t>
      </w:r>
      <w:r/>
    </w:p>
    <w:p>
      <w:r/>
      <w:r>
        <w:t>Plus, with symbols like guitars, jukeboxes, and of course, The King himself, this game fully embraces its rock 'n' roll theme. So whether you're an Elvis superfan or just looking for a fun and exciting slot game, Elvis: The King Lives is a sure-fire hit.</w:t>
      </w:r>
    </w:p>
    <w:p>
      <w:pPr>
        <w:pStyle w:val="Heading2"/>
      </w:pPr>
      <w:r>
        <w:t>Symbols and Design Elements</w:t>
      </w:r>
    </w:p>
    <w:p>
      <w:r/>
      <w:r>
        <w:t>Get ready to shake, rattle, and roll with the King of Rock and Roll, Elvis Presley! This slot game pays homage to the legendary musician with its stunning graphics and thematic symbols that will have you feeling like you've traveled back to the 1950s. The symbols on the reels include Elvis' iconic blue suede shoes, his guitar, a purple teddy bear, and even a hunting dog (because why not?), all guaranteed to make you want to get up and dance.</w:t>
      </w:r>
      <w:r/>
    </w:p>
    <w:p>
      <w:r/>
      <w:r>
        <w:t>The graphics in Elvis: The King Lives are top-notch and create an engaging backdrop reminiscent of Sin City – perfect for getting into the rock and roll spirit. In addition to the thematic symbols, the game also has traditional playing cards with lower values. But let's be real, who cares about those when you could be spinning your way to the top with Elvis himself?</w:t>
      </w:r>
      <w:r/>
    </w:p>
    <w:p>
      <w:r/>
      <w:r>
        <w:t>Speaking of the King, he makes an appearance as the wild symbol, acting as a wildcard to give you more opportunities to win big. And for even more chances to rock and roll all night (and party every day), keep an eye out for the Elvis Feature symbol. If it appears on the reels at least three times, you'll be rewarded with a variable number of free spins. And if the symbol occupies the entire grid – well, let's just say you'll be doing the Jailhouse Rock all the way to the bank with a prize equal to 100 times your bet.</w:t>
      </w:r>
      <w:r/>
    </w:p>
    <w:p>
      <w:r/>
      <w:r>
        <w:t>But wait, there's more! The Bonus Jukebox is the cherry on top of this rockin' slot game. It activates at the start of the free spins and provides prizes up to 25 times your bet. So, if you're ready to shake things up, put on your blue suede shoes and give Elvis: The King Lives a spin!</w:t>
      </w:r>
    </w:p>
    <w:p>
      <w:pPr>
        <w:pStyle w:val="Heading2"/>
      </w:pPr>
      <w:r>
        <w:t>Bonus Features that'll make you sing!</w:t>
      </w:r>
    </w:p>
    <w:p>
      <w:r/>
      <w:r>
        <w:t>Get all shook up with the bonus features of Elvis: The King Lives slot game! This game is loaded with excitement, and the bonus features are no exception. Firstly, the Elvis Feature symbol unlocks a variable number of free spins - so you could potentially land one of Elvis's biggest hits! And that's not all - the Bonus Jukebox kicks off at the start of the free spins, giving you a chance to win prizes that could exceed 25 times your bet! Now, isn't that music to your ears?</w:t>
      </w:r>
    </w:p>
    <w:p>
      <w:r/>
      <w:r>
        <w:t>The Wild symbol in this game is none other than the king himself - Elvis Presley! When he appears on the reels, he acts as a wildcard and substitutes for other symbols except for the Feature symbol. But wait, there's more - if you manage to land Elvis on the entire grid, you're in for a treat! You could win a prize that's equal to 100 times your bet, all thanks to the king!</w:t>
      </w:r>
    </w:p>
    <w:p>
      <w:r/>
      <w:r>
        <w:t>In short, Elvis: The King Lives is a game that's designed for both Elvis fans and slot enthusiasts. With a variety of bonus features and the chance to sing along with the king himself, it's a game that'll keep you rocking and rolling all night long!</w:t>
      </w:r>
    </w:p>
    <w:p>
      <w:pPr>
        <w:pStyle w:val="Heading2"/>
      </w:pPr>
      <w:r>
        <w:t>Who's Shakin' Their Hips to This Game?</w:t>
      </w:r>
    </w:p>
    <w:p>
      <w:r/>
      <w:r>
        <w:t xml:space="preserve">Elvis: The King Lives is not just for the rock 'n' roll purists. Even if you're not a fan of his music, trust me, this game will leave you all shook up! </w:t>
      </w:r>
    </w:p>
    <w:p>
      <w:r/>
      <w:r>
        <w:t>But, let's be real, who isn't an Elvis fan? The iconic quiff, those gyrating hips, and that smooth voice... I mean, how could anyone resist? If you're not already a fan, this game will make you want to stop, collaborate and listen (wrong artist, but you get the gist).</w:t>
      </w:r>
    </w:p>
    <w:p>
      <w:r/>
      <w:r>
        <w:t>But don't you worry, this game isn't all about Elvis. Even if you can't appreciate his crooning, you'll still love the game mechanics and bonus features that keep you spinning for more.</w:t>
      </w:r>
    </w:p>
    <w:p>
      <w:pPr>
        <w:pStyle w:val="Heading2"/>
      </w:pPr>
      <w:r>
        <w:t>FAQ</w:t>
      </w:r>
    </w:p>
    <w:p>
      <w:pPr>
        <w:pStyle w:val="Heading3"/>
      </w:pPr>
      <w:r>
        <w:t>What is the theme of Elvis: The King Lives?</w:t>
      </w:r>
    </w:p>
    <w:p>
      <w:r/>
      <w:r>
        <w:t>The theme of the game is based on the legendary musician Elvis Presley and his music and accessories.</w:t>
      </w:r>
    </w:p>
    <w:p>
      <w:pPr>
        <w:pStyle w:val="Heading3"/>
      </w:pPr>
      <w:r>
        <w:t>What are the main features of the slot?</w:t>
      </w:r>
    </w:p>
    <w:p>
      <w:r/>
      <w:r>
        <w:t>The slot has 80 paylines and a distinct set of reels with two mini-grids. To get a winning combination, you need to have two similar and adjacent symbols on the first grid and another identical symbol or a wild card on the larger grid.</w:t>
      </w:r>
    </w:p>
    <w:p>
      <w:pPr>
        <w:pStyle w:val="Heading3"/>
      </w:pPr>
      <w:r>
        <w:t>What is the maximum bet in Elvis: The King Lives?</w:t>
      </w:r>
    </w:p>
    <w:p>
      <w:r/>
      <w:r>
        <w:t>The maximum bet that can be placed in the game is 200€ on all 80 paylines.</w:t>
      </w:r>
    </w:p>
    <w:p>
      <w:pPr>
        <w:pStyle w:val="Heading3"/>
      </w:pPr>
      <w:r>
        <w:t>What is the Wild symbol in the game?</w:t>
      </w:r>
    </w:p>
    <w:p>
      <w:r/>
      <w:r>
        <w:t>The Wild symbol in the game is represented by Elvis himself, which functions as a wild card.</w:t>
      </w:r>
    </w:p>
    <w:p>
      <w:pPr>
        <w:pStyle w:val="Heading3"/>
      </w:pPr>
      <w:r>
        <w:t>What is the Elvis Feature symbol?</w:t>
      </w:r>
    </w:p>
    <w:p>
      <w:r/>
      <w:r>
        <w:t>The Elvis Feature symbol is a symbol that, when it appears on the reels at least three times, rewards the player with a variable number of free spins. If it occupies the entire grid, the player can win a prize equal to 100 times their bet.</w:t>
      </w:r>
    </w:p>
    <w:p>
      <w:pPr>
        <w:pStyle w:val="Heading3"/>
      </w:pPr>
      <w:r>
        <w:t>What are traditional playing cards in the game?</w:t>
      </w:r>
    </w:p>
    <w:p>
      <w:r/>
      <w:r>
        <w:t>Traditional playing cards are the symbols that have the lowest values in Elvis: The King Lives.</w:t>
      </w:r>
    </w:p>
    <w:p>
      <w:pPr>
        <w:pStyle w:val="Heading3"/>
      </w:pPr>
      <w:r>
        <w:t>What is the Bonus Jukebox?</w:t>
      </w:r>
    </w:p>
    <w:p>
      <w:r/>
      <w:r>
        <w:t>The Bonus Jukebox is a special feature that activates at the start of the free spins and provides prizes up to 25 times the player's bet.</w:t>
      </w:r>
    </w:p>
    <w:p>
      <w:pPr>
        <w:pStyle w:val="Heading3"/>
      </w:pPr>
      <w:r>
        <w:t>Is Elvis: The King Lives difficult to play?</w:t>
      </w:r>
    </w:p>
    <w:p>
      <w:r/>
      <w:r>
        <w:t>Although it may seem complicated at first due to its distinct set of reels, Elvis: The King Lives is not too difficult to master once you start playing.</w:t>
      </w:r>
    </w:p>
    <w:p>
      <w:pPr>
        <w:pStyle w:val="Heading2"/>
      </w:pPr>
      <w:r>
        <w:t>What we like</w:t>
      </w:r>
    </w:p>
    <w:p>
      <w:pPr>
        <w:pStyle w:val="ListBullet"/>
        <w:spacing w:line="240" w:lineRule="auto"/>
        <w:ind w:left="720"/>
      </w:pPr>
      <w:r/>
      <w:r>
        <w:t>80 paylines for more winning potential</w:t>
      </w:r>
    </w:p>
    <w:p>
      <w:pPr>
        <w:pStyle w:val="ListBullet"/>
        <w:spacing w:line="240" w:lineRule="auto"/>
        <w:ind w:left="720"/>
      </w:pPr>
      <w:r/>
      <w:r>
        <w:t>Distinct set of reels with two mini-grids</w:t>
      </w:r>
    </w:p>
    <w:p>
      <w:pPr>
        <w:pStyle w:val="ListBullet"/>
        <w:spacing w:line="240" w:lineRule="auto"/>
        <w:ind w:left="720"/>
      </w:pPr>
      <w:r/>
      <w:r>
        <w:t>Exciting bonus features, including free spins and bonus jukebox</w:t>
      </w:r>
    </w:p>
    <w:p>
      <w:pPr>
        <w:pStyle w:val="ListBullet"/>
        <w:spacing w:line="240" w:lineRule="auto"/>
        <w:ind w:left="720"/>
      </w:pPr>
      <w:r/>
      <w:r>
        <w:t>Thematic symbols and engaging graphics pay tribute to Elvis Presley</w:t>
      </w:r>
    </w:p>
    <w:p>
      <w:pPr>
        <w:pStyle w:val="Heading2"/>
      </w:pPr>
      <w:r>
        <w:t>What we don't like</w:t>
      </w:r>
    </w:p>
    <w:p>
      <w:pPr>
        <w:pStyle w:val="ListBullet"/>
        <w:spacing w:line="240" w:lineRule="auto"/>
        <w:ind w:left="720"/>
      </w:pPr>
      <w:r/>
      <w:r>
        <w:t>May not appeal to those who are not fans of Elvis Presley</w:t>
      </w:r>
    </w:p>
    <w:p>
      <w:pPr>
        <w:pStyle w:val="ListBullet"/>
        <w:spacing w:line="240" w:lineRule="auto"/>
        <w:ind w:left="720"/>
      </w:pPr>
      <w:r/>
      <w:r>
        <w:t>Hard to get winning combinations due to unique gameplay mechanics</w:t>
      </w:r>
    </w:p>
    <w:p>
      <w:r/>
      <w:r>
        <w:rPr>
          <w:b/>
        </w:rPr>
        <w:t>Play Elvis: The King Lives Slot for Free | Review</w:t>
      </w:r>
    </w:p>
    <w:p>
      <w:r/>
      <w:r>
        <w:rPr>
          <w:i/>
        </w:rPr>
        <w:t>Read our review of Elvis: The King Lives slot game and play for free. Discover exciting bonus features and paylines for more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