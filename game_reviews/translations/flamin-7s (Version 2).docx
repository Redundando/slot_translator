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 7s Slot for Free - Expert Review 2021</w:t>
      </w:r>
    </w:p>
    <w:p>
      <w:r/>
      <w:r>
        <w:rPr>
          <w:b/>
        </w:rPr>
        <w:t>Meta description</w:t>
      </w:r>
      <w:r>
        <w:t>: Play Flamin’ 7s, a classic, simple slot game with high-paying features. Read our expert 2021 review and try it out for free.</w:t>
      </w:r>
    </w:p>
    <w:p>
      <w:pPr>
        <w:pStyle w:val="Heading2"/>
      </w:pPr>
      <w:r>
        <w:t>Gameplay Features</w:t>
      </w:r>
    </w:p>
    <w:p>
      <w:r/>
      <w:r>
        <w:t>Hold on to your seats because Flamin’ 7s is here to set your world on fire! This classic slot game follows a simple gameplay with 3 reels, but don’t let that fool you. The game is packed with surprises and plenty of bonus features to keep you entertained for hours.</w:t>
      </w:r>
      <w:r/>
    </w:p>
    <w:p>
      <w:r/>
      <w:r>
        <w:t>First off, the game features stacked Wilds, which means you have a greater chance of hitting it big. But wait, there’s more! The game also includes respins, which can boost your winnings even further. And as if that wasn’t enough, there are four mini-games that add more excitement to the gameplay. Get ready to spin those reels like you’ve never spun before!</w:t>
      </w:r>
      <w:r/>
    </w:p>
    <w:p>
      <w:r/>
      <w:r>
        <w:t>Flamin’ 7s also features sticky Jokers that can bring multipliers and more rewards your way. You’ll be feeling like a king (or queen) of the casino world when you start hitting those Wilds and Jokers. However, keep in mind that the game has medium volatility and an RTP that is on the lower side, set at 94.02%. So, while the gameplay is hot, you may need to budget your bets accordingly.</w:t>
      </w:r>
      <w:r/>
    </w:p>
    <w:p>
      <w:r/>
      <w:r>
        <w:t>Overall, Flamin’ 7s is one of those classic slot games that still holds up today. With its variety of symbols and bonuses, it’s no wonder players keep coming back for more. So, what are you waiting for? Go ahead and give it a spin!</w:t>
      </w:r>
    </w:p>
    <w:p>
      <w:pPr>
        <w:pStyle w:val="Heading2"/>
      </w:pPr>
      <w:r>
        <w:t>Game Design</w:t>
      </w:r>
    </w:p>
    <w:p>
      <w:r/>
      <w:r>
        <w:t xml:space="preserve">The game's graphic design is simple yet beautiful, featuring a decorative frame that would make your grandmother jealous, and golden reels with sharp and functional graphics that would put the latest Hollywood movies to shame. The symbols are classic and beloved, like a warm hug from your favorite childhood stuffed animal. You'll be in awe of the Fruit, Bells, lucky number 7s, and epic double and triple BAR icons. It's like a greatest hits playlist of slot game symbols, but better, because it's interactive. </w:t>
      </w:r>
    </w:p>
    <w:p>
      <w:r/>
      <w:r>
        <w:t xml:space="preserve">To add to all of this, the animation proposed for the flames is also very beautiful, ready to set your gaming experience on fire aboard this slot. It's so hot that if you looked at it too long, you might get a sunburn. In all seriousness though, it's a nice touch that adds some extra flair to an already spicy game. </w:t>
      </w:r>
    </w:p>
    <w:p>
      <w:pPr>
        <w:pStyle w:val="Heading2"/>
      </w:pPr>
      <w:r>
        <w:t>Symbol Set</w:t>
      </w:r>
    </w:p>
    <w:p>
      <w:r/>
      <w:r>
        <w:t>Flamin’ 7s is a classic casino slot game that features symbols that are all too familiar to veteran players. You'll see fruit, bells, lucky number 7s, and double and triple BAR icons. But don't let the classic symbols fool you, because this game is hot, hot, hot!</w:t>
      </w:r>
    </w:p>
    <w:p>
      <w:r/>
      <w:r>
        <w:t>Each symbol in the game offers a different payout value. For instance, the Double BAR offers 10x your bet, while the triple BAR can go up to 15x. The Cherries pay up to 20x, the Golden Bell pays 30x, and the lucky number 7 awards you a whopping 50 times the original bet! That's like hitting the jackpot just by landing on the right symbol!</w:t>
      </w:r>
    </w:p>
    <w:p>
      <w:r/>
      <w:r>
        <w:t>But wait, there's more! The Wild multiplier is the highest paying symbol in the game, paying up to 800x your original bet. That's like winning a year's salary in one spin! It's no wonder why they call it 'Flamin’ 7s' - with payouts like these, it's enough to set your heart on fire.</w:t>
      </w:r>
    </w:p>
    <w:p>
      <w:pPr>
        <w:pStyle w:val="Heading2"/>
      </w:pPr>
      <w:r>
        <w:t>RTP and Volatility</w:t>
      </w:r>
    </w:p>
    <w:p>
      <w:r/>
      <w:r>
        <w:t>Are you getting a bit hot under the collar? That's just the sizzle of the Flamin’ 7s slot game, and things are about to get even steamier. But before we get into the fiery details, let's talk about RTP and volatility.</w:t>
      </w:r>
    </w:p>
    <w:p>
      <w:r/>
      <w:r>
        <w:t>Now, we know that RTP is not a very exciting topic, but it's important to know your odds before diving into any game. Flamin’ 7s has a medium volatility and an RTP set at 94.02%, which is a bit low compared to the online gambling sector average. But fear not, brave gambler, for there is still hope - you can still win big with the game's high-paying Wild multiplier if you get lucky.</w:t>
      </w:r>
    </w:p>
    <w:p>
      <w:r/>
      <w:r>
        <w:t>It's like trying to tame a dragon - it can be dangerous, but the exhilaration of winning will keep you coming back for more. So, put on your fireproof gear and give Flamin’ 7s a spin. Who knows? You just might come out unscathed, with pockets full of gold.</w:t>
      </w:r>
    </w:p>
    <w:p>
      <w:pPr>
        <w:pStyle w:val="Heading2"/>
      </w:pPr>
      <w:r>
        <w:t>Payout Potential</w:t>
      </w:r>
    </w:p>
    <w:p>
      <w:r/>
      <w:r>
        <w:t>Get ready to ignite your winnings with Flamin’ 7s! This sizzling hot slot game may not have all the bells and whistles of other titles in the market, but it still packs a fiery punch with its high-paying Wild symbol, respins, and four mini-games.</w:t>
      </w:r>
    </w:p>
    <w:p>
      <w:r/>
      <w:r>
        <w:t>With a bit of luck on your side and some well-placed bets, you could potentially walk away with over 1,400 times your total bet. That's enough to make your bank account feel like it's on fire!</w:t>
      </w:r>
    </w:p>
    <w:p>
      <w:r/>
      <w:r>
        <w:t>So, if you're seeking a classic slot game experience that has the potential to deliver some serious payouts, Flamin’ 7s is definitely worth a spin. Just be sure to have your fire extinguisher nearby, just in case things get too hot to handle.</w:t>
      </w:r>
    </w:p>
    <w:p>
      <w:pPr>
        <w:pStyle w:val="Heading2"/>
      </w:pPr>
      <w:r>
        <w:t>FAQ</w:t>
      </w:r>
    </w:p>
    <w:p>
      <w:pPr>
        <w:pStyle w:val="Heading3"/>
      </w:pPr>
      <w:r>
        <w:t>What is Flamin' 7s?</w:t>
      </w:r>
    </w:p>
    <w:p>
      <w:r/>
      <w:r>
        <w:t>Flamin' 7s is a classic slot machine game from PariPlay, featuring 3 reels full of symbols and bonuses.</w:t>
      </w:r>
    </w:p>
    <w:p>
      <w:pPr>
        <w:pStyle w:val="Heading3"/>
      </w:pPr>
      <w:r>
        <w:t>What are the features of Flamin' 7s?</w:t>
      </w:r>
    </w:p>
    <w:p>
      <w:r/>
      <w:r>
        <w:t>Flamin' 7s features stacked Wilds, respins, up to four mini games, and sticky Jokers with multipliers.</w:t>
      </w:r>
    </w:p>
    <w:p>
      <w:pPr>
        <w:pStyle w:val="Heading3"/>
      </w:pPr>
      <w:r>
        <w:t>What is the volatility of Flamin' 7s?</w:t>
      </w:r>
    </w:p>
    <w:p>
      <w:r/>
      <w:r>
        <w:t>Flamin' 7s has medium volatility, which means that it offers a balance between small, frequent wins and larger payouts.</w:t>
      </w:r>
    </w:p>
    <w:p>
      <w:pPr>
        <w:pStyle w:val="Heading3"/>
      </w:pPr>
      <w:r>
        <w:t>What is the RTP of Flamin' 7s?</w:t>
      </w:r>
    </w:p>
    <w:p>
      <w:r/>
      <w:r>
        <w:t>Flamin' 7s has an RTP of 94.02%, which is slightly lower than the average for online slot games.</w:t>
      </w:r>
    </w:p>
    <w:p>
      <w:pPr>
        <w:pStyle w:val="Heading3"/>
      </w:pPr>
      <w:r>
        <w:t>What are the symbols in Flamin' 7s?</w:t>
      </w:r>
    </w:p>
    <w:p>
      <w:r/>
      <w:r>
        <w:t>The symbols in Flamin' 7s include Fruit, Bells, lucky number 7s, and double and triple BAR icons.</w:t>
      </w:r>
    </w:p>
    <w:p>
      <w:pPr>
        <w:pStyle w:val="Heading3"/>
      </w:pPr>
      <w:r>
        <w:t>What is the highest payout in Flamin' 7s?</w:t>
      </w:r>
    </w:p>
    <w:p>
      <w:r/>
      <w:r>
        <w:t>The Wild multiplier is the highest payout in Flamin' 7s, paying up to 800x.</w:t>
      </w:r>
    </w:p>
    <w:p>
      <w:pPr>
        <w:pStyle w:val="Heading3"/>
      </w:pPr>
      <w:r>
        <w:t>Does Flamin' 7s have any additional functionalities?</w:t>
      </w:r>
    </w:p>
    <w:p>
      <w:r/>
      <w:r>
        <w:t>Flamin' 7s is a very basic slot game, with no additional functionalities other than mini games and respins.</w:t>
      </w:r>
    </w:p>
    <w:p>
      <w:pPr>
        <w:pStyle w:val="Heading3"/>
      </w:pPr>
      <w:r>
        <w:t>Is Flamin' 7s a good slot game for experienced players?</w:t>
      </w:r>
    </w:p>
    <w:p>
      <w:r/>
      <w:r>
        <w:t>Yes, Flamin' 7s is one of the best old-school slot games and could attract more experienced players.</w:t>
      </w:r>
    </w:p>
    <w:p>
      <w:pPr>
        <w:pStyle w:val="Heading2"/>
      </w:pPr>
      <w:r>
        <w:t>What we like</w:t>
      </w:r>
    </w:p>
    <w:p>
      <w:pPr>
        <w:pStyle w:val="ListBullet"/>
        <w:spacing w:line="240" w:lineRule="auto"/>
        <w:ind w:left="720"/>
      </w:pPr>
      <w:r/>
      <w:r>
        <w:t>High-paying Wild multiplier</w:t>
      </w:r>
    </w:p>
    <w:p>
      <w:pPr>
        <w:pStyle w:val="ListBullet"/>
        <w:spacing w:line="240" w:lineRule="auto"/>
        <w:ind w:left="720"/>
      </w:pPr>
      <w:r/>
      <w:r>
        <w:t>Respins and Four mini-games</w:t>
      </w:r>
    </w:p>
    <w:p>
      <w:pPr>
        <w:pStyle w:val="ListBullet"/>
        <w:spacing w:line="240" w:lineRule="auto"/>
        <w:ind w:left="720"/>
      </w:pPr>
      <w:r/>
      <w:r>
        <w:t>Simple and beautiful graphics</w:t>
      </w:r>
    </w:p>
    <w:p>
      <w:pPr>
        <w:pStyle w:val="ListBullet"/>
        <w:spacing w:line="240" w:lineRule="auto"/>
        <w:ind w:left="720"/>
      </w:pPr>
      <w:r/>
      <w:r>
        <w:t>Classic and beloved symbols</w:t>
      </w:r>
    </w:p>
    <w:p>
      <w:pPr>
        <w:pStyle w:val="Heading2"/>
      </w:pPr>
      <w:r>
        <w:t>What we don't like</w:t>
      </w:r>
    </w:p>
    <w:p>
      <w:pPr>
        <w:pStyle w:val="ListBullet"/>
        <w:spacing w:line="240" w:lineRule="auto"/>
        <w:ind w:left="720"/>
      </w:pPr>
      <w:r/>
      <w:r>
        <w:t>Low RTP</w:t>
      </w:r>
    </w:p>
    <w:p>
      <w:pPr>
        <w:pStyle w:val="ListBullet"/>
        <w:spacing w:line="240" w:lineRule="auto"/>
        <w:ind w:left="720"/>
      </w:pPr>
      <w:r/>
      <w:r>
        <w:t>Limited additional functionalities</w:t>
      </w:r>
    </w:p>
    <w:p>
      <w:r/>
      <w:r>
        <w:rPr>
          <w:i/>
        </w:rPr>
        <w:t>Create a cartoon-style feature image for "Flamin' 7s" that features a happy Maya warrior wearing glasses. The image should be eye-catching and vibrant to attract players to this classic themed game. The Maya warrior should be holding his hand up, as if he has just won big on Flamin' 7s slot game. The background of the image should be filled with flames to reflect the fiery theme of the game. Make sure that the image stands out and grabs the attention of the player, showcasing the excitement and enjoyment that can be had while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