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Cowboy Treasure Deluxe for Free - Review</w:t>
      </w:r>
    </w:p>
    <w:p>
      <w:r/>
      <w:r>
        <w:rPr>
          <w:b/>
        </w:rPr>
        <w:t>Meta description</w:t>
      </w:r>
      <w:r>
        <w:t>: Read our review of Cowboy Treasure Deluxe. Play for free and find out the game's pros and cons, theme, jackpots, and more.</w:t>
      </w:r>
    </w:p>
    <w:p>
      <w:pPr>
        <w:pStyle w:val="Heading2"/>
      </w:pPr>
      <w:r>
        <w:t>Theme and Graphics</w:t>
      </w:r>
    </w:p>
    <w:p>
      <w:r/>
      <w:r>
        <w:t>Giddy up and get ready to enter the Wild West with Cowboy Treasure Deluxe! The game grid is placed perfectly in the middle of reddish rock formations that strongly resemble the famous Grand Canyon. It's almost as if John Wayne himself is going to emerge from behind one of the rocks.</w:t>
      </w:r>
    </w:p>
    <w:p>
      <w:r/>
      <w:r>
        <w:t>The symbols are well-crafted and bring you back to the days of the good, old Wild West. You'll see symbols like a shady outlaw ready to cause some trouble and a sheriff with a golden star on his chest, ready to save the day. The black rearing horse symbol will make you feel like you're riding into town on a noble steed, while the whiskey bottle symbol will make you feel like you're in the saloon drinking shots with the bar patrons. And let's not forget about the treasure chest symbol, which is full of money waiting to be won! All of these symbols are created with details reminiscent of old wooden signs, making them even more authentic!</w:t>
      </w:r>
    </w:p>
    <w:p>
      <w:r/>
      <w:r>
        <w:t>What really ties the entire theme together is the background music, which is complete with the sounds of a harmonica and guitar. It's the perfect soundtrack for the setting and feels like the perfect accompaniment to an intense shoot-out between two outlaws!</w:t>
      </w:r>
    </w:p>
    <w:p>
      <w:pPr>
        <w:pStyle w:val="Heading2"/>
      </w:pPr>
      <w:r>
        <w:t>Jackpot Options</w:t>
      </w:r>
    </w:p>
    <w:p>
      <w:r/>
      <w:r>
        <w:t>Yeehaw! Cowboy Treasure Deluxe offers not one, not two, but three different jackpots! With options like Tasty, Luxury, and Dream Chance, you have the chance to win big and become the richest cowboy in town.</w:t>
      </w:r>
    </w:p>
    <w:p>
      <w:r/>
      <w:r>
        <w:t>But let's be honest, the real treasure is in the journey, not just the destination. And that journey is made more exciting with the option to increase the value of your token on just one of the five winning lines. It's like a game of chicken with your money, but with fewer feathers.</w:t>
      </w:r>
    </w:p>
    <w:p>
      <w:r/>
      <w:r>
        <w:t>So saddle up and get ready to lasso those jackpots. Just don't forget to take a break and give your trigger finger a rest. No one wants to be known as the fastest, but most burnt-out cowboy in the West.</w:t>
      </w:r>
    </w:p>
    <w:p>
      <w:pPr>
        <w:pStyle w:val="Heading2"/>
      </w:pPr>
      <w:r>
        <w:t>SIMILAR GAMES</w:t>
      </w:r>
    </w:p>
    <w:p>
      <w:r/>
      <w:r>
        <w:t>Yeehaw! Cowboy Treasure Deluxe has got me feeling like a rootin' tootin' cowboy, but what if you're looking for more Wild West action? Don't worry, partner, I've got you covered.</w:t>
      </w:r>
    </w:p>
    <w:p>
      <w:r/>
      <w:r>
        <w:t>If you're jonesin' for some more sharp shootin' excitement, you might want to check out Gunslinger. It's got everything a cowboy could want: pistols, dynamite, and a saloon girl or two.</w:t>
      </w:r>
    </w:p>
    <w:p>
      <w:r/>
      <w:r>
        <w:t>Or, if you're in the mood for a classic showdown with a bad guy, The True Sheriff is the game for you. With its cinematic graphics and tense music, you'll feel like you're right in the middle of a Western movie.</w:t>
      </w:r>
    </w:p>
    <w:p>
      <w:r/>
      <w:r>
        <w:t>And let's not forget about Wild Wild West: The Great Train Heist. This game has got some serious heist action going on, with train robberies, safe cracking, and big payouts.</w:t>
      </w:r>
    </w:p>
    <w:p>
      <w:r/>
      <w:r>
        <w:t>So what are you waiting for? Grab your hat and your six shooter, and let's ride into the sunset with these Wild West slots.</w:t>
      </w:r>
    </w:p>
    <w:p>
      <w:pPr>
        <w:pStyle w:val="Heading2"/>
      </w:pPr>
      <w:r>
        <w:t>Developer and Platform</w:t>
      </w:r>
    </w:p>
    <w:p>
      <w:r/>
      <w:r>
        <w:t xml:space="preserve">Yee-haw, partner! Let me tell you about the folks behind the rodeo-themed Cowboy Treasure Deluxe. The game has been brought to you by the masterminds at Play N' Go. They certainly know how to create a rootin' tootin' time for online slot enthusiasts! </w:t>
      </w:r>
      <w:r/>
    </w:p>
    <w:p>
      <w:r/>
      <w:r>
        <w:t>You can play Cowboy Treasure Deluxe on your desktop or mobile device, making it easy to keep the reels spinning wherever you are. No need to worry about missing out on the action while you're on the move. Just hold on to your hat and keep your eyes peeled for those big wins waiting for you!</w:t>
      </w:r>
    </w:p>
    <w:p>
      <w:pPr>
        <w:pStyle w:val="Heading2"/>
      </w:pPr>
      <w:r>
        <w:t>FAQ</w:t>
      </w:r>
    </w:p>
    <w:p>
      <w:pPr>
        <w:pStyle w:val="Heading3"/>
      </w:pPr>
      <w:r>
        <w:t>What is Cowboy Treasure Deluxe?</w:t>
      </w:r>
    </w:p>
    <w:p>
      <w:r/>
      <w:r>
        <w:t xml:space="preserve">Cowboy Treasure Deluxe is an online slot game developed by Play N' Go with a Wild West theme and offers access to three different jackpots. </w:t>
      </w:r>
    </w:p>
    <w:p>
      <w:pPr>
        <w:pStyle w:val="Heading3"/>
      </w:pPr>
      <w:r>
        <w:t>What is the game mechanism?</w:t>
      </w:r>
    </w:p>
    <w:p>
      <w:r/>
      <w:r>
        <w:t>The game grid mechanism is very similar to the common one found in most online slots. Cowboy Treasure Deluxe has five reels and three horizontal lines, whose intersection shows a total of fifteen symbols per spin.</w:t>
      </w:r>
    </w:p>
    <w:p>
      <w:pPr>
        <w:pStyle w:val="Heading3"/>
      </w:pPr>
      <w:r>
        <w:t>What is a Wild Card in Cowboy Treasure Deluxe?</w:t>
      </w:r>
    </w:p>
    <w:p>
      <w:r/>
      <w:r>
        <w:t>The Wild symbol, represented by the sheriff's star, can replace all other normal symbols in the game as if it were a wild card in a card game.</w:t>
      </w:r>
    </w:p>
    <w:p>
      <w:pPr>
        <w:pStyle w:val="Heading3"/>
      </w:pPr>
      <w:r>
        <w:t>What is the Bonus mode in Cowboy Treasure Deluxe?</w:t>
      </w:r>
    </w:p>
    <w:p>
      <w:r/>
      <w:r>
        <w:t xml:space="preserve">The Bonus mode is when you find at least three symbols that allow access to this function, it will be possible to obtain higher value combinations. </w:t>
      </w:r>
    </w:p>
    <w:p>
      <w:pPr>
        <w:pStyle w:val="Heading3"/>
      </w:pPr>
      <w:r>
        <w:t>What is the background music of Cowboy Treasure Deluxe?</w:t>
      </w:r>
    </w:p>
    <w:p>
      <w:r/>
      <w:r>
        <w:t>The background music is the soundtrack of an old western movie.</w:t>
      </w:r>
    </w:p>
    <w:p>
      <w:pPr>
        <w:pStyle w:val="Heading3"/>
      </w:pPr>
      <w:r>
        <w:t>What are the other symbols in Cowboy Treasure Deluxe?</w:t>
      </w:r>
    </w:p>
    <w:p>
      <w:r/>
      <w:r>
        <w:t>In addition to the Wild symbol, there are other symbols related to the setting itself, such as a shady outlaw and a sheriff with a golden star on his chest, or a black rearing horse, a whiskey bottle, an old locomotive, and a treasure chest full of money.</w:t>
      </w:r>
    </w:p>
    <w:p>
      <w:pPr>
        <w:pStyle w:val="Heading3"/>
      </w:pPr>
      <w:r>
        <w:t>What are some slots similar to Cowboy Treasure Deluxe?</w:t>
      </w:r>
    </w:p>
    <w:p>
      <w:r/>
      <w:r>
        <w:t>Similar slots to Cowboy Treasure Deluxe include Gunslinger, The True Sheriff, and Wild Wild West: The Great Train Heist.</w:t>
      </w:r>
    </w:p>
    <w:p>
      <w:pPr>
        <w:pStyle w:val="Heading3"/>
      </w:pPr>
      <w:r>
        <w:t>Can you increase the token value in Cowboy Treasure Deluxe?</w:t>
      </w:r>
    </w:p>
    <w:p>
      <w:r/>
      <w:r>
        <w:t>Yes, the slot allows you to increase the value of the token even on a single one of the five winning lines, according to the player's style.</w:t>
      </w:r>
    </w:p>
    <w:p>
      <w:pPr>
        <w:pStyle w:val="Heading2"/>
      </w:pPr>
      <w:r>
        <w:t>What we like</w:t>
      </w:r>
    </w:p>
    <w:p>
      <w:pPr>
        <w:pStyle w:val="ListBullet"/>
        <w:spacing w:line="240" w:lineRule="auto"/>
        <w:ind w:left="720"/>
      </w:pPr>
      <w:r/>
      <w:r>
        <w:t>Three different jackpots</w:t>
      </w:r>
    </w:p>
    <w:p>
      <w:pPr>
        <w:pStyle w:val="ListBullet"/>
        <w:spacing w:line="240" w:lineRule="auto"/>
        <w:ind w:left="720"/>
      </w:pPr>
      <w:r/>
      <w:r>
        <w:t>Great Wild West theme</w:t>
      </w:r>
    </w:p>
    <w:p>
      <w:pPr>
        <w:pStyle w:val="ListBullet"/>
        <w:spacing w:line="240" w:lineRule="auto"/>
        <w:ind w:left="720"/>
      </w:pPr>
      <w:r/>
      <w:r>
        <w:t>Well-crafted symbols</w:t>
      </w:r>
    </w:p>
    <w:p>
      <w:pPr>
        <w:pStyle w:val="ListBullet"/>
        <w:spacing w:line="240" w:lineRule="auto"/>
        <w:ind w:left="720"/>
      </w:pPr>
      <w:r/>
      <w:r>
        <w:t>Available on different platforms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very innovative</w:t>
      </w:r>
    </w:p>
    <w:p>
      <w:r/>
      <w:r>
        <w:rPr>
          <w:i/>
        </w:rPr>
        <w:t>Prompt: Create a cartoon-style feature image for Cowboy Treasure Deluxe that features a happy Maya warrior with glasses. For the feature image, we want to blend the Wild West theme with a fun twist. We want to feature a cartoon-style image of a happy Maya warrior with glasses, holding up a gold nugget with one hand and a sheriff star with the other hand. The Maya warrior should have a big smile on his face and be wearing traditional Maya clothing with a cowboy hat. The background should feature the reddish rock formations that resemble the Grand Canyon, just like in the game. The image should also include the game title "Cowboy Treasure Deluxe" written in a fun Western-style font. Overall, the image should convey the excitement and joy of playing Cowboy Treasure Deluxe with a touch of humor.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