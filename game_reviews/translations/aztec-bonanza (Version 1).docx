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Bonanza Free Slot Game | Review and Top Features</w:t>
      </w:r>
    </w:p>
    <w:p>
      <w:r/>
      <w:r>
        <w:rPr>
          <w:b/>
        </w:rPr>
        <w:t>Meta description</w:t>
      </w:r>
      <w:r>
        <w:t>: Discover the exciting gameplay of Aztec Bonanza for free. Learn about its features, pros, and cons. Play now!</w:t>
      </w:r>
    </w:p>
    <w:p>
      <w:pPr>
        <w:pStyle w:val="Heading2"/>
      </w:pPr>
      <w:r>
        <w:t>Gameplay Experience</w:t>
      </w:r>
    </w:p>
    <w:p>
      <w:r/>
      <w:r>
        <w:t>Get ready to be transported to an ancient Aztec temple to uncover lost treasures in the exciting medium-high variance video slot game, Aztec Bonanza. The reels are shaded in a luscious green color and are set within a mystical temple environment. The game offers players a whopping 384 paylines, which is sure to keep you on your toes!</w:t>
      </w:r>
      <w:r>
        <w:t xml:space="preserve"> </w:t>
      </w:r>
    </w:p>
    <w:p>
      <w:r/>
      <w:r>
        <w:t xml:space="preserve">With an RTP of 95.53% and a betting range of €0.30 to €150.00 per spin, Aztec Bonanza is a perfect mix of affordability and winning potential. This game is certainly not for the faint-hearted, though, as it is designed with real money gamblers in mind, featuring a jackpot of 19,000 times your bet. </w:t>
      </w:r>
      <w:r>
        <w:t xml:space="preserve"> </w:t>
      </w:r>
    </w:p>
    <w:p>
      <w:r/>
      <w:r>
        <w:t xml:space="preserve">One of the most exciting features of Aztec Bonanza is the fact that you unlock additional reels as you play, giving you even more chances to win big. This is sure to keep you engaged and entertained as you continue to spin those reels. </w:t>
      </w:r>
      <w:r>
        <w:t xml:space="preserve"> </w:t>
      </w:r>
    </w:p>
    <w:p>
      <w:r/>
      <w:r>
        <w:t xml:space="preserve">Overall, Aztec Bonanza is a fantastic addition to any online casino. It's filled with adventure, suspense, and the potential for big wins. So, what are you waiting for? Come and uncover the secrets of the Aztec temple today! </w:t>
      </w:r>
    </w:p>
    <w:p>
      <w:pPr>
        <w:pStyle w:val="Heading2"/>
      </w:pPr>
      <w:r>
        <w:t>Cascading Game Mechanics</w:t>
      </w:r>
    </w:p>
    <w:p>
      <w:r/>
      <w:r>
        <w:t>Get ready to take a trip to the jungle and discover a hidden ancient treasure with Aztec Bonanza! This game is not your typical online slot game, as it features cascading game mechanics that add an exciting twist to your gameplay.</w:t>
      </w:r>
    </w:p>
    <w:p>
      <w:r/>
      <w:r>
        <w:t>Watch as the symbols tumble away after a winning spin, making way for new ones to fall from the top. It's like a never-ending avalanche of symbols, and we can't get enough of it!</w:t>
      </w:r>
    </w:p>
    <w:p>
      <w:r/>
      <w:r>
        <w:t>And that's not all. If you manage to score two successive cascading wins, you'll unlock blocked parts of the game, leading to even more opportunities for winning combinations. It's like solving a mystery and hitting the jackpot at the same time. Who said playing slots can't be adventurous?</w:t>
      </w:r>
    </w:p>
    <w:p>
      <w:r/>
      <w:r>
        <w:t>So, if you're ready to take on the jungles of the Aztec empire and uncover the hidden treasures, give Aztec Bonanza a spin. Who knows, you might be lucky enough to trigger the cascading wins and unlock the hidden parts of the game.</w:t>
      </w:r>
    </w:p>
    <w:p>
      <w:r/>
      <w:r>
        <w:t>Just remember to bring enough snacks and drinks, as you might be playing for a while. With a game this exciting, it's hard to stop spinning those reels. And who can blame us? We're addicted to the cascading game mechanics and the thrill of the adventure. Happy spinning!</w:t>
      </w:r>
    </w:p>
    <w:p>
      <w:pPr>
        <w:pStyle w:val="Heading2"/>
      </w:pPr>
      <w:r>
        <w:t>Tumbling Reels and Blocking Features</w:t>
      </w:r>
    </w:p>
    <w:p>
      <w:r/>
      <w:r>
        <w:t>Get ready to embark on an exciting adventure with the Aztec Bonanza slot game. With its unique Tumbling Reels feature, players can experience the thrill of watching winning symbols disappear and be replaced by new ones, creating multiple chances to win big.</w:t>
      </w:r>
    </w:p>
    <w:p>
      <w:r/>
      <w:r>
        <w:t xml:space="preserve"> And let's not forget about the four blocking features that come into play after scoring two cascade wins - they're sure to keep things interesting! With the chance to trigger the Mystery Symbols, turn Lower Symbols into High-Value Symbols, and even the possibility of Colossal Symbols that take over the reels, every win is sure to be a delightful surprise.</w:t>
      </w:r>
    </w:p>
    <w:p>
      <w:r/>
      <w:r>
        <w:t>Now, if only there were some way to get those symbols to spell out a winning lottery number. Ah well, we can dream, can't we?</w:t>
      </w:r>
    </w:p>
    <w:p>
      <w:pPr>
        <w:pStyle w:val="Heading2"/>
      </w:pPr>
      <w:r>
        <w:t>Experience the Thrill of Aztec Bonanza's Free Spins Feature and Expanded Reel Set</w:t>
      </w:r>
    </w:p>
    <w:p>
      <w:r/>
      <w:r>
        <w:t>Are you ready to embark on an epic adventure to uncover the treasures of the Aztec civilization? Look no further than Aztec Bonanza, the slot game that's currently taking the online casino world by storm. But what truly sets this game apart from the rest of the pack is its sought-after Free Spins feature and expanded reel set.</w:t>
      </w:r>
      <w:r/>
    </w:p>
    <w:p>
      <w:r/>
      <w:r>
        <w:t>Unlocking all four corners of the grid in a single fall can be a daunting task, but it's definitely worth it. Once you do, prepare for the ride of your life. You'll receive five free spins that will have your heart racing and your palms sweating. The reel set will also expand to an incredible 7,776 ways to win, taking your chances of striking gold to new heights.</w:t>
      </w:r>
      <w:r/>
    </w:p>
    <w:p>
      <w:r/>
      <w:r>
        <w:t>But don't think it's going to be smooth sailing from there on out. The Aztec gods can be unpredictable, and they've implemented some obstacles to test your mettle. You'll still have to contend with the Tumbling Reels feature, where winning symbols disappear and are replaced by new ones, giving you the chance to snag even more wins. And don't forget about the blocking feature, which can stand in your way of achieving that big payout.</w:t>
      </w:r>
      <w:r/>
    </w:p>
    <w:p>
      <w:r/>
      <w:r>
        <w:t>All in all, Aztec Bonanza is a thrilling adventure that is sure to keep you on the edge of your seat. So grab your explorer's hat and get ready to venture into the unknown. Who knows, you might just strike it big and uncover the riches of the ancient Aztecs!</w:t>
      </w:r>
    </w:p>
    <w:p>
      <w:pPr>
        <w:pStyle w:val="Heading2"/>
      </w:pPr>
      <w:r>
        <w:t>19,000X Jackpot Payout: Pure Gold or Fool’s Gold?</w:t>
      </w:r>
    </w:p>
    <w:p>
      <w:r/>
      <w:r>
        <w:t>Are you ready to embark on a wild quest for gold and treasures with Aztec Bonanza? Well, you might just hit the jackpot - quite literally. This online slot game offers one of the highest payout potentials with a maximum of 19,000 times your bet. After hearing that number, we can't help but imagine Scrooge McDuck diving into a pool filled with coins - except, you know, without the danger of head injuries.</w:t>
      </w:r>
      <w:r>
        <w:t xml:space="preserve"> </w:t>
      </w:r>
    </w:p>
    <w:p>
      <w:r/>
      <w:r>
        <w:t>But before you put your hat on and grab your pickaxe, you need to know what you're dealing with. The green gemstone symbol is the premium symbol here, and if you're lucky enough to get five of them in a row, your payout will be a whopping 2.5 times your initial bet. *Sips a cup of coffee* It's not everyday someone gets that much lettuce. *</w:t>
      </w:r>
      <w:r>
        <w:t xml:space="preserve"> </w:t>
      </w:r>
    </w:p>
    <w:p>
      <w:r/>
      <w:r>
        <w:t>Of course, the game isn't just about getting the best symbol combinations. It's also about exploring the exciting and mysterious Aztec culture, and their secret temples. The graphics in this game are stunning and provide a fitting backdrop for the adventure, so be ready to be transported to a magical place where riches and jackpots await.</w:t>
      </w:r>
      <w:r>
        <w:t xml:space="preserve"> </w:t>
      </w:r>
    </w:p>
    <w:p>
      <w:r/>
      <w:r>
        <w:t>We can't guarantee you'll be able to finance your own island with your winnings, but with a potential jackpot payout as high as 19,000 times your bet, who knows? Speaking of bets - our advice is to start off small and gradually build up - that way, your gold stash won't be gone in a blaze of glory before you can comprehend what just happened in a rush of excitement.</w:t>
      </w:r>
    </w:p>
    <w:p>
      <w:pPr>
        <w:pStyle w:val="Heading2"/>
      </w:pPr>
      <w:r>
        <w:t>FAQ</w:t>
      </w:r>
    </w:p>
    <w:p>
      <w:pPr>
        <w:pStyle w:val="Heading3"/>
      </w:pPr>
      <w:r>
        <w:t>What is the RTP of Aztec Bonanza?</w:t>
      </w:r>
    </w:p>
    <w:p>
      <w:r/>
      <w:r>
        <w:t>The player return percentage (RTP) of Aztec Bonanza is 95.53%.</w:t>
      </w:r>
    </w:p>
    <w:p>
      <w:pPr>
        <w:pStyle w:val="Heading3"/>
      </w:pPr>
      <w:r>
        <w:t>What is the minimum bet amount for Aztec Bonanza?</w:t>
      </w:r>
    </w:p>
    <w:p>
      <w:r/>
      <w:r>
        <w:t>You can play Aztec Bonanza online for as little as €0.30 per spin.</w:t>
      </w:r>
    </w:p>
    <w:p>
      <w:pPr>
        <w:pStyle w:val="Heading3"/>
      </w:pPr>
      <w:r>
        <w:t>What is the maximum bet amount for Aztec Bonanza?</w:t>
      </w:r>
    </w:p>
    <w:p>
      <w:r/>
      <w:r>
        <w:t>The maximum bet amount for Aztec Bonanza is €150.00 per spin.</w:t>
      </w:r>
    </w:p>
    <w:p>
      <w:pPr>
        <w:pStyle w:val="Heading3"/>
      </w:pPr>
      <w:r>
        <w:t>What are the game features of Aztec Bonanza?</w:t>
      </w:r>
    </w:p>
    <w:p>
      <w:r/>
      <w:r>
        <w:t>Aztec Bonanza comes with cascading game mechanics, mystery symbols, free spins, giant symbols, and a tumbling reel set.</w:t>
      </w:r>
    </w:p>
    <w:p>
      <w:pPr>
        <w:pStyle w:val="Heading3"/>
      </w:pPr>
      <w:r>
        <w:t>What is the jackpot payout for Aztec Bonanza?</w:t>
      </w:r>
    </w:p>
    <w:p>
      <w:r/>
      <w:r>
        <w:t>The jackpot payout for Aztec Bonanza is 19,000 times your bet.</w:t>
      </w:r>
    </w:p>
    <w:p>
      <w:pPr>
        <w:pStyle w:val="Heading3"/>
      </w:pPr>
      <w:r>
        <w:t>What are the symbols in Aztec Bonanza?</w:t>
      </w:r>
    </w:p>
    <w:p>
      <w:r/>
      <w:r>
        <w:t>The symbols in Aztec Bonanza are different-colored gemstones represented by hearts, flowers, diamonds, and spades, with the green gemstone being the premium symbol.</w:t>
      </w:r>
    </w:p>
    <w:p>
      <w:pPr>
        <w:pStyle w:val="Heading3"/>
      </w:pPr>
      <w:r>
        <w:t>What happens after a winning spin in Aztec Bonanza?</w:t>
      </w:r>
    </w:p>
    <w:p>
      <w:r/>
      <w:r>
        <w:t>After a winning spin in Aztec Bonanza, the symbols disappear, making room for new ones that will fall from the top, leading to higher combinations.</w:t>
      </w:r>
    </w:p>
    <w:p>
      <w:pPr>
        <w:pStyle w:val="Heading3"/>
      </w:pPr>
      <w:r>
        <w:t>How do I trigger the Free Spins feature in Aztec Bonanza?</w:t>
      </w:r>
    </w:p>
    <w:p>
      <w:r/>
      <w:r>
        <w:t>You can trigger the Free Spins feature in Aztec Bonanza by unlocking all four corners of the grid in a single fall.</w:t>
      </w:r>
    </w:p>
    <w:p>
      <w:pPr>
        <w:pStyle w:val="Heading2"/>
      </w:pPr>
      <w:r>
        <w:t>What we like</w:t>
      </w:r>
    </w:p>
    <w:p>
      <w:pPr>
        <w:pStyle w:val="ListBullet"/>
        <w:spacing w:line="240" w:lineRule="auto"/>
        <w:ind w:left="720"/>
      </w:pPr>
      <w:r/>
      <w:r>
        <w:t>Tumbling Reels and blocking features</w:t>
      </w:r>
    </w:p>
    <w:p>
      <w:pPr>
        <w:pStyle w:val="ListBullet"/>
        <w:spacing w:line="240" w:lineRule="auto"/>
        <w:ind w:left="720"/>
      </w:pPr>
      <w:r/>
      <w:r>
        <w:t>Free Spins feature and expanded reel set</w:t>
      </w:r>
    </w:p>
    <w:p>
      <w:pPr>
        <w:pStyle w:val="ListBullet"/>
        <w:spacing w:line="240" w:lineRule="auto"/>
        <w:ind w:left="720"/>
      </w:pPr>
      <w:r/>
      <w:r>
        <w:t>Highly volatile with a 19,000x jackpot payout</w:t>
      </w:r>
    </w:p>
    <w:p>
      <w:pPr>
        <w:pStyle w:val="ListBullet"/>
        <w:spacing w:line="240" w:lineRule="auto"/>
        <w:ind w:left="720"/>
      </w:pPr>
      <w:r/>
      <w:r>
        <w:t>Attractive visuals and soundtrack</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May not suit players looking for a low-risk game</w:t>
      </w:r>
    </w:p>
    <w:p>
      <w:r/>
      <w:r>
        <w:rPr>
          <w:i/>
        </w:rPr>
        <w:t>Create a feature image for Aztec Bonanza that features a happy Maya warrior wearing glasses in a cartoon style. The image should be lively and exciting to match the adventurous theme of the game. You can incorporate elements like gemstones, the totem pole, or the temple in the background to give the image an Aztec touch. Make sure to highlight the cascading game mechanics and the free spins and giant symbol features to entice players. The overall image should convey a feeling of excitement and adventure to entice players to try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