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Shop Christmas Edition for Free</w:t>
      </w:r>
    </w:p>
    <w:p>
      <w:pPr>
        <w:pStyle w:val="Heading2"/>
      </w:pPr>
      <w:r>
        <w:t>Gameplay Features</w:t>
      </w:r>
    </w:p>
    <w:p>
      <w:r/>
      <w:r>
        <w:t>If you're feeling like a bit of a Grinch this holiday season, Fruit Shop Christmas Edition is the perfect antidote. This charming game has all the classic features of a slot game and adds a generous helping of Christmas cheer in the form of a snowman and colored lights. You'll feel like you're wandering through a festive market!</w:t>
      </w:r>
    </w:p>
    <w:p>
      <w:r/>
      <w:r>
        <w:t>What's great about this game is that it's simple and easy to play, but it still offers plenty of winning opportunities. You'll have 15 paylines to work with and as many as 70 betting combinations, so you can customize your bets to suit your style. Plus, with bets starting at just 0.01 token, even the tightest of wallets can enjoy Fruit Shop Christmas Edition.</w:t>
      </w:r>
    </w:p>
    <w:p>
      <w:r/>
      <w:r>
        <w:t>Overall, we can't get enough of Fruit Shop Christmas Edition. It's fun, it's easy, and it's the perfect way to bring a little bit of festive cheer into your life. So why not give it a spin and see if you can win big this holiday season?</w:t>
      </w:r>
    </w:p>
    <w:p>
      <w:pPr>
        <w:pStyle w:val="Heading2"/>
      </w:pPr>
      <w:r>
        <w:t>BETTING OPTIONS</w:t>
      </w:r>
    </w:p>
    <w:p>
      <w:r/>
      <w:r>
        <w:t xml:space="preserve">Get ready to place your bets, because Fruit Shop Christmas Edition has a wide range of betting options that will satisfy everyone. Starting with just 0.01 token and 10 levels of play, you can quickly get the hang of things and find the perfect bet amount for you! </w:t>
      </w:r>
    </w:p>
    <w:p>
      <w:r/>
      <w:r>
        <w:t xml:space="preserve">With a total of 15 paylines but as many as 70 betting combinations, you won't feel limited in your betting strategy! The game has plenty of flexibility to adjust to your style. Whether you're a high roller or a casual player, you'll find the perfect betting options that suit your preferences. Just make sure to keep an eye on your token balance, so you don't end up with an empty wallet just in time for the holidays! </w:t>
      </w:r>
    </w:p>
    <w:p>
      <w:r/>
      <w:r>
        <w:t>But hey, who said Christmas has to be all about giving? Sometimes, you gotta take a spin for yourself and hope that the luck of the Christmas tree is on your side - especially because, with these many betting options, there are plenty of chances to win big and bring some extra presents under the tree this year!</w:t>
      </w:r>
    </w:p>
    <w:p>
      <w:pPr>
        <w:pStyle w:val="Heading2"/>
      </w:pPr>
      <w:r>
        <w:t>Symbols and Multipliers</w:t>
      </w:r>
    </w:p>
    <w:p>
      <w:r/>
      <w:r>
        <w:t>Are you ready for some fruity Christmas fun? Then Fruit Shop Christmas Edition is the perfect slot game for you! Classic fruit symbols such as cherries, plums and watermelons are joined by festive symbols like snowmen, Christmas trees, and twinkling stars. It's like Christmas came early, but instead of gifts, you get to win real money!</w:t>
      </w:r>
    </w:p>
    <w:p>
      <w:r/>
      <w:r>
        <w:t>One thing you won't find in Fruit Shop Christmas Edition is a Scatter symbol. But don't worry, the game's Wild symbol more than makes up for it. Represented by the game logo, the Wild symbol can substitute for any other symbol and even offers a juicy x2 multiplier. Double the winnings? Yes, please!</w:t>
      </w:r>
    </w:p>
    <w:p>
      <w:r/>
      <w:r>
        <w:t>The game's free spins feature is where things get really exciting. Each winning spin not only pays out the winnings but also gives a random number of free spins. The more symbols you have in a winning combination, the more free spins you'll get. It's like the game is rewarding you for being extra lucky! Who needs mistletoe when you've got Fruit Shop Christmas Edition to keep the thrills coming?</w:t>
      </w:r>
    </w:p>
    <w:p>
      <w:pPr>
        <w:pStyle w:val="Heading2"/>
      </w:pPr>
      <w:r>
        <w:t>Accessibility and Compatibility</w:t>
      </w:r>
    </w:p>
    <w:p>
      <w:r/>
      <w:r>
        <w:t>Fruit Shop Christmas Edition takes the holiday cheer to the reels, and with its availability on desktop and mobile devices, players can keep spinning no matter where they are! It's the perfect slot game to enjoy while sipping hot cocoa by the fire or while waiting in line for your holiday latte fix.</w:t>
      </w:r>
    </w:p>
    <w:p>
      <w:r/>
      <w:r>
        <w:t>Whether you want to play for real money or just for fun, Fruit Shop Christmas Edition has got you covered with both demo and real money versions. So, whether you've been naughty or nice this year, you can still have some fun and potentially win big! Plus, the game is compatible with most modern browsers, so you can spin the reels without the hassle of downloading any additional software or plugins. Talk about a stress-free gaming experience!</w:t>
      </w:r>
    </w:p>
    <w:p>
      <w:r/>
      <w:r>
        <w:t>Trust us, you won't be disappointed with Fruit Shop Christmas Edition's accessibility and compatibility. It's easy to play, looks great on all devices, and offers a wide range of bet sizes to accommodate any budget. So get ready to deck the halls and spin those reels with Fruit Shop Christmas Edition!</w:t>
      </w:r>
    </w:p>
    <w:p>
      <w:pPr>
        <w:pStyle w:val="Heading2"/>
      </w:pPr>
      <w:r>
        <w:t>Who Will Love This Game?</w:t>
      </w:r>
    </w:p>
    <w:p>
      <w:r/>
      <w:r>
        <w:t>Fruit Shop Christmas Edition is not just a game for slot connoisseurs. Based on our own experience playing the game, it is safe to say that casual gamers will enjoy this game just as much. Sure, it's a classic slot game and might look like a time machine back to the early days of online gaming, but that's what makes it so great. It's a clear reminder of how far we've come! The elder statesmen gamers will enjoy the sense of nostalgia, but younger, newer gamers will still appreciate its simplicity. And, of course, it's amazing for those who just want a fun, Christmas-themed game.</w:t>
      </w:r>
    </w:p>
    <w:p>
      <w:r/>
      <w:r>
        <w:t>If you're looking for an action-packed, adventurous slot experience, this game might not be the right fit for you. However, if you're looking for a light and relaxing gaming session with an iconic Christmas twist, perfect for filling the time between board games and dinners, this game will definitely appeal to you - without a doubt. It's a perfect mood setter if you're looking for simple, festive fun.</w:t>
      </w:r>
    </w:p>
    <w:p>
      <w:pPr>
        <w:pStyle w:val="Heading2"/>
      </w:pPr>
      <w:r>
        <w:t>FAQ</w:t>
      </w:r>
    </w:p>
    <w:p>
      <w:pPr>
        <w:pStyle w:val="Heading3"/>
      </w:pPr>
      <w:r>
        <w:t>What is Fruit Shop Christmas Edition?</w:t>
      </w:r>
    </w:p>
    <w:p>
      <w:r/>
      <w:r>
        <w:t>Fruit Shop Christmas Edition is a slot game developed by NetEnt that combines the traditional fruit machine theme with Christmas elements.</w:t>
      </w:r>
    </w:p>
    <w:p>
      <w:pPr>
        <w:pStyle w:val="Heading3"/>
      </w:pPr>
      <w:r>
        <w:t>How many paylines does Fruit Shop Christmas Edition have?</w:t>
      </w:r>
    </w:p>
    <w:p>
      <w:r/>
      <w:r>
        <w:t>Fruit Shop Christmas Edition has 15 paylines but offers 70 different betting combinations.</w:t>
      </w:r>
    </w:p>
    <w:p>
      <w:pPr>
        <w:pStyle w:val="Heading3"/>
      </w:pPr>
      <w:r>
        <w:t>What is the minimum bet for Fruit Shop Christmas Edition?</w:t>
      </w:r>
    </w:p>
    <w:p>
      <w:r/>
      <w:r>
        <w:t>The minimum bet for Fruit Shop Christmas Edition is just 0.01 tokens, making it accessible to players with any budget.</w:t>
      </w:r>
    </w:p>
    <w:p>
      <w:pPr>
        <w:pStyle w:val="Heading3"/>
      </w:pPr>
      <w:r>
        <w:t>What are the main features of Fruit Shop Christmas Edition?</w:t>
      </w:r>
    </w:p>
    <w:p>
      <w:r/>
      <w:r>
        <w:t>Fruit Shop Christmas Edition has a simple game grid with five reels and three rows, free spins feature, and a Wild symbol with a x2 multiplier.</w:t>
      </w:r>
    </w:p>
    <w:p>
      <w:pPr>
        <w:pStyle w:val="Heading3"/>
      </w:pPr>
      <w:r>
        <w:t>Is Fruit Shop Christmas Edition easy to play?</w:t>
      </w:r>
    </w:p>
    <w:p>
      <w:r/>
      <w:r>
        <w:t>Yes, Fruit Shop Christmas Edition is very easy and intuitive to play, making it suitable for both experienced and new players.</w:t>
      </w:r>
    </w:p>
    <w:p>
      <w:pPr>
        <w:pStyle w:val="Heading3"/>
      </w:pPr>
      <w:r>
        <w:t>Can I play Fruit Shop Christmas Edition on my mobile device?</w:t>
      </w:r>
    </w:p>
    <w:p>
      <w:r/>
      <w:r>
        <w:t>Yes, you can play Fruit Shop Christmas Edition on your computer and mobile devices, both with real money and in demo version.</w:t>
      </w:r>
    </w:p>
    <w:p>
      <w:pPr>
        <w:pStyle w:val="Heading3"/>
      </w:pPr>
      <w:r>
        <w:t>Does Fruit Shop Christmas Edition have a Scatter symbol?</w:t>
      </w:r>
    </w:p>
    <w:p>
      <w:r/>
      <w:r>
        <w:t>No, Fruit Shop Christmas Edition does not have a Scatter symbol, but it does have a Wild symbol that also offers a x2 multiplier.</w:t>
      </w:r>
    </w:p>
    <w:p>
      <w:pPr>
        <w:pStyle w:val="Heading3"/>
      </w:pPr>
      <w:r>
        <w:t>How can I win free spins in Fruit Shop Christmas Edition?</w:t>
      </w:r>
    </w:p>
    <w:p>
      <w:r/>
      <w:r>
        <w:t>In Fruit Shop Christmas Edition, each winning spin gives a variable number of free spins, depending on the symbols involved. Cherries give up to 5 free spins, while other symbols give up to 3 free spins.</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Classic fruit machine symbols with a Christmas twist</w:t>
      </w:r>
    </w:p>
    <w:p>
      <w:pPr>
        <w:pStyle w:val="ListBullet"/>
        <w:spacing w:line="240" w:lineRule="auto"/>
        <w:ind w:left="720"/>
      </w:pPr>
      <w:r/>
      <w:r>
        <w:t>New free spins feature</w:t>
      </w:r>
    </w:p>
    <w:p>
      <w:pPr>
        <w:pStyle w:val="ListBullet"/>
        <w:spacing w:line="240" w:lineRule="auto"/>
        <w:ind w:left="720"/>
      </w:pPr>
      <w:r/>
      <w:r>
        <w:t>Available on both desktop and mobile devices</w:t>
      </w:r>
    </w:p>
    <w:p>
      <w:pPr>
        <w:pStyle w:val="Heading2"/>
      </w:pPr>
      <w:r>
        <w:t>What we don't like</w:t>
      </w:r>
    </w:p>
    <w:p>
      <w:pPr>
        <w:pStyle w:val="ListBullet"/>
        <w:spacing w:line="240" w:lineRule="auto"/>
        <w:ind w:left="720"/>
      </w:pPr>
      <w:r/>
      <w:r>
        <w:t>No Scatter symbol</w:t>
      </w:r>
    </w:p>
    <w:p>
      <w:pPr>
        <w:pStyle w:val="ListBullet"/>
        <w:spacing w:line="240" w:lineRule="auto"/>
        <w:ind w:left="720"/>
      </w:pPr>
      <w:r/>
      <w:r>
        <w:t>Relies heavily on classic gameplay</w:t>
      </w:r>
    </w:p>
    <w:p>
      <w:r/>
      <w:r>
        <w:rPr>
          <w:b/>
        </w:rPr>
        <w:t>Play Fruit Shop Christmas Edition for Free</w:t>
      </w:r>
    </w:p>
    <w:p>
      <w:r/>
      <w:r>
        <w:rPr>
          <w:i/>
        </w:rPr>
        <w:t>Read our review of Fruit Shop Christmas Edition and play this classic slot game for free. Enjoy festive reels and a new free spins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