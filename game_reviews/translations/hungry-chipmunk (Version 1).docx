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Hungry Chipmunk Free - Slot Game Review</w:t>
      </w:r>
    </w:p>
    <w:p>
      <w:pPr>
        <w:pStyle w:val="Heading2"/>
      </w:pPr>
      <w:r>
        <w:t>Chippy Gameplay Galore</w:t>
      </w:r>
    </w:p>
    <w:p>
      <w:r/>
      <w:r>
        <w:t>If you're a fan of straightforward design, you're in for a nutty treat. Hungry Chipmunk boasts a clean and simple design, which packs a punch with its 5 reels and 25 paylines.</w:t>
      </w:r>
    </w:p>
    <w:p>
      <w:r/>
      <w:r>
        <w:t>With Wilds acting as the mischievous jokers of the game and Scatter symbols embodied in none other than acorns, free spins will leave you feeling as squirrely as ever. Don't let the Bonus symbol fool you, it's not affected by the Wild symbol, so it cannot be substituted during gameplay.</w:t>
      </w:r>
    </w:p>
    <w:p>
      <w:r/>
      <w:r>
        <w:t>And just when you thought things couldn't get any better, the bonus free spin rounds offer up to 15 spins if three or more acorns align on the reels. But why stop there? Get ready to navigate a maze to reach one of three golden acorns in the bonus game, where a winning value awaits.</w:t>
      </w:r>
    </w:p>
    <w:p>
      <w:pPr>
        <w:pStyle w:val="Heading2"/>
      </w:pPr>
      <w:r>
        <w:t>Graphics and Design</w:t>
      </w:r>
    </w:p>
    <w:p>
      <w:r/>
      <w:r>
        <w:t>You won't get distracted by unnecessary bells and whistles while playing Hungry Chipmunk. The game's graphics are straightforward and clean. It's set on a tree, so our protagonist has found the perfect place to stash food for winter. The symbols are typical chipmunk fare: acorns, hazelnuts, sunflower seeds, and peanuts. And don't forget about the Wild symbol - it's essentially the chipmunk's joker. Meanwhile, the Scatter symbol is the acorn. Plus, you might come across some multipliers too - they range from x2 to x4. How nutty is that?</w:t>
      </w:r>
    </w:p>
    <w:p>
      <w:pPr>
        <w:pStyle w:val="Heading2"/>
      </w:pPr>
      <w:r>
        <w:t>Bonuses that will make your acorns tingle!</w:t>
      </w:r>
    </w:p>
    <w:p>
      <w:r/>
      <w:r>
        <w:t>If you're a fan of bonus rounds and free spins, then Hungry Chipmunk is the game for you! This slot game features exciting bonus rounds that will keep you on the edge of your seat. The bonus free spin rounds offer up to 15 spins when three or more single acorn symbols appear on the reels. That's more free spins than a squirrel can shake its tail at!</w:t>
      </w:r>
      <w:r>
        <w:t xml:space="preserve"> </w:t>
      </w:r>
    </w:p>
    <w:p>
      <w:r/>
      <w:r>
        <w:t>But wait, there's more! The game's bonus game involves navigating a maze to reach one of three golden acorns to secure winning value. You'll need your best chipmunk reflexes for this one! The acorn is the chosen Scatter symbol that multiplies betting amounts and triggers free spins. It's like finding an acorn on a snowy day - unexpected and truly delightful!</w:t>
      </w:r>
    </w:p>
    <w:p>
      <w:pPr>
        <w:pStyle w:val="Heading2"/>
      </w:pPr>
      <w:r>
        <w:t>Get your acorn stash up with Hungry Chipmunk's Return-to-player percentage!</w:t>
      </w:r>
    </w:p>
    <w:p>
      <w:r/>
      <w:r>
        <w:t>If you're looking for a game that's sure to fatten up your wallet, look no further than Hungry Chipmunk. With a return-to-player percentage of 96.45%, you're bound to keep those acorns piling up.</w:t>
      </w:r>
    </w:p>
    <w:p>
      <w:r/>
      <w:r>
        <w:t>That percentage may sound technical, but it just means that for every 100 coins you play, you can expect to win back a tasty 96.45 coins, on average. I don't know about you, but that sounds like an acorn-hoarder's dream come true.</w:t>
      </w:r>
    </w:p>
    <w:p>
      <w:pPr>
        <w:pStyle w:val="Heading2"/>
      </w:pPr>
      <w:r>
        <w:t>Betting Options to Satisfy Your Nutty Desires</w:t>
      </w:r>
    </w:p>
    <w:p>
      <w:r/>
      <w:r>
        <w:t>Looking to bet on the wild side?</w:t>
        <w:br/>
      </w:r>
      <w:r>
        <w:t xml:space="preserve"> Hungry Chipmunk has got you covered. The betting range starts as low as 0.01 cents, perfect for those looking to nibble on their wagers.</w:t>
        <w:br/>
      </w:r>
      <w:r>
        <w:t>But if you’re a high roller and are feeling a bit nutty, go ahead and feast on the maximum bet of €50.</w:t>
        <w:br/>
      </w:r>
      <w:r>
        <w:t>Players can start with a default bet of €0.25, just like how a chipmunk starts with a nut.</w:t>
        <w:br/>
      </w:r>
      <w:r>
        <w:t>Use one coin per payline to ensure you’re not left with an empty shell.</w:t>
        <w:br/>
      </w:r>
      <w:r>
        <w:t>With 25 paylines and a maximum of 15 free spins, you’re bound to go nuts over Hungry Chipmunk!</w:t>
      </w:r>
    </w:p>
    <w:p>
      <w:pPr>
        <w:pStyle w:val="Heading2"/>
      </w:pPr>
      <w:r>
        <w:t>FAQ</w:t>
      </w:r>
    </w:p>
    <w:p>
      <w:pPr>
        <w:pStyle w:val="Heading3"/>
      </w:pPr>
      <w:r>
        <w:t>What is the minimum bet in the Hungry Chipmunk online slot game?</w:t>
      </w:r>
    </w:p>
    <w:p>
      <w:r/>
      <w:r>
        <w:t>The minimum bet is 0.01 cents.</w:t>
      </w:r>
    </w:p>
    <w:p>
      <w:pPr>
        <w:pStyle w:val="Heading3"/>
      </w:pPr>
      <w:r>
        <w:t>What is the maximum bet in the Hungry Chipmunk online slot game?</w:t>
      </w:r>
    </w:p>
    <w:p>
      <w:r/>
      <w:r>
        <w:t>The maximum bet is 50 euros.</w:t>
      </w:r>
    </w:p>
    <w:p>
      <w:pPr>
        <w:pStyle w:val="Heading3"/>
      </w:pPr>
      <w:r>
        <w:t>What is the default bet in the Hungry Chipmunk online slot game?</w:t>
      </w:r>
    </w:p>
    <w:p>
      <w:r/>
      <w:r>
        <w:t>The default bet is set at 0.25€.</w:t>
      </w:r>
    </w:p>
    <w:p>
      <w:pPr>
        <w:pStyle w:val="Heading3"/>
      </w:pPr>
      <w:r>
        <w:t>How many paylines are there in the Hungry Chipmunk online slot game?</w:t>
      </w:r>
    </w:p>
    <w:p>
      <w:r/>
      <w:r>
        <w:t>There are 25 paylines in the game.</w:t>
      </w:r>
    </w:p>
    <w:p>
      <w:pPr>
        <w:pStyle w:val="Heading3"/>
      </w:pPr>
      <w:r>
        <w:t>What is the return-to-player percentage in the Hungry Chipmunk online slot game?</w:t>
      </w:r>
    </w:p>
    <w:p>
      <w:r/>
      <w:r>
        <w:t>The return-to-player percentage is 96.45%, which is in line with the average offered by the software house.</w:t>
      </w:r>
    </w:p>
    <w:p>
      <w:pPr>
        <w:pStyle w:val="Heading3"/>
      </w:pPr>
      <w:r>
        <w:t>What are the symbols used in the Hungry Chipmunk online slot game?</w:t>
      </w:r>
    </w:p>
    <w:p>
      <w:r/>
      <w:r>
        <w:t>The symbols used in the game include acorns, hazelnuts, sunflower seeds, and peanuts, as well as Wild, Scatter, and Bonus symbols.</w:t>
      </w:r>
    </w:p>
    <w:p>
      <w:pPr>
        <w:pStyle w:val="Heading3"/>
      </w:pPr>
      <w:r>
        <w:t>What is the bonus free spin round in the Hungry Chipmunk online slot game?</w:t>
      </w:r>
    </w:p>
    <w:p>
      <w:r/>
      <w:r>
        <w:t>The bonus free spin round offers players up to 15 spins, provided that 3 or more single acorn symbols appear on the reels.</w:t>
      </w:r>
    </w:p>
    <w:p>
      <w:pPr>
        <w:pStyle w:val="Heading3"/>
      </w:pPr>
      <w:r>
        <w:t>What is the bonus game in the Hungry Chipmunk online slot game?</w:t>
      </w:r>
    </w:p>
    <w:p>
      <w:r/>
      <w:r>
        <w:t>The bonus game allows players to completely change the scenario with 3 symbols of Golden Acorns. The gamer's goal is to reach one of the 3 by navigating a maze. As soon as the destination is reached, the winning value is guaranteed.</w:t>
      </w:r>
    </w:p>
    <w:p>
      <w:pPr>
        <w:pStyle w:val="Heading2"/>
      </w:pPr>
      <w:r>
        <w:t>What we like</w:t>
      </w:r>
    </w:p>
    <w:p>
      <w:pPr>
        <w:pStyle w:val="ListBullet"/>
        <w:spacing w:line="240" w:lineRule="auto"/>
        <w:ind w:left="720"/>
      </w:pPr>
      <w:r/>
      <w:r>
        <w:t>Exciting bonus rounds and free spins</w:t>
      </w:r>
    </w:p>
    <w:p>
      <w:pPr>
        <w:pStyle w:val="ListBullet"/>
        <w:spacing w:line="240" w:lineRule="auto"/>
        <w:ind w:left="720"/>
      </w:pPr>
      <w:r/>
      <w:r>
        <w:t>Clean and straightforward graphic design</w:t>
      </w:r>
    </w:p>
    <w:p>
      <w:pPr>
        <w:pStyle w:val="ListBullet"/>
        <w:spacing w:line="240" w:lineRule="auto"/>
        <w:ind w:left="720"/>
      </w:pPr>
      <w:r/>
      <w:r>
        <w:t>Wilds that act as jokers to create winning combinations</w:t>
      </w:r>
    </w:p>
    <w:p>
      <w:pPr>
        <w:pStyle w:val="ListBullet"/>
        <w:spacing w:line="240" w:lineRule="auto"/>
        <w:ind w:left="720"/>
      </w:pPr>
      <w:r/>
      <w:r>
        <w:t>Return-to-player percentage of 96.45%</w:t>
      </w:r>
    </w:p>
    <w:p>
      <w:pPr>
        <w:pStyle w:val="Heading2"/>
      </w:pPr>
      <w:r>
        <w:t>What we don't like</w:t>
      </w:r>
    </w:p>
    <w:p>
      <w:pPr>
        <w:pStyle w:val="ListBullet"/>
        <w:spacing w:line="240" w:lineRule="auto"/>
        <w:ind w:left="720"/>
      </w:pPr>
      <w:r/>
      <w:r>
        <w:t>Limited maximum bet of €50</w:t>
      </w:r>
    </w:p>
    <w:p>
      <w:pPr>
        <w:pStyle w:val="ListBullet"/>
        <w:spacing w:line="240" w:lineRule="auto"/>
        <w:ind w:left="720"/>
      </w:pPr>
      <w:r/>
      <w:r>
        <w:t>Not many betting options</w:t>
      </w:r>
    </w:p>
    <w:p>
      <w:r/>
      <w:r>
        <w:rPr>
          <w:b/>
        </w:rPr>
        <w:t>Play Hungry Chipmunk Free - Slot Game Review</w:t>
      </w:r>
    </w:p>
    <w:p>
      <w:r/>
      <w:r>
        <w:rPr>
          <w:i/>
        </w:rPr>
        <w:t>Read our review of Hungry Chipmunk, an online slot machine game with bonus rounds and free spins. Play for free and discover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