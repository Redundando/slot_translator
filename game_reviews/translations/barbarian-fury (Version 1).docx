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Fury Free and Win Big</w:t>
      </w:r>
    </w:p>
    <w:p>
      <w:pPr>
        <w:pStyle w:val="Heading2"/>
      </w:pPr>
      <w:r>
        <w:t>GAME THEME AND DESIGN</w:t>
      </w:r>
    </w:p>
    <w:p>
      <w:r/>
      <w:r>
        <w:t>Hold on to your swords, because Barbarian Fury is taking you back to medieval times! This game by Nolimit City is not for the faint-hearted. The design is a massive scroll of snow-capped mountains stretching across the background, with tree branches and mountains as the major focal points. Fierce-looking barbarian warriors take up the bulk of the symbols, while various forest creatures lurk in the background.</w:t>
      </w:r>
    </w:p>
    <w:p>
      <w:r/>
      <w:r>
        <w:t>But don't worry, no barbarians were actually harmed in the making of this game. It's just really cool design! The graphics and sound effects make you feel like you are an actual member of the tribe, ready to conquer the snowy forest.</w:t>
      </w:r>
    </w:p>
    <w:p>
      <w:r/>
      <w:r>
        <w:t>And let's be real, who wouldn't want to be a barbarian for a day? Instead of worrying about deadlines and emails, you'll be smashing pumpkins and celebrating your wins with a good old-fashioned boar roast. Barbarian Fury's design seamlessly immerses you in the game and makes it a thrilling and entertaining experience.</w:t>
      </w:r>
    </w:p>
    <w:p>
      <w:pPr>
        <w:pStyle w:val="Heading2"/>
      </w:pPr>
      <w:r>
        <w:t>Get Ready to Roar with Barbarian Fury's Wild Symbol and xNudge Feature</w:t>
      </w:r>
    </w:p>
    <w:p>
      <w:r/>
      <w:r>
        <w:t xml:space="preserve">If you love online slot games that are packed with features, Barbarian Fury is the perfect choice. One of the exciting aspects of this game is the Wild symbol, which is represented by a big brown bear. This symbol can substitute for all other standard symbols to help you form winning combinations. However, the fun doesn't stop there. </w:t>
      </w:r>
      <w:r/>
    </w:p>
    <w:p>
      <w:r/>
      <w:r>
        <w:t xml:space="preserve">The Wild symbol in Barbarian Fury also comes with an additional xNudge Roaring Wild feature - and boy, does it pack a punch! Every time the Wild appears on your reels, it will nudge up or down to spin the entire Wild reel. Not only does this make for some seriously thrilling gameplay, but it also increases your chances of winning! </w:t>
      </w:r>
      <w:r/>
    </w:p>
    <w:p>
      <w:r/>
      <w:r>
        <w:t>What's more, every time the Wild nudges, it will add to a multiplier. This means that your potential payouts can increase up to 4x. So, not only will the Wild help you form winning combinations, but it will also give you the chance to increase your winnings - talk about a double win!</w:t>
      </w:r>
      <w:r/>
    </w:p>
    <w:p>
      <w:r/>
      <w:r>
        <w:t>If you're a fan of the unexpected, Barbarian Fury's xNudge Roaring Wild feature is sure to keep you on the edge of your seat. With each nudge and added multiplier, you'll be rooting for the Wild to appear on your screen. And who knows? You may just end up with a roaring payout!</w:t>
      </w:r>
    </w:p>
    <w:p>
      <w:pPr>
        <w:pStyle w:val="Heading2"/>
      </w:pPr>
      <w:r>
        <w:t>Experience the Thrill of Barbarian Fury's Respin Function</w:t>
      </w:r>
    </w:p>
    <w:p>
      <w:r/>
      <w:r>
        <w:t>Get ready to bring out your inner warrior with the Barbarian Respin function in Barbarian Fury. This epic feature is triggered when you land three or more of the same barbarian symbols on the reels during a spin.</w:t>
      </w:r>
    </w:p>
    <w:p>
      <w:r/>
      <w:r>
        <w:t>It's not just the promise of big payouts that will have you jumping with excitement. Seeing the corresponding Barbarian symbols expand to fill the entire reel and lock in place for a respin is an experience in itself. If you're lucky enough to get three stacked symbols locked in place, get ready to roar with joy as you rake in the rewards.</w:t>
      </w:r>
    </w:p>
    <w:p>
      <w:r/>
      <w:r>
        <w:t>Don't be fooled by other slot games that promise big thrills but fail to deliver. The Barbarian Respin function in Barbarian Fury will have you on the edge of your seat, hoping for that perfect respin that will send your winnings soaring. So what are you waiting for? Grab your sword and shield and get ready to conquer the reels with Barbarian Fury's exhilarating Respin function!</w:t>
      </w:r>
    </w:p>
    <w:p>
      <w:pPr>
        <w:pStyle w:val="Heading2"/>
      </w:pPr>
      <w:r>
        <w:t>Fierce Fun with Barbarian Fury's Fury Spins</w:t>
      </w:r>
    </w:p>
    <w:p>
      <w:r/>
      <w:r>
        <w:t>Are you ready to brave the world of Barbarian Fury slots? Well, get ready because this game is heating up the reels with its thrilling Fury Spins feature!</w:t>
      </w:r>
    </w:p>
    <w:p>
      <w:r/>
      <w:r>
        <w:t>With the Fury Spins, players have the chance to activate up to 12 free spins. That’s right; 12 times the excitement and 12 times the chance to hit big wins. And the best part? Each scatter symbol that lands on the reels during this mode can earn you an extra free spin. Talk about getting your money's worth!</w:t>
      </w:r>
    </w:p>
    <w:p>
      <w:r/>
      <w:r>
        <w:t>But wait...there's more! The Fury Spins mode also includes expanding multipliers. So, every time a nudge Wild or Scatter symbol lands on the reels, the multiplier increases. It's like watching a fireworks display on the Fourth of July - the excitement grows and grows with every single spin!</w:t>
      </w:r>
    </w:p>
    <w:p>
      <w:r/>
      <w:r>
        <w:t>If you're looking for an action-packed, truly thrilling slot game, look no further than Barbarian Fury. With its Fury Spins mode, expanding multipliers, and epic gameplay, this slot is sure to ignite your inner barbarian and keep you coming back for more.</w:t>
      </w:r>
    </w:p>
    <w:p>
      <w:pPr>
        <w:pStyle w:val="Heading2"/>
      </w:pPr>
      <w:r>
        <w:t>Symbol Values and Types</w:t>
      </w:r>
    </w:p>
    <w:p>
      <w:r/>
      <w:r>
        <w:t>Let's talk about the symbols in Barbarian Fury. So, you have these fierce barbarians roaming around the reels, looking ready to go into battle. And then you see these forest creatures - oh deer, they are so cute! But don't let their cuteness fool you, they can help you win big. Now, let's talk about the lower value symbols. They are shields made of different materials - wood, iron, and gold. Hey, at least the developers were feeling creative when it came to these symbols. But let's not forget about the stars of the show, the Wild and Scatter symbols.</w:t>
      </w:r>
    </w:p>
    <w:p>
      <w:r/>
      <w:r>
        <w:t>The Wild symbol is a brown bear, and boy is it fierce. Don't get too close though, unless you're ready to lose your head - or your coins. But don't worry, if the bear's claws come out, that means you're in for some serious winnings.</w:t>
      </w:r>
    </w:p>
    <w:p>
      <w:r/>
      <w:r>
        <w:t>And last but not least, the Scatter symbol. It's represented by a flaming dragon, so you know it means business. I mean, what's hotter than a dragon breathing fire? Well, maybe a dragon breathing fire while holding a bag of gold coins. But we'll settle for just the dragon and the chance to trigger some awesome free spins.</w:t>
      </w:r>
    </w:p>
    <w:p>
      <w:pPr>
        <w:pStyle w:val="Heading2"/>
      </w:pPr>
      <w:r>
        <w:t>Gameplay Potential for Big Payouts</w:t>
      </w:r>
    </w:p>
    <w:p>
      <w:r/>
      <w:r>
        <w:t>Are you ready to go on a barbaric journey towards big payouts? Look no further than Barbarian Fury! With its various features and expanding multipliers, you'll have plenty of chances to come out on top. And let's be real, who doesn't love the sound of coins dropping after a big win?</w:t>
      </w:r>
    </w:p>
    <w:p>
      <w:r/>
      <w:r>
        <w:t>The game's bonus features truly add to the potential of winning big. From the Fury Spins to the Respins, Barbarian Fury keeps things exciting and unpredictable. You never know when the next big payout will come your way!</w:t>
      </w:r>
    </w:p>
    <w:p>
      <w:r/>
      <w:r>
        <w:t>If you're looking for a little more action, the Barbarian Attack feature might just be your cup of tea. It's a great way to increase your winnings, but be warned: you may end up attacking your computer screen in excitement.</w:t>
      </w:r>
    </w:p>
    <w:p>
      <w:r/>
      <w:r>
        <w:t>Overall, Barbarian Fury combines a fun and engaging theme with the opportunity to win some serious cash. And isn't that what we all want in a slot game? So let's grab our weapons and get ready to conquer the reels!</w:t>
      </w:r>
    </w:p>
    <w:p>
      <w:pPr>
        <w:pStyle w:val="Heading2"/>
      </w:pPr>
      <w:r>
        <w:t>Overall Recommendation</w:t>
      </w:r>
    </w:p>
    <w:p>
      <w:r/>
      <w:r>
        <w:t>Barbarian Fury is the perfect way to unleash your inner Viking warrior without getting out of your pajamas! Nolimit City has done an impressive job at creating a visually stunning game with graphics that will knock your furry boots off. Not only is the game's art style impressive, but it also features remarkable sound effects that will make you feel like you're actually fighting in the battle. But let's be real - the real hero here are the payouts.</w:t>
      </w:r>
    </w:p>
    <w:p>
      <w:r/>
      <w:r>
        <w:t xml:space="preserve">The unique bonus features of Barbarian Fury will make you feel like you've hit the jackpot - even if you haven't! The Flames of Fury free spins round has the potential to ignite your winnings with a progressive multiplier of up to 5x your total bet. Plus, landing three or more Shield Scatter symbols will trigger the Fury Spins bonus round, awarding you with extra free spins and the chance to unlock even more fury by collecting Fury symbols that increase your win potential. </w:t>
      </w:r>
    </w:p>
    <w:p>
      <w:r/>
      <w:r>
        <w:t>If you're someone who loves to feel the thrill of the battle, why not put down the sword and try your luck with Barbarian Fury? The game may not bring honor to your family, but it sure can bring substantial payouts to your wallet. Are you ready to show off your Viking strength and claim your riches? Overall, this game gets five out of five Odin's thumbs up - it's highly recommended for fantasy lovers and slot enthusiasts alike!</w:t>
      </w:r>
    </w:p>
    <w:p>
      <w:pPr>
        <w:pStyle w:val="Heading2"/>
      </w:pPr>
      <w:r>
        <w:t>FAQ</w:t>
      </w:r>
    </w:p>
    <w:p>
      <w:pPr>
        <w:pStyle w:val="Heading3"/>
      </w:pPr>
      <w:r>
        <w:t>Who created Barbarian Fury?</w:t>
      </w:r>
    </w:p>
    <w:p>
      <w:r/>
      <w:r>
        <w:t>Barbarian Fury was created by Nolimit City, a game development company.</w:t>
      </w:r>
    </w:p>
    <w:p>
      <w:pPr>
        <w:pStyle w:val="Heading3"/>
      </w:pPr>
      <w:r>
        <w:t>What is the theme of Barbarian Fury?</w:t>
      </w:r>
    </w:p>
    <w:p>
      <w:r/>
      <w:r>
        <w:t>The game is set in a medieval, fantasy world where players can join fierce barbarians battling nature in a snowy forest and tundra.</w:t>
      </w:r>
    </w:p>
    <w:p>
      <w:pPr>
        <w:pStyle w:val="Heading3"/>
      </w:pPr>
      <w:r>
        <w:t>What is the Wild symbol in Barbarian Fury?</w:t>
      </w:r>
    </w:p>
    <w:p>
      <w:r/>
      <w:r>
        <w:t>The big brown bear is the Wild symbol of the game. It replaces all standard symbols and pushes up or down to spin the entire Wild reel every time it appears - this is known as the xNudge Roaring Wild feature.</w:t>
      </w:r>
    </w:p>
    <w:p>
      <w:pPr>
        <w:pStyle w:val="Heading3"/>
      </w:pPr>
      <w:r>
        <w:t>What does the Barbarian Respin feature do?</w:t>
      </w:r>
    </w:p>
    <w:p>
      <w:r/>
      <w:r>
        <w:t>The Barbarian Respin feature is triggered by landing 3 or more of the same Barbarian symbols on the same spin. The corresponding symbols expand to fill the entire reel, lock in place, and a respin follows. With 3 stacked symbols locked in place, players can land big results if the respin falls well. Barbarian respins can be triggered in the base game and the Fury Spins feature.</w:t>
      </w:r>
    </w:p>
    <w:p>
      <w:pPr>
        <w:pStyle w:val="Heading3"/>
      </w:pPr>
      <w:r>
        <w:t>How can the Fury Spins feature be triggered in Barbarian Fury?</w:t>
      </w:r>
    </w:p>
    <w:p>
      <w:r/>
      <w:r>
        <w:t>The Fury Spins feature is triggered by landing 3 or more scatter symbols anywhere on the reels on the same spin. The number of free spins you receive is determined through elbows and each position where the scatter falls can push down until it drops from the bottom of the reels and gives one free spin.</w:t>
      </w:r>
    </w:p>
    <w:p>
      <w:pPr>
        <w:pStyle w:val="Heading3"/>
      </w:pPr>
      <w:r>
        <w:t>What is the highest multiplier you can get in Barbarian Fury?</w:t>
      </w:r>
    </w:p>
    <w:p>
      <w:r/>
      <w:r>
        <w:t>Each elbow adds to a multiplier in Barbarian Fury. For example, if players land the bear in the highest position on a reel, it pushes down three other positions to fill the entire reel. Each of these three downward pushes would bring the multiplier from 2x to 3x to 4x. It's possible to land nudging wilds on more than one reel on the same spin and if this happens, the value of the multipliers is added up to give a potentially massive push. This can lead to 8.785x stake wins on every free spin and the highest multiplier in the game.</w:t>
      </w:r>
    </w:p>
    <w:p>
      <w:pPr>
        <w:pStyle w:val="Heading3"/>
      </w:pPr>
      <w:r>
        <w:t>What other games are similar to Barbarian Fury?</w:t>
      </w:r>
    </w:p>
    <w:p>
      <w:r/>
      <w:r>
        <w:t xml:space="preserve">If you like the fantasy theme, then it's worth playing Microgaming's Game of Thrones slot. </w:t>
      </w:r>
    </w:p>
    <w:p>
      <w:pPr>
        <w:pStyle w:val="Heading3"/>
      </w:pPr>
      <w:r>
        <w:t>What features are included in Barbarian Fury?</w:t>
      </w:r>
    </w:p>
    <w:p>
      <w:r/>
      <w:r>
        <w:t>Barbarian Fury includes the xNudge Roaring Wild feature, the Barbarian Respin feature for triggering mini bonus, and the Fury Spins feature for free spins. There are also multipliers to boost payouts and nudging wilds that can appear on multiple reels on the same spin for potentially massive wins.</w:t>
      </w:r>
    </w:p>
    <w:p>
      <w:pPr>
        <w:pStyle w:val="Heading2"/>
      </w:pPr>
      <w:r>
        <w:t>What we like</w:t>
      </w:r>
    </w:p>
    <w:p>
      <w:pPr>
        <w:pStyle w:val="ListBullet"/>
        <w:spacing w:line="240" w:lineRule="auto"/>
        <w:ind w:left="720"/>
      </w:pPr>
      <w:r/>
      <w:r>
        <w:t>Impressive design and theme</w:t>
      </w:r>
    </w:p>
    <w:p>
      <w:pPr>
        <w:pStyle w:val="ListBullet"/>
        <w:spacing w:line="240" w:lineRule="auto"/>
        <w:ind w:left="720"/>
      </w:pPr>
      <w:r/>
      <w:r>
        <w:t>Exciting bonus features</w:t>
      </w:r>
    </w:p>
    <w:p>
      <w:pPr>
        <w:pStyle w:val="ListBullet"/>
        <w:spacing w:line="240" w:lineRule="auto"/>
        <w:ind w:left="720"/>
      </w:pPr>
      <w:r/>
      <w:r>
        <w:t>Expanding multipliers for big payouts</w:t>
      </w:r>
    </w:p>
    <w:p>
      <w:pPr>
        <w:pStyle w:val="ListBullet"/>
        <w:spacing w:line="240" w:lineRule="auto"/>
        <w:ind w:left="720"/>
      </w:pPr>
      <w:r/>
      <w:r>
        <w:t>Great potential for triggering payouts</w:t>
      </w:r>
    </w:p>
    <w:p>
      <w:pPr>
        <w:pStyle w:val="Heading2"/>
      </w:pPr>
      <w:r>
        <w:t>What we don't like</w:t>
      </w:r>
    </w:p>
    <w:p>
      <w:pPr>
        <w:pStyle w:val="ListBullet"/>
        <w:spacing w:line="240" w:lineRule="auto"/>
        <w:ind w:left="720"/>
      </w:pPr>
      <w:r/>
      <w:r>
        <w:t>Limited theme appeal for some players</w:t>
      </w:r>
    </w:p>
    <w:p>
      <w:pPr>
        <w:pStyle w:val="ListBullet"/>
        <w:spacing w:line="240" w:lineRule="auto"/>
        <w:ind w:left="720"/>
      </w:pPr>
      <w:r/>
      <w:r>
        <w:t>May be too volatile for some</w:t>
      </w:r>
    </w:p>
    <w:p>
      <w:r/>
      <w:r>
        <w:rPr>
          <w:b/>
        </w:rPr>
        <w:t>Play Barbarian Fury Free and Win Big</w:t>
      </w:r>
    </w:p>
    <w:p>
      <w:r/>
      <w:r>
        <w:rPr>
          <w:i/>
        </w:rPr>
        <w:t>Read our review of Barbarian Fury, a medieval-themed slot game with exciting features and potential for big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