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Reactive’s Laboratory for Free</w:t>
      </w:r>
    </w:p>
    <w:p>
      <w:pPr>
        <w:pStyle w:val="Heading2"/>
      </w:pPr>
      <w:r>
        <w:t>Gameplay Mechanics</w:t>
      </w:r>
    </w:p>
    <w:p>
      <w:r/>
      <w:r>
        <w:t>Are you ready for some explosive cluster pays? Look no further than Dr Reactive's Laboratory, the 8-reel video slot game from Red 7 and WMS. In this game, you'll experience a cascade reels mechanic that's sure to keep you on the edge of your seat.</w:t>
      </w:r>
    </w:p>
    <w:p>
      <w:r/>
      <w:r>
        <w:t>But how does it work? Well, to create a winning combination, you must land clusters of 5 or more matching symbols that can be formed vertically and/or horizontally. That's right, you read that correctly, clusters not just simple paylines. And when you create a winning cluster, the symbols disappear and new ones fall in their place, giving you new opportunities to win big.</w:t>
      </w:r>
    </w:p>
    <w:p>
      <w:r/>
      <w:r>
        <w:t>This process of cascading and winning continues until there's no new winning cluster to be created. And let's be honest, there's nothing quite like seeing those colorful symbols fall into place and explode in a cascade of wins.</w:t>
      </w:r>
    </w:p>
    <w:p>
      <w:r/>
      <w:r>
        <w:t>Speaking of explosions, have you seen Dr Reactive's laboratory? It's a sight to behold, with bubbling beakers and sparking instruments at every turn. It's no wonder this game has become a favorite of slot enthusiasts who enjoy a little bit of science with their gameplay. So put on your lab coat and get ready for some explosive fun with Dr Reactive's Laboratory.</w:t>
      </w:r>
    </w:p>
    <w:p>
      <w:pPr>
        <w:pStyle w:val="Heading2"/>
      </w:pPr>
      <w:r>
        <w:t>Symbols and Paylines</w:t>
      </w:r>
    </w:p>
    <w:p>
      <w:r/>
      <w:r>
        <w:t>Get ready to mix chemicals and concoct potions in Dr Reactive's Laboratory, where traditional paylines are nowhere to be found! Instead of the usual payline system, Dr Reactive's Laboratory uses clusters of 5 or more matching symbols for winning combinations. It's a unique approach that adds more excitement to the gameplay.</w:t>
      </w:r>
    </w:p>
    <w:p>
      <w:r/>
      <w:r>
        <w:t>The symbols in this game are all related to the laboratory theme, including different colored vials like green, purple, pink, and orange, a lightning bolt, and a DNA strand. The standard wild symbol in the game is represented by the letter W, which can substitute for all other symbols to create a winning cluster. But, what's more interesting is that it comes with multipliers that can boost your winnings from 2x to 5x in the base game. So, keep an eye out for the wilds, as they can really add up your cash rewards!</w:t>
      </w:r>
    </w:p>
    <w:p>
      <w:r/>
      <w:r>
        <w:t>Overall, the game's symbols and paylines offer a unique experience that's different from the typical online slot games on the market. It's no wonder players find the game as a refreshing escape from the mundane and boring slot games out there. So, grab your safety goggles, get ready to experiment, and see what kind of winning clusters you can create in Dr Reactive's Laboratory!</w:t>
      </w:r>
    </w:p>
    <w:p>
      <w:pPr>
        <w:pStyle w:val="Heading2"/>
      </w:pPr>
      <w:r>
        <w:t>PROGRESSIVE JACKPOTS</w:t>
      </w:r>
    </w:p>
    <w:p>
      <w:r/>
      <w:r>
        <w:t xml:space="preserve">Dr Reactive's Laboratory is that game that makes you go 'WHOA, what just happened here?!'. Not only does it feature some of the craziest graphics and sound effects you'll ever hear, but it also offers THREE progressive jackpots as part of the Mega Drop mechanism - Minor, Major and Epic Jackpots. And trust us, you'd want to be the recipient of that Epic Jackpot, which offers the highest prize of up to 200,000 euros. That way, you can happily retire, buy a private island and start tweaking your own experiments in peace. </w:t>
      </w:r>
      <w:r/>
    </w:p>
    <w:p>
      <w:r/>
      <w:r>
        <w:t xml:space="preserve">What we love the most about Dr Reactive's Laboratory is the unpredictability and the sense of edginess it creates. You're having fun and your heart rate starts to climb up. And then BOOM, the graphics go nuts and you're either a millionaire or you're not. But even if you're not the lucky winner, at least you had a good time playing a game that knows how to blend humor, danger and science. It's like you're taking part in some kind of wacky experiment that you can't quite figure out. </w:t>
      </w:r>
      <w:r/>
    </w:p>
    <w:p>
      <w:r/>
      <w:r>
        <w:t xml:space="preserve">Of course, you need to bet big to get big, but there's always a chance. You know what they say - you gotta be in it to win it! So, do yourself a favor and take a spin on Dr Reactive's Laboratory. Who knows, you might just end up with a crazy story to tell your grandkids, or you could be the envy of your friends. Either way, it's a win-win situation. </w:t>
      </w:r>
    </w:p>
    <w:p>
      <w:pPr>
        <w:pStyle w:val="Heading2"/>
      </w:pPr>
      <w:r>
        <w:t>The Exciting Free Spin Feature of Dr Reactive’s Laboratory</w:t>
      </w:r>
    </w:p>
    <w:p>
      <w:r/>
      <w:r>
        <w:t>Are you ready to win big with Dr Reactive’s Laboratory? If so, you’ll definitely want to take advantage of the game’s free spin feature. Triggered by landing at least 5 successive cascade wins in a single paid game, the free spin feature offers generous rewards and memorable moments.</w:t>
      </w:r>
    </w:p>
    <w:p>
      <w:r/>
      <w:r>
        <w:t>But that’s not all – the free spins feature offers even more excitement and fun. If you land 5 cascade wins, you’ll be awarded 10 free spins. But if you’re able to hit 7 cascade wins, you’ll receive a whopping 15 free spins. During these free spins, wild multipliers can increase up to 10 times their original value! However, they’ll decrease by 2x each game until they reach a minimum of 2x. Despite this, the wilds will remain in position until their multiplier decreases to 2x.</w:t>
      </w:r>
    </w:p>
    <w:p>
      <w:r/>
      <w:r>
        <w:t>It’s all about the thrill of the chase in Dr Reactive’s Laboratory – and the free spin feature is one of the best ways to experience it. We loved the rush it gave us and the big rewards it offered. If you’re ready to take your winnings to the next level, be sure to activate the free spin feature of Dr Reactive’s Laboratory!</w:t>
      </w:r>
    </w:p>
    <w:p>
      <w:pPr>
        <w:pStyle w:val="Heading2"/>
      </w:pPr>
      <w:r>
        <w:t>Get Ahead with Symbol Multipliers</w:t>
      </w:r>
    </w:p>
    <w:p>
      <w:r/>
      <w:r>
        <w:t>Have you been searching for a slot game that will give you the best bang for your buck? Look no further than Dr Reactive's Laboratory! This game has got it all, from exciting features to big wins and everything in between. One of the features that sets this game apart is the unique symbol multipliers.</w:t>
      </w:r>
    </w:p>
    <w:p>
      <w:r/>
      <w:r>
        <w:t xml:space="preserve">The standard wild symbol in Dr Reactive's Laboratory substitutes all other symbols, which is already a great start, but the real magic happens when multipliers come into play. With the potential to increase your win by up to 5x in the base game, you'll want to keep an eye out for these valuable symbols at all times. But wait, it gets even better. During free spins, the wild multipliers increase to up to 10x! However, they do decrease by 2x each game until they reach a minimum of 2x. </w:t>
      </w:r>
    </w:p>
    <w:p>
      <w:r/>
      <w:r>
        <w:t>You know what they say, the more the merrier. And in this case, that statement couldn't be more true. Landing more than one wild multiplier in the same combination means the amounts are combined for an even greater boost. So, get ready to see your winnings skyrocket!</w:t>
      </w:r>
    </w:p>
    <w:p>
      <w:r/>
      <w:r>
        <w:t>Overall, Dr Reactive's Laboratory is a game you won't regret trying out. Don't be surprised if you find yourself coming back for more, thanks to the thrilling symbol multipliers. With potential for impressive payouts and endless entertainment, what are you waiting for? Give it a spin today!</w:t>
      </w:r>
    </w:p>
    <w:p>
      <w:pPr>
        <w:pStyle w:val="Heading2"/>
      </w:pPr>
      <w:r>
        <w:t>Theme and Design</w:t>
      </w:r>
    </w:p>
    <w:p>
      <w:r/>
      <w:r>
        <w:t>Dr Reactive's Laboratory is a retro cartoon-style online slot, developed by Red 7, with an unusual chemistry lab theme. It's like breaking bad, but in cartoon-form. The graphics are colourful and fun, and the sound effects like bubbling beakers and sparking electricity add to the atmosphere.</w:t>
      </w:r>
    </w:p>
    <w:p>
      <w:r/>
      <w:r>
        <w:t>As you spin the reels, you'll notice the symbols that include various coloured vials, a lightning bolt, and a DNA strand. The vials remind me of my high school chemistry class, except, unfortunately, there are no tutors around to help me mix the right ingredients!</w:t>
      </w:r>
    </w:p>
    <w:p>
      <w:r/>
      <w:r>
        <w:t xml:space="preserve">One symbol that stands out is the atom complete with electrons, acting as a scatter to trigger two unique bonus features. The atom looks like it's come straight out of a textbook, and it's a nice touch having high-quality graphics in an online slot game. </w:t>
      </w:r>
    </w:p>
    <w:p>
      <w:pPr>
        <w:pStyle w:val="Heading2"/>
      </w:pPr>
      <w:r>
        <w:t>Overall Experience</w:t>
      </w:r>
    </w:p>
    <w:p>
      <w:r/>
      <w:r>
        <w:t xml:space="preserve">Are you ready to enter the mad scientist's laboratory? Dr Reactive's Laboratory is the perfect place to experiment with your luck and potentially win some big payouts. The cluster pay mechanic and cascade reels give players a unique gaming experience that is both exciting and rewarding. </w:t>
      </w:r>
    </w:p>
    <w:p>
      <w:r/>
      <w:r>
        <w:t>But that's not all! This game also features wild multipliers that can boost your winnings and a free spins feature that can trigger even more opportunities to strike it big. And let's not forget about the Mega Drop Jackpot, which offers a chance to score a huge payout that will have you dancing around your lab like a mad scientist.</w:t>
      </w:r>
    </w:p>
    <w:p>
      <w:r/>
      <w:r>
        <w:t>With its retro cartoon-style graphics, Dr Reactive's Laboratory is an entertaining and fun slot game that will keep you engaged for hours on end. So grab your lab coat, put on your safety goggles, and make sure to check out this explosive game at your favorite online casino.</w:t>
      </w:r>
    </w:p>
    <w:p>
      <w:pPr>
        <w:pStyle w:val="Heading2"/>
      </w:pPr>
      <w:r>
        <w:t>FAQ</w:t>
      </w:r>
    </w:p>
    <w:p>
      <w:pPr>
        <w:pStyle w:val="Heading3"/>
      </w:pPr>
      <w:r>
        <w:t>What kind of slot is Dr Reactive's Laboratory?</w:t>
      </w:r>
    </w:p>
    <w:p>
      <w:r/>
      <w:r>
        <w:t>Dr Reactive's Laboratory is an 8-reel, cluster pay slot game with cascade reels and a retro cartoon-style design.</w:t>
      </w:r>
    </w:p>
    <w:p>
      <w:pPr>
        <w:pStyle w:val="Heading3"/>
      </w:pPr>
      <w:r>
        <w:t>What are cluster pays?</w:t>
      </w:r>
    </w:p>
    <w:p>
      <w:r/>
      <w:r>
        <w:t>Cluster pays are winning combinations in Dr Reactive's Laboratory made up of 5 or more matching symbols that are connected vertically and/or horizontally.</w:t>
      </w:r>
    </w:p>
    <w:p>
      <w:pPr>
        <w:pStyle w:val="Heading3"/>
      </w:pPr>
      <w:r>
        <w:t>What is the cascade reel mechanic?</w:t>
      </w:r>
    </w:p>
    <w:p>
      <w:r/>
      <w:r>
        <w:t>After a winning cluster is formed, the cascade reel mechanic removes those symbols and new ones fall down from above, giving you another opportunity for a win. Cascades continue until a new winning cluster is formed.</w:t>
      </w:r>
    </w:p>
    <w:p>
      <w:pPr>
        <w:pStyle w:val="Heading3"/>
      </w:pPr>
      <w:r>
        <w:t>What are the special symbols in the game?</w:t>
      </w:r>
    </w:p>
    <w:p>
      <w:r/>
      <w:r>
        <w:t>The special symbols in Dr Reactive's Laboratory are the W symbol, which acts as the wild, and the atom symbol, which triggers special reactions when it appears next to other symbols.</w:t>
      </w:r>
    </w:p>
    <w:p>
      <w:pPr>
        <w:pStyle w:val="Heading3"/>
      </w:pPr>
      <w:r>
        <w:t>What is the Free Falls function?</w:t>
      </w:r>
    </w:p>
    <w:p>
      <w:r/>
      <w:r>
        <w:t>The Free Falls function is a bonus feature that offers 10 or 15 free spins, triggered by landing 5 or more successive cascade wins in a single paid game.</w:t>
      </w:r>
    </w:p>
    <w:p>
      <w:pPr>
        <w:pStyle w:val="Heading3"/>
      </w:pPr>
      <w:r>
        <w:t>What are the jackpots available in Dr Reactive's Laboratory?</w:t>
      </w:r>
    </w:p>
    <w:p>
      <w:r/>
      <w:r>
        <w:t>As part of the Mega Drop mechanism, the game offers three progressive jackpots: Minor, Major, and Epic, with the largest offering prizes up to 200,000 euros.</w:t>
      </w:r>
    </w:p>
    <w:p>
      <w:pPr>
        <w:pStyle w:val="Heading3"/>
      </w:pPr>
      <w:r>
        <w:t>What is the minimum and maximum bet in Dr Reactive's Laboratory?</w:t>
      </w:r>
    </w:p>
    <w:p>
      <w:r/>
      <w:r>
        <w:t>The minimum bet in Dr Reactive's Laboratory is 0.20 euros and the maximum bet is 100 euros per spin.</w:t>
      </w:r>
    </w:p>
    <w:p>
      <w:pPr>
        <w:pStyle w:val="Heading3"/>
      </w:pPr>
      <w:r>
        <w:t>Is there a similar slot game to Dr Reactive's Laboratory?</w:t>
      </w:r>
    </w:p>
    <w:p>
      <w:r/>
      <w:r>
        <w:t>Aloha! Cluster Pays by NetEnt is a similar game with a cluster pay mechanic and free spins, although it has a different theme and features Sticky Respins.</w:t>
      </w:r>
    </w:p>
    <w:p>
      <w:pPr>
        <w:pStyle w:val="Heading2"/>
      </w:pPr>
      <w:r>
        <w:t>What we like</w:t>
      </w:r>
    </w:p>
    <w:p>
      <w:pPr>
        <w:pStyle w:val="ListBullet"/>
        <w:spacing w:line="240" w:lineRule="auto"/>
        <w:ind w:left="720"/>
      </w:pPr>
      <w:r/>
      <w:r>
        <w:t>Cluster pay mechanic for more chances to win</w:t>
      </w:r>
    </w:p>
    <w:p>
      <w:pPr>
        <w:pStyle w:val="ListBullet"/>
        <w:spacing w:line="240" w:lineRule="auto"/>
        <w:ind w:left="720"/>
      </w:pPr>
      <w:r/>
      <w:r>
        <w:t>Cascade reels for continuous wins</w:t>
      </w:r>
    </w:p>
    <w:p>
      <w:pPr>
        <w:pStyle w:val="ListBullet"/>
        <w:spacing w:line="240" w:lineRule="auto"/>
        <w:ind w:left="720"/>
      </w:pPr>
      <w:r/>
      <w:r>
        <w:t>Wild multipliers for increased payouts</w:t>
      </w:r>
    </w:p>
    <w:p>
      <w:pPr>
        <w:pStyle w:val="ListBullet"/>
        <w:spacing w:line="240" w:lineRule="auto"/>
        <w:ind w:left="720"/>
      </w:pPr>
      <w:r/>
      <w:r>
        <w:t>Free spins feature for extra opportunities</w:t>
      </w:r>
    </w:p>
    <w:p>
      <w:pPr>
        <w:pStyle w:val="Heading2"/>
      </w:pPr>
      <w:r>
        <w:t>What we don't like</w:t>
      </w:r>
    </w:p>
    <w:p>
      <w:pPr>
        <w:pStyle w:val="ListBullet"/>
        <w:spacing w:line="240" w:lineRule="auto"/>
        <w:ind w:left="720"/>
      </w:pPr>
      <w:r/>
      <w:r>
        <w:t>No traditional paylines may be confusing for some players</w:t>
      </w:r>
    </w:p>
    <w:p>
      <w:pPr>
        <w:pStyle w:val="ListBullet"/>
        <w:spacing w:line="240" w:lineRule="auto"/>
        <w:ind w:left="720"/>
      </w:pPr>
      <w:r/>
      <w:r>
        <w:t>Decreasing wild multipliers during free spins</w:t>
      </w:r>
    </w:p>
    <w:p>
      <w:r/>
      <w:r>
        <w:rPr>
          <w:b/>
        </w:rPr>
        <w:t>Play Dr Reactive’s Laboratory for Free</w:t>
      </w:r>
    </w:p>
    <w:p>
      <w:r/>
      <w:r>
        <w:rPr>
          <w:i/>
        </w:rPr>
        <w:t>Read our review of Dr Reactive’s Laboratory and discover how to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