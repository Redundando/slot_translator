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Deluxe Free in Our Demo Mode</w:t>
      </w:r>
    </w:p>
    <w:p>
      <w:pPr>
        <w:pStyle w:val="Heading2"/>
      </w:pPr>
      <w:r>
        <w:t>GENERAL FEATURES</w:t>
      </w:r>
    </w:p>
    <w:p>
      <w:r/>
      <w:r>
        <w:t>Are you tired of playing slot games that don't give you enough sparkle? Look no further than Just Jewels deluxe! This 5-reel, 10-payline game designed by Novomatic will have you feeling like a high-roller in no time.</w:t>
      </w:r>
    </w:p>
    <w:p>
      <w:r/>
      <w:r>
        <w:t>But don't worry, you don't have to break the bank to play. The minimum bet for this game is a mere €0.40, which is less than the cost of a fancy latte. However, if you're feeling like a baller, you can bet up to €100 per spin. Just don't forget to invite us to your yacht party if you win big!</w:t>
      </w:r>
    </w:p>
    <w:p>
      <w:r/>
      <w:r>
        <w:t>The payout rate for Just Jewels deluxe is 95.42%, which is higher than the percentage of people who put pineapple on their pizza (no judgement if that's your thing). This means that you have a fair chance at winning some serious bling while playing this game.</w:t>
      </w:r>
    </w:p>
    <w:p>
      <w:pPr>
        <w:pStyle w:val="Heading2"/>
      </w:pPr>
      <w:r>
        <w:t>What's New in Just Jewels Deluxe?</w:t>
      </w:r>
    </w:p>
    <w:p>
      <w:r/>
      <w:r>
        <w:t>Just Jewels deluxe is the shinier, more luxurious version of the original slot game Just Jewels. The deluxe version has some exciting new features that the original game lacked.</w:t>
      </w:r>
    </w:p>
    <w:p>
      <w:r/>
      <w:r>
        <w:t>For starters, Just Jewels deluxe has one more payline than the original, which means more chances for players to hit those winning combinations. It's like getting an extra dip of guac on your tacos - it's just better.</w:t>
      </w:r>
    </w:p>
    <w:p>
      <w:r/>
      <w:r>
        <w:t xml:space="preserve">And let's not forget about the betting options. Just Jewels deluxe offers a wider range of betting options, allowing players to wager larger sums. It's perfect for high rollers looking for that extra adrenaline rush. </w:t>
      </w:r>
    </w:p>
    <w:p>
      <w:r/>
      <w:r>
        <w:t>But wait, there's more! Just Jewels deluxe also has a Scatter symbol, which means players don't have to rely solely on paylines to win big. And if that's not enough, there's also the Gamble function, which lets players potentially double their winnings. With all these options, players are sure to feel like a kid in a candy store - or, dare we say, a king in a jewelry store?</w:t>
      </w:r>
    </w:p>
    <w:p>
      <w:pPr>
        <w:pStyle w:val="Heading2"/>
      </w:pPr>
      <w:r>
        <w:t>Symbols and Gameplay System</w:t>
      </w:r>
    </w:p>
    <w:p>
      <w:r/>
      <w:r>
        <w:t xml:space="preserve">Are you ready to be a king or queen of the jewels? Just Jewels deluxe is the game for you. The game's symbols consist of a plethora of precious items that are bound to get your heart racing and your eyes twinkling with excitement. From gemstones and gold bars to stacks of banknotes and crowns studded with jewels, there's no shortage of riches to chase in this casino slot game. </w:t>
      </w:r>
    </w:p>
    <w:p>
      <w:r/>
      <w:r>
        <w:t>As with most slot games, payouts are based on the values of the symbols, with the highest paying symbol being the majestic crown. Are you feeling lucky? The euro logo serves as the Scatter symbol in Just Jewels deluxe and provides payouts regardless of its position on the reels. The game also boasts a Gamble feature, which gives players the opportunity to stake their winnings and potentially double them by correctly guessing the color of a card. Just don't get too greedy!</w:t>
      </w:r>
    </w:p>
    <w:p>
      <w:pPr>
        <w:pStyle w:val="Heading2"/>
      </w:pPr>
      <w:r>
        <w:t>Similar Slot Machines</w:t>
      </w:r>
    </w:p>
    <w:p>
      <w:r/>
      <w:r>
        <w:t>Are you looking for more ways to live out your fantasies of being a millionaire without actually having to work for it? Look no further than these other slot machines with similar themes to Just Jewels deluxe.</w:t>
      </w:r>
    </w:p>
    <w:p>
      <w:r/>
      <w:r>
        <w:t>First up is King of Cash. This game is perfect for anyone who wants to feel like they are part of ancient nobility. Because who doesn't want to pretend they're a member of a royal family that lived centuries ago? Just don't forget to bow when you hit the jackpot.</w:t>
      </w:r>
    </w:p>
    <w:p>
      <w:r/>
      <w:r>
        <w:t>Another great option is Slot of Money by GameArt. With symbols that represent extreme wealth, you'll feel like you're surrounded by gold bars and diamonds even though you're just staring at a screen. And who knows, maybe you'll strike it rich and be able to afford those things in real life!</w:t>
      </w:r>
    </w:p>
    <w:p>
      <w:r/>
      <w:r>
        <w:t>So if you're looking for more ways to indulge in your love of all things opulent, give these slot machines a try. Who needs actual money when you can just pretend to be rich and famous?</w:t>
      </w:r>
    </w:p>
    <w:p>
      <w:pPr>
        <w:pStyle w:val="Heading2"/>
      </w:pPr>
      <w:r>
        <w:t>FAQ</w:t>
      </w:r>
    </w:p>
    <w:p>
      <w:pPr>
        <w:pStyle w:val="Heading3"/>
      </w:pPr>
      <w:r>
        <w:t>What is the payout percentage for Just Jewels Deluxe?</w:t>
      </w:r>
    </w:p>
    <w:p>
      <w:r/>
      <w:r>
        <w:t>The payout percentage for Just Jewels Deluxe is 95.42%.</w:t>
      </w:r>
    </w:p>
    <w:p>
      <w:pPr>
        <w:pStyle w:val="Heading3"/>
      </w:pPr>
      <w:r>
        <w:t>What is the minimum bet for Just Jewels Deluxe?</w:t>
      </w:r>
    </w:p>
    <w:p>
      <w:r/>
      <w:r>
        <w:t>The minimum bet for Just Jewels Deluxe is €0.40.</w:t>
      </w:r>
    </w:p>
    <w:p>
      <w:pPr>
        <w:pStyle w:val="Heading3"/>
      </w:pPr>
      <w:r>
        <w:t>What is the maximum bet for Just Jewels Deluxe?</w:t>
      </w:r>
    </w:p>
    <w:p>
      <w:r/>
      <w:r>
        <w:t>The maximum bet for Just Jewels Deluxe is €100.</w:t>
      </w:r>
    </w:p>
    <w:p>
      <w:pPr>
        <w:pStyle w:val="Heading3"/>
      </w:pPr>
      <w:r>
        <w:t>Does Just Jewels Deluxe have a Bonus Game?</w:t>
      </w:r>
    </w:p>
    <w:p>
      <w:r/>
      <w:r>
        <w:t>No, Just Jewels Deluxe doesn't have a Bonus Game.</w:t>
      </w:r>
    </w:p>
    <w:p>
      <w:pPr>
        <w:pStyle w:val="Heading3"/>
      </w:pPr>
      <w:r>
        <w:t>What is the extra feature in Just Jewels Deluxe?</w:t>
      </w:r>
    </w:p>
    <w:p>
      <w:r/>
      <w:r>
        <w:t>The Gamble function is the extra feature in Just Jewels Deluxe.</w:t>
      </w:r>
    </w:p>
    <w:p>
      <w:pPr>
        <w:pStyle w:val="Heading3"/>
      </w:pPr>
      <w:r>
        <w:t>What is the Scatter symbol in Just Jewels Deluxe?</w:t>
      </w:r>
    </w:p>
    <w:p>
      <w:r/>
      <w:r>
        <w:t>The euro logo is the Scatter symbol in Just Jewels Deluxe.</w:t>
      </w:r>
    </w:p>
    <w:p>
      <w:pPr>
        <w:pStyle w:val="Heading3"/>
      </w:pPr>
      <w:r>
        <w:t>Are there free spins in Just Jewels Deluxe?</w:t>
      </w:r>
    </w:p>
    <w:p>
      <w:r/>
      <w:r>
        <w:t>Yes, free spins are activated when the Scatter symbol appears on the reels at least three times.</w:t>
      </w:r>
    </w:p>
    <w:p>
      <w:pPr>
        <w:pStyle w:val="Heading3"/>
      </w:pPr>
      <w:r>
        <w:t>Which other slot machines have a similar theme to Just Jewels Deluxe?</w:t>
      </w:r>
    </w:p>
    <w:p>
      <w:r/>
      <w:r>
        <w:t>Slot of Money by GameArt and King of Cash are other slot machines with a similar theme of wealth and luxury.</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Extra payline increases chances of winning</w:t>
      </w:r>
    </w:p>
    <w:p>
      <w:pPr>
        <w:pStyle w:val="ListBullet"/>
        <w:spacing w:line="240" w:lineRule="auto"/>
        <w:ind w:left="720"/>
      </w:pPr>
      <w:r/>
      <w:r>
        <w:t>Fair payout rate of 95.42%</w:t>
      </w:r>
    </w:p>
    <w:p>
      <w:pPr>
        <w:pStyle w:val="ListBullet"/>
        <w:spacing w:line="240" w:lineRule="auto"/>
        <w:ind w:left="720"/>
      </w:pPr>
      <w:r/>
      <w:r>
        <w:t>Offers Scatters and Gamble feature</w:t>
      </w:r>
    </w:p>
    <w:p>
      <w:pPr>
        <w:pStyle w:val="Heading2"/>
      </w:pPr>
      <w:r>
        <w:t>What we don't like</w:t>
      </w:r>
    </w:p>
    <w:p>
      <w:pPr>
        <w:pStyle w:val="ListBullet"/>
        <w:spacing w:line="240" w:lineRule="auto"/>
        <w:ind w:left="720"/>
      </w:pPr>
      <w:r/>
      <w:r>
        <w:t>Lacks bonus features</w:t>
      </w:r>
    </w:p>
    <w:p>
      <w:pPr>
        <w:pStyle w:val="ListBullet"/>
        <w:spacing w:line="240" w:lineRule="auto"/>
        <w:ind w:left="720"/>
      </w:pPr>
      <w:r/>
      <w:r>
        <w:t>Not very visual appealing</w:t>
      </w:r>
    </w:p>
    <w:p>
      <w:r/>
      <w:r>
        <w:rPr>
          <w:b/>
        </w:rPr>
        <w:t>Play Just Jewels Deluxe Free in Our Demo Mode</w:t>
      </w:r>
    </w:p>
    <w:p>
      <w:r/>
      <w:r>
        <w:rPr>
          <w:i/>
        </w:rPr>
        <w:t>Read our review of Just Jewels Deluxe and play for free in demo mode. Discover the game's pros and cons and how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