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Jungle Jack Slot Game for Free - Review</w:t>
      </w:r>
    </w:p>
    <w:p>
      <w:pPr>
        <w:pStyle w:val="Heading2"/>
      </w:pPr>
      <w:r>
        <w:t>Unleash the Wild with Jungle Jack Slot Game</w:t>
      </w:r>
    </w:p>
    <w:p>
      <w:r/>
      <w:r>
        <w:t>Are you ready to enter the lush green jungle and go on a thrilling adventure with Jungle Jack? Brace yourselves as the game has got some mind-blowing features that will leave you awestruck! The game comprises of 6 reels and 75 fixed paylines, with regular symbols that include playing cards, the charismatic Jungle Jack, his red-headed companion, and even a mischievous monkey.</w:t>
      </w:r>
    </w:p>
    <w:p>
      <w:r/>
      <w:r>
        <w:t>But what sets Jungle Jack apart from its competitors is the special palm symbol that comes to the rescue! This symbol is your lifeline as it can substitute for any missing regular symbol, making it easier to hit that coveted jackpot. To add more excitement, the palm symbol appears stacked or expands vertically or horizontally, increasing your chances of bigger wins!</w:t>
      </w:r>
    </w:p>
    <w:p>
      <w:r/>
      <w:r>
        <w:t>You'll surely go bananas when you hit that big jackpot with Jungle Jack! So let your wild side run free and give this game a spin today!</w:t>
      </w:r>
    </w:p>
    <w:p>
      <w:pPr>
        <w:pStyle w:val="Heading2"/>
      </w:pPr>
      <w:r>
        <w:t>Mastering the Free Spins Feature in Jungle Jack: It's Bananas!</w:t>
      </w:r>
    </w:p>
    <w:p>
      <w:r/>
      <w:r>
        <w:t xml:space="preserve">Prepare to go on a wild trip through the jungle with Jungle Jack and his eccentric monkey companion. Want to know the secret to unlocking free spins and never-ending joy? Just land at least three banana scatter symbols and you're in business. That's right - bananas aren't just good for hangovers and providing low potassium primates with potassium; they also grant you 7 free spins with three bananas and an impressive 15 with four. </w:t>
      </w:r>
    </w:p>
    <w:p>
      <w:r/>
      <w:r>
        <w:t>But wait, there's more! The wild symbol - a fierce tiger - can expand and stretch out to the left, creating even more opportunities for big wins. So go ahead and swing on some vines, indulge in some juicy fruit and unlock the free spins feature in Jungle Jack.</w:t>
      </w:r>
    </w:p>
    <w:p>
      <w:pPr>
        <w:pStyle w:val="Heading2"/>
      </w:pPr>
      <w:r>
        <w:t>The Secret Weapon of Jungle Jack: The Mysterious Palm Symbol</w:t>
      </w:r>
    </w:p>
    <w:p>
      <w:r/>
      <w:r>
        <w:t>Jungle Jack is always full of surprises, and one of the secrets to his kingdom lies in the special palm symbol. This sneaky leafy character can slide into the slots to substitute for any missing regular symbol. It's like the Swiss Army Knife of slot machines!</w:t>
      </w:r>
    </w:p>
    <w:p>
      <w:r/>
      <w:r>
        <w:t>But wait, there's more! This palm symbol can also appear stacked or even expand vertically or horizontally, making it a real game-changer. With the palm on your side, your chances for bigger wins skyrocket like a monkey swinging from a vine.</w:t>
      </w:r>
    </w:p>
    <w:p>
      <w:pPr>
        <w:pStyle w:val="Heading2"/>
      </w:pPr>
      <w:r>
        <w:t>Side by Side: Jungle Jack vs Tarzan Slot Game</w:t>
      </w:r>
    </w:p>
    <w:p>
      <w:r/>
      <w:r>
        <w:t xml:space="preserve">So you roared with excitement playing Jungle Jack and now you are craving for more? Look no further and swing towards Microgaming’s Tarzan slot game! With 5-reels and 40-fixed-payline, you’ll be taken deeper into the jungle where excitement and adventure awaits. </w:t>
      </w:r>
    </w:p>
    <w:p>
      <w:r/>
      <w:r>
        <w:t>But, that’s not all! Tarzan’s got a wheel of fortune bonus feature that even Vanna White can’t resist and a maximum multiplier of x24. Can you hear the jungle drums beating for you to go on an adventure? We thought so!</w:t>
      </w:r>
    </w:p>
    <w:p>
      <w:pPr>
        <w:pStyle w:val="Heading2"/>
      </w:pPr>
      <w:r>
        <w:t>Jungle Jack: Wildly Fun with a Side of Winning</w:t>
      </w:r>
    </w:p>
    <w:p>
      <w:r/>
      <w:r>
        <w:t>Jungle Jack is a slot game that promises a wild experience, and it definitely doesn't disappoint! With stacked and expanding wilds, the game takes you on a jungle adventure unlike any other. And the best part? You can win big while you're at it!</w:t>
      </w:r>
    </w:p>
    <w:p>
      <w:r/>
      <w:r>
        <w:t>With an RTP of 94.9%, Jungle Jack certainly delivers on its promise of being a thrilling experience for experienced gamblers. Just be careful not to get lost in the jungle and forget to cash out your winnings!</w:t>
      </w:r>
    </w:p>
    <w:p>
      <w:pPr>
        <w:pStyle w:val="Heading2"/>
      </w:pPr>
      <w:r>
        <w:t>FAQ</w:t>
      </w:r>
    </w:p>
    <w:p>
      <w:pPr>
        <w:pStyle w:val="Heading3"/>
      </w:pPr>
      <w:r>
        <w:t>What is Jungle Jack?</w:t>
      </w:r>
    </w:p>
    <w:p>
      <w:r/>
      <w:r>
        <w:t>Jungle Jack is a 6-reel, 75-fixed-payline slot game by High5Games that takes you on a jungle adventure with a Tarzan-like character and his wild companion.</w:t>
      </w:r>
    </w:p>
    <w:p>
      <w:pPr>
        <w:pStyle w:val="Heading3"/>
      </w:pPr>
      <w:r>
        <w:t>What is the RTP of Jungle Jack?</w:t>
      </w:r>
    </w:p>
    <w:p>
      <w:r/>
      <w:r>
        <w:t>Jungle Jack has an RTP of 94.9%.</w:t>
      </w:r>
    </w:p>
    <w:p>
      <w:pPr>
        <w:pStyle w:val="Heading3"/>
      </w:pPr>
      <w:r>
        <w:t>What are the regular symbols in Jungle Jack?</w:t>
      </w:r>
    </w:p>
    <w:p>
      <w:r/>
      <w:r>
        <w:t>The regular symbols include playing cards, Jungle Jack, his red-headed companion, and a monkey, among others.</w:t>
      </w:r>
    </w:p>
    <w:p>
      <w:pPr>
        <w:pStyle w:val="Heading3"/>
      </w:pPr>
      <w:r>
        <w:t>What is the palm symbol and how does it work?</w:t>
      </w:r>
    </w:p>
    <w:p>
      <w:r/>
      <w:r>
        <w:t>The palm symbol is a special symbol in Jungle Jack that can substitute for any missing regular symbol, and can also appear stacked or expand vertically or horizontally to increase your chances for bigger wins.</w:t>
      </w:r>
    </w:p>
    <w:p>
      <w:pPr>
        <w:pStyle w:val="Heading3"/>
      </w:pPr>
      <w:r>
        <w:t>How do I trigger the free spins feature in Jungle Jack?</w:t>
      </w:r>
    </w:p>
    <w:p>
      <w:r/>
      <w:r>
        <w:t>You can trigger the free spins feature by landing at least three banana scatter symbols on the reels. Three bananas will grant you 7 free spins while four will award you with 15.</w:t>
      </w:r>
    </w:p>
    <w:p>
      <w:pPr>
        <w:pStyle w:val="Heading3"/>
      </w:pPr>
      <w:r>
        <w:t>What is the wild symbol in Jungle Jack?</w:t>
      </w:r>
    </w:p>
    <w:p>
      <w:r/>
      <w:r>
        <w:t>The wild symbol in Jungle Jack can expand and stretch out to the left, creating more opportunities for big wins.</w:t>
      </w:r>
    </w:p>
    <w:p>
      <w:pPr>
        <w:pStyle w:val="Heading3"/>
      </w:pPr>
      <w:r>
        <w:t>Is Jungle Jack a good game for experienced gamblers?</w:t>
      </w:r>
    </w:p>
    <w:p>
      <w:r/>
      <w:r>
        <w:t>Yes, with stacked and expanding wilds, a free spins feature, and an RTP that can increase with each bonus triggered, Jungle Jack offers a thrilling experience for experienced gamblers.</w:t>
      </w:r>
    </w:p>
    <w:p>
      <w:pPr>
        <w:pStyle w:val="Heading3"/>
      </w:pPr>
      <w:r>
        <w:t>What other games should I check out if I enjoyed Jungle Jack?</w:t>
      </w:r>
    </w:p>
    <w:p>
      <w:r/>
      <w:r>
        <w:t>If you enjoyed Jungle Jack, you may also enjoy Microgaming's Tarzan slot, a 5-reel, 40-fixed-payline game that takes you deeper into the jungle with a wheel of fortune bonus feature and a maximum multiplier of x24.</w:t>
      </w:r>
    </w:p>
    <w:p>
      <w:pPr>
        <w:pStyle w:val="Heading2"/>
      </w:pPr>
      <w:r>
        <w:t>What we like</w:t>
      </w:r>
    </w:p>
    <w:p>
      <w:pPr>
        <w:pStyle w:val="ListBullet"/>
        <w:spacing w:line="240" w:lineRule="auto"/>
        <w:ind w:left="720"/>
      </w:pPr>
      <w:r/>
      <w:r>
        <w:t>Expanding and stacked wilds increase chances of big wins</w:t>
      </w:r>
    </w:p>
    <w:p>
      <w:pPr>
        <w:pStyle w:val="ListBullet"/>
        <w:spacing w:line="240" w:lineRule="auto"/>
        <w:ind w:left="720"/>
      </w:pPr>
      <w:r/>
      <w:r>
        <w:t>Special palm symbol can substitute for any missing symbol</w:t>
      </w:r>
    </w:p>
    <w:p>
      <w:pPr>
        <w:pStyle w:val="ListBullet"/>
        <w:spacing w:line="240" w:lineRule="auto"/>
        <w:ind w:left="720"/>
      </w:pPr>
      <w:r/>
      <w:r>
        <w:t>Free spins feature with up to 15 free spins</w:t>
      </w:r>
    </w:p>
    <w:p>
      <w:pPr>
        <w:pStyle w:val="ListBullet"/>
        <w:spacing w:line="240" w:lineRule="auto"/>
        <w:ind w:left="720"/>
      </w:pPr>
      <w:r/>
      <w:r>
        <w:t>Jungle theme adds a fun element to gameplay</w:t>
      </w:r>
    </w:p>
    <w:p>
      <w:pPr>
        <w:pStyle w:val="Heading2"/>
      </w:pPr>
      <w:r>
        <w:t>What we don't like</w:t>
      </w:r>
    </w:p>
    <w:p>
      <w:pPr>
        <w:pStyle w:val="ListBullet"/>
        <w:spacing w:line="240" w:lineRule="auto"/>
        <w:ind w:left="720"/>
      </w:pPr>
      <w:r/>
      <w:r>
        <w:t>Limited paylines compared to other slot games</w:t>
      </w:r>
    </w:p>
    <w:p>
      <w:pPr>
        <w:pStyle w:val="ListBullet"/>
        <w:spacing w:line="240" w:lineRule="auto"/>
        <w:ind w:left="720"/>
      </w:pPr>
      <w:r/>
      <w:r>
        <w:t>Lack of additional bonus features besides free spins</w:t>
      </w:r>
    </w:p>
    <w:p>
      <w:r/>
      <w:r>
        <w:rPr>
          <w:b/>
        </w:rPr>
        <w:t>Play Jungle Jack Slot Game for Free - Review</w:t>
      </w:r>
    </w:p>
    <w:p>
      <w:r/>
      <w:r>
        <w:rPr>
          <w:i/>
        </w:rPr>
        <w:t>Read our review of Jungle Jack, play this slot game for free and discover its exciting features including expanding wilds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