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Fortunes Megaways Free | Game Review</w:t>
      </w:r>
    </w:p>
    <w:p>
      <w:r/>
      <w:r>
        <w:rPr>
          <w:b/>
        </w:rPr>
        <w:t>Meta description</w:t>
      </w:r>
      <w:r>
        <w:t>: Learn all about Fu Fortunes Megaways casino game and play for free. Read our review on this exciting slot with multiple bonus functions and Megaways mechanic.</w:t>
      </w:r>
    </w:p>
    <w:p>
      <w:pPr>
        <w:pStyle w:val="Heading2"/>
      </w:pPr>
      <w:r>
        <w:t>GAMEPLAY MECHANICS AND RULES</w:t>
      </w:r>
    </w:p>
    <w:p>
      <w:r/>
      <w:r>
        <w:t>Get ready to experience an enthralling game of slot with Fu Fortunes Megaways. This game comes with 6 reels and a variable number of symbols, introducing you to the Megaways mechanism. What's remarkable about this mechanism is that the number of symbols and ways to win increase after every winning combination!</w:t>
      </w:r>
    </w:p>
    <w:p>
      <w:r/>
      <w:r>
        <w:t xml:space="preserve">If you're lucky enough to land a winning combination, the symbols involved disappear, leaving space for new ones to appear. And that's not all – with up to 36 symbols on the game field, you'll have 6 reels and 6 rows to try your luck on, providing you with no less than 46,656 different ways to form combinations with the MegaWays mechanism. </w:t>
      </w:r>
    </w:p>
    <w:p>
      <w:r/>
      <w:r>
        <w:t>With so many symbols and ways to win, Fu Fortunes Megaways offers some serious thrills. Let's face it; with this game, you'll never be afraid of losing because there are so many potential winning ways to turn your fortune around. It's no wonder why the Megaways mechanism has become a popular addition to many slot games, and Fu Fortunes Megaways handles it especially well.</w:t>
      </w:r>
    </w:p>
    <w:p>
      <w:r/>
      <w:r>
        <w:t>So, if you're feeling lucky and want to test your fate on the reels of Fu Fortunes Megaways, try your hand at this amazing slot game today and see if luck is on your side!</w:t>
      </w:r>
    </w:p>
    <w:p>
      <w:pPr>
        <w:pStyle w:val="Heading2"/>
      </w:pPr>
      <w:r>
        <w:t>PAYING OUT WITH PIZZAZZ</w:t>
      </w:r>
    </w:p>
    <w:p>
      <w:r/>
      <w:r>
        <w:t>Brace yourselves, slot fans! Fu Fortunes Megaways boasts a payout percentage of 96.03%. Not too shabby, if you ask us. That's nearly equal to the online slot average, so you know you can count on a fair game. But remember - this is high-stakes gambling, not charity work.</w:t>
      </w:r>
    </w:p>
    <w:p>
      <w:r/>
      <w:r>
        <w:t>Now don't let the medium to high payout variance scare you off. You've got a chance to win up to 9710 times your bet! And with a minimum bet of just 20 cents, even penny-pinching punters can get in on the fun. For all you high rollers out there, the max bet is a crisp 20 euros, so you can cash in your gold bars and hit the casino with confidence.</w:t>
      </w:r>
    </w:p>
    <w:p>
      <w:r/>
      <w:r>
        <w:t>With odds like these, we're feeling lucky. But remember kids, gambling is a game of chance and never a guaranteed win. Bet responsibly, and don't blame us if your dog has to go without his diamond collar. That's on you.</w:t>
      </w:r>
    </w:p>
    <w:p>
      <w:pPr>
        <w:pStyle w:val="Heading2"/>
      </w:pPr>
      <w:r>
        <w:t>Symbols and Their Roles in Fu Fortunes Megaways Slot Game</w:t>
      </w:r>
    </w:p>
    <w:p>
      <w:r/>
      <w:r>
        <w:t>If you're looking to try your luck at a new slot game, look no further than Fu Fortunes Megaways! This game is packed with all sorts of symbols, each with its own unique role to play. Let's take a closer look.</w:t>
      </w:r>
    </w:p>
    <w:p>
      <w:r/>
      <w:r>
        <w:t>The wild symbol in this game is a Chinese sign, which can replace all standard symbols in a winning combination. This is great news for players, as it increases your chances of hitting a winning payout! But that's not all - the plates above the game field are also involved in these wilds. When you see a wild appear, one of these vases opens to reveal a multiplier that ranges up to a maximum of x5. Talk about adding some spice to your game!</w:t>
      </w:r>
    </w:p>
    <w:p>
      <w:r/>
      <w:r>
        <w:t>Of course, no slot game is complete without scatters, and Fu Fortunes Megaways is no exception. The scatter symbol is used to trigger the free spins round, and let's be honest - who doesn't love free spins? The more scatters you land, the more free spins you'll be awarded, up to a maximum of 15. And if that's not enough, there's also a pick-me bonus that can be triggered during gameplay. So keep an eye out for those bonus symbols - they could be your ticket to big payouts!</w:t>
      </w:r>
    </w:p>
    <w:p>
      <w:r/>
      <w:r>
        <w:t>All in all, the symbols in Fu Fortunes Megaways are well thought out and add an extra layer of excitement to an already thrilling slot game. Give it a spin and see for yourself!</w:t>
      </w:r>
    </w:p>
    <w:p>
      <w:pPr>
        <w:pStyle w:val="Heading2"/>
      </w:pPr>
      <w:r>
        <w:t>Bonus Functions and Jackpots</w:t>
      </w:r>
    </w:p>
    <w:p>
      <w:r/>
      <w:r>
        <w:t>Fu Fortunes Megaways has all the necessary elements to keep players excited and entertained for hours! Let's dive into the bonus functions and jackpot features that make this game stand out.</w:t>
      </w:r>
    </w:p>
    <w:p>
      <w:r/>
      <w:r>
        <w:t>Firstly, the wild symbol can replace any other symbol in the game (except the scatter symbol) to help create a winning payline. The wild symbol is represented by the golden lion, which is a majestic animal that will roar loudly every time it appears on the screen.</w:t>
      </w:r>
    </w:p>
    <w:p>
      <w:r/>
      <w:r>
        <w:t>Now, let's talk about the jackpots. The Bonus Function gives players the chance to win four different jackpots - the Mini, Minor, Major, and Grand jackpots. Winning one of these jackpots means adding a significant amount of money to your balance, so keep an eye out for opportunities to trigger the bonus function. To win a jackpot, you need to select three of the same coins during the bonus round. It's like a treasure hunt, but with coins that could lead you to a huge payout instead of a buried treasure.</w:t>
      </w:r>
    </w:p>
    <w:p>
      <w:r/>
      <w:r>
        <w:t>Lastly, free spins are an expected feature in most online slot games, and Fu Fortunes Megaways is no exception. The game offers free spins to lucky players who land on three or more scatter symbols. The scatter symbol is represented by a Chinese letter and landing on them means more opportunities to win big. During the free spins session, players can trigger even more free spins and the bonus function. So, keep that in mind while you spin the reels.</w:t>
      </w:r>
    </w:p>
    <w:p>
      <w:r/>
      <w:r>
        <w:t>Overall, Fu Fortunes Megaways provides plenty of excitement with its bonus functions, jackpots, and free spins. The game is perfect for players who enjoy Asian-themed slots and love the opportunity to win big in a fun and entertaining way. So, what are you waiting for? Give it a try and see how lucky you can get today!</w:t>
      </w:r>
    </w:p>
    <w:p>
      <w:pPr>
        <w:pStyle w:val="Heading2"/>
      </w:pPr>
      <w:r>
        <w:t>Experience Free Spins and Unique Features with Fu Fortunes Megaways</w:t>
      </w:r>
    </w:p>
    <w:p>
      <w:r/>
      <w:r>
        <w:t>Get ready to enter the world of Fu Fortunes Megaways, a spectacular slot game that takes you on an exciting adventure filled with free spins and unique features! With this game, players are in store for a thrilling experience as they explore the vast possibilities of winning big.</w:t>
      </w:r>
      <w:r/>
    </w:p>
    <w:p>
      <w:r/>
      <w:r>
        <w:t>By spinning at least 4 scatters, the Free Spins round is activated, and the excitement begins. You'll get a chance to earn up to 15 free spins, depending on the number of scatters you spin. During free spins, players are only presented with the most rewarding symbols. Say goodbye to the basic card symbols; they're nowhere to be seen. It's all about getting the highest-paying symbols for achieving the ultimate winning experience.</w:t>
      </w:r>
      <w:r/>
    </w:p>
    <w:p>
      <w:r/>
      <w:r>
        <w:t>But that's not all! This game features the Megaways mechanism, which ensures that players have a more substantial number of ways to win, providing a more exhilarating gaming experience. And there's a wild symbol that can activate multipliers, so your winnings are not only higher but also more fun! With multipliers reaching up to 20, players are bound to be grinning from ear to ear.</w:t>
      </w:r>
      <w:r/>
    </w:p>
    <w:p>
      <w:r/>
      <w:r>
        <w:t>So what are you waiting for? Put your luck to the test with Fu Fortunes Megaways and see where your adventure takes you. With fantastic free spins and unique features, you're sure to have a blast! Just make sure you don't get too caught up in the excitement. Don't forget to take breaks and play responsibly.</w:t>
      </w:r>
    </w:p>
    <w:p>
      <w:pPr>
        <w:pStyle w:val="Heading2"/>
      </w:pPr>
      <w:r>
        <w:t>FAQ</w:t>
      </w:r>
    </w:p>
    <w:p>
      <w:pPr>
        <w:pStyle w:val="Heading3"/>
      </w:pPr>
      <w:r>
        <w:t>What is Fu Fortunes Megaways?</w:t>
      </w:r>
    </w:p>
    <w:p>
      <w:r/>
      <w:r>
        <w:t>It is an Asian-themed online slot game with Megaways mechanism and a payout percentage of 96.03% designed by iSoftBet.</w:t>
      </w:r>
    </w:p>
    <w:p>
      <w:pPr>
        <w:pStyle w:val="Heading3"/>
      </w:pPr>
      <w:r>
        <w:t>How many reels does Fu Fortunes Megaways have?</w:t>
      </w:r>
    </w:p>
    <w:p>
      <w:r/>
      <w:r>
        <w:t>Fu Fortunes Megaways has six reels with a variable number of symbols.</w:t>
      </w:r>
    </w:p>
    <w:p>
      <w:pPr>
        <w:pStyle w:val="Heading3"/>
      </w:pPr>
      <w:r>
        <w:t>How many ways to win are there in Fu Fortunes Megaways?</w:t>
      </w:r>
    </w:p>
    <w:p>
      <w:r/>
      <w:r>
        <w:t>You can form combinations in no less than 46,656 different ways through the Megaways mechanism.</w:t>
      </w:r>
    </w:p>
    <w:p>
      <w:pPr>
        <w:pStyle w:val="Heading3"/>
      </w:pPr>
      <w:r>
        <w:t>What are the jackpots in Fu Fortunes Megaways?</w:t>
      </w:r>
    </w:p>
    <w:p>
      <w:r/>
      <w:r>
        <w:t>There are four jackpots: Mini jackpot of 20 times the bet, Minor jackpot of 50 times the bet, Major jackpot of 200 times the bet, and Grand jackpot of 1000 times the bet.</w:t>
      </w:r>
    </w:p>
    <w:p>
      <w:pPr>
        <w:pStyle w:val="Heading3"/>
      </w:pPr>
      <w:r>
        <w:t>Can I win free spins in Fu Fortunes Megaways?</w:t>
      </w:r>
    </w:p>
    <w:p>
      <w:r/>
      <w:r>
        <w:t>Yes, you can access the free spins round by spinning at least four scatters on the game field.</w:t>
      </w:r>
    </w:p>
    <w:p>
      <w:pPr>
        <w:pStyle w:val="Heading3"/>
      </w:pPr>
      <w:r>
        <w:t>How many free spins can I win in Fu Fortunes Megaways?</w:t>
      </w:r>
    </w:p>
    <w:p>
      <w:r/>
      <w:r>
        <w:t>You can win up to 15 free spins depending on the number of scatters on the game field.</w:t>
      </w:r>
    </w:p>
    <w:p>
      <w:pPr>
        <w:pStyle w:val="Heading3"/>
      </w:pPr>
      <w:r>
        <w:t>What is the wild symbol in Fu Fortunes Megaways?</w:t>
      </w:r>
    </w:p>
    <w:p>
      <w:r/>
      <w:r>
        <w:t>The wild symbol is represented by a Chinese sign that can replace all standard symbols in a winning combination.</w:t>
      </w:r>
    </w:p>
    <w:p>
      <w:pPr>
        <w:pStyle w:val="Heading3"/>
      </w:pPr>
      <w:r>
        <w:t>Is Fu Fortunes Megaways available as a demo?</w:t>
      </w:r>
    </w:p>
    <w:p>
      <w:r/>
      <w:r>
        <w:t>Yes, iSoftBet offers a free demo of Fu Fortunes Megaways, and you can find it in online casinos that offer demo slots to players.</w:t>
      </w:r>
    </w:p>
    <w:p>
      <w:pPr>
        <w:pStyle w:val="Heading2"/>
      </w:pPr>
      <w:r>
        <w:t>What we like</w:t>
      </w:r>
    </w:p>
    <w:p>
      <w:pPr>
        <w:pStyle w:val="ListBullet"/>
        <w:spacing w:line="240" w:lineRule="auto"/>
        <w:ind w:left="720"/>
      </w:pPr>
      <w:r/>
      <w:r>
        <w:t>Exciting Megaways gameplay mechanic</w:t>
      </w:r>
    </w:p>
    <w:p>
      <w:pPr>
        <w:pStyle w:val="ListBullet"/>
        <w:spacing w:line="240" w:lineRule="auto"/>
        <w:ind w:left="720"/>
      </w:pPr>
      <w:r/>
      <w:r>
        <w:t>Up to 46,656 ways to win</w:t>
      </w:r>
    </w:p>
    <w:p>
      <w:pPr>
        <w:pStyle w:val="ListBullet"/>
        <w:spacing w:line="240" w:lineRule="auto"/>
        <w:ind w:left="720"/>
      </w:pPr>
      <w:r/>
      <w:r>
        <w:t>Multiple bonus functions, including jackpots and free spins</w:t>
      </w:r>
    </w:p>
    <w:p>
      <w:pPr>
        <w:pStyle w:val="ListBullet"/>
        <w:spacing w:line="240" w:lineRule="auto"/>
        <w:ind w:left="720"/>
      </w:pPr>
      <w:r/>
      <w:r>
        <w:t>High payout variance with up to 9710x your bet</w:t>
      </w:r>
    </w:p>
    <w:p>
      <w:pPr>
        <w:pStyle w:val="Heading2"/>
      </w:pPr>
      <w:r>
        <w:t>What we don't like</w:t>
      </w:r>
    </w:p>
    <w:p>
      <w:pPr>
        <w:pStyle w:val="ListBullet"/>
        <w:spacing w:line="240" w:lineRule="auto"/>
        <w:ind w:left="720"/>
      </w:pPr>
      <w:r/>
      <w:r>
        <w:t>Standard payout percentage at 96.03%</w:t>
      </w:r>
    </w:p>
    <w:p>
      <w:pPr>
        <w:pStyle w:val="ListBullet"/>
        <w:spacing w:line="240" w:lineRule="auto"/>
        <w:ind w:left="720"/>
      </w:pPr>
      <w:r/>
      <w:r>
        <w:t>No progressive jackpot feature</w:t>
      </w:r>
    </w:p>
    <w:p>
      <w:r/>
      <w:r>
        <w:rPr>
          <w:i/>
        </w:rPr>
        <w:t>Create a feature image for "Fu Fortunes Megaways" to add visual appeal to the game review. The image should be in cartoon style and feature a happy Maya warrior with glasses. The warrior should be holding a golden scroll with the game title "Fu Fortunes Megaways" written in bold letters. The background should be bright and vibrant, with Asian-inspired elements such as red lanterns, gold coins, and cherry blossom trees. The image should be eye-catching and show the fun and exciting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