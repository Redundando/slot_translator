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Pinatas Free - Exciting Gameplay Experience</w:t>
      </w:r>
    </w:p>
    <w:p>
      <w:pPr>
        <w:pStyle w:val="Heading2"/>
      </w:pPr>
      <w:r>
        <w:t>Gameplay Experience</w:t>
      </w:r>
    </w:p>
    <w:p>
      <w:r/>
      <w:r>
        <w:t>Get ready to party with Hot Pinatas, the virtual slot game that'll have you tapping your toes to the beat and feeling like you're right in the middle of a colorful fiesta! The vibrant colors and lively sounds of this game will transport you to a fun-filled world of piñatas, mariachi bands, and more.</w:t>
      </w:r>
    </w:p>
    <w:p>
      <w:r/>
      <w:r>
        <w:t>And let's not forget about the chances to win big! With a variety of symbols and bonuses, Hot Pinatas offers a gameplay experience that will keep you coming back for more. It's like the ultimate piñata - every time you spin the reels, you never know what treasures will come bursting out!</w:t>
      </w:r>
    </w:p>
    <w:p>
      <w:pPr>
        <w:pStyle w:val="Heading2"/>
      </w:pPr>
      <w:r>
        <w:t>Symbols and Features</w:t>
      </w:r>
    </w:p>
    <w:p>
      <w:r/>
      <w:r>
        <w:t>Get ready to fiesta with Hot Pinatas, which offers an impressive variety of symbols to keep you entertained. The game's theme is all things Mexico - think mariachi bands, sombreros, and of course, pinatas. But don't be surprised to also come across some unexpected symbols, like a donkey or a tropical bird. With so much variety, you'll never get bored spinning those reels!</w:t>
      </w:r>
    </w:p>
    <w:p>
      <w:r/>
      <w:r>
        <w:t>And the best part? There are plenty of chances to hit a big win, with so many symbols to match up. So grab a margarita, sit back, and enjoy the colorful chaos of Hot Pinatas.</w:t>
      </w:r>
    </w:p>
    <w:p>
      <w:pPr>
        <w:pStyle w:val="Heading2"/>
      </w:pPr>
      <w:r>
        <w:t>Potential Winnings: How to Strike it Big!</w:t>
      </w:r>
    </w:p>
    <w:p>
      <w:r/>
      <w:r>
        <w:t>Let's be real, the whole point of playing casino games is to make bank. And with Hot Pinatas, you're in luck! CQ9 Gaming brings a hot fiesta to the reels, making it rain piñata-money all over the place.</w:t>
      </w:r>
    </w:p>
    <w:p>
      <w:r/>
      <w:r>
        <w:t xml:space="preserve">So, turn up the heat and join the party because the more you spin, the more you win! With plenty of features and winning symbols, Hot Pinatas gives you a ton of chances to take home some serious cash. </w:t>
      </w:r>
    </w:p>
    <w:p>
      <w:pPr>
        <w:pStyle w:val="Heading2"/>
      </w:pPr>
      <w:r>
        <w:t>Get Your Spins Without Spending a Penny!</w:t>
      </w:r>
    </w:p>
    <w:p>
      <w:r/>
      <w:r>
        <w:t>Looks like Hot Pinatas is a bit too hot to handle for some casinos, and that's why Free Spins are not specifically mentioned on their website. But don't worry, there's no need to grab your sombrero and start a revolution! Hot Pinatas is packed with action and frequent payouts that will keep you entertained for hours without spending a penny on spins.</w:t>
      </w:r>
    </w:p>
    <w:p>
      <w:r/>
      <w:r>
        <w:t>Who needs Free Spins when you have a piñata full of coins, am I right? So why not give Hot Pinatas a try and see if you can break the bank!</w:t>
      </w:r>
    </w:p>
    <w:p>
      <w:pPr>
        <w:pStyle w:val="Heading2"/>
      </w:pPr>
      <w:r>
        <w:t>Get Your Mex On With These Winning Symbols</w:t>
      </w:r>
    </w:p>
    <w:p>
      <w:r/>
      <w:r>
        <w:t>Get ready to spice up your gambling experience with Hot Pinatas! This hot and spicy slot game is packed with a variety of winning symbols that'll make your heart race faster than a jalapeño eating contest.</w:t>
      </w:r>
    </w:p>
    <w:p>
      <w:r/>
      <w:r>
        <w:t>The symbols you'll encounter include a mandolin, a sombrero, and, of course, a classic pinata. How do these symbols translate into wins? Well, let's just say that you'll be dancing the salsa once you start raking in those payouts.</w:t>
      </w:r>
    </w:p>
    <w:p>
      <w:r/>
      <w:r>
        <w:t>So, amigos, remember to keep your serape on and your eyes peeled for these symbols to maximize your chances of winning mucho dinero! Vamos!</w:t>
      </w:r>
    </w:p>
    <w:p>
      <w:pPr>
        <w:pStyle w:val="Heading2"/>
      </w:pPr>
      <w:r>
        <w:t>FAQ</w:t>
      </w:r>
    </w:p>
    <w:p>
      <w:pPr>
        <w:pStyle w:val="Heading3"/>
      </w:pPr>
      <w:r>
        <w:t>What is Hot Pinatas?</w:t>
      </w:r>
    </w:p>
    <w:p>
      <w:r/>
      <w:r>
        <w:t>Hot Pinatas is a virtual slot machine game developed by CQ9 Gaming that offers a high number of symbols, including those inspired by Mexico and animals, giving players a high chance of winning.</w:t>
      </w:r>
    </w:p>
    <w:p>
      <w:pPr>
        <w:pStyle w:val="Heading3"/>
      </w:pPr>
      <w:r>
        <w:t>Is Hot Pinatas easy to play?</w:t>
      </w:r>
    </w:p>
    <w:p>
      <w:r/>
      <w:r>
        <w:t>Yes, Hot Pinatas is easy to play. Simply click on the reference link to open the slot machine, and you can start spinning the reels and potentially win prizes.</w:t>
      </w:r>
    </w:p>
    <w:p>
      <w:pPr>
        <w:pStyle w:val="Heading3"/>
      </w:pPr>
      <w:r>
        <w:t>What makes Hot Pinatas different from other slot machine games?</w:t>
      </w:r>
    </w:p>
    <w:p>
      <w:r/>
      <w:r>
        <w:t>Hot Pinatas stands out because it has one of the highest numbers of symbols included in a virtual slot machine game, increasing the chances of winning different prizes.</w:t>
      </w:r>
    </w:p>
    <w:p>
      <w:pPr>
        <w:pStyle w:val="Heading3"/>
      </w:pPr>
      <w:r>
        <w:t>What kind of symbols can I expect to see in Hot Pinatas?</w:t>
      </w:r>
    </w:p>
    <w:p>
      <w:r/>
      <w:r>
        <w:t>Hot Pinatas features symbols inspired by Mexico, including the mandolin, a Mexican hat, and the pinata. There are also other symbols like animals and more that may seem unrelated but can still lead to winning prizes.</w:t>
      </w:r>
    </w:p>
    <w:p>
      <w:pPr>
        <w:pStyle w:val="Heading3"/>
      </w:pPr>
      <w:r>
        <w:t>Can I preview Hot Pinatas before playing?</w:t>
      </w:r>
    </w:p>
    <w:p>
      <w:r/>
      <w:r>
        <w:t>This may depend on the online casino or platform hosting the game, but some platforms may offer a preview of the game before playing.</w:t>
      </w:r>
    </w:p>
    <w:p>
      <w:pPr>
        <w:pStyle w:val="Heading3"/>
      </w:pPr>
      <w:r>
        <w:t>What is the soundtrack like in Hot Pinatas?</w:t>
      </w:r>
    </w:p>
    <w:p>
      <w:r/>
      <w:r>
        <w:t>The soundtrack in Hot Pinatas is reminiscent of classic web games and is very lively, adding to the overall gaming experience.</w:t>
      </w:r>
    </w:p>
    <w:p>
      <w:pPr>
        <w:pStyle w:val="Heading3"/>
      </w:pPr>
      <w:r>
        <w:t>Is Hot Pinatas only available for certain devices?</w:t>
      </w:r>
    </w:p>
    <w:p>
      <w:r/>
      <w:r>
        <w:t>Hot Pinatas can be played on most devices, including desktops, laptops, tablets, and mobile phones, as long as you have an internet connection.</w:t>
      </w:r>
    </w:p>
    <w:p>
      <w:pPr>
        <w:pStyle w:val="Heading3"/>
      </w:pPr>
      <w:r>
        <w:t>Are there any special features in Hot Pinatas?</w:t>
      </w:r>
    </w:p>
    <w:p>
      <w:r/>
      <w:r>
        <w:t>Yes, Hot Pinatas includes many special features such as free spins, bonus rounds, and other winning symbols that can increase your chances of winning prizes.</w:t>
      </w:r>
    </w:p>
    <w:p>
      <w:pPr>
        <w:pStyle w:val="Heading2"/>
      </w:pPr>
      <w:r>
        <w:t>What we like</w:t>
      </w:r>
    </w:p>
    <w:p>
      <w:pPr>
        <w:pStyle w:val="ListBullet"/>
        <w:spacing w:line="240" w:lineRule="auto"/>
        <w:ind w:left="720"/>
      </w:pPr>
      <w:r/>
      <w:r>
        <w:t>Vibrant and colorful symbols</w:t>
      </w:r>
    </w:p>
    <w:p>
      <w:pPr>
        <w:pStyle w:val="ListBullet"/>
        <w:spacing w:line="240" w:lineRule="auto"/>
        <w:ind w:left="720"/>
      </w:pPr>
      <w:r/>
      <w:r>
        <w:t>High number of symbols available</w:t>
      </w:r>
    </w:p>
    <w:p>
      <w:pPr>
        <w:pStyle w:val="ListBullet"/>
        <w:spacing w:line="240" w:lineRule="auto"/>
        <w:ind w:left="720"/>
      </w:pPr>
      <w:r/>
      <w:r>
        <w:t>Many features included</w:t>
      </w:r>
    </w:p>
    <w:p>
      <w:pPr>
        <w:pStyle w:val="ListBullet"/>
        <w:spacing w:line="240" w:lineRule="auto"/>
        <w:ind w:left="720"/>
      </w:pPr>
      <w:r/>
      <w:r>
        <w:t>Fantastic prizes to be won</w:t>
      </w:r>
    </w:p>
    <w:p>
      <w:pPr>
        <w:pStyle w:val="Heading2"/>
      </w:pPr>
      <w:r>
        <w:t>What we don't like</w:t>
      </w:r>
    </w:p>
    <w:p>
      <w:pPr>
        <w:pStyle w:val="ListBullet"/>
        <w:spacing w:line="240" w:lineRule="auto"/>
        <w:ind w:left="720"/>
      </w:pPr>
      <w:r/>
      <w:r>
        <w:t>No specific information about free spins</w:t>
      </w:r>
    </w:p>
    <w:p>
      <w:pPr>
        <w:pStyle w:val="ListBullet"/>
        <w:spacing w:line="240" w:lineRule="auto"/>
        <w:ind w:left="720"/>
      </w:pPr>
      <w:r/>
      <w:r>
        <w:t>Soundtrack may not be appealing to all players</w:t>
      </w:r>
    </w:p>
    <w:p>
      <w:r/>
      <w:r>
        <w:rPr>
          <w:b/>
        </w:rPr>
        <w:t>Play Hot Pinatas Free - Exciting Gameplay Experience</w:t>
      </w:r>
    </w:p>
    <w:p>
      <w:r/>
      <w:r>
        <w:rPr>
          <w:i/>
        </w:rPr>
        <w:t>Read our review of Hot Pinatas, a slot game with many symbols and features, and play it for free to experience the excitement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