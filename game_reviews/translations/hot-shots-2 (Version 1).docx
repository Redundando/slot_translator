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Shots 2 Online Slot for Free - iSoftBet Game Review</w:t>
      </w:r>
    </w:p>
    <w:p>
      <w:pPr>
        <w:pStyle w:val="Heading2"/>
      </w:pPr>
      <w:r>
        <w:t>Score Big with Hot Shots 2 Online Slot Game by iSoftBet</w:t>
      </w:r>
    </w:p>
    <w:p>
      <w:r/>
      <w:r>
        <w:t>Kick off your gaming experience with Hot Shots 2, the soccer-themed online slot game by iSoftBet. This slot game delivers a winning combination of a 5-reel, 243 ways to win game engine and adorable international animal soccer team characters. It's definitely not your average soccer game, with multipliers for extra points and a free spins bonus round thrown in for good measure.</w:t>
      </w:r>
    </w:p>
    <w:p>
      <w:r/>
      <w:r>
        <w:t>If you're a fan of soccer and enjoy the thrill of spinning the reels, then Hot Shots 2 is the game for you. The graphics are sharp, and the gameplay is fast-paced and exciting. The international animal soccer team will have you roaring with laughter as they take the field and score big.</w:t>
      </w:r>
    </w:p>
    <w:p>
      <w:pPr>
        <w:pStyle w:val="Heading2"/>
      </w:pPr>
      <w:r>
        <w:t>Get your Game On with 5 Reels and 243 Ways to Win!</w:t>
      </w:r>
    </w:p>
    <w:p>
      <w:r/>
      <w:r>
        <w:t>Hot Shots 2 is the slot game that's turning up the heat with its 5 reels and 243 paylines! Winning big in this game means landing three or more matching symbols on adjacent reels, starting from reel 1. But don't worry, the game has got your back with a wild symbol, a golden wild symbol, and a free spins bonus round that will have you feeling like a high roller.</w:t>
      </w:r>
    </w:p>
    <w:p>
      <w:pPr>
        <w:pStyle w:val="Heading2"/>
      </w:pPr>
      <w:r>
        <w:t>Hot Shots 2 Comes Packed with Hot Special Features!</w:t>
      </w:r>
    </w:p>
    <w:p>
      <w:r/>
      <w:r>
        <w:t>Hold on to your hats, folks! Hot Shots 2 is bringing the heat with a ton of special features that will make your head spin faster than the reels themselves. This game offers enough multipliers, free spins, wild cloning, golden wilds, and other surprises to make it feel like you're playing at a real-life casino.</w:t>
      </w:r>
    </w:p>
    <w:p>
      <w:r/>
      <w:r>
        <w:t>Score up to 40 free spins when the special wilds land on reels 3, 4, or 5. Watch them spread horizontally and vertically, creating more wins than a poker player on a lucky streak. And if that wasn't enough, there's even a buy feature that lets you multiply your winnings by up to 1000x your bet!</w:t>
      </w:r>
    </w:p>
    <w:p>
      <w:r/>
      <w:r>
        <w:t>In short, Hot Shots 2 is anything but your average slot game. It's hot, it's exciting, and it's full of special features that will keep you spinning for hours. So, what are you waiting for? Give it a try and feel the heat of the game!</w:t>
      </w:r>
    </w:p>
    <w:p>
      <w:pPr>
        <w:pStyle w:val="Heading2"/>
      </w:pPr>
      <w:r>
        <w:t>Get ready for an ultra-hot gaming experience with 50 spins bonus!</w:t>
      </w:r>
    </w:p>
    <w:p>
      <w:r/>
      <w:r>
        <w:t>If you're the type of player who needs things to move at lightning speed, Hot Shots 2 has got you covered. Not only does this slot game offer a regular gameplay experience, but it also comes with an Ultra Bet Mode that will leave you breathless. Keep your eyes peeled and your fingers moving as you collect stars during 50 spins to win bonus prizes of up to 1,000x your bet. It's the perfect option for adrenaline junkies who like their slots like their coffee: strong and intense!</w:t>
      </w:r>
    </w:p>
    <w:p>
      <w:pPr>
        <w:pStyle w:val="Heading2"/>
      </w:pPr>
      <w:r>
        <w:t>Sporty Design with Lively Soundtrack and Unique Animal Soccer Teams</w:t>
      </w:r>
    </w:p>
    <w:p>
      <w:r/>
      <w:r>
        <w:t>Hot Shots 2 has a design that will have you feeling like you're in the middle of a soccer match between animal teams from different countries. The graphics are so good, it's a wonder you can't hear the roar of the virtual crowd cheering on their favorite critter athletes. And, talk about getting in the spirit- the lively soundtrack perfectly complements the energy of the game. It's like having your very own vuvuzela without the annoying earsplitting noise.</w:t>
      </w:r>
      <w:r>
        <w:t xml:space="preserve"> </w:t>
      </w:r>
    </w:p>
    <w:p>
      <w:r/>
      <w:r>
        <w:t>Though the game takes itself lightly, the cartoon symbols are not to be underestimated. Each team's mascots have their own unique personality and skills that will keep you on your toes while you spin. Who knew that a koala was such a master dribbler or that a rhino could deliver a mean bicycle kick?! Trust us, Hot Shots 2 is more than just cute and cuddly team animals.</w:t>
      </w:r>
    </w:p>
    <w:p>
      <w:pPr>
        <w:pStyle w:val="Heading2"/>
      </w:pPr>
      <w:r>
        <w:t>German Shepherds Rule in Hot Shots 2 Slot</w:t>
      </w:r>
    </w:p>
    <w:p>
      <w:r/>
      <w:r>
        <w:t xml:space="preserve">Move over, diamonds, German Shepherds are a slot player's best friend! This four-legged furball is the top dog in Hot Shots 2, boasting a 10x multiplier when appearing five times on a winning payline. Don't get too excited, the other symbols offer much smaller payouts. </w:t>
      </w:r>
    </w:p>
    <w:p>
      <w:r/>
      <w:r>
        <w:t xml:space="preserve">But don't fret, there's more to the game than just bark and no bite. Look out for the ball wild symbol to substitute for other symbols, and during the free spins bonus round, keep your eyes peeled for the elusive golden wild symbol. </w:t>
      </w:r>
    </w:p>
    <w:p>
      <w:pPr>
        <w:pStyle w:val="Heading2"/>
      </w:pPr>
      <w:r>
        <w:t>Hot Shots 2: The Slot Game with a 96% RTP!</w:t>
      </w:r>
    </w:p>
    <w:p>
      <w:r/>
      <w:r>
        <w:t>Get ready to win big with Hot Shots 2, the casino game that offers a generous RTP of 96%! That's right, your chances of taking home the jackpot are higher than your chances of finding someone who doesn't like pizza. And if you want to up the ante, try out Ultra Bet mode for an even better return of 96.5% (We all know every penny counts, especially when you want to buy more pizza).</w:t>
      </w:r>
      <w:r/>
    </w:p>
    <w:p>
      <w:r/>
      <w:r>
        <w:t>But what about the payout, you say? Well, Hot Shots 2 has got you covered there too. With the opportunity to win up to 2,430x your bet per spin, you can finally start living that pizza-filled life you've always dreamed of. And during the free spins bonus round, added multipliers could make that payout even juicier!</w:t>
      </w:r>
    </w:p>
    <w:p>
      <w:pPr>
        <w:pStyle w:val="Heading2"/>
      </w:pPr>
      <w:r>
        <w:t>FAQ</w:t>
      </w:r>
    </w:p>
    <w:p>
      <w:pPr>
        <w:pStyle w:val="Heading3"/>
      </w:pPr>
      <w:r>
        <w:t>How many reels does Hot Shots 2 have?</w:t>
      </w:r>
    </w:p>
    <w:p>
      <w:r/>
      <w:r>
        <w:t>Hot Shots 2 has 5 reels.</w:t>
      </w:r>
    </w:p>
    <w:p>
      <w:pPr>
        <w:pStyle w:val="Heading3"/>
      </w:pPr>
      <w:r>
        <w:t>How many ways to win are there in Hot Shots 2?</w:t>
      </w:r>
    </w:p>
    <w:p>
      <w:r/>
      <w:r>
        <w:t>There are 243 ways to win in Hot Shots 2.</w:t>
      </w:r>
    </w:p>
    <w:p>
      <w:pPr>
        <w:pStyle w:val="Heading3"/>
      </w:pPr>
      <w:r>
        <w:t>What is the RTP of Hot Shots 2?</w:t>
      </w:r>
    </w:p>
    <w:p>
      <w:r/>
      <w:r>
        <w:t>The RTP of Hot Shots 2 is 96%.</w:t>
      </w:r>
    </w:p>
    <w:p>
      <w:pPr>
        <w:pStyle w:val="Heading3"/>
      </w:pPr>
      <w:r>
        <w:t>Is there a free spins bonus in Hot Shots 2?</w:t>
      </w:r>
    </w:p>
    <w:p>
      <w:r/>
      <w:r>
        <w:t>Yes, there is a free spins bonus in Hot Shots 2.</w:t>
      </w:r>
    </w:p>
    <w:p>
      <w:pPr>
        <w:pStyle w:val="Heading3"/>
      </w:pPr>
      <w:r>
        <w:t>What is the maximum payout in Hot Shots 2?</w:t>
      </w:r>
    </w:p>
    <w:p>
      <w:r/>
      <w:r>
        <w:t>The maximum payout in Hot Shots 2 is 2,430x your bet per spin.</w:t>
      </w:r>
    </w:p>
    <w:p>
      <w:pPr>
        <w:pStyle w:val="Heading3"/>
      </w:pPr>
      <w:r>
        <w:t>What is the buy feature in Hot Shots 2?</w:t>
      </w:r>
    </w:p>
    <w:p>
      <w:r/>
      <w:r>
        <w:t>The buy feature in Hot Shots 2 is a way to get 50 spins, but it is rather expensive.</w:t>
      </w:r>
    </w:p>
    <w:p>
      <w:pPr>
        <w:pStyle w:val="Heading3"/>
      </w:pPr>
      <w:r>
        <w:t>What is the highest paying symbol in Hot Shots 2?</w:t>
      </w:r>
    </w:p>
    <w:p>
      <w:r/>
      <w:r>
        <w:t>The highest paying symbol in Hot Shots 2 is the German shepherd, with 10x multiplied by the winning bet finding the same symbol five times.</w:t>
      </w:r>
    </w:p>
    <w:p>
      <w:pPr>
        <w:pStyle w:val="Heading3"/>
      </w:pPr>
      <w:r>
        <w:t>What is Ultra Bet mode in Hot Shots 2?</w:t>
      </w:r>
    </w:p>
    <w:p>
      <w:r/>
      <w:r>
        <w:t>Ultra Bet mode in Hot Shots 2 allows players to collect stars during a set of 50 spins to win bonus prizes of up to 1,000x their bet.</w:t>
      </w:r>
    </w:p>
    <w:p>
      <w:pPr>
        <w:pStyle w:val="Heading2"/>
      </w:pPr>
      <w:r>
        <w:t>What we like</w:t>
      </w:r>
    </w:p>
    <w:p>
      <w:pPr>
        <w:pStyle w:val="ListBullet"/>
        <w:spacing w:line="240" w:lineRule="auto"/>
        <w:ind w:left="720"/>
      </w:pPr>
      <w:r/>
      <w:r>
        <w:t>Variety of special features like free spins, wild cloning, and multipliers</w:t>
      </w:r>
    </w:p>
    <w:p>
      <w:pPr>
        <w:pStyle w:val="ListBullet"/>
        <w:spacing w:line="240" w:lineRule="auto"/>
        <w:ind w:left="720"/>
      </w:pPr>
      <w:r/>
      <w:r>
        <w:t>Option to purchase 50 spins for fast-paced experience</w:t>
      </w:r>
    </w:p>
    <w:p>
      <w:pPr>
        <w:pStyle w:val="ListBullet"/>
        <w:spacing w:line="240" w:lineRule="auto"/>
        <w:ind w:left="720"/>
      </w:pPr>
      <w:r/>
      <w:r>
        <w:t>Sporty design with unique animal soccer teams</w:t>
      </w:r>
    </w:p>
    <w:p>
      <w:pPr>
        <w:pStyle w:val="ListBullet"/>
        <w:spacing w:line="240" w:lineRule="auto"/>
        <w:ind w:left="720"/>
      </w:pPr>
      <w:r/>
      <w:r>
        <w:t>Offers an RTP of 96%</w:t>
      </w:r>
    </w:p>
    <w:p>
      <w:pPr>
        <w:pStyle w:val="Heading2"/>
      </w:pPr>
      <w:r>
        <w:t>What we don't like</w:t>
      </w:r>
    </w:p>
    <w:p>
      <w:pPr>
        <w:pStyle w:val="ListBullet"/>
        <w:spacing w:line="240" w:lineRule="auto"/>
        <w:ind w:left="720"/>
      </w:pPr>
      <w:r/>
      <w:r>
        <w:t>Rest of the symbols offer much smaller amounts</w:t>
      </w:r>
    </w:p>
    <w:p>
      <w:pPr>
        <w:pStyle w:val="ListBullet"/>
        <w:spacing w:line="240" w:lineRule="auto"/>
        <w:ind w:left="720"/>
      </w:pPr>
      <w:r/>
      <w:r>
        <w:t>German shepherd is the only high paying symbol</w:t>
      </w:r>
    </w:p>
    <w:p>
      <w:r/>
      <w:r>
        <w:rPr>
          <w:b/>
        </w:rPr>
        <w:t>Play Hot Shots 2 Online Slot for Free - iSoftBet Game Review</w:t>
      </w:r>
    </w:p>
    <w:p>
      <w:r/>
      <w:r>
        <w:rPr>
          <w:i/>
        </w:rPr>
        <w:t>Read our Hot Shots 2 slot game review by iSoftBet, play for free, and enjoy special features, 243 paylines, free spins, and an RTP of 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