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Gangster for Free - Unique Feline Gangster Theme</w:t>
      </w:r>
    </w:p>
    <w:p>
      <w:pPr>
        <w:pStyle w:val="Heading2"/>
      </w:pPr>
      <w:r>
        <w:t>Gameplay mechanics and features</w:t>
      </w:r>
    </w:p>
    <w:p>
      <w:r/>
      <w:r>
        <w:t xml:space="preserve">Cat Gangster is the perfect game for anyone who loves cats and mobsters. With 5 reels, it's easy to get started. But don't let this basic setup fool you. This game has an intriguing multiways payout mechanic that gives you an impressive 576 ways to win on every spin. </w:t>
      </w:r>
    </w:p>
    <w:p>
      <w:r/>
      <w:r>
        <w:t>And of course, the game's feline gangster theme is what really makes it stand out from other slot games. There are a variety of different cats, each with their own unique personalities and quirks. Whether you're a fan of cute kittens or tough-talking tomcats, you'll find something to love in Cat Gangster.</w:t>
      </w:r>
    </w:p>
    <w:p>
      <w:r/>
      <w:r>
        <w:t>One of the best features of this game is the ability to customize the bonus feature's volatility level through free spins and multipliers. This means that you can tailor the game to your own playing style. You can choose to take more risks and go for the big payouts, or play it safe and collect your winnings as they come. Either way, you're sure to have a great time.</w:t>
      </w:r>
    </w:p>
    <w:p>
      <w:r/>
      <w:r>
        <w:t>With a 96% RTP and a top prize of 350 coins, Cat Gangster is definitely worth checking out. So why not give it a spin today and see if you can join the ranks of the feline mafia?</w:t>
      </w:r>
    </w:p>
    <w:p>
      <w:pPr>
        <w:pStyle w:val="Heading2"/>
      </w:pPr>
      <w:r>
        <w:t>Graphics and Sound Design</w:t>
      </w:r>
    </w:p>
    <w:p>
      <w:r/>
      <w:r>
        <w:t>The Cat Gangster slot game brings to life the criminal underworld of Miaowtown in a way that is both stylish and amusing. The comic book-style graphics are a perfect fit for the theme, while the jazz soundtrack adds a touch of sophistication to the overall experience.</w:t>
      </w:r>
    </w:p>
    <w:p>
      <w:r/>
      <w:r>
        <w:t>As you play your way through the game, you'll encounter a cast of mischievous cat characters that are sure to make you chuckle. From the suave mafia boss to the streetwise alley cat, every character oozes personality and charm.</w:t>
      </w:r>
    </w:p>
    <w:p>
      <w:r/>
      <w:r>
        <w:t>But what really sets this game apart is its diamond-shaped reel set. This innovative design creates a perfect atmosphere for playing on mobile devices, allowing you to spin the reels with ease no matter where you are.</w:t>
      </w:r>
    </w:p>
    <w:p>
      <w:pPr>
        <w:pStyle w:val="Heading2"/>
      </w:pPr>
      <w:r>
        <w:t>Customization Options for Gameplay Experience</w:t>
      </w:r>
    </w:p>
    <w:p>
      <w:r/>
      <w:r>
        <w:t>Get ready to feel like the top cat with Cat Gangster - the purrfect slot game for all you cool cats out there. Not only does the game feature adorable feline gangsters, but it also boasts exciting customization options that put you in the driver's seat.</w:t>
      </w:r>
    </w:p>
    <w:p>
      <w:r/>
      <w:r>
        <w:t>Unlike some other slot games that offer limited betting options or restrict bonus features, Cat Gangster is all about choice. With the bonus feature's free spins and multipliers, players get to choose between different degrees of volatility. Feeling adventurous and want to take a risk? Go for the higher multipliers and unlock bigger rewards. Or, if you're looking for a more steady payout, opt for the lower multipliers for a safer bet.</w:t>
      </w:r>
    </w:p>
    <w:p>
      <w:r/>
      <w:r>
        <w:t>Not to mention, the customization options allow players to create their preferred style of play. Whether you prefer a fast-paced, high-risk strategy or a more laid-back approach, Cat Gangster has got you covered. So, stake your claim as the head of the pride and start spinning those reels!</w:t>
      </w:r>
    </w:p>
    <w:p>
      <w:pPr>
        <w:pStyle w:val="Heading2"/>
      </w:pPr>
      <w:r>
        <w:t>Top Prize and RTP: Purrfect Combination for Big Wins!</w:t>
      </w:r>
    </w:p>
    <w:p>
      <w:r/>
      <w:r>
        <w:t>Looking for a slot game that's both fun and rewarding? Look no further than Cat Gangster! With the potential to win up to 350 coins, this game is a real cat-tastic choice for those who love to play online slots. And with its impressive 96% RTP (Return to Player), you'll have plenty of chances to make those big wins a reality.</w:t>
      </w:r>
      <w:r/>
    </w:p>
    <w:p>
      <w:r/>
      <w:r>
        <w:t>So what are you waiting for? Get your paws on the reels and see for yourself how this game can really pay off. But be warned - once you start playing Cat Gangster, you may never want to stop! With its cute and quirky feline characters, entertaining music, and exciting bonus features, this game is sure to keep you entertained for hours on end.</w:t>
      </w:r>
      <w:r/>
    </w:p>
    <w:p>
      <w:r/>
      <w:r>
        <w:t>And speaking of bonus features, there's plenty to enjoy in Cat Gangster. From free spins to wild symbols, this game is chock-full of ways to boost your winnings and score some extra coin. And with its bright and colorful graphics, you'll feel like you're right in the middle of all the action - whether you're playing on your desktop or mobile device.</w:t>
      </w:r>
      <w:r/>
    </w:p>
    <w:p>
      <w:r/>
      <w:r>
        <w:t>So whether you're a seasoned slots player or just looking for some feline fun, be sure to give Cat Gangster a spin. With its top prize and high RTP, you're bound to feel like the cat that got the cream!</w:t>
      </w:r>
    </w:p>
    <w:p>
      <w:pPr>
        <w:pStyle w:val="Heading2"/>
      </w:pPr>
      <w:r>
        <w:t>Mobile Compatibility</w:t>
      </w:r>
    </w:p>
    <w:p>
      <w:r/>
      <w:r>
        <w:t>Cat Gangster, the coolest feline of the slot universe, has brought its A-game to mobile devices. Finally, no need to leave your cat at home when you go out and play. The best part? The diamond-shaped reel gives an even more immersive experience in landscape mode. It's like you were playing in a cool cat-filled room, not just on your phone.</w:t>
      </w:r>
    </w:p>
    <w:p>
      <w:r/>
      <w:r>
        <w:t>Did somebody say graphics? Graphics! And soundtrack! The experience is just as good as on desktop. The visual design is the cat's meow, and the sound effects will keep you mewing all day long. Besides, don't you just love bringing a little bit of mobster cats with you to your daily commute?</w:t>
      </w:r>
    </w:p>
    <w:p>
      <w:r/>
      <w:r>
        <w:t>Playing on mobile, you don't have to sacrifice anything. You'll be happy to know that interactive features and customization options are just a paw swipe away. You can practice your poker face and your swiping technique at the same time. Life is just purrfect. Don't wait any longer, grab your phone and enjoy Cat Gangster on-the-go!</w:t>
      </w:r>
    </w:p>
    <w:p>
      <w:pPr>
        <w:pStyle w:val="Heading2"/>
      </w:pPr>
      <w:r>
        <w:t>Theme and Storyline</w:t>
      </w:r>
    </w:p>
    <w:p>
      <w:r/>
      <w:r>
        <w:t>Cat Gangster is a purrfect example of how online slot games can integrate hilarious concepts with winning potential. It flawlessly blends human-like personalities and cat-like features. Just as the name suggests, this slot game follows an underworld story set in Chicago where cats have taken over the city.</w:t>
      </w:r>
    </w:p>
    <w:p>
      <w:r/>
      <w:r>
        <w:t>You'll encounter well-dressed cats that illustrate a tense aura, ready to take over the city. The background is of a midnight city scene that creates a perfect mood for the game. The blend of the film noir elements exudes the perfect gangster theme that you'll enjoy.</w:t>
      </w:r>
    </w:p>
    <w:p>
      <w:r/>
      <w:r>
        <w:t>The designers did an amazing job with the images of the kittens and the symbols on the reels. You'll have a hard time keeping a straight face while playing the game because the images are adorable yet fierce. Trust us; you haven't seen anything quite like this before.</w:t>
      </w:r>
    </w:p>
    <w:p>
      <w:pPr>
        <w:pStyle w:val="Heading2"/>
      </w:pPr>
      <w:r>
        <w:t>Overall Experience and Recommendation</w:t>
      </w:r>
    </w:p>
    <w:p>
      <w:r/>
      <w:r>
        <w:t>Are you ready to get your claws into a slot game that's the cat's meow? Then look no further than Cat Gangster by High 5 Games. With its whimsical graphics and toe-tapping soundtrack, this game is a purrfect blend of fun and excitement.</w:t>
      </w:r>
      <w:r/>
    </w:p>
    <w:p>
      <w:r/>
      <w:r>
        <w:t>But, of course, the real question is: How does it play? Well, we're happy to report that Cat Gangster features a unique multiways payout mechanic that keeps things fresh and exciting spin after spin. Plus, the game lets you customize your free spins feature, so you can maximize your chances of winning big.</w:t>
      </w:r>
      <w:r/>
    </w:p>
    <w:p>
      <w:r/>
      <w:r>
        <w:t>And speaking of winning big, Cat Gangster boasts an impressive 96% RTP, which is nothing to sneeze at. But let's be real: We're playing this game for the cute, cat-centric graphics and zany audio effects. Who knew gangster cats could be so much fun?</w:t>
      </w:r>
      <w:r/>
    </w:p>
    <w:p>
      <w:r/>
      <w:r>
        <w:t>If you're a seasoned slots player looking for something new and different, or a newbie looking for a game with plenty of potential rewards, we highly recommend you give Cat Gangster a spin. Trust us, your inner feline will thank you.</w:t>
      </w:r>
    </w:p>
    <w:p>
      <w:pPr>
        <w:pStyle w:val="Heading2"/>
      </w:pPr>
      <w:r>
        <w:t>FAQ</w:t>
      </w:r>
    </w:p>
    <w:p>
      <w:pPr>
        <w:pStyle w:val="Heading3"/>
      </w:pPr>
      <w:r>
        <w:t>What is Cat Gangster?</w:t>
      </w:r>
    </w:p>
    <w:p>
      <w:r/>
      <w:r>
        <w:t>Cat Gangster is a 5-reel slot with 576 ways to win on each spin by High 5 Games. It features a band of wild felines and free spins with multipliers that allow you to choose your preferred level of volatility.</w:t>
      </w:r>
    </w:p>
    <w:p>
      <w:pPr>
        <w:pStyle w:val="Heading3"/>
      </w:pPr>
      <w:r>
        <w:t>How does the pay mechanism work in Cat Gangster?</w:t>
      </w:r>
    </w:p>
    <w:p>
      <w:r/>
      <w:r>
        <w:t>Cat Gangster uses a multiways payline mechanism, meaning you're looking for matching symbols that land on adjacent reels that read from left to right.</w:t>
      </w:r>
    </w:p>
    <w:p>
      <w:pPr>
        <w:pStyle w:val="Heading3"/>
      </w:pPr>
      <w:r>
        <w:t>What are the highest and lowest payout amounts in Cat Gangster?</w:t>
      </w:r>
    </w:p>
    <w:p>
      <w:r/>
      <w:r>
        <w:t>The biggest payout is 350 credits when you land 5 red cat symbols on adjacent reels. The smallest payout amount is not specified in the review.</w:t>
      </w:r>
    </w:p>
    <w:p>
      <w:pPr>
        <w:pStyle w:val="Heading3"/>
      </w:pPr>
      <w:r>
        <w:t>What is the RTP of Cat Gangster?</w:t>
      </w:r>
    </w:p>
    <w:p>
      <w:r/>
      <w:r>
        <w:t>The RTP of Cat Gangster is 96%, making it a highly playable slot.</w:t>
      </w:r>
    </w:p>
    <w:p>
      <w:pPr>
        <w:pStyle w:val="Heading3"/>
      </w:pPr>
      <w:r>
        <w:t>What are the special symbols to watch out for in Cat Gangster?</w:t>
      </w:r>
    </w:p>
    <w:p>
      <w:r/>
      <w:r>
        <w:t>The special symbols are the Cat Gangster wild, which substitutes any symbol except the Kit Kat Club scatter and the Kit Kat Club Free Spins, which is triggered by landing 3 symbols on reels 2, 3, and 4.</w:t>
      </w:r>
    </w:p>
    <w:p>
      <w:pPr>
        <w:pStyle w:val="Heading3"/>
      </w:pPr>
      <w:r>
        <w:t>What happens during the free spins bonus round?</w:t>
      </w:r>
    </w:p>
    <w:p>
      <w:r/>
      <w:r>
        <w:t>The free spins bonus round allows you to choose from 4 options with different free spins and multipliers. During the free spins, the multipliers you selected will spin as wild symbols that can substitute for any other game symbol, offering huge potential.</w:t>
      </w:r>
    </w:p>
    <w:p>
      <w:pPr>
        <w:pStyle w:val="Heading3"/>
      </w:pPr>
      <w:r>
        <w:t>Can the free spins bonus round be retriggered?</w:t>
      </w:r>
    </w:p>
    <w:p>
      <w:r/>
      <w:r>
        <w:t>No, the free spins bonus round cannot be retriggered in Cat Gangster.</w:t>
      </w:r>
    </w:p>
    <w:p>
      <w:pPr>
        <w:pStyle w:val="Heading3"/>
      </w:pPr>
      <w:r>
        <w:t>What are some similar slot machines to Cat Gangster?</w:t>
      </w:r>
    </w:p>
    <w:p>
      <w:r/>
      <w:r>
        <w:t>One similar slot machine to Cat Gangster is the Bootlegger's Riches slot powered by Playson, which takes you back to the 1930s and allows cashing in on a thriving bootlegging operation with one of three jackpots.</w:t>
      </w:r>
    </w:p>
    <w:p>
      <w:pPr>
        <w:pStyle w:val="Heading2"/>
      </w:pPr>
      <w:r>
        <w:t>What we like</w:t>
      </w:r>
    </w:p>
    <w:p>
      <w:pPr>
        <w:pStyle w:val="ListBullet"/>
        <w:spacing w:line="240" w:lineRule="auto"/>
        <w:ind w:left="720"/>
      </w:pPr>
      <w:r/>
      <w:r>
        <w:t>Intriguing multiways payout mechanic with 576 ways to win</w:t>
      </w:r>
    </w:p>
    <w:p>
      <w:pPr>
        <w:pStyle w:val="ListBullet"/>
        <w:spacing w:line="240" w:lineRule="auto"/>
        <w:ind w:left="720"/>
      </w:pPr>
      <w:r/>
      <w:r>
        <w:t>Fun and unique feline gangster theme</w:t>
      </w:r>
    </w:p>
    <w:p>
      <w:pPr>
        <w:pStyle w:val="ListBullet"/>
        <w:spacing w:line="240" w:lineRule="auto"/>
        <w:ind w:left="720"/>
      </w:pPr>
      <w:r/>
      <w:r>
        <w:t>Customizable bonus feature to adjust risk and reward</w:t>
      </w:r>
    </w:p>
    <w:p>
      <w:pPr>
        <w:pStyle w:val="ListBullet"/>
        <w:spacing w:line="240" w:lineRule="auto"/>
        <w:ind w:left="720"/>
      </w:pPr>
      <w:r/>
      <w:r>
        <w:t>Mobile compatible with a unique diamond-shaped reel set design</w:t>
      </w:r>
    </w:p>
    <w:p>
      <w:pPr>
        <w:pStyle w:val="Heading2"/>
      </w:pPr>
      <w:r>
        <w:t>What we don't like</w:t>
      </w:r>
    </w:p>
    <w:p>
      <w:pPr>
        <w:pStyle w:val="ListBullet"/>
        <w:spacing w:line="240" w:lineRule="auto"/>
        <w:ind w:left="720"/>
      </w:pPr>
      <w:r/>
      <w:r>
        <w:t>Top prize of 350 coins may not appeal to high rollers</w:t>
      </w:r>
    </w:p>
    <w:p>
      <w:pPr>
        <w:pStyle w:val="ListBullet"/>
        <w:spacing w:line="240" w:lineRule="auto"/>
        <w:ind w:left="720"/>
      </w:pPr>
      <w:r/>
      <w:r>
        <w:t>Limited bonus feature customization options</w:t>
      </w:r>
    </w:p>
    <w:p>
      <w:r/>
      <w:r>
        <w:rPr>
          <w:b/>
        </w:rPr>
        <w:t>Play Cat Gangster for Free - Unique Feline Gangster Theme</w:t>
      </w:r>
    </w:p>
    <w:p>
      <w:r/>
      <w:r>
        <w:rPr>
          <w:i/>
        </w:rPr>
        <w:t>Read our review of Cat Gangster, a highly recommended slot game with a customizable bonus feature and unique gaming experience.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