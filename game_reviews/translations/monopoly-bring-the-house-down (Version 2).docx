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Bring the House Down Free - Review</w:t>
      </w:r>
    </w:p>
    <w:p>
      <w:pPr>
        <w:pStyle w:val="Heading2"/>
      </w:pPr>
      <w:r>
        <w:t>Monopoly Brings the House Down: A Slot Game for the Rich and Greedy</w:t>
      </w:r>
    </w:p>
    <w:p>
      <w:r/>
      <w:r>
        <w:t>Get ready to roll the dice and hit it big with Monopoly Bring the House Down! This slot game from Barcrest will have you feeling like a real estate tycoon in no time. Based on Hasbro's classic board game, this slot brings all the excitement and nostalgia of Monopoly to life.</w:t>
      </w:r>
      <w:r>
        <w:t xml:space="preserve"> </w:t>
      </w:r>
    </w:p>
    <w:p>
      <w:r/>
      <w:r>
        <w:t>With colorful graphics and engaging gameplay, Monopoly Bring the House Down is sure to keep you hooked for hours. And with the chance to win big prizes and bonuses, you might just end up owning the entire board!</w:t>
      </w:r>
    </w:p>
    <w:p>
      <w:pPr>
        <w:pStyle w:val="Heading2"/>
      </w:pPr>
      <w:r>
        <w:t>Gameplay and Features</w:t>
      </w:r>
    </w:p>
    <w:p>
      <w:r/>
      <w:r>
        <w:t xml:space="preserve">So, you wanna be a real estate tycoon? Monopoly Bring the House Down has got ya covered! With 5 reels and 40 paylines, this game is as straightforward as a certain someone's toupee. But don't let the simplicity fool ya! Things get spicy with the Chance Card, Bonus Selector function, and Bonus Drop. Plus, there are thematic and non-thematic symbols that payout differently. Gosh, it's like playing the actual board game without the frustration of always landing on Boardwalk and bankrupting yourself. </w:t>
      </w:r>
    </w:p>
    <w:p>
      <w:pPr>
        <w:pStyle w:val="Heading2"/>
      </w:pPr>
      <w:r>
        <w:t>Money Matters: Betting and Budget in Monopoly Bring the House Down</w:t>
      </w:r>
    </w:p>
    <w:p>
      <w:r/>
      <w:r>
        <w:t>Are you on a tight budget? Fear not! You can enjoy Monopoly Bring the House Down with just 20 cents per spin. That's less than the cost of a cup of coffee! But hey, if your pockets are feeling a little heavier, you can bet up to €500 per spin. Just make sure to budget accordingly so you don't end up in the poorhouse.</w:t>
      </w:r>
    </w:p>
    <w:p>
      <w:r/>
      <w:r>
        <w:t>With a theoretical return to player (RTP) of 96%, you have a pretty decent chance of winning big. So, why not take a chance and see if Mr. Monopoly brings some luck your way?</w:t>
      </w:r>
    </w:p>
    <w:p>
      <w:pPr>
        <w:pStyle w:val="Heading2"/>
      </w:pPr>
      <w:r>
        <w:t>Monopoly Mania: Bring Home the Big Bucks with Monopoly Slot Machines</w:t>
      </w:r>
    </w:p>
    <w:p>
      <w:r/>
      <w:r>
        <w:t>Get ready for some classic board game nostalgia with Monopoly Bring the House Down - one of the newest Monopoly-themed slot games developed by Barcrest. But the fun doesn't stop there - Barcrest has also created Monopoly Big Event and Monopoly 250k for those looking to hit the jackpot and win up to €250,000. So whether you're a big-time Monopoly fan or simply love slot machines, these games promise hours of entertainment and countless opportunities to win big!</w:t>
      </w:r>
    </w:p>
    <w:p>
      <w:pPr>
        <w:pStyle w:val="Heading2"/>
      </w:pPr>
      <w:r>
        <w:t>GAME DEVELOPER: BARCREST</w:t>
      </w:r>
    </w:p>
    <w:p>
      <w:r/>
      <w:r>
        <w:t>Well, well, well! If you're an avid slot game player who loves familiarity - Barcrest has got you covered. They are the brains behind some of the most popular slot games out there. You can expect that every spin brings something different, exciting, and refreshing. Because who wants to play a slot game that feels like watching paint dry, am I right?</w:t>
      </w:r>
    </w:p>
    <w:p>
      <w:pPr>
        <w:pStyle w:val="Heading2"/>
      </w:pPr>
      <w:r>
        <w:t>FAQ</w:t>
      </w:r>
    </w:p>
    <w:p>
      <w:pPr>
        <w:pStyle w:val="Heading3"/>
      </w:pPr>
      <w:r>
        <w:t>What is Monopoly Bring the House Down?</w:t>
      </w:r>
    </w:p>
    <w:p>
      <w:r/>
      <w:r>
        <w:t>Monopoly Bring the House Down is a themed slot machine that replicates the characters and style of the famous board game.</w:t>
      </w:r>
    </w:p>
    <w:p>
      <w:pPr>
        <w:pStyle w:val="Heading3"/>
      </w:pPr>
      <w:r>
        <w:t>How many paylines and reels does Monopoly Bring the House Down have?</w:t>
      </w:r>
    </w:p>
    <w:p>
      <w:r/>
      <w:r>
        <w:t>Monopoly Bring the House Down has 5 reels and 40 paylines.</w:t>
      </w:r>
    </w:p>
    <w:p>
      <w:pPr>
        <w:pStyle w:val="Heading3"/>
      </w:pPr>
      <w:r>
        <w:t>What is the maximum bet per spin in Monopoly Bring the House Down?</w:t>
      </w:r>
    </w:p>
    <w:p>
      <w:r/>
      <w:r>
        <w:t>The maximum bet per spin in Monopoly Bring the House Down is €500.</w:t>
      </w:r>
    </w:p>
    <w:p>
      <w:pPr>
        <w:pStyle w:val="Heading3"/>
      </w:pPr>
      <w:r>
        <w:t>What is the theoretical return to player (RTP) of Monopoly Bring the House Down?</w:t>
      </w:r>
    </w:p>
    <w:p>
      <w:r/>
      <w:r>
        <w:t>The RTP of Monopoly Bring the House Down is 96%, which is good and in-line with most slot machines found in online casinos.</w:t>
      </w:r>
    </w:p>
    <w:p>
      <w:pPr>
        <w:pStyle w:val="Heading3"/>
      </w:pPr>
      <w:r>
        <w:t>What are the symbols of Monopoly Bring the House Down?</w:t>
      </w:r>
    </w:p>
    <w:p>
      <w:r/>
      <w:r>
        <w:t>The symbols in Monopoly Bring the House Down include playing cards and thematic symbols like Mister Monopoly.</w:t>
      </w:r>
    </w:p>
    <w:p>
      <w:pPr>
        <w:pStyle w:val="Heading3"/>
      </w:pPr>
      <w:r>
        <w:t>What are some special features of Monopoly Bring the House Down?</w:t>
      </w:r>
    </w:p>
    <w:p>
      <w:r/>
      <w:r>
        <w:t>Some special features of Monopoly Bring the House Down include Chance Card, Bonus Selector, and Bonus Drop.</w:t>
      </w:r>
    </w:p>
    <w:p>
      <w:pPr>
        <w:pStyle w:val="Heading3"/>
      </w:pPr>
      <w:r>
        <w:t>What are some other similar slot machines to Monopoly Bring the House Down?</w:t>
      </w:r>
    </w:p>
    <w:p>
      <w:r/>
      <w:r>
        <w:t>Other similar slot machines to Monopoly Bring the House Down include Monopoly Big Event and Monopoly 250k, which has a jackpot prize of €250,000.</w:t>
      </w:r>
    </w:p>
    <w:p>
      <w:pPr>
        <w:pStyle w:val="Heading3"/>
      </w:pPr>
      <w:r>
        <w:t>What is the minimum bet per spin in Monopoly Bring the House Down?</w:t>
      </w:r>
    </w:p>
    <w:p>
      <w:r/>
      <w:r>
        <w:t>The minimum bet per spin in Monopoly Bring the House Down is 20 cents.</w:t>
      </w:r>
    </w:p>
    <w:p>
      <w:pPr>
        <w:pStyle w:val="Heading2"/>
      </w:pPr>
      <w:r>
        <w:t>What we like</w:t>
      </w:r>
    </w:p>
    <w:p>
      <w:pPr>
        <w:pStyle w:val="ListBullet"/>
        <w:spacing w:line="240" w:lineRule="auto"/>
        <w:ind w:left="720"/>
      </w:pPr>
      <w:r/>
      <w:r>
        <w:t>Based on a popular board game</w:t>
      </w:r>
    </w:p>
    <w:p>
      <w:pPr>
        <w:pStyle w:val="ListBullet"/>
        <w:spacing w:line="240" w:lineRule="auto"/>
        <w:ind w:left="720"/>
      </w:pPr>
      <w:r/>
      <w:r>
        <w:t>Chance Card, Bonus Selector, and Bonus Drop features</w:t>
      </w:r>
    </w:p>
    <w:p>
      <w:pPr>
        <w:pStyle w:val="ListBullet"/>
        <w:spacing w:line="240" w:lineRule="auto"/>
        <w:ind w:left="720"/>
      </w:pPr>
      <w:r/>
      <w:r>
        <w:t>Thematic symbols have higher value</w:t>
      </w:r>
    </w:p>
    <w:p>
      <w:pPr>
        <w:pStyle w:val="ListBullet"/>
        <w:spacing w:line="240" w:lineRule="auto"/>
        <w:ind w:left="720"/>
      </w:pPr>
      <w:r/>
      <w:r>
        <w:t>Accessible to players with limited budget</w:t>
      </w:r>
    </w:p>
    <w:p>
      <w:pPr>
        <w:pStyle w:val="Heading2"/>
      </w:pPr>
      <w:r>
        <w:t>What we don't like</w:t>
      </w:r>
    </w:p>
    <w:p>
      <w:pPr>
        <w:pStyle w:val="ListBullet"/>
        <w:spacing w:line="240" w:lineRule="auto"/>
        <w:ind w:left="720"/>
      </w:pPr>
      <w:r/>
      <w:r>
        <w:t>Maximum bet per spin is €500</w:t>
      </w:r>
    </w:p>
    <w:p>
      <w:pPr>
        <w:pStyle w:val="ListBullet"/>
        <w:spacing w:line="240" w:lineRule="auto"/>
        <w:ind w:left="720"/>
      </w:pPr>
      <w:r/>
      <w:r>
        <w:t>Average RTP</w:t>
      </w:r>
    </w:p>
    <w:p>
      <w:r/>
      <w:r>
        <w:rPr>
          <w:b/>
        </w:rPr>
        <w:t>Play Monopoly Bring the House Down Free - Review</w:t>
      </w:r>
    </w:p>
    <w:p>
      <w:r/>
      <w:r>
        <w:rPr>
          <w:i/>
        </w:rPr>
        <w:t>Read our review of Monopoly Bring the House Down slot game by Barcrest. Play for free and enjoy Chance Card, Bonus Selector, and Bonus Drop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