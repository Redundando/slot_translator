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Elephant King Slot for Free - Elegant Graphics &amp; Random Payouts</w:t>
      </w:r>
    </w:p>
    <w:p>
      <w:pPr>
        <w:pStyle w:val="Heading2"/>
      </w:pPr>
      <w:r>
        <w:t>Gameplay and Features</w:t>
      </w:r>
    </w:p>
    <w:p>
      <w:r/>
      <w:r>
        <w:t>Are you ready to be crowned the elephant king? This game offers a unique blend of classic and innovative features to keep players entertained and engaged. With a 5x3 game grid and 40 winning lines available, there are plenty of opportunities to score big wins.</w:t>
      </w:r>
    </w:p>
    <w:p>
      <w:r/>
      <w:r>
        <w:t>One of the most exciting features of Elephant King is the chance to win random payouts through a special elephant symbol with a halo. This symbol can appear at any time and lead to unexpected riches.</w:t>
      </w:r>
    </w:p>
    <w:p>
      <w:r/>
      <w:r>
        <w:t>If you're lucky enough to trigger the free spins mode, you'll be treated to even more chances to win. But, as with all slot games, it's important to keep an eye on your betting values to avoid exceeding your budget. Don't let the majesty of the elephant king distract you from being responsible with your wagers!</w:t>
      </w:r>
    </w:p>
    <w:p>
      <w:r/>
      <w:r>
        <w:t>All in all, Elephant King is a fun and engaging slot game that offers plenty of opportunities for players to win big. So what are you waiting for? Let's go on an adventure with the elephant king!</w:t>
      </w:r>
    </w:p>
    <w:p>
      <w:pPr>
        <w:pStyle w:val="Heading2"/>
      </w:pPr>
      <w:r>
        <w:t>Graphics and Soundtrack</w:t>
      </w:r>
    </w:p>
    <w:p>
      <w:r/>
      <w:r>
        <w:t>Elephant King is absolutely stunning. The graphics are so realistic, that they'll make you feel like you're on a safari yourself. The warm colors perfectly mimic an African sunset, and the gem-style card symbols add a little extra spark.</w:t>
      </w:r>
    </w:p>
    <w:p>
      <w:r/>
      <w:r>
        <w:t>The soundtrack is so soothing that you might find yourself nodding off. It's perfect for those times when you want to just let the game wash over you and relax. Just make sure you don't doze off for too long!</w:t>
      </w:r>
    </w:p>
    <w:p>
      <w:r/>
      <w:r>
        <w:t xml:space="preserve">All joking aside, both the graphics and soundtrack of Elephant King are perfectly crafted to create an immersive gaming experience. You'll love the beautiful scenery, and the subtle sound effects that accompany each spin. The graphics are top-notch and the sounds are delightful. </w:t>
      </w:r>
    </w:p>
    <w:p>
      <w:pPr>
        <w:pStyle w:val="Heading2"/>
      </w:pPr>
      <w:r>
        <w:t>THEME</w:t>
      </w:r>
    </w:p>
    <w:p>
      <w:r/>
      <w:r>
        <w:t xml:space="preserve">Looking to take a trip to Africa without leaving the comfort of your own home? Look no further than Elephant King! This online slot game takes you on a wild adventure through the ancient African continent, featuring majestic elephants and other African wildlife. And who doesn't love elephants? They're giant, intelligent, and just downright cute. The game's theme is elegant and refined, standing out from other slots depicting African wildlife in its wildest sense. Unlike other games where you need to dodge stampedes and fend off predators, Elephant King captures the beauty and majesty of these animals in a much more peaceful and relaxing way. </w:t>
      </w:r>
      <w:r>
        <w:t xml:space="preserve"> </w:t>
      </w:r>
    </w:p>
    <w:p>
      <w:r/>
      <w:r>
        <w:t>The game also doesn't shy away from the rich and varied African culture, incorporating it seamlessly into the gameplay. From the vibrant colors to the intricate designs, it's clear that a lot of thought and effort went into creating the aesthetic of the game. The culture of Africa is vast and nuanced, allowing for a wide variety of gaming possibilities. Whether you're a seasoned slot player or a newcomer, you're sure to find something to love in Elephant King.</w:t>
      </w:r>
    </w:p>
    <w:p>
      <w:pPr>
        <w:pStyle w:val="Heading2"/>
      </w:pPr>
      <w:r>
        <w:t>BETTING AND BUDGETING</w:t>
      </w:r>
    </w:p>
    <w:p>
      <w:r/>
      <w:r>
        <w:t xml:space="preserve">Are you ready for a wild ride with Elephant King? Hold onto your seat because this game offers high betting values and 40 winning lines that will keep you on the edge of your seat. While you may be tempted to bet big and go for the jackpot, it's important to pay attention to your budget. Don't be like the elephant that spends all his peanuts in one place! </w:t>
      </w:r>
      <w:r/>
    </w:p>
    <w:p>
      <w:r/>
      <w:r>
        <w:t>The game's random payouts feature is extremely tempting, but can be difficult to achieve. It's important to be patient and exercise caution when playing the game. We've all been there before: we want to make it big, so we go all in. But, sometimes it's better to take a step back and play it safe. If you're an experienced casino player, you know that anything can happen at any time. So gear up, strap in, and get ready for the ride of your life!</w:t>
      </w:r>
    </w:p>
    <w:p>
      <w:pPr>
        <w:pStyle w:val="Heading2"/>
      </w:pPr>
      <w:r>
        <w:t>Uniqueness and Variety</w:t>
      </w:r>
    </w:p>
    <w:p>
      <w:r/>
      <w:r>
        <w:t>Looking for an African-themed slot game with style? Look no further than Elephant King. This game is a real doozy! It's got all the features you could ever want in an online casino slot game – and then some! Best of all, you don't have to go to Africa to experience the thrill of the hunt!</w:t>
      </w:r>
    </w:p>
    <w:p>
      <w:r/>
      <w:r>
        <w:t>What sets Elephant King apart from other online slots is its elegant graphics, which capture the majesty and grandeur of the African continent. Plus, the game offers a mix of classic and innovative elements that are sure to keep you entertained for hours on end. With elephant symbols, gorgeous graphics, and exciting gameplay, what's not to love?</w:t>
      </w:r>
    </w:p>
    <w:p>
      <w:r/>
      <w:r>
        <w:t>But don't just take our word for it – there are plenty of other African-themed slot games out there on the market, such as Super Safari by NextGen Gaming, African Dream by Rabcat, and King of Africa by WMS. However, Elephant King stands out among them all, thanks to its unique combination of style, excitement, and humor. So why not give it a spin today and see what all the fuss is about?</w:t>
      </w:r>
    </w:p>
    <w:p>
      <w:pPr>
        <w:pStyle w:val="Heading2"/>
      </w:pPr>
      <w:r>
        <w:t>FAQ</w:t>
      </w:r>
    </w:p>
    <w:p>
      <w:pPr>
        <w:pStyle w:val="Heading3"/>
      </w:pPr>
      <w:r>
        <w:t>What is Elephant King?</w:t>
      </w:r>
    </w:p>
    <w:p>
      <w:r/>
      <w:r>
        <w:t>Elephant King is an online slot game from IGT with an African theme featuring symbols of luck, such as precious gems and majestic animals like the elephant, antelope, and zebra.</w:t>
      </w:r>
    </w:p>
    <w:p>
      <w:pPr>
        <w:pStyle w:val="Heading3"/>
      </w:pPr>
      <w:r>
        <w:t>What are the graphics and sounds like in Elephant King?</w:t>
      </w:r>
    </w:p>
    <w:p>
      <w:r/>
      <w:r>
        <w:t>Elephant King has an elegant and refined look with the golden and warm colors of a savanna sunset, and the symbols are designed as precious gems and majestic African animals. The game's soundtrack is discreet and pleasing with drums and game sounds that don't overlap.</w:t>
      </w:r>
    </w:p>
    <w:p>
      <w:pPr>
        <w:pStyle w:val="Heading3"/>
      </w:pPr>
      <w:r>
        <w:t>What makes Elephant King different from other online slot games?</w:t>
      </w:r>
    </w:p>
    <w:p>
      <w:r/>
      <w:r>
        <w:t>Elephant King combines classic and innovative elements with a 5x3 game grid and up to 40 winning lines available. The most enticing feature is the chance to win random payouts that can lead to entering the free spins mode.</w:t>
      </w:r>
    </w:p>
    <w:p>
      <w:pPr>
        <w:pStyle w:val="Heading3"/>
      </w:pPr>
      <w:r>
        <w:t>How can I win random payouts and enter the free spins mode in Elephant King?</w:t>
      </w:r>
    </w:p>
    <w:p>
      <w:r/>
      <w:r>
        <w:t>To win random payouts in Elephant King, you need to look out for the special elephant symbol with almost divine halo that appears on the game interface, which grants a payout corresponding to the figure on a specific reel. If you achieve this bonus, you can enter the free spins mode.</w:t>
      </w:r>
    </w:p>
    <w:p>
      <w:pPr>
        <w:pStyle w:val="Heading3"/>
      </w:pPr>
      <w:r>
        <w:t>What should I pay attention to in Elephant King?</w:t>
      </w:r>
    </w:p>
    <w:p>
      <w:r/>
      <w:r>
        <w:t>You should pay attention to your betting values in Elephant King, as you can quickly reach large sums, which may or may not be feasible for your budget.</w:t>
      </w:r>
    </w:p>
    <w:p>
      <w:pPr>
        <w:pStyle w:val="Heading3"/>
      </w:pPr>
      <w:r>
        <w:t>What are some other African-themed online slot games similar to Elephant King?</w:t>
      </w:r>
    </w:p>
    <w:p>
      <w:r/>
      <w:r>
        <w:t>Some other African-themed online slot games similar to Elephant King include NextGen Gaming's Super Safari, Rabcat's African Dream, and WMS's King of Africa. African culture is rich and varied, allowing for a vast range of gaming possibilities.</w:t>
      </w:r>
    </w:p>
    <w:p>
      <w:pPr>
        <w:pStyle w:val="Heading3"/>
      </w:pPr>
      <w:r>
        <w:t>Are there any card symbols in Elephant King?</w:t>
      </w:r>
    </w:p>
    <w:p>
      <w:r/>
      <w:r>
        <w:t>Yes, there are card symbols in Elephant King. However, they appear as precious and colorful gems, and each one also features a blue diamond.</w:t>
      </w:r>
    </w:p>
    <w:p>
      <w:pPr>
        <w:pStyle w:val="Heading3"/>
      </w:pPr>
      <w:r>
        <w:t>What is the Wild symbol in Elephant King?</w:t>
      </w:r>
    </w:p>
    <w:p>
      <w:r/>
      <w:r>
        <w:t>The Wild symbol in Elephant King is represented by a Masai shield, and it can substitute for any other symbol except for the Scatter symbol to form winning combinations.</w:t>
      </w:r>
    </w:p>
    <w:p>
      <w:pPr>
        <w:pStyle w:val="Heading2"/>
      </w:pPr>
      <w:r>
        <w:t>What we like</w:t>
      </w:r>
    </w:p>
    <w:p>
      <w:pPr>
        <w:pStyle w:val="ListBullet"/>
        <w:spacing w:line="240" w:lineRule="auto"/>
        <w:ind w:left="720"/>
      </w:pPr>
      <w:r/>
      <w:r>
        <w:t>Elegant and refined graphics depicting African wildlife</w:t>
      </w:r>
    </w:p>
    <w:p>
      <w:pPr>
        <w:pStyle w:val="ListBullet"/>
        <w:spacing w:line="240" w:lineRule="auto"/>
        <w:ind w:left="720"/>
      </w:pPr>
      <w:r/>
      <w:r>
        <w:t>Random payouts feature for added excitement</w:t>
      </w:r>
    </w:p>
    <w:p>
      <w:pPr>
        <w:pStyle w:val="ListBullet"/>
        <w:spacing w:line="240" w:lineRule="auto"/>
        <w:ind w:left="720"/>
      </w:pPr>
      <w:r/>
      <w:r>
        <w:t>Combines classic and innovative elements</w:t>
      </w:r>
    </w:p>
    <w:p>
      <w:pPr>
        <w:pStyle w:val="ListBullet"/>
        <w:spacing w:line="240" w:lineRule="auto"/>
        <w:ind w:left="720"/>
      </w:pPr>
      <w:r/>
      <w:r>
        <w:t>Pleasing and discreet soundtrack</w:t>
      </w:r>
    </w:p>
    <w:p>
      <w:pPr>
        <w:pStyle w:val="Heading2"/>
      </w:pPr>
      <w:r>
        <w:t>What we don't like</w:t>
      </w:r>
    </w:p>
    <w:p>
      <w:pPr>
        <w:pStyle w:val="ListBullet"/>
        <w:spacing w:line="240" w:lineRule="auto"/>
        <w:ind w:left="720"/>
      </w:pPr>
      <w:r/>
      <w:r>
        <w:t>High betting values and 40 winning lines may lead to budget exceeding</w:t>
      </w:r>
    </w:p>
    <w:p>
      <w:pPr>
        <w:pStyle w:val="ListBullet"/>
        <w:spacing w:line="240" w:lineRule="auto"/>
        <w:ind w:left="720"/>
      </w:pPr>
      <w:r/>
      <w:r>
        <w:t>Random payouts feature may be challenging to achieve</w:t>
      </w:r>
    </w:p>
    <w:p>
      <w:r/>
      <w:r>
        <w:rPr>
          <w:b/>
        </w:rPr>
        <w:t>Play Elephant King Slot for Free - Elegant Graphics &amp; Random Payouts</w:t>
      </w:r>
    </w:p>
    <w:p>
      <w:r/>
      <w:r>
        <w:rPr>
          <w:i/>
        </w:rPr>
        <w:t>Experience refined graphics and random payouts with Elephant King. Play for free and enjoy an African-themed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