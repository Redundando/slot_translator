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500K Heist Free: Review of Payouts, Graphics and More</w:t>
      </w:r>
    </w:p>
    <w:p>
      <w:pPr>
        <w:pStyle w:val="Heading2"/>
      </w:pPr>
      <w:r>
        <w:t>Payout Potential</w:t>
      </w:r>
    </w:p>
    <w:p>
      <w:r/>
      <w:r>
        <w:t>Are you ready to make bank? Well, 500K Heist offers you just that! With the chance to win up to 500,000 euros on a minimum bet of one pound, this game is a total jackpot catch. So, whether you're a seasoned player, or you're just starting out, this game has something for everyone!</w:t>
      </w:r>
      <w:r>
        <w:t xml:space="preserve"> </w:t>
      </w:r>
    </w:p>
    <w:p>
      <w:r/>
      <w:r>
        <w:t>And let me tell you, this isn't just any old slot game. The graphics and animations in this game are simply unmatched! You'll feel as though you're a part of an actual heist team.</w:t>
      </w:r>
    </w:p>
    <w:p>
      <w:r/>
      <w:r>
        <w:t>Plus, the payouts are so good, you might even be able to quit your day job...just kidding, please don't do that. But seriously, the payouts are impressive enough to make you consider it!</w:t>
      </w:r>
    </w:p>
    <w:p>
      <w:pPr>
        <w:pStyle w:val="Heading2"/>
      </w:pPr>
      <w:r>
        <w:t>Graphics</w:t>
      </w:r>
    </w:p>
    <w:p>
      <w:r/>
      <w:r>
        <w:t>Let's talk about the amazing graphics of 500K Heist. It's as if someone put a million dollars worth of visuals into this game. Everything from the background to the symbols are rendered in high definition, making the gameplay experience all the more enjoyable.</w:t>
      </w:r>
    </w:p>
    <w:p>
      <w:r/>
      <w:r>
        <w:t>And the best part? The graphics are user-friendly, making it easy for even gambling newbies to understand the gameplay. You won't have to squint at the screen trying to figure out what's happening. You'll be too busy being entertained!</w:t>
      </w:r>
    </w:p>
    <w:p>
      <w:r/>
      <w:r>
        <w:t xml:space="preserve">500K Heist's visuals are so crisp and clear, it's as if you're in the casino yourself. Just without the free drinks or the smoke-filled air. And let's be real, that's the best part about gambling, right? </w:t>
      </w:r>
    </w:p>
    <w:p>
      <w:pPr>
        <w:pStyle w:val="Heading2"/>
      </w:pPr>
      <w:r>
        <w:t>Minimum bet</w:t>
      </w:r>
    </w:p>
    <w:p>
      <w:r/>
      <w:r>
        <w:t>Imagine robbing a bank from the comfort of your own couch, with a minimum bet of just one pound. Sounds like a steal, right? Welcome to 500K Heist! This accessible casino slot game is perfect for both penny pinchers and high rollers. So, whether you're saving up for a rainy day or planning to splurge, 500K Heist is the perfect game for you.</w:t>
      </w:r>
    </w:p>
    <w:p>
      <w:r/>
      <w:r>
        <w:t>With a minimum bet this low, you don't need to break the bank to experience all the excitement of this thrilling slot game. But be warned, with every spin, you'll be one step closer to becoming the next big winner. And if luck isn't on your side, well, it's only one pound. That's less than a cup of coffee! So, come and play at 500K Heist, where the minimum bet is low, the fun is high, and the chances of winning are always within reach.</w:t>
      </w:r>
    </w:p>
    <w:p>
      <w:pPr>
        <w:pStyle w:val="Heading2"/>
      </w:pPr>
      <w:r>
        <w:t>Symbol Variation</w:t>
      </w:r>
    </w:p>
    <w:p>
      <w:r/>
      <w:r>
        <w:t>500K Heist is a jewel-themed slot that aims to steal players' hearts with its exciting gameplay and big payouts. Unfortunately, one area where the game falls a bit short is in its symbol variation. Sure, there are different colored gems to keep things visually appealing, but after a while, all those sparkly stones start to blend together like a disco ball in a club.</w:t>
      </w:r>
      <w:r/>
    </w:p>
    <w:p>
      <w:r/>
      <w:r>
        <w:t>Don't get me wrong, I love a good gem-themed slot as much as the next person, but it would be nice to see some more variety thrown in there. Maybe some diamonds, rubies, or sapphires? Heck, even some gold bars or bags of cash would be a welcomed change!</w:t>
      </w:r>
      <w:r/>
    </w:p>
    <w:p>
      <w:r/>
      <w:r>
        <w:t>When it comes to slot games, appearance is everything, and it's important to keep players engaged with fresh and exciting symbols. After all, who wants to stare at the same old gems for hours on end? It's like going to a buffet and only seeing mac and cheese and green beans - sure, they're good, but after a while, you're ready for something new.</w:t>
      </w:r>
      <w:r/>
    </w:p>
    <w:p>
      <w:r/>
      <w:r>
        <w:t>Overall, while the lack of symbol variety isn't a dealbreaker for me personally, it's definitely something to consider if you're someone who likes a slot with a lot of visual pizzazz. But hey, who knows - maybe you're the type of person who gets hypnotized by all those glittery symbols. If that's the case, then 500K Heist may just be the perfect slot for you!</w:t>
      </w:r>
    </w:p>
    <w:p>
      <w:pPr>
        <w:pStyle w:val="Heading2"/>
      </w:pPr>
      <w:r>
        <w:t>Paylines</w:t>
      </w:r>
    </w:p>
    <w:p>
      <w:r/>
      <w:r>
        <w:t>500K Heist may have only five paylines, but don't let that fool you. This game packs a punch! You've got to hand it to the developers for using a smaller number of paylines in such a clever way. It keeps the game simple yet thrilling, and adds to its appeal. Plus, with fewer paylines, your chances of winning big are even greater.</w:t>
      </w:r>
      <w:r>
        <w:t xml:space="preserve"> </w:t>
      </w:r>
    </w:p>
    <w:p>
      <w:r/>
      <w:r>
        <w:t>But who says size matters? The game makes up for its lack of paylines by offering a dynamic experience that will keep you on the edge of your seat. With the multiple reels and free launch modes, it's hard not to get excited every time you spin. It's like going on a mini-heist of your own, without any of the danger and with a big payout at the end. Plus, each time you spin you get to imagine yourself as an expert thief, outsmarting the casino and taking home the jackpot.</w:t>
      </w:r>
      <w:r>
        <w:t xml:space="preserve"> </w:t>
      </w:r>
    </w:p>
    <w:p>
      <w:r/>
      <w:r>
        <w:t>All in all, 500K Heist might not have as many paylines as some online slots out there, but it certainly packs a punch in other areas. Just like a good heist movie, this game is all about the thrill and excitement, and 500K Heist certainly delivers.</w:t>
      </w:r>
    </w:p>
    <w:p>
      <w:pPr>
        <w:pStyle w:val="Heading2"/>
      </w:pPr>
      <w:r>
        <w:t>FAQ</w:t>
      </w:r>
    </w:p>
    <w:p>
      <w:pPr>
        <w:pStyle w:val="Heading3"/>
      </w:pPr>
      <w:r>
        <w:t>What is the maximum amount that can be won in 500k Heist?</w:t>
      </w:r>
    </w:p>
    <w:p>
      <w:r/>
      <w:r>
        <w:t>The maximum amount that can be won in 500k Heist is 500,000 euros.</w:t>
      </w:r>
    </w:p>
    <w:p>
      <w:pPr>
        <w:pStyle w:val="Heading3"/>
      </w:pPr>
      <w:r>
        <w:t>What is the minimum bet amount in 500k Heist?</w:t>
      </w:r>
    </w:p>
    <w:p>
      <w:r/>
      <w:r>
        <w:t>The minimum bet amount in 500k Heist is one pound.</w:t>
      </w:r>
    </w:p>
    <w:p>
      <w:pPr>
        <w:pStyle w:val="Heading3"/>
      </w:pPr>
      <w:r>
        <w:t>Are the graphics in 500k Heist good?</w:t>
      </w:r>
    </w:p>
    <w:p>
      <w:r/>
      <w:r>
        <w:t>Yes, the graphics are excellent and make the gaming experience enjoyable.</w:t>
      </w:r>
    </w:p>
    <w:p>
      <w:pPr>
        <w:pStyle w:val="Heading3"/>
      </w:pPr>
      <w:r>
        <w:t>What are the symbols in 500k Heist?</w:t>
      </w:r>
    </w:p>
    <w:p>
      <w:r/>
      <w:r>
        <w:t>The symbols in 500k Heist are mainly gems colored differently each time.</w:t>
      </w:r>
    </w:p>
    <w:p>
      <w:pPr>
        <w:pStyle w:val="Heading3"/>
      </w:pPr>
      <w:r>
        <w:t>Are there many paylines in 500k Heist?</w:t>
      </w:r>
    </w:p>
    <w:p>
      <w:r/>
      <w:r>
        <w:t>No, there are only five paylines in 500k Heist.</w:t>
      </w:r>
    </w:p>
    <w:p>
      <w:pPr>
        <w:pStyle w:val="Heading3"/>
      </w:pPr>
      <w:r>
        <w:t>What are the free launch modes in 500k Heist?</w:t>
      </w:r>
    </w:p>
    <w:p>
      <w:r/>
      <w:r>
        <w:t>500k Heist has a good package of free launch modes.</w:t>
      </w:r>
    </w:p>
    <w:p>
      <w:pPr>
        <w:pStyle w:val="Heading3"/>
      </w:pPr>
      <w:r>
        <w:t>Is 500k Heist a good alternative to other well-known slot machines?</w:t>
      </w:r>
    </w:p>
    <w:p>
      <w:r/>
      <w:r>
        <w:t>There are some things to work on to make 500k Heist a valid alternative, but the maximum jackpot invites and is worth a try.</w:t>
      </w:r>
    </w:p>
    <w:p>
      <w:pPr>
        <w:pStyle w:val="Heading3"/>
      </w:pPr>
      <w:r>
        <w:t>Is 500k Heist suitable for beginners?</w:t>
      </w:r>
    </w:p>
    <w:p>
      <w:r/>
      <w:r>
        <w:t>Yes, 500k Heist is easy to use and suitable for beginners.</w:t>
      </w:r>
    </w:p>
    <w:p>
      <w:pPr>
        <w:pStyle w:val="Heading2"/>
      </w:pPr>
      <w:r>
        <w:t>What we like</w:t>
      </w:r>
    </w:p>
    <w:p>
      <w:pPr>
        <w:pStyle w:val="ListBullet"/>
        <w:spacing w:line="240" w:lineRule="auto"/>
        <w:ind w:left="720"/>
      </w:pPr>
      <w:r/>
      <w:r>
        <w:t>High potential payouts, up to 500,000 euros</w:t>
      </w:r>
    </w:p>
    <w:p>
      <w:pPr>
        <w:pStyle w:val="ListBullet"/>
        <w:spacing w:line="240" w:lineRule="auto"/>
        <w:ind w:left="720"/>
      </w:pPr>
      <w:r/>
      <w:r>
        <w:t>High-quality, user-friendly graphics</w:t>
      </w:r>
    </w:p>
    <w:p>
      <w:pPr>
        <w:pStyle w:val="ListBullet"/>
        <w:spacing w:line="240" w:lineRule="auto"/>
        <w:ind w:left="720"/>
      </w:pPr>
      <w:r/>
      <w:r>
        <w:t>Accessible with a low minimum bet of only one pound</w:t>
      </w:r>
    </w:p>
    <w:p>
      <w:pPr>
        <w:pStyle w:val="ListBullet"/>
        <w:spacing w:line="240" w:lineRule="auto"/>
        <w:ind w:left="720"/>
      </w:pPr>
      <w:r/>
      <w:r>
        <w:t>Exciting gameplay with multiple free launch modes and reels</w:t>
      </w:r>
    </w:p>
    <w:p>
      <w:pPr>
        <w:pStyle w:val="Heading2"/>
      </w:pPr>
      <w:r>
        <w:t>What we don't like</w:t>
      </w:r>
    </w:p>
    <w:p>
      <w:pPr>
        <w:pStyle w:val="ListBullet"/>
        <w:spacing w:line="240" w:lineRule="auto"/>
        <w:ind w:left="720"/>
      </w:pPr>
      <w:r/>
      <w:r>
        <w:t>Limited symbol variation with mainly gems</w:t>
      </w:r>
    </w:p>
    <w:p>
      <w:pPr>
        <w:pStyle w:val="ListBullet"/>
        <w:spacing w:line="240" w:lineRule="auto"/>
        <w:ind w:left="720"/>
      </w:pPr>
      <w:r/>
      <w:r>
        <w:t>Small number of paylines compared to other online slot machines</w:t>
      </w:r>
    </w:p>
    <w:p>
      <w:r/>
      <w:r>
        <w:rPr>
          <w:b/>
        </w:rPr>
        <w:t>Play 500K Heist Free: Review of Payouts, Graphics and More</w:t>
      </w:r>
    </w:p>
    <w:p>
      <w:r/>
      <w:r>
        <w:rPr>
          <w:i/>
        </w:rPr>
        <w:t>Read our review of 500K Heist slot game. Find out about high payouts, user-friendly graphics, and how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