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Mata Toro Free: Bullfighting Themed Slot Game</w:t>
      </w:r>
    </w:p>
    <w:p>
      <w:r/>
      <w:r>
        <w:rPr>
          <w:b/>
        </w:rPr>
        <w:t>Meta description</w:t>
      </w:r>
      <w:r>
        <w:t>: Read our review on El Mata Toro, a bullfighting themed online slot game from CapeCod. Play for free and learn about its features and bonuses.</w:t>
      </w:r>
    </w:p>
    <w:p>
      <w:pPr>
        <w:pStyle w:val="Heading2"/>
      </w:pPr>
      <w:r>
        <w:t>Get Your Bullfighting Fix with El Mata Toro</w:t>
      </w:r>
    </w:p>
    <w:p>
      <w:r/>
      <w:r>
        <w:t>Are you a thrill seeker looking for a little excitement? Look no further than El Mata Toro. This online slot game from CapeCod is sure to get your heart pumping.</w:t>
      </w:r>
    </w:p>
    <w:p>
      <w:r/>
      <w:r>
        <w:t>Featuring a unique bullfighting theme, El Mata Toro takes you on a journey to the heart of Spain. The 5x3 grid and 25 paylines are filled with traditional symbols like a brave bullfighter and a seductive Spanish woman. Whether you're a seasoned gambler or just trying your luck for the first time, this game is sure to keep you entertained for hours.</w:t>
      </w:r>
    </w:p>
    <w:p>
      <w:r/>
      <w:r>
        <w:t>But beware, there's more to bullfighting than just amusement and money. You never know when the bull may charge and shake up your game. But fear not, the risk is worth the reward. Who knows, you may just walk away with the ultimate prize.</w:t>
      </w:r>
    </w:p>
    <w:p>
      <w:r/>
      <w:r>
        <w:t>So what are you waiting for? Join the excitement and play El Mata Toro today!</w:t>
      </w:r>
    </w:p>
    <w:p>
      <w:pPr>
        <w:pStyle w:val="Heading2"/>
      </w:pPr>
      <w:r>
        <w:t>Breakdown of Gameplay Features: Wilds and Bonuses</w:t>
      </w:r>
    </w:p>
    <w:p>
      <w:r/>
      <w:r>
        <w:t xml:space="preserve">If you're looking for a slot game with a little bit of excitement and a lot of ways to win big, El Mata Toro is just the game for you. This game has numerous gameplay features that will keep you entertained for hours, and hopefully leave you with a cherry on top. If you're looking for numerous ways to up your coin count, read on for all the info about this game's wilds, mini-games and multipliers. </w:t>
      </w:r>
    </w:p>
    <w:p>
      <w:r/>
      <w:r>
        <w:t xml:space="preserve">First up, we'll talk about the Wilds. The game has both a normal Wild and an Expanding Wild, which just sounds like an inappropriate joke waiting to be made, but we'll move past that. This expansion covers the entire reel and definitely gives players a greater chance for a payout. </w:t>
      </w:r>
    </w:p>
    <w:p>
      <w:r/>
      <w:r>
        <w:t>The mini-game bonus is also another key feature. With five free spins up for grabs, this mini-game is definitely worth playing to break up the base game. And let's be honest, who doesn't love a free spin? Not only that, but if the Toro Bonus lands on your reels, good things are about to happen. You'll get five MagicSpins, which definitely sounds better than regular old spins. Lastly, there's a Mystery Multiplier which could help you multiply winnings by 2x or 3x. It may sound like 'mystery meat' but rest assured, it's not and can give some pretty substantial payouts.</w:t>
      </w:r>
    </w:p>
    <w:p>
      <w:r/>
      <w:r>
        <w:t xml:space="preserve">All in all, El Mata Toro has multiple gameplay features that keep you on your toes, but also have the potential to pay out in an exciting way. So, take your seat at the bullfight and see if you can outsmart the bull and take home the big payouts. </w:t>
      </w:r>
    </w:p>
    <w:p>
      <w:pPr>
        <w:pStyle w:val="Heading2"/>
      </w:pPr>
      <w:r>
        <w:t>Design and Graphics</w:t>
      </w:r>
    </w:p>
    <w:p>
      <w:r/>
      <w:r>
        <w:t xml:space="preserve">Greetings, amigos! Let's talk about the design and graphics of El Mata Toro. Now, we're no art critics, but we have to admit that the symbols in this game are muy guapo! Especially the bullfighter and the Spanish woman - they could easily star in a telenovela. The background is also tres romantic - red shade with red roses in the corner. </w:t>
      </w:r>
    </w:p>
    <w:p>
      <w:r/>
      <w:r>
        <w:t xml:space="preserve">Now, we know what you're thinking: 'simple graphics? Really?' But hear us out, folks. Sometimes less is more, especially when it comes to online slot games. Plus, these symbols make up for it with highly-rewarding functions. And let's be real - you're not here for a graphic design degree, you're here to win some dinero! </w:t>
      </w:r>
    </w:p>
    <w:p>
      <w:pPr>
        <w:pStyle w:val="Heading2"/>
      </w:pPr>
      <w:r>
        <w:t>Return to Player (RTP)</w:t>
      </w:r>
    </w:p>
    <w:p>
      <w:r/>
      <w:r>
        <w:t>Want to know what’s so hot about El Mata Toro? It provides a 95.2% RTP which is not quite as high as some of the industry leaders. However, don’t let that number scare you away from this spicy casino game. The game's graphics are on point and the overall design will make you feel like you're at an actual bullfighting arena. Although it may not guarantee a win, the RTP should not stop you from having a great time!</w:t>
      </w:r>
    </w:p>
    <w:p>
      <w:r/>
      <w:r>
        <w:t>As they say in Spain, “Olé!” I'm impressed with the game's bonuses, and if the bullfighter doesn't catch you, the big rewards will. The game's RTP may be slightly lower than the industry standard, but its thrilling features make up for it. Besides, if you want to win big, you have to be willing to take a risk. Go all in and see if you can take down the bull.</w:t>
      </w:r>
    </w:p>
    <w:p>
      <w:pPr>
        <w:pStyle w:val="Heading2"/>
      </w:pPr>
      <w:r>
        <w:t>Recommendations for Similar Games</w:t>
      </w:r>
    </w:p>
    <w:p>
      <w:r/>
      <w:r>
        <w:t>If you're a fan of bullfighting and enjoyed El Mata Toro, then fear not! We have some recommendations for similar games that will help you keep the excitement going. First on the list is the popular Elk Studios slot game Wild Toro. It gives you a modern take on the bullfighting theme, complete with fantastic graphics and an impressive maximum number of paylines - a whopping 178! If that's not enough to satisfy your thirst for Spanish-themed slots and bullfighting action, then you should definitely check out Spanish Eyes by NextGen. Sure, it's not about actual bullfighting, but this romantic Spanish-themed slot game still packs a punch with 25 paylines and a sultry, fiery atmosphere.</w:t>
      </w:r>
    </w:p>
    <w:p>
      <w:r/>
      <w:r>
        <w:t>Personally, when it comes to bullfighting, I'd rather just stick to playing the games rather than watching them in real life. After all, who needs all that potential danger when you could just hit the spin button and let chance dictate your fate? The virtual bullfights you'll find in these recommended slots may not be as exhilarating as the real thing, but they still offer plenty of excitement and a lot less gore. Plus, if you're lucky enough to hit the jackpot, you could end up with more money than any bullfighter ever made. So why not give them a try?</w:t>
      </w:r>
    </w:p>
    <w:p>
      <w:pPr>
        <w:pStyle w:val="Heading2"/>
      </w:pPr>
      <w:r>
        <w:t>FAQ</w:t>
      </w:r>
    </w:p>
    <w:p>
      <w:pPr>
        <w:pStyle w:val="Heading3"/>
      </w:pPr>
      <w:r>
        <w:t>Who made El Mata Toro?</w:t>
      </w:r>
    </w:p>
    <w:p>
      <w:r/>
      <w:r>
        <w:t>El Mata Toro was made by CapeCod.</w:t>
      </w:r>
    </w:p>
    <w:p>
      <w:pPr>
        <w:pStyle w:val="Heading3"/>
      </w:pPr>
      <w:r>
        <w:t>What is the grid size for this game?</w:t>
      </w:r>
    </w:p>
    <w:p>
      <w:r/>
      <w:r>
        <w:t>El Mata Toro has a 5x3 grid.</w:t>
      </w:r>
    </w:p>
    <w:p>
      <w:pPr>
        <w:pStyle w:val="Heading3"/>
      </w:pPr>
      <w:r>
        <w:t>How many paylines does this game have?</w:t>
      </w:r>
    </w:p>
    <w:p>
      <w:r/>
      <w:r>
        <w:t>El Mata Toro has 25 paylines.</w:t>
      </w:r>
    </w:p>
    <w:p>
      <w:pPr>
        <w:pStyle w:val="Heading3"/>
      </w:pPr>
      <w:r>
        <w:t>What is the RTP for this game?</w:t>
      </w:r>
    </w:p>
    <w:p>
      <w:r/>
      <w:r>
        <w:t>The RTP for El Mata Toro is 95.2%.</w:t>
      </w:r>
    </w:p>
    <w:p>
      <w:pPr>
        <w:pStyle w:val="Heading3"/>
      </w:pPr>
      <w:r>
        <w:t>What are the Special Bonuses in El Mata Toro?</w:t>
      </w:r>
    </w:p>
    <w:p>
      <w:r/>
      <w:r>
        <w:t>El Mata Toro has a normal Wild and an Expanding Wild, a mini-game on a 3x3 slot with five free spins, the Toro Bonus, and the Mystery Multiplier.</w:t>
      </w:r>
    </w:p>
    <w:p>
      <w:pPr>
        <w:pStyle w:val="Heading3"/>
      </w:pPr>
      <w:r>
        <w:t>What is the difference between a normal Wild and an Expanding Wild?</w:t>
      </w:r>
    </w:p>
    <w:p>
      <w:r/>
      <w:r>
        <w:t>An Expanding Wild expands to take up the entire reel on which it appears, whereas a normal Wild only substitutes any possible symbol within a payline.</w:t>
      </w:r>
    </w:p>
    <w:p>
      <w:pPr>
        <w:pStyle w:val="Heading3"/>
      </w:pPr>
      <w:r>
        <w:t>What is the Toro Bonus?</w:t>
      </w:r>
    </w:p>
    <w:p>
      <w:r/>
      <w:r>
        <w:t>The Toro Bonus in El Mata Toro allows you to get five MagicSpins, with unique features that increase your chances of winning.</w:t>
      </w:r>
    </w:p>
    <w:p>
      <w:pPr>
        <w:pStyle w:val="Heading3"/>
      </w:pPr>
      <w:r>
        <w:t>Are there any similar slot machines to El Mata Toro?</w:t>
      </w:r>
    </w:p>
    <w:p>
      <w:r/>
      <w:r>
        <w:t>Yes, Wild Toro by Elk is a similar slot machine with better graphics and more paylines.</w:t>
      </w:r>
    </w:p>
    <w:p>
      <w:pPr>
        <w:pStyle w:val="Heading2"/>
      </w:pPr>
      <w:r>
        <w:t>What we like</w:t>
      </w:r>
    </w:p>
    <w:p>
      <w:pPr>
        <w:pStyle w:val="ListBullet"/>
        <w:spacing w:line="240" w:lineRule="auto"/>
        <w:ind w:left="720"/>
      </w:pPr>
      <w:r/>
      <w:r>
        <w:t>Expanding Wild for more chances to win</w:t>
      </w:r>
    </w:p>
    <w:p>
      <w:pPr>
        <w:pStyle w:val="ListBullet"/>
        <w:spacing w:line="240" w:lineRule="auto"/>
        <w:ind w:left="720"/>
      </w:pPr>
      <w:r/>
      <w:r>
        <w:t>Two bonus features for even bigger payouts</w:t>
      </w:r>
    </w:p>
    <w:p>
      <w:pPr>
        <w:pStyle w:val="ListBullet"/>
        <w:spacing w:line="240" w:lineRule="auto"/>
        <w:ind w:left="720"/>
      </w:pPr>
      <w:r/>
      <w:r>
        <w:t>Mystery Multiplier to increase winnings by up to 3x</w:t>
      </w:r>
    </w:p>
    <w:p>
      <w:pPr>
        <w:pStyle w:val="ListBullet"/>
        <w:spacing w:line="240" w:lineRule="auto"/>
        <w:ind w:left="720"/>
      </w:pPr>
      <w:r/>
      <w:r>
        <w:t>Well-designed symbols and graphics</w:t>
      </w:r>
    </w:p>
    <w:p>
      <w:pPr>
        <w:pStyle w:val="Heading2"/>
      </w:pPr>
      <w:r>
        <w:t>What we don't like</w:t>
      </w:r>
    </w:p>
    <w:p>
      <w:pPr>
        <w:pStyle w:val="ListBullet"/>
        <w:spacing w:line="240" w:lineRule="auto"/>
        <w:ind w:left="720"/>
      </w:pPr>
      <w:r/>
      <w:r>
        <w:t>Slightly lower than average RTP of 95.2%</w:t>
      </w:r>
    </w:p>
    <w:p>
      <w:pPr>
        <w:pStyle w:val="ListBullet"/>
        <w:spacing w:line="240" w:lineRule="auto"/>
        <w:ind w:left="720"/>
      </w:pPr>
      <w:r/>
      <w:r>
        <w:t>Graphics not very immersive</w:t>
      </w:r>
    </w:p>
    <w:p>
      <w:r/>
      <w:r>
        <w:rPr>
          <w:i/>
        </w:rPr>
        <w:t>Create a cartoon-style image featuring a happy Maya warrior with glasses for the game "El Mata Toro". The image should be vibrant and eye-catching, with the warrior holding a red rose and standing confidently in front of a charging bull. The background should be reminiscent of Spanish culture with elements such as flamenco dancers, bullfighting arena, and colorful buildings. The image should also include the game's logo prominently. Overall, the image should convey the excitement and thrill of the game, while keeping in line with its bullfighting and Spanish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