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15 Armadillos Slot Free - Features Exciting Bonus Rounds</w:t>
      </w:r>
    </w:p>
    <w:p>
      <w:pPr>
        <w:pStyle w:val="Heading2"/>
      </w:pPr>
      <w:r>
        <w:t>Gameplay and How to Play the 15 Armadillos Slot</w:t>
      </w:r>
    </w:p>
    <w:p>
      <w:r/>
      <w:r>
        <w:t>Looking for a fun and adventurous slot game? Look no further than 15 Armadillos! With a 5-reel game field, 3 rows, and 243 paylines, there's plenty of excitement to be had. And with the chance to win big by landing 3 to 5 (for some symbols, 2 to 5) identical symbols on 1 line, you'll want to give this game a spin!</w:t>
      </w:r>
      <w:r/>
    </w:p>
    <w:p>
      <w:r/>
      <w:r>
        <w:t>One thing to keep in mind is that the betting range for 15 Armadillos is €0.40 to €100.00 per spin, making it perfect for players who are looking for a range of betting options. However, with high volatility, you'll want to be prepared for some ups and downs along the way! But hey, isn't that all part of the fun?</w:t>
      </w:r>
      <w:r/>
    </w:p>
    <w:p>
      <w:r/>
      <w:r>
        <w:t>And let's not forget about the theoretical return to player percentage, which is 94.94%. While it's not the highest RTP out there, it's certainly nothing to sneeze at. Who knows? The 15 Armadillos might just bring you some good luck!</w:t>
      </w:r>
      <w:r/>
    </w:p>
    <w:p>
      <w:r/>
      <w:r>
        <w:t>So what are you waiting for? Give the 15 Armadillos slot game a spin today and see if you can beat the odds!</w:t>
      </w:r>
    </w:p>
    <w:p>
      <w:pPr>
        <w:pStyle w:val="Heading2"/>
      </w:pPr>
      <w:r>
        <w:t>Get Ready to Win Big with These Bonus Features in 15 Armadillos Slot</w:t>
      </w:r>
    </w:p>
    <w:p>
      <w:r/>
      <w:r>
        <w:t>If you're looking for a slot game that has a lot to offer, look no further than 15 Armadillos. This game has a number of bonus features that make it even more exciting to play, so let's take a closer look.</w:t>
      </w:r>
    </w:p>
    <w:p>
      <w:r/>
      <w:r>
        <w:t>First up, we have the Wild Respins feature. Whenever a Wild symbol appears on the reels, you get an extra respin, which means you have even more chances to win big. And if you manage to get three or more Wilds on the reels, you'll trigger the Bonus Game. In this game, the Wilds turn into adorable Armadillo symbols, and you can win prizes at random.</w:t>
      </w:r>
    </w:p>
    <w:p>
      <w:r/>
      <w:r>
        <w:t>The Pick Accumulation feature is another great one to look out for. There are five animal symbols in the game, each with its own energy counter. Every time you win with one of these symbols, the counter goes up, and you get closer to activating the Pick Accumulation feature. Once it's activated, you'll have the chance to pick a symbol and win some big prizes.</w:t>
      </w:r>
    </w:p>
    <w:p>
      <w:r/>
      <w:r>
        <w:t>And of course, what would a slot game be without Free Spins? In 15 Armadillos, you'll trigger the Free Spins feature when you get three or more Free Spin symbols on the reels. But that's not all – you get to choose from five different options for your initial free spins, so you can tailor the game to your style of play. With up to eight initial free spins available, you could be in for some serious winnings.</w:t>
      </w:r>
    </w:p>
    <w:p>
      <w:r/>
      <w:r>
        <w:t>Overall, 15 Armadillos is a fun and exciting slot game with a lot to offer. Give it a try and see how much you can win!</w:t>
      </w:r>
    </w:p>
    <w:p>
      <w:pPr>
        <w:pStyle w:val="Heading2"/>
      </w:pPr>
      <w:r>
        <w:t>Exploring the Paylines in 15 Armadillos Slot Game</w:t>
      </w:r>
    </w:p>
    <w:p>
      <w:r/>
      <w:r>
        <w:t>Get ready to ride the frontier with the charming 15 Armadillos slot game. But wait, before you start spinning the reels, you need to know about the paylines that this game offers. Luckily, we are here to give you all the information that you need about the paylines in 15 Armadillos.</w:t>
      </w:r>
    </w:p>
    <w:p>
      <w:r/>
      <w:r>
        <w:t xml:space="preserve"> The game's feature 243 paylines, and this means that players have more chances to win big. Imagine the thrill of activating multiple paylines and hitting big payouts with just one spin!</w:t>
      </w:r>
    </w:p>
    <w:p>
      <w:r/>
      <w:r>
        <w:t xml:space="preserve"> To get a winning combination in 15 Armadillos slot, you need to match three, four, or five identical symbols. However, for some symbols, two to five matching symbols are required. As usual, winning combinations are paid left to right starting from the first reel.</w:t>
      </w:r>
    </w:p>
    <w:p>
      <w:r/>
      <w:r>
        <w:t xml:space="preserve"> Speaking of matching symbols, things can get quite interesting when the armadillo symbols start rolling on the reels. You can easily spot a herd of armadillos running to give you a big win! So buckle up and get ready to ride with the wild 15 Armadillos slot game.</w:t>
      </w:r>
    </w:p>
    <w:p>
      <w:pPr>
        <w:pStyle w:val="Heading2"/>
      </w:pPr>
      <w:r>
        <w:t>Betting Range in 15 Armadillos Slot</w:t>
      </w:r>
    </w:p>
    <w:p>
      <w:r/>
      <w:r>
        <w:t>If you're a high roller, the €100.00 per spin option in 15 Armadillos is just the tip of the cactus. But don't worry, us common folk can get in on the action too, with a minimum bet of €0.40. This betting range is perfect for anyone who wants to take the game for a spin without breaking the bank.</w:t>
      </w:r>
    </w:p>
    <w:p>
      <w:r/>
      <w:r>
        <w:t>Of course, if you're feeling extra lucky and want to go all-in, you could always put down enough money to buy an entire herd of armadillos! Just kidding, please don't do that. But seriously, the choice is yours when it comes to how much you want to bet on each spin. Just remember to gamble responsibly and have fun!</w:t>
      </w:r>
    </w:p>
    <w:p>
      <w:pPr>
        <w:pStyle w:val="Heading2"/>
      </w:pPr>
      <w:r>
        <w:t>Feeling Adventurous? Bring on the Volatility in 15 Armadillos Slot!</w:t>
      </w:r>
    </w:p>
    <w:p>
      <w:r/>
      <w:r>
        <w:t>If you're ready for some high stakes fun, 15 Armadillos is the perfect slot game for you. As a high volatility game, you'll experience plenty of ups and downs, but hold on tight, those big wins are worth it.</w:t>
      </w:r>
    </w:p>
    <w:p>
      <w:r/>
      <w:r>
        <w:t>Think of it like riding on the back of an armadillo, you might get tossed around a bit, but when you finally reach your destination, the prize is worth the journey. So don't be a scaredy-cat, strap on your helmet and take the ride!</w:t>
      </w:r>
    </w:p>
    <w:p>
      <w:r/>
      <w:r>
        <w:t>Just make sure you're ready to handle the frenzied pace of this slot. A few winning spins can make all the difference and you'll quickly find yourself cheering on those armadillos and praying for lady luck to smile on you.</w:t>
      </w:r>
    </w:p>
    <w:p>
      <w:r/>
      <w:r>
        <w:t>So, make sure you've got your lucky socks on and a can-do attitude because winning big in 15 Armadillos is only a spin away. Just remember, the higher the risk, the higher the reward. So, take the plunge and hit that spin button, you never know what's waiting for you on the other side.</w:t>
      </w:r>
    </w:p>
    <w:p>
      <w:pPr>
        <w:pStyle w:val="Heading2"/>
      </w:pPr>
      <w:r>
        <w:t>Symbols in 15 Armadillos Slot</w:t>
      </w:r>
    </w:p>
    <w:p>
      <w:r/>
      <w:r>
        <w:t>Get ready to explore the wilds of Florida with the symbol selection in 15 Armadillos! The animals in question range from the majestic eagle to the not-so-cuddly python. While the A-10 may not seem like much to look at, they sure do come in handy when you need them most.</w:t>
      </w:r>
    </w:p>
    <w:p>
      <w:r/>
      <w:r>
        <w:t>Who knew armadillos could be such a lucky charm? Those furry little creatures may not be the star of the show, but they sure do play a supporting role with their presence scattered throughout the reels. And let's not forget about that sneaky Wild symbol lurking on reels 2, 3, and 4. It may not have a cute face like an otter, but it sure can help you score some big wins.</w:t>
      </w:r>
    </w:p>
    <w:p>
      <w:r/>
      <w:r>
        <w:t>Just be sure to keep your eyes peeled for the elusive Free Spins symbol. It's the key to triggering one of the most exciting parts of the game. Who doesn't love a good bonus round? With all these different symbols in play, it's no wonder 15 Armadillos is a fan favorite at casinos across the country.</w:t>
      </w:r>
    </w:p>
    <w:p>
      <w:pPr>
        <w:pStyle w:val="Heading2"/>
      </w:pPr>
      <w:r>
        <w:t>Hit the Jackpot with 15 Armadillos Slot</w:t>
      </w:r>
    </w:p>
    <w:p>
      <w:r/>
      <w:r>
        <w:t>If you're a fan of online slot games, then you definitely need to give 15 Armadillos a spin. Not only does it feature cute and quirky armadillos as symbols, but it also offers players the chance to hit it big with five different jackpots.</w:t>
      </w:r>
    </w:p>
    <w:p>
      <w:r/>
      <w:r>
        <w:t>And let's talk about those jackpots for a moment. Sure, they all offer some pretty sweet payouts, but it's all about the Grand Jackpot. We're talking up to 10,000 times your bet! That's a whole lot of armadillo love.</w:t>
      </w:r>
    </w:p>
    <w:p>
      <w:r/>
      <w:r>
        <w:t>Of course, you can't just click a button and win the jackpot. You'll need to trigger the Armadillo Link feature by landing three or more Wilds on the reels. But hey, who said winning big was going to be easy?</w:t>
      </w:r>
    </w:p>
    <w:p>
      <w:r/>
      <w:r>
        <w:t>Even if you don't hit the jackpot, there's still plenty of fun to be had with 15 Armadillos. The graphics are cute and colorful, and the gameplay is smooth and engaging. And let's not forget about that Western-inspired soundtrack that will have you tapping your foot and humming along.</w:t>
      </w:r>
    </w:p>
    <w:p>
      <w:r/>
      <w:r>
        <w:t>So what are you waiting for? Get out there and start spinning those reels. Who knows? You could be the next lucky player to walk away with the Grand Jackpot.</w:t>
      </w:r>
    </w:p>
    <w:p>
      <w:pPr>
        <w:pStyle w:val="Heading2"/>
      </w:pPr>
      <w:r>
        <w:t>FAQ</w:t>
      </w:r>
    </w:p>
    <w:p>
      <w:pPr>
        <w:pStyle w:val="Heading3"/>
      </w:pPr>
      <w:r>
        <w:t>What are the bonus features in 15 Armadillos?</w:t>
      </w:r>
    </w:p>
    <w:p>
      <w:r/>
      <w:r>
        <w:t>The slot machine has 5 free spin options, the Pick Accumulator function, and Respins with 5 jackpots.</w:t>
      </w:r>
    </w:p>
    <w:p>
      <w:pPr>
        <w:pStyle w:val="Heading3"/>
      </w:pPr>
      <w:r>
        <w:t>Is there a free version of 15 Armadillos?</w:t>
      </w:r>
    </w:p>
    <w:p>
      <w:r/>
      <w:r>
        <w:t>Yes, there is a demo mode of the slot machine that you can try for free before playing with real money.</w:t>
      </w:r>
    </w:p>
    <w:p>
      <w:pPr>
        <w:pStyle w:val="Heading3"/>
      </w:pPr>
      <w:r>
        <w:t>What is the return to player (RTP) in 15 Armadillos?</w:t>
      </w:r>
    </w:p>
    <w:p>
      <w:r/>
      <w:r>
        <w:t>The slot's RTP is 94.94%, which is lower than average.</w:t>
      </w:r>
    </w:p>
    <w:p>
      <w:pPr>
        <w:pStyle w:val="Heading3"/>
      </w:pPr>
      <w:r>
        <w:t>What is the minimum bet for 15 Armadillos?</w:t>
      </w:r>
    </w:p>
    <w:p>
      <w:r/>
      <w:r>
        <w:t>The minimum bet you can place is €0.40.</w:t>
      </w:r>
    </w:p>
    <w:p>
      <w:pPr>
        <w:pStyle w:val="Heading3"/>
      </w:pPr>
      <w:r>
        <w:t>What is the maximum bet for 15 Armadillos?</w:t>
      </w:r>
    </w:p>
    <w:p>
      <w:r/>
      <w:r>
        <w:t>The maximum bet you can place is €100.00 per spin.</w:t>
      </w:r>
    </w:p>
    <w:p>
      <w:pPr>
        <w:pStyle w:val="Heading3"/>
      </w:pPr>
      <w:r>
        <w:t>How many paylines are in 15 Armadillos?</w:t>
      </w:r>
    </w:p>
    <w:p>
      <w:r/>
      <w:r>
        <w:t>15 Armadillos offers 243 paylines with which you can create winning combinations of matching symbols.</w:t>
      </w:r>
    </w:p>
    <w:p>
      <w:pPr>
        <w:pStyle w:val="Heading3"/>
      </w:pPr>
      <w:r>
        <w:t>Does 15 Armadillos have a soundtrack?</w:t>
      </w:r>
    </w:p>
    <w:p>
      <w:r/>
      <w:r>
        <w:t>Yes, the slot has a soundtrack that adds a touch of mystery to the game, punctuated by guitar and drums.</w:t>
      </w:r>
    </w:p>
    <w:p>
      <w:pPr>
        <w:pStyle w:val="Heading3"/>
      </w:pPr>
      <w:r>
        <w:t>What animals are featured in the 15 Armadillos slot?</w:t>
      </w:r>
    </w:p>
    <w:p>
      <w:r/>
      <w:r>
        <w:t>The slot features low-cost A-10 symbols followed by an eagle, panther, alligator, python, and otter that double in value as they rise.</w:t>
      </w:r>
    </w:p>
    <w:p>
      <w:pPr>
        <w:pStyle w:val="Heading2"/>
      </w:pPr>
      <w:r>
        <w:t>What we like</w:t>
      </w:r>
    </w:p>
    <w:p>
      <w:pPr>
        <w:pStyle w:val="ListBullet"/>
        <w:spacing w:line="240" w:lineRule="auto"/>
        <w:ind w:left="720"/>
      </w:pPr>
      <w:r/>
      <w:r>
        <w:t>Exciting bonus features like Wild Respins, Armadillo Link, and Free Spins</w:t>
      </w:r>
    </w:p>
    <w:p>
      <w:pPr>
        <w:pStyle w:val="ListBullet"/>
        <w:spacing w:line="240" w:lineRule="auto"/>
        <w:ind w:left="720"/>
      </w:pPr>
      <w:r/>
      <w:r>
        <w:t>High volatility that offers the chance of big payouts</w:t>
      </w:r>
    </w:p>
    <w:p>
      <w:pPr>
        <w:pStyle w:val="ListBullet"/>
        <w:spacing w:line="240" w:lineRule="auto"/>
        <w:ind w:left="720"/>
      </w:pPr>
      <w:r/>
      <w:r>
        <w:t>Wide betting range from €0.40 to €100.00 per spin</w:t>
      </w:r>
    </w:p>
    <w:p>
      <w:pPr>
        <w:pStyle w:val="ListBullet"/>
        <w:spacing w:line="240" w:lineRule="auto"/>
        <w:ind w:left="720"/>
      </w:pPr>
      <w:r/>
      <w:r>
        <w:t>Five different jackpots, including the Grand Jackpot that pays up to 10,000 times the bet</w:t>
      </w:r>
    </w:p>
    <w:p>
      <w:pPr>
        <w:pStyle w:val="Heading2"/>
      </w:pPr>
      <w:r>
        <w:t>What we don't like</w:t>
      </w:r>
    </w:p>
    <w:p>
      <w:pPr>
        <w:pStyle w:val="ListBullet"/>
        <w:spacing w:line="240" w:lineRule="auto"/>
        <w:ind w:left="720"/>
      </w:pPr>
      <w:r/>
      <w:r>
        <w:t>Low theoretical return to player of 94.94%</w:t>
      </w:r>
    </w:p>
    <w:p>
      <w:pPr>
        <w:pStyle w:val="ListBullet"/>
        <w:spacing w:line="240" w:lineRule="auto"/>
        <w:ind w:left="720"/>
      </w:pPr>
      <w:r/>
      <w:r>
        <w:t>Limited base game features outside of bonus rounds</w:t>
      </w:r>
    </w:p>
    <w:p>
      <w:r/>
      <w:r>
        <w:rPr>
          <w:b/>
        </w:rPr>
        <w:t>Play 15 Armadillos Slot Free - Features Exciting Bonus Rounds</w:t>
      </w:r>
    </w:p>
    <w:p>
      <w:r/>
      <w:r>
        <w:rPr>
          <w:i/>
        </w:rPr>
        <w:t>Read our review and play 15 Armadillos slot for free. Enjoy exciting bonus rounds such as Wild Respins, Armadillo Link,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