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Aliens and Pyramid for free - Review</w:t>
      </w:r>
    </w:p>
    <w:p>
      <w:pPr>
        <w:pStyle w:val="Heading2"/>
      </w:pPr>
      <w:r>
        <w:t>Gameplay Features</w:t>
      </w:r>
    </w:p>
    <w:p>
      <w:r/>
      <w:r>
        <w:t>Are you ready to explore the unknown and ancient civilization? Look no more, Aliens and Pyramids is the perfect game for you. With 5 reels, 3 lines, and 10 payment modes, this slot game is like most others, but it has unique features that make it stand out from the rest.</w:t>
      </w:r>
      <w:r/>
    </w:p>
    <w:p>
      <w:r/>
      <w:r>
        <w:t>First of all, the game's theme brings together aliens and ancient Egypt. Yes, you heard that right, aliens and pyramids! You will not only be spinning symbols related to the pharaohs and their treasures, but you will also come across extraterrestrial life forms.</w:t>
      </w:r>
      <w:r/>
    </w:p>
    <w:p>
      <w:r/>
      <w:r>
        <w:t>In addition, the game has both a wild and a scatter symbol, which makes it even more exciting. The wild symbol can replace any other symbol except the scatter symbol, and the scatter symbol can help activate free spins.</w:t>
      </w:r>
      <w:r/>
    </w:p>
    <w:p>
      <w:r/>
      <w:r>
        <w:t>Speaking of free spins, this feature is one of the best parts of Aliens and Pyramids. During these spins, players have the chance to win without risking any money. Plus, the symbols on the reels change to match the theme, giving players even more excitement and added interest in the game.</w:t>
      </w:r>
      <w:r/>
    </w:p>
    <w:p>
      <w:r/>
      <w:r>
        <w:t>In conclusion, Aliens and Pyramids is a great slot game for those who want to try their luck with 10 payment modes and enjoy a unique mix of aliens and ancient Egypt. Don't hesitate to dive into this game and see if you can uncover the treasures that await you!</w:t>
      </w:r>
    </w:p>
    <w:p>
      <w:pPr>
        <w:pStyle w:val="Heading2"/>
      </w:pPr>
      <w:r>
        <w:t>Graphics and Symbols</w:t>
      </w:r>
    </w:p>
    <w:p>
      <w:r/>
      <w:r>
        <w:t>Get ready for an out-of-this-world journey with Aliens and Pyramids, an online slot game that boasts exceptional graphics that you won't find on any other site's slot machines. 5 Men Gaming has nailed it once again, with symbols that are not only well-crafted but also add to the excitement of the game. You'll find everything from aliens to ancient Egypt, and let's not forget about the UFOs! I mean, who wouldn't want to spin the reels with some little green men on board?</w:t>
      </w:r>
    </w:p>
    <w:p>
      <w:r/>
      <w:r>
        <w:t>Not only are the visuals stunning, but the sound design is also on point. The soundtrack adds an element of intrigue to the game, making every win feel even more exciting. Have you ever played a game with a boring soundtrack? It's like trying to watch a scary movie on mute - pointless.</w:t>
      </w:r>
    </w:p>
    <w:p>
      <w:r/>
      <w:r>
        <w:t>All in all, if you're looking for a game that's out of the ordinary with symbols and features that set it apart from the rest, look no further than Aliens and Pyramids. Give it a go and see for yourself!</w:t>
      </w:r>
    </w:p>
    <w:p>
      <w:pPr>
        <w:pStyle w:val="Heading2"/>
      </w:pPr>
      <w:r>
        <w:t>Make It Rain: Payment Modes in Aliens and Pyramids</w:t>
      </w:r>
    </w:p>
    <w:p>
      <w:r/>
      <w:r>
        <w:t>Here at Aliens and Pyramids, we're all about making life easier for our players. That's why we offer not one, not two, but ten different payment modes. We know that everyone has their favorite way to pay, and we're happy to offer options that suit everyone.</w:t>
      </w:r>
    </w:p>
    <w:p>
      <w:r/>
      <w:r>
        <w:t>Whether you prefer the classic convenience of a credit card or want to try something new with an e-wallet, we've got you covered. And if you're feeling particularly adventurous, why not give crypto a shot? Bitcoin, Ethereum, Dogecoin - take your pick and make it rain.</w:t>
      </w:r>
    </w:p>
    <w:p>
      <w:r/>
      <w:r>
        <w:t>But seriously, we want to make sure that payment is never an obstacle to enjoying the game. We've worked hard to ensure that the process is smooth, secure, and hassle-free. Deposit and withdraw funds with ease and focus on what really matters - spinning those reels and winning big.</w:t>
      </w:r>
    </w:p>
    <w:p>
      <w:pPr>
        <w:pStyle w:val="Heading2"/>
      </w:pPr>
      <w:r>
        <w:t>Unleash Your Inner Explorer with Aliens and Pyramids</w:t>
      </w:r>
    </w:p>
    <w:p>
      <w:r/>
      <w:r>
        <w:t>Are you ready to embark on an intergalactic journey that takes you to the land of pharaohs, gods, and extraterrestrial beings? Aliens and Pyramids is a game that brings the mysteries of Ancient Egypt and the secrets of the universe closer to you, providing an immersive gaming experience that is both visually stunning and entertaining.</w:t>
      </w:r>
    </w:p>
    <w:p>
      <w:r/>
      <w:r>
        <w:t>The game's storyline centers around aliens that have landed in Egypt and are interested in uncovering the secrets of the pyramids. As a player, you get to assist them in their quest, solving puzzles and unlocking rewards along the way.</w:t>
      </w:r>
    </w:p>
    <w:p>
      <w:r/>
      <w:r>
        <w:t>One of the most exciting aspects of the game is the possibility of cooperation between these unlikely allies. You'll get to witness as the aliens and Egyptians work together to achieve their goals, proving that sometimes the stars do align in unexpected ways.</w:t>
      </w:r>
    </w:p>
    <w:p>
      <w:r/>
      <w:r>
        <w:t>Overall, Aliens and Pyramids is a game that serves up a unique blend of science fiction and history, creating an immersive experience that even Indiana Jones would envy. So come on, grab your lucky charm, and join the adventure today!</w:t>
      </w:r>
    </w:p>
    <w:p>
      <w:pPr>
        <w:pStyle w:val="Heading2"/>
      </w:pPr>
      <w:r>
        <w:t>Overall Recommendation</w:t>
      </w:r>
    </w:p>
    <w:p>
      <w:r/>
      <w:r>
        <w:t xml:space="preserve">If you're looking for a space-themed slot game that goes beyond the ordinary, then you need to try Aliens and Pyramids by 5 Men Gaming. This game is an excellent example of how innovation can keep a classic concept fresh. The game's graphics are out of this world, and the mysterious Pyramids as a backdrop create a sense of awe and wonder. </w:t>
      </w:r>
    </w:p>
    <w:p>
      <w:r/>
      <w:r>
        <w:t>One of the things I love most about this game is the way it combines action with suspense. As an alien hunter, you'll encounter various extra-terrestrial creatures as you spin the reels in search of the ultimate cash prize. The sound effects are also top-notch, especially when you land a winning combination. The game's rewards are vast and will keep you motivated and engaged over time.</w:t>
      </w:r>
    </w:p>
    <w:p>
      <w:r/>
      <w:r>
        <w:t>5 Men Gaming is known for their unique twists on slot games, and Aliens and Pyramids is no exception. With its immersive gameplay, innovative approach, and exciting features, this game is definitely worth a try. We highly recommend Aliens and Pyramids to all slot game lovers out there.</w:t>
      </w:r>
    </w:p>
    <w:p>
      <w:pPr>
        <w:pStyle w:val="Heading2"/>
      </w:pPr>
      <w:r>
        <w:t>FAQ</w:t>
      </w:r>
    </w:p>
    <w:p>
      <w:pPr>
        <w:pStyle w:val="Heading3"/>
      </w:pPr>
      <w:r>
        <w:t>What is Aliens and Pyramids?</w:t>
      </w:r>
    </w:p>
    <w:p>
      <w:r/>
      <w:r>
        <w:t>Aliens and Pyramids is an online slot machine game developed by 5 Men Gaming that combines the themes of Ancient Egypt and UFO encounters.</w:t>
      </w:r>
    </w:p>
    <w:p>
      <w:pPr>
        <w:pStyle w:val="Heading3"/>
      </w:pPr>
      <w:r>
        <w:t>How many payment modes does Aliens and Pyramids offer?</w:t>
      </w:r>
    </w:p>
    <w:p>
      <w:r/>
      <w:r>
        <w:t>Aliens and Pyramids includes 10 payment modes.</w:t>
      </w:r>
    </w:p>
    <w:p>
      <w:pPr>
        <w:pStyle w:val="Heading3"/>
      </w:pPr>
      <w:r>
        <w:t>What sets Aliens and Pyramids apart from other online slot games?</w:t>
      </w:r>
    </w:p>
    <w:p>
      <w:r/>
      <w:r>
        <w:t>Aliens and Pyramids stands out from other online slot games with its unique and distinctive graphics, as well as its intriguing theme of the meeting between UFOs and Ancient Egypt.</w:t>
      </w:r>
    </w:p>
    <w:p>
      <w:pPr>
        <w:pStyle w:val="Heading3"/>
      </w:pPr>
      <w:r>
        <w:t>What kind of symbols and features can be found in Aliens and Pyramids?</w:t>
      </w:r>
    </w:p>
    <w:p>
      <w:r/>
      <w:r>
        <w:t>Aliens and Pyramids features symbols related to both UFOs and Ancient Egypt, a wild symbol, and a scatter symbol.</w:t>
      </w:r>
    </w:p>
    <w:p>
      <w:pPr>
        <w:pStyle w:val="Heading3"/>
      </w:pPr>
      <w:r>
        <w:t>What is the structure of Aliens and Pyramids' gameplay system?</w:t>
      </w:r>
    </w:p>
    <w:p>
      <w:r/>
      <w:r>
        <w:t>Aliens and Pyramids follows a gameplay system with 5 reels, 3 lines, and 10 payment modes.</w:t>
      </w:r>
    </w:p>
    <w:p>
      <w:pPr>
        <w:pStyle w:val="Heading3"/>
      </w:pPr>
      <w:r>
        <w:t>Is Aliens and Pyramids recommended for those with particular tastes?</w:t>
      </w:r>
    </w:p>
    <w:p>
      <w:r/>
      <w:r>
        <w:t>Yes, Aliens and Pyramids is recommended for those with particular tastes who are looking for an exotic virtual slot machine that offers many rewards that reflect their character.</w:t>
      </w:r>
    </w:p>
    <w:p>
      <w:pPr>
        <w:pStyle w:val="Heading3"/>
      </w:pPr>
      <w:r>
        <w:t>What is 5 Men Gaming known for?</w:t>
      </w:r>
    </w:p>
    <w:p>
      <w:r/>
      <w:r>
        <w:t>5 Men Gaming is known for developing dynamic and well-crafted virtual slot machines that offer exceptional graphics and a great gaming experience.</w:t>
      </w:r>
    </w:p>
    <w:p>
      <w:pPr>
        <w:pStyle w:val="Heading3"/>
      </w:pPr>
      <w:r>
        <w:t>Should I give Aliens and Pyramids a try?</w:t>
      </w:r>
    </w:p>
    <w:p>
      <w:r/>
      <w:r>
        <w:t>Yes, we recommend playing Aliens and Pyramids for a minute, as its unique graphics and intriguing theme are sure to keep you entertained and hooked on this platform.</w:t>
      </w:r>
    </w:p>
    <w:p>
      <w:pPr>
        <w:pStyle w:val="Heading2"/>
      </w:pPr>
      <w:r>
        <w:t>What we like</w:t>
      </w:r>
    </w:p>
    <w:p>
      <w:pPr>
        <w:pStyle w:val="ListBullet"/>
        <w:spacing w:line="240" w:lineRule="auto"/>
        <w:ind w:left="720"/>
      </w:pPr>
      <w:r/>
      <w:r>
        <w:t>Unique and well-crafted graphics.</w:t>
      </w:r>
    </w:p>
    <w:p>
      <w:pPr>
        <w:pStyle w:val="ListBullet"/>
        <w:spacing w:line="240" w:lineRule="auto"/>
        <w:ind w:left="720"/>
      </w:pPr>
      <w:r/>
      <w:r>
        <w:t>An interesting game theme with intriguing and relevant symbols.</w:t>
      </w:r>
    </w:p>
    <w:p>
      <w:pPr>
        <w:pStyle w:val="ListBullet"/>
        <w:spacing w:line="240" w:lineRule="auto"/>
        <w:ind w:left="720"/>
      </w:pPr>
      <w:r/>
      <w:r>
        <w:t>Standard payment modes while being user-friendly.</w:t>
      </w:r>
    </w:p>
    <w:p>
      <w:pPr>
        <w:pStyle w:val="ListBullet"/>
        <w:spacing w:line="240" w:lineRule="auto"/>
        <w:ind w:left="720"/>
      </w:pPr>
      <w:r/>
      <w:r>
        <w:t>Players have access to a wild and scatter symbol with free spins.</w:t>
      </w:r>
    </w:p>
    <w:p>
      <w:pPr>
        <w:pStyle w:val="Heading2"/>
      </w:pPr>
      <w:r>
        <w:t>What we don't like</w:t>
      </w:r>
    </w:p>
    <w:p>
      <w:pPr>
        <w:pStyle w:val="ListBullet"/>
        <w:spacing w:line="240" w:lineRule="auto"/>
        <w:ind w:left="720"/>
      </w:pPr>
      <w:r/>
      <w:r>
        <w:t>The game's gameplay structure is standard.</w:t>
      </w:r>
    </w:p>
    <w:p>
      <w:r/>
      <w:r>
        <w:rPr>
          <w:b/>
        </w:rPr>
        <w:t>Play Aliens and Pyramid for free - Review</w:t>
      </w:r>
    </w:p>
    <w:p>
      <w:r/>
      <w:r>
        <w:rPr>
          <w:i/>
        </w:rPr>
        <w:t>Read our review of Aliens and Pyramid and play this unique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