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Mighty Sphinx Free - Review</w:t>
      </w:r>
    </w:p>
    <w:p>
      <w:r/>
      <w:r>
        <w:rPr>
          <w:b/>
        </w:rPr>
        <w:t>Meta description</w:t>
      </w:r>
      <w:r>
        <w:t>: Read our review of Beat the Beast Mighty Sphinx and play for free. Enjoy simple gameplay, high volatility, and impressive graphics.</w:t>
      </w:r>
    </w:p>
    <w:p>
      <w:pPr>
        <w:pStyle w:val="Heading2"/>
      </w:pPr>
      <w:r>
        <w:t>Get Ready to Roar: Gameplay and Features</w:t>
      </w:r>
    </w:p>
    <w:p>
      <w:r/>
      <w:r>
        <w:t>Get your archaeology hat on and prepare to uncover the hidden treasures of Egypt with Beat The Beast: Mighty Sphinx. This slot game is a classic with a simple setup of five reels, three rows, and nine fixed pay lines. It may not have all the bells and whistles of some other games, but that does not mean it is any less enjoyable. Sometimes, it is the simplicity of a game that makes it great.</w:t>
        <w:br/>
      </w:r>
    </w:p>
    <w:p>
      <w:r/>
      <w:r>
        <w:t>Wins are obtained with combinations of three or more identical symbols on adjacent reels, and the mighty Sphinx is the symbol to look out for. As the king of the desert, he offers the biggest payouts. With high volatility in this game, it's worth sticking around for the big potential payouts. A maximum prize of 4,444 coins may seem modest in comparison to some games, but it makes it more ideal for beginner players who are looking to get their paws wet in the world of online slots.</w:t>
        <w:br/>
      </w:r>
    </w:p>
    <w:p>
      <w:r/>
      <w:r>
        <w:t>One feature that is worth mentioning is the Bonus Game. When three or more Scatter symbols land on the reels, players are transported to a secret chamber where treasures await. Spin the wheel of fortune for your chance to win up to 100 times more than your original bet. But be warned, the Sphinx is known for his feline tricks and you may not always come out on top.</w:t>
      </w:r>
    </w:p>
    <w:p>
      <w:pPr>
        <w:pStyle w:val="Heading2"/>
      </w:pPr>
      <w:r>
        <w:t>Theme and Graphics</w:t>
      </w:r>
    </w:p>
    <w:p>
      <w:r/>
      <w:r>
        <w:t>Do you want to travel back in time to ancient Egypt without the need for a time machine? Look no further! Beat the Beast: Mighty Sphinx has got you covered. Featuring Sphinx as the lead character, this slot game takes you on an exciting journey to the era of pyramids and pharaohs. It’s not just a slot game; it's a history lesson disguised as a game!</w:t>
      </w:r>
      <w:r/>
    </w:p>
    <w:p>
      <w:r/>
      <w:r>
        <w:t>The graphics of this game are mesmerizing. The Sphinx is so beautifully designed that one can feel the mysterious aura it embodies, and the sound effects add to the thrill of the game. The reels and symbols add a touch of grandeur, making the game look and feel premium. Even the playing cards are beautifully designed with intricate patterns and textures. How often can you say that you actually enjoyed looking at playing cards?</w:t>
      </w:r>
      <w:r/>
    </w:p>
    <w:p>
      <w:r/>
      <w:r>
        <w:t>It's not easy to become an expert in Ancient Egypt mythology, but this game might just make you believe you are. You'll recognize all the iconic symbols from ancient Egypt, such as the Eye of Ra, Bastet the cat goddess, and the Ankh. You'll also discover the significance of Anubis, Horus, and other gods and goddesses throughout the game. It’s a learning experience as well! Talk about killing two birds with one stone.</w:t>
      </w:r>
      <w:r/>
    </w:p>
    <w:p>
      <w:r/>
      <w:r>
        <w:t>Overall, Beat the Beast: Mighty Sphinx has fantastic graphics that capture the essence of Ancient Egypt perfectly. Even if you're not an Egyptology enthusiast, you'll appreciate the game's visuals and become a fan. After all, sphinxes, mummies and treasure never go out of fashion!</w:t>
      </w:r>
    </w:p>
    <w:p>
      <w:pPr>
        <w:pStyle w:val="Heading2"/>
      </w:pPr>
      <w:r>
        <w:t>Symbol Values and Win Combinations</w:t>
      </w:r>
    </w:p>
    <w:p>
      <w:r/>
      <w:r>
        <w:t>If you are a fan of Egyptian mythology, then you will be pleased to know that Beat The Beast: Mighty Sphinx is the perfect slot game for you. The higher-paying symbols in this game include various representations of the Sphinx's head, including one with the wings of a bird, while the lower-paying symbols consist of the common playing cards from 9 to Ace, which seem a bit out of place. But don't worry, if you manage to land three or more identical symbols on adjacent reels starting from left to right, you could hit a big win that will make you feel like a pharaoh.</w:t>
      </w:r>
    </w:p>
    <w:p>
      <w:r/>
      <w:r>
        <w:t>Now, let's talk a little bit about the game's volatility. It's always a gamble to play any slot game, but with this one, you have the added thrill of anticipating when the Sphinx or the Ankh symbols will appear and bring you closer to the free spins round or the Mighty Sphinx bonus game. And if the stars align (or better yet, the symbols), you could walk away with a massive payout that would have the Sphinx envious of you.</w:t>
      </w:r>
    </w:p>
    <w:p>
      <w:pPr>
        <w:pStyle w:val="Heading2"/>
      </w:pPr>
      <w:r>
        <w:t>Unleash the Power of Bonus Features and Free Spins</w:t>
      </w:r>
    </w:p>
    <w:p>
      <w:r/>
      <w:r>
        <w:t>Are you ready to go on an adventure to uncover the treasures of the mighty sphinx? Well, Beat the Beast: Mighty Sphinx is here to give you a grand tour and make you feel like Indiana Jones himself! While the game may seem simple at first glance, it's packed with enough features to keep even the most experienced slot players engaged.</w:t>
      </w:r>
    </w:p>
    <w:p>
      <w:r/>
      <w:r>
        <w:t>The game boasts only one special feature, the free spins feature. And boy, does it deliver! Triggered by the Wild symbol, which is marked by a W on a purple background, the free spins feature can multiply your winnings up to 200 times the value of your bet!</w:t>
      </w:r>
    </w:p>
    <w:p>
      <w:r/>
      <w:r>
        <w:t>Unfortunately, there aren't any other bonus features in the game. But don't let that discourage you! The free spins feature alone is enough to make your heart race with excitement. Every spin feels like a new adventure where you have the chance to beat the beast and come out on top!</w:t>
      </w:r>
    </w:p>
    <w:p>
      <w:r/>
      <w:r>
        <w:t>Overall, Beat the Beast: Mighty Sphinx is an enjoyable slot game with enough features to make your experience thrilling. Whether you're new to the world of online slots or a seasoned player, this game is worth a try. So, what are you waiting for? It's time to unleash the power of bonus features and free spins!</w:t>
      </w:r>
    </w:p>
    <w:p>
      <w:pPr>
        <w:pStyle w:val="Heading2"/>
      </w:pPr>
      <w:r>
        <w:t>High Volatility and Impressive RTP</w:t>
      </w:r>
    </w:p>
    <w:p>
      <w:r/>
      <w:r>
        <w:t>If you're looking for a slot game with high volatility, then Beat The Beast: Mighty Sphinx is the game for you. While it may be a tough nut to crack, it's worth a shot for those seeking bigger payouts.</w:t>
      </w:r>
    </w:p>
    <w:p>
      <w:r/>
      <w:r>
        <w:t>But don't let that scare you off, dear player. The theoretical return to player (RTP) for this game stands at an impressive 96%, making it a solid choice for anyone looking to spend some quality time spinning the reels.</w:t>
      </w:r>
    </w:p>
    <w:p>
      <w:r/>
      <w:r>
        <w:t>So, take a deep breath and channel your inner Indiana Jones, or better yet, Lara Croft, as you embark on this journey to uncover the treasures of the mighty sphinx. With a strong chance of winning in the long run, you never know when the next big payout will come your way!</w:t>
      </w:r>
    </w:p>
    <w:p>
      <w:pPr>
        <w:pStyle w:val="Heading2"/>
      </w:pPr>
      <w:r>
        <w:t>FAQ</w:t>
      </w:r>
    </w:p>
    <w:p>
      <w:pPr>
        <w:pStyle w:val="Heading3"/>
      </w:pPr>
      <w:r>
        <w:t>What is the theme of Beat the Beast Mighty Sphinx?</w:t>
      </w:r>
    </w:p>
    <w:p>
      <w:r/>
      <w:r>
        <w:t>The game's theme is Ancient Egypt and sphinxes.</w:t>
      </w:r>
    </w:p>
    <w:p>
      <w:pPr>
        <w:pStyle w:val="Heading3"/>
      </w:pPr>
      <w:r>
        <w:t>Is Beat the Beast Mighty Sphinx an original game?</w:t>
      </w:r>
    </w:p>
    <w:p>
      <w:r/>
      <w:r>
        <w:t>No, it is a classic slot with a theme that has been used multiple times before.</w:t>
      </w:r>
    </w:p>
    <w:p>
      <w:pPr>
        <w:pStyle w:val="Heading3"/>
      </w:pPr>
      <w:r>
        <w:t>What are the main features of the slot?</w:t>
      </w:r>
    </w:p>
    <w:p>
      <w:r/>
      <w:r>
        <w:t>The game has five reels, three rows, and nine fixed pay lines with a high volatility and maximum prize of 4,444 coins.</w:t>
      </w:r>
    </w:p>
    <w:p>
      <w:pPr>
        <w:pStyle w:val="Heading3"/>
      </w:pPr>
      <w:r>
        <w:t>Who is Beat the Beast Mighty Sphinx suitable for?</w:t>
      </w:r>
    </w:p>
    <w:p>
      <w:r/>
      <w:r>
        <w:t>It's best for beginners or players who prefer traditional gameplay and love the theme of Ancient Egypt.</w:t>
      </w:r>
    </w:p>
    <w:p>
      <w:pPr>
        <w:pStyle w:val="Heading3"/>
      </w:pPr>
      <w:r>
        <w:t>What is the theoretical return to the player (RTP) of the game?</w:t>
      </w:r>
    </w:p>
    <w:p>
      <w:r/>
      <w:r>
        <w:t>The RTP of Beat the Beast Mighty Sphinx is over 96%, which is slightly above average.</w:t>
      </w:r>
    </w:p>
    <w:p>
      <w:pPr>
        <w:pStyle w:val="Heading3"/>
      </w:pPr>
      <w:r>
        <w:t>What are the symbols in Beat the Beast Mighty Sphinx?</w:t>
      </w:r>
    </w:p>
    <w:p>
      <w:r/>
      <w:r>
        <w:t>The game uses symbols related to Ancient Egypt, including sphinxes and royal cards from 9 to Ace, with higher payouts for the sphinx symbols.</w:t>
      </w:r>
    </w:p>
    <w:p>
      <w:pPr>
        <w:pStyle w:val="Heading3"/>
      </w:pPr>
      <w:r>
        <w:t>Does Beat the Beast Mighty Sphinx have any special features?</w:t>
      </w:r>
    </w:p>
    <w:p>
      <w:r/>
      <w:r>
        <w:t>Yes, the game has a Wild symbol that acts as a joker, replaces other symbols, and functions as a Scatter, leading to free spin rounds with multipliers of up to 200 times the bet value.</w:t>
      </w:r>
    </w:p>
    <w:p>
      <w:pPr>
        <w:pStyle w:val="Heading3"/>
      </w:pPr>
      <w:r>
        <w:t>What kind of graphics does the game have?</w:t>
      </w:r>
    </w:p>
    <w:p>
      <w:r/>
      <w:r>
        <w:t>Beat the Beast Mighty Sphinx has visually stunning graphics that are simple but impressive.</w:t>
      </w:r>
    </w:p>
    <w:p>
      <w:pPr>
        <w:pStyle w:val="Heading2"/>
      </w:pPr>
      <w:r>
        <w:t>What we like</w:t>
      </w:r>
    </w:p>
    <w:p>
      <w:pPr>
        <w:pStyle w:val="ListBullet"/>
        <w:spacing w:line="240" w:lineRule="auto"/>
        <w:ind w:left="720"/>
      </w:pPr>
      <w:r/>
      <w:r>
        <w:t>Visually impressive graphics and design</w:t>
      </w:r>
    </w:p>
    <w:p>
      <w:pPr>
        <w:pStyle w:val="ListBullet"/>
        <w:spacing w:line="240" w:lineRule="auto"/>
        <w:ind w:left="720"/>
      </w:pPr>
      <w:r/>
      <w:r>
        <w:t>Simple gameplay and structure for beginners</w:t>
      </w:r>
    </w:p>
    <w:p>
      <w:pPr>
        <w:pStyle w:val="ListBullet"/>
        <w:spacing w:line="240" w:lineRule="auto"/>
        <w:ind w:left="720"/>
      </w:pPr>
      <w:r/>
      <w:r>
        <w:t>High volatility with potential for larger payouts</w:t>
      </w:r>
    </w:p>
    <w:p>
      <w:pPr>
        <w:pStyle w:val="ListBullet"/>
        <w:spacing w:line="240" w:lineRule="auto"/>
        <w:ind w:left="720"/>
      </w:pPr>
      <w:r/>
      <w:r>
        <w:t>Solid RTP of over 96%</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May not appeal to experienced players</w:t>
      </w:r>
    </w:p>
    <w:p>
      <w:r/>
      <w:r>
        <w:rPr>
          <w:i/>
        </w:rPr>
        <w:t>Prompt: DALLE, create a cartoon-style feature image for "Beat the Beast Mighty Sphinx" featuring a happy Maya warrior with glasses. Description: The feature image should be in cartoon-style with bright and vibrant colors. The main element of the image should be a happy and confident Maya warrior with glasses, standing in front of a giant Sphinx. The warrior should be wearing traditional Maya clothing, with a feather headdress and accessories. The background should have an Egyptian theme, with hieroglyphics and pyramids visible. The Sphinx should be portrayed as dark and imposing, with glowing yellow eyes. The image should emphasize the adventure, excitement, and mystery of Ancient Egypt, while also showcasing the unique blend of Maya and Egyptian elements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