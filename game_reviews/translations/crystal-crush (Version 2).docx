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Crystal Crush Free: A Unique and Fun Online Slot Game</w:t>
      </w:r>
    </w:p>
    <w:p>
      <w:r/>
      <w:r>
        <w:rPr>
          <w:b/>
        </w:rPr>
        <w:t>Meta description</w:t>
      </w:r>
      <w:r>
        <w:t>: Crystal Crush is an original and exciting online slot game with a hexagon game grid, cascading symbols, and chained wins. Play for free and enjoy its colorful design and upbeat music score.</w:t>
      </w:r>
    </w:p>
    <w:p>
      <w:pPr>
        <w:pStyle w:val="Heading2"/>
      </w:pPr>
      <w:r>
        <w:t>Crushing it with Gameplay Mechanics</w:t>
      </w:r>
    </w:p>
    <w:p>
      <w:r/>
      <w:r>
        <w:t>Crystal Crush is unlike any other slot game out there. Its gameplay mechanic is unique and fun, featuring a hexagon-shaped game grid brimming with symbols and crystals.</w:t>
      </w:r>
    </w:p>
    <w:p>
      <w:r/>
      <w:r>
        <w:t>After a combination, the crystals near winning symbols will transform into symbols and load their respective multipliers and wild symbols. It's like hitting a jackpot within a jackpot, which is great for players who want to maximize their wins.</w:t>
      </w:r>
    </w:p>
    <w:p>
      <w:r/>
      <w:r>
        <w:t>This cascade of symbols also means that players have the chance to make chained wins. And who doesn't love chaining wins? It's like getting the last slice of pizza - you're full, but you can't say no to it.</w:t>
      </w:r>
    </w:p>
    <w:p>
      <w:r/>
      <w:r>
        <w:t>Some may think it's complicated, but Crystal Crush has made the gameplay easy AND exciting. It's like taking a math test and discovering midway that it's an open-book exam.</w:t>
      </w:r>
    </w:p>
    <w:p>
      <w:r/>
      <w:r>
        <w:t>No wonder Crystal Crush is a favorite among slot game enthusiasts! It has a unique gameplay mechanic that caters to all kinds of players, from beginners to veterans.</w:t>
      </w:r>
    </w:p>
    <w:p>
      <w:pPr>
        <w:pStyle w:val="Heading2"/>
      </w:pPr>
      <w:r>
        <w:t>Crystal Crush: Where Game Design Meets Music</w:t>
      </w:r>
    </w:p>
    <w:p>
      <w:r/>
      <w:r>
        <w:t xml:space="preserve">Crystal Crush is the casino game that gives more than just thrilling rewards. It comes with a unique game design that sets it apart from other slot games out there. Unlike the usual rectangular game grids, the Crystal Crush game grid stands out with its hexagonal shape that is both rare and exciting. </w:t>
      </w:r>
      <w:r/>
    </w:p>
    <w:p>
      <w:r/>
      <w:r>
        <w:t xml:space="preserve">But it’s not just the game grid that makes Crystal Crush an exceptional game. The intricate design of the crystals that cascade down the game grid is mesmerizing. Each crystal comes in different colors, and its engraved symbols match the crystal's color. It's like a rainbow river pouring down the game grid, which is a treat for the eyes. </w:t>
      </w:r>
      <w:r/>
    </w:p>
    <w:p>
      <w:r/>
      <w:r>
        <w:t>Don't forget the game’s backdrop—it's like taking a vacation on a tropical island with its broad view of a blue sea and beaches. The view is awe-inspiring, and it blends perfectly with the Crystal Crush gaming experience.</w:t>
      </w:r>
      <w:r/>
    </w:p>
    <w:p>
      <w:r/>
      <w:r>
        <w:t xml:space="preserve">And let us talk about the cherry on top; the music score is upbeat, energetic, and lively. It complements beautifully with everything else to create an overall delightful experience. It's like a carnival in your living room, and who wouldn't want that? </w:t>
      </w:r>
      <w:r/>
    </w:p>
    <w:p>
      <w:r/>
      <w:r>
        <w:t xml:space="preserve">Come on, let's not take ourselves too seriously. We can all agree that casino games are supposed to be fun and exciting. And that's what Crystal Crush is all about. An exciting, entertaining, thrilling, and upbeat experience that lets you escape from the real world and have a great time while potentially winning some cash. </w:t>
      </w:r>
    </w:p>
    <w:p>
      <w:pPr>
        <w:pStyle w:val="Heading2"/>
      </w:pPr>
      <w:r>
        <w:t>Experience Chained Wins and Multipliers with Crystal Crush</w:t>
      </w:r>
    </w:p>
    <w:p>
      <w:r/>
      <w:r>
        <w:t>Are you ready to get crushin' on some crystals? Crystal Crush is the casino slot game for you! This game has it all - chained wins, multipliers, and wild symbols that will keep you on the edge of your seat.</w:t>
      </w:r>
    </w:p>
    <w:p>
      <w:r/>
      <w:r>
        <w:t>One of the best things about Crystal Crush is the chance to make chained wins. Once you make your first win, the game doesn't stop there. You'll be chaining wins left and right, racking up your points and prizes. It's like the Energizer Bunny - it just keeps going and going and going!</w:t>
      </w:r>
    </w:p>
    <w:p>
      <w:r/>
      <w:r>
        <w:t>But wait, there's more! Crystal Crush also has multipliers and wild symbols that will take your winnings to a whole new level. These special symbols are loaded when crystals near winning symbols transform into symbols themselves. It's like getting extra icing on top of an already delicious cake. Yum!</w:t>
      </w:r>
    </w:p>
    <w:p>
      <w:r/>
      <w:r>
        <w:t>In conclusion, if you want to add some excitement and unpredictability to your slot gaming experience, you need to try Crystal Crush. You won't regret it - unless, of course, you become addicted and can't stop playing. But hey, who needs sleep when you can keep winning big?</w:t>
      </w:r>
    </w:p>
    <w:p>
      <w:pPr>
        <w:pStyle w:val="Heading2"/>
      </w:pPr>
      <w:r>
        <w:t>Crystal Crush: A Unique and Fun Game</w:t>
      </w:r>
    </w:p>
    <w:p>
      <w:r/>
      <w:r>
        <w:t>Crystal Crush is not your typical online slot game. It's a refreshing break from the linear mechanics that dominate the industry. The game features a hexagonal game grid that comes to life with cascading symbols and chained wins. It's unpredictable and exciting, making it a thrill to play.</w:t>
      </w:r>
      <w:r/>
    </w:p>
    <w:p>
      <w:r/>
      <w:r>
        <w:t>What impressed me most about Crystal Crush was its colorful and vibrant design. The game is a feast for the eyes with its bright symbols, explosions, and an upbeat music score that keeps you engaged. It's hard to resist playing this game for hours on end.</w:t>
      </w:r>
      <w:r/>
    </w:p>
    <w:p>
      <w:r/>
      <w:r>
        <w:t>Crystal Crush is a perfect fit for players who are tired of the same old slot games and are looking for something different. If you're on the hunt for a unique and fun game, give Crystal Crush a try. Who knows, you might even hit the jackpot, and then you can finally afford that yacht you've been eyeing.</w:t>
      </w:r>
    </w:p>
    <w:p>
      <w:pPr>
        <w:pStyle w:val="Heading2"/>
      </w:pPr>
      <w:r>
        <w:t>FAQ</w:t>
      </w:r>
    </w:p>
    <w:p>
      <w:pPr>
        <w:pStyle w:val="Heading3"/>
      </w:pPr>
      <w:r>
        <w:t>What makes Crystal Crush different from other slots?</w:t>
      </w:r>
    </w:p>
    <w:p>
      <w:r/>
      <w:r>
        <w:t>Crystal Crush has an original hexagonal game grid and features unique gameplay mechanics that allow for chained wins.</w:t>
      </w:r>
    </w:p>
    <w:p>
      <w:pPr>
        <w:pStyle w:val="Heading3"/>
      </w:pPr>
      <w:r>
        <w:t>What symbols are used in Crystal Crush?</w:t>
      </w:r>
    </w:p>
    <w:p>
      <w:r/>
      <w:r>
        <w:t>Small crystals of different colors are used in Crystal Crush, each with symbols engraved on them that match their respective colors.</w:t>
      </w:r>
    </w:p>
    <w:p>
      <w:pPr>
        <w:pStyle w:val="Heading3"/>
      </w:pPr>
      <w:r>
        <w:t>What is the background of Crystal Crush like?</w:t>
      </w:r>
    </w:p>
    <w:p>
      <w:r/>
      <w:r>
        <w:t>The background of Crystal Crush is a colorful and fresh depiction of a blue sea and beaches reminiscent of the tropics.</w:t>
      </w:r>
    </w:p>
    <w:p>
      <w:pPr>
        <w:pStyle w:val="Heading3"/>
      </w:pPr>
      <w:r>
        <w:t>What kind of music does Crystal Crush have?</w:t>
      </w:r>
    </w:p>
    <w:p>
      <w:r/>
      <w:r>
        <w:t>Crystal Crush has a jovial and upbeat music score that reminds us more of a colorful mobile game than a classic online slot.</w:t>
      </w:r>
    </w:p>
    <w:p>
      <w:pPr>
        <w:pStyle w:val="Heading3"/>
      </w:pPr>
      <w:r>
        <w:t>What other slots are similar to Crystal Crush?</w:t>
      </w:r>
    </w:p>
    <w:p>
      <w:r/>
      <w:r>
        <w:t>Similar slots to Crystal Crush include Stellar, Starburst, Crystal Cash, Star Drop, and Crazy Gems.</w:t>
      </w:r>
    </w:p>
    <w:p>
      <w:pPr>
        <w:pStyle w:val="Heading3"/>
      </w:pPr>
      <w:r>
        <w:t>What kind of players would enjoy Crystal Crush?</w:t>
      </w:r>
    </w:p>
    <w:p>
      <w:r/>
      <w:r>
        <w:t>Crystal Crush would appeal to players looking for something completely different from the traditional online slot, and those who enjoy mobile games.</w:t>
      </w:r>
    </w:p>
    <w:p>
      <w:pPr>
        <w:pStyle w:val="Heading3"/>
      </w:pPr>
      <w:r>
        <w:t>What is the gameplay in Crystal Crush like?</w:t>
      </w:r>
    </w:p>
    <w:p>
      <w:r/>
      <w:r>
        <w:t>Crystal Crush features unique gameplay mechanics where crystals near winning symbols transform into symbols themselves and load their respective multipliers and wild symbols. More symbols will then cascade down, giving you the chance to make chained wins.</w:t>
      </w:r>
    </w:p>
    <w:p>
      <w:pPr>
        <w:pStyle w:val="Heading3"/>
      </w:pPr>
      <w:r>
        <w:t>Are wins frequent in Crystal Crush?</w:t>
      </w:r>
    </w:p>
    <w:p>
      <w:r/>
      <w:r>
        <w:t>Wins are not frequent in Crystal Crush, but numerous chained combinations occur as soon as you find the first one.</w:t>
      </w:r>
    </w:p>
    <w:p>
      <w:pPr>
        <w:pStyle w:val="Heading2"/>
      </w:pPr>
      <w:r>
        <w:t>What we like</w:t>
      </w:r>
    </w:p>
    <w:p>
      <w:pPr>
        <w:pStyle w:val="ListBullet"/>
        <w:spacing w:line="240" w:lineRule="auto"/>
        <w:ind w:left="720"/>
      </w:pPr>
      <w:r/>
      <w:r>
        <w:t>Original and fun gameplay mechanic</w:t>
      </w:r>
    </w:p>
    <w:p>
      <w:pPr>
        <w:pStyle w:val="ListBullet"/>
        <w:spacing w:line="240" w:lineRule="auto"/>
        <w:ind w:left="720"/>
      </w:pPr>
      <w:r/>
      <w:r>
        <w:t>Colorful and unique game design</w:t>
      </w:r>
    </w:p>
    <w:p>
      <w:pPr>
        <w:pStyle w:val="ListBullet"/>
        <w:spacing w:line="240" w:lineRule="auto"/>
        <w:ind w:left="720"/>
      </w:pPr>
      <w:r/>
      <w:r>
        <w:t>Jovial and upbeat music score</w:t>
      </w:r>
    </w:p>
    <w:p>
      <w:pPr>
        <w:pStyle w:val="ListBullet"/>
        <w:spacing w:line="240" w:lineRule="auto"/>
        <w:ind w:left="720"/>
      </w:pPr>
      <w:r/>
      <w:r>
        <w:t>Chance for chained wins and multipliers</w:t>
      </w:r>
    </w:p>
    <w:p>
      <w:pPr>
        <w:pStyle w:val="Heading2"/>
      </w:pPr>
      <w:r>
        <w:t>What we don't like</w:t>
      </w:r>
    </w:p>
    <w:p>
      <w:pPr>
        <w:pStyle w:val="ListBullet"/>
        <w:spacing w:line="240" w:lineRule="auto"/>
        <w:ind w:left="720"/>
      </w:pPr>
      <w:r/>
      <w:r>
        <w:t>Lack of traditional linear mechanics may not appeal to some</w:t>
      </w:r>
    </w:p>
    <w:p>
      <w:pPr>
        <w:pStyle w:val="ListBullet"/>
        <w:spacing w:line="240" w:lineRule="auto"/>
        <w:ind w:left="720"/>
      </w:pPr>
      <w:r/>
      <w:r>
        <w:t>Limited number of paylines</w:t>
      </w:r>
    </w:p>
    <w:p>
      <w:r/>
      <w:r>
        <w:rPr>
          <w:i/>
        </w:rPr>
        <w:t>Prompt: Design a feature image for Crystal Crush that portrays a happy Maya warrior with glasses in cartoon style. DALLE, please design a feature image for Crystal Crush that captures the essence of this innovative and exciting slot game. The image should be in a cartoon style and feature a happy Maya warrior with glasses. The warrior should be depicted in a tropical setting with crystals and gems surrounding him. The colors should be bright and vibrant, capturing the game's fun and playful nature. The image should be eye-catching and convey the unique mechanics of the game that set it apart from other online slots. Let your creativity run wild and provide an image that will make players want to dive right into the world of Crystal Crush.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