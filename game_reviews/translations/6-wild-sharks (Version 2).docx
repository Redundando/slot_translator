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6 Wild Sharks for Free - Innovative Wild Choice Mechanics</w:t>
      </w:r>
    </w:p>
    <w:p>
      <w:pPr>
        <w:pStyle w:val="Heading2"/>
      </w:pPr>
      <w:r>
        <w:t>Gameplay Mechanics</w:t>
      </w:r>
    </w:p>
    <w:p>
      <w:r/>
      <w:r>
        <w:t>Let's talk about the innovative and exciting gameplay mechanics of 6 Wild Sharks. It's not your typical slot game you see every day. It's unique, and it's a game-changer! Trust me; you won't find anything else like it on the market.</w:t>
      </w:r>
    </w:p>
    <w:p>
      <w:r/>
      <w:r>
        <w:t>6 Wild Sharks is the pioneer in using Wild Choice mechanics, which means you can design and tailor your own game. Yes, you read that right! You have the power to create a slot game with 14,983 possible configurations for the wilds that appear on the grid. It's like being a slot game developer- how cool is that?</w:t>
      </w:r>
    </w:p>
    <w:p>
      <w:r/>
      <w:r>
        <w:t>Do you like locked wilds? Of course, you do! Who doesn't want more chances to increase their wins? 6 Wild Sharks also offers free spins that allow players to exchange them for locked wilds. Just when you thought the gameplay couldn't get any better, it does. The more locked wilds you have, the higher your chances of winning.</w:t>
      </w:r>
    </w:p>
    <w:p>
      <w:r/>
      <w:r>
        <w:t>I bet you've never felt more in control while playing a slot game before. The level of customization and freedom is unbeatable. We all love choices, and 6 Wild Sharks gives us plenty. It's mesmerizing looking at all the possible wild configurations and trying to find the perfect one. It's like putting together a puzzle, but instead, you're putting together a winning game.</w:t>
      </w:r>
    </w:p>
    <w:p>
      <w:r/>
      <w:r>
        <w:t>If you haven't tried 6 Wild Sharks yet, then you're missing out on a one-of-a-kind experience. The gameplay mechanics are sure to amaze you, and there's never a dull moment while playing. So let's gear up, and let's dive into the deep blue sea with our Wild Sharks, and let the good times roll!</w:t>
      </w:r>
    </w:p>
    <w:p>
      <w:pPr>
        <w:pStyle w:val="Heading2"/>
      </w:pPr>
      <w:r>
        <w:t>Unsinkable Graphics and Immersion</w:t>
      </w:r>
    </w:p>
    <w:p>
      <w:r/>
      <w:r>
        <w:t>Get ready to dive deep into the world of 6 Wild Sharks, where the graphics are so immersive, you'll forget you're not actually underwater. The game's theme is centered around everyone's favorite ocean predator, the shark, and is set against a stunning underwater backdrop. As you play, you'll notice every symbol, from the playing cards to the calamari, has been designed with exquisite detail. It's like watching Shark Week, but with actual wins!</w:t>
      </w:r>
    </w:p>
    <w:p>
      <w:r/>
      <w:r>
        <w:t>Speaking of Shark Week, the game's graphics are almost as jaw-dropping as some of the footage you'd see on that show. As you spin, rays gracefully glide across the screen, while surfers frantically paddle away from the lurking sharks. It's guaranteed to keep you on the edge of your seat and your wallet nice and plump.</w:t>
      </w:r>
    </w:p>
    <w:p>
      <w:r/>
      <w:r>
        <w:t>Overall, 6 Wild Sharks is a fully immersive visual experience that's sure to leAve you feeling like you've just been transported to an underwater oasis. Just be careful not to drown in your winnings!</w:t>
      </w:r>
    </w:p>
    <w:p>
      <w:pPr>
        <w:pStyle w:val="Heading2"/>
      </w:pPr>
      <w:r>
        <w:t>Unleash the Power of the Sharks - Wild Symbol Features</w:t>
      </w:r>
    </w:p>
    <w:p>
      <w:r/>
      <w:r>
        <w:t>If you thought that the only thing that sharks were good for is biting off limbs and terrorizing the humans, you'd better reevaluate your thinking. In the 6 Wild Sharks slot game, these majestic creatures can also help you win big time! The shark is the wild symbol in the game, and it comes with some pretty impressive powers. It can replace any of the other symbols on the reels, except for the scatter. And trust us, you're going to want to keep those sharks around.</w:t>
      </w:r>
      <w:r/>
    </w:p>
    <w:p>
      <w:r/>
      <w:r>
        <w:t>If you wanted even more of the wilds, then this game has you covered. When you activate the Advanced Mode Wild Choice function, you can add up to six wilds that lock onto the reels and offer fixed prizes that get added to your winnings. These aren't any ordinary prize amounts, mind you. These prizes are so good, they'll make even the biggest fish in the sea jealous. And when you combine these locked wilds with frequent wins, you'll be out for blood; just like the sharks themselves!.</w:t>
      </w:r>
      <w:r/>
    </w:p>
    <w:p>
      <w:r/>
      <w:r>
        <w:t>But wait, there's more! The game also offers a Special Wild Choice that is just as exciting. This feature allows you to choose which symbols become the wilds. It's like getting to play poker and choose what cards you want to keep. Except in this case, all the cards are actually sharks, and they aren't exactly friendly. The locked wilds offered by the Special Wild Choice deliver even more chances for players to make big money.</w:t>
      </w:r>
    </w:p>
    <w:p>
      <w:pPr>
        <w:pStyle w:val="Heading2"/>
      </w:pPr>
      <w:r>
        <w:t>Payouts and RTP</w:t>
      </w:r>
    </w:p>
    <w:p>
      <w:r/>
      <w:r>
        <w:t>So you want to know how much money you could swim away with in 6 Wild Sharks? Well, my friend, the answer is fishy and depends on your luck. But don't worry, this review will give you a clearer picture.</w:t>
      </w:r>
      <w:r/>
    </w:p>
    <w:p>
      <w:r/>
      <w:r>
        <w:t xml:space="preserve">6 Wild Sharks has an impressive RTP of 96.5%! Let's be honest; this is better than most dating apps' success rates. So, if you're tired of swiping left on potential love interests, you might want to try your luck at turning your bet into a fortune. </w:t>
      </w:r>
      <w:r/>
    </w:p>
    <w:p>
      <w:r/>
      <w:r>
        <w:t>The maximum payout for 6 Wild Sharks is a whopping 10,368x the player's bet. That's enough cash to upgrade your fishing boat to a yacht or buy a few thousand fish-sticks (okay, maybe not).</w:t>
      </w:r>
      <w:r/>
    </w:p>
    <w:p>
      <w:r/>
      <w:r>
        <w:t>Don't worry, though, you don't have to count on the jackpot to enjoy the game. The payouts are scattered all over the game, so players can expect 56.3% of wins from the base game and 40.2% through bonus functions and free spins. Plus, with the right combination of symbols, players can hit smaller and more frequent wins.</w:t>
      </w:r>
      <w:r/>
    </w:p>
    <w:p>
      <w:r/>
      <w:r>
        <w:t>Overall, the payouts and RTP of 6 Wild Sharks are baiting players to dive right into the game, hook-line-and-sinker. What are you waiting for? It's time to catch those coins.</w:t>
      </w:r>
    </w:p>
    <w:p>
      <w:pPr>
        <w:pStyle w:val="Heading2"/>
      </w:pPr>
      <w:r>
        <w:t>Bonus Features</w:t>
      </w:r>
    </w:p>
    <w:p>
      <w:r/>
      <w:r>
        <w:t>Are you feeling lucky, punk? Well, in 6 Wild Sharks you better be, because the bonus features are not something to mess around with. First off, we have the ever-popular free spins, triggered by landing two scatter symbols on reels 3 and 4. Don't be surprised if you start to feel like Leonardo DiCaprio in Titanic as you hit those spins and watch your winnings climb higher and higher! The number of spins you get is based on the locked wilds you choose, so choose wisely, young grasshopper.</w:t>
      </w:r>
    </w:p>
    <w:p>
      <w:r/>
      <w:r>
        <w:t>But wait, there's more! The game also offers the mysterious-sounding Advanced Mode Wild Choice function. Who knows what secrets lie in wait for those brave enough to unlock this feature. And let's not forget about the Special Wild Choice, which offers up to 6 locked wilds and fixed prices added to your winnings. I don't know about you, but I'm feeling wild just reading about all these features.</w:t>
      </w:r>
    </w:p>
    <w:p>
      <w:pPr>
        <w:pStyle w:val="Heading2"/>
      </w:pPr>
      <w:r>
        <w:t>FAQ</w:t>
      </w:r>
    </w:p>
    <w:p>
      <w:pPr>
        <w:pStyle w:val="Heading3"/>
      </w:pPr>
      <w:r>
        <w:t>What is the RTP of 6 Wild Sharks slot game?</w:t>
      </w:r>
    </w:p>
    <w:p>
      <w:r/>
      <w:r>
        <w:t>The RTP of 6 Wild Sharks slot game is 96.5%.</w:t>
      </w:r>
    </w:p>
    <w:p>
      <w:pPr>
        <w:pStyle w:val="Heading3"/>
      </w:pPr>
      <w:r>
        <w:t>What is the maximum payout of 6 Wild Sharks slot game?</w:t>
      </w:r>
    </w:p>
    <w:p>
      <w:r/>
      <w:r>
        <w:t>The maximum payout of 6 Wild Sharks slot game is 10,368x your bet.</w:t>
      </w:r>
    </w:p>
    <w:p>
      <w:pPr>
        <w:pStyle w:val="Heading3"/>
      </w:pPr>
      <w:r>
        <w:t>What is the Advanced Mode Wild Choice function?</w:t>
      </w:r>
    </w:p>
    <w:p>
      <w:r/>
      <w:r>
        <w:t>The Advanced Mode Wild Choice function allows you to place up to 6 wilds that lock on the reels in order to get a higher prize.</w:t>
      </w:r>
    </w:p>
    <w:p>
      <w:pPr>
        <w:pStyle w:val="Heading3"/>
      </w:pPr>
      <w:r>
        <w:t>What is the special feature of the free spins in 6 Wild Sharks slot game?</w:t>
      </w:r>
    </w:p>
    <w:p>
      <w:r/>
      <w:r>
        <w:t>The special feature of the free spins in 6 Wild Sharks slot game is that the player can choose the locked wilds that will remain in position for all spins.</w:t>
      </w:r>
    </w:p>
    <w:p>
      <w:pPr>
        <w:pStyle w:val="Heading3"/>
      </w:pPr>
      <w:r>
        <w:t>What is the luckiest symbol in 6 Wild Sharks slot game?</w:t>
      </w:r>
    </w:p>
    <w:p>
      <w:r/>
      <w:r>
        <w:t>The luckiest symbol in 6 Wild Sharks slot game is the surfer, which offers a 1x, 5x, 10x or 30x multiplier that turns your bet into a winning combination.</w:t>
      </w:r>
    </w:p>
    <w:p>
      <w:pPr>
        <w:pStyle w:val="Heading3"/>
      </w:pPr>
      <w:r>
        <w:t>What is the function of the wild symbol in 6 Wild Sharks slot game?</w:t>
      </w:r>
    </w:p>
    <w:p>
      <w:r/>
      <w:r>
        <w:t>The wild symbol in 6 Wild Sharks slot game has the power to replace any other symbol except the scatter.</w:t>
      </w:r>
    </w:p>
    <w:p>
      <w:pPr>
        <w:pStyle w:val="Heading3"/>
      </w:pPr>
      <w:r>
        <w:t>What is the theme of 6 Wild Sharks slot game?</w:t>
      </w:r>
    </w:p>
    <w:p>
      <w:r/>
      <w:r>
        <w:t>The theme of 6 Wild Sharks slot game is sharks and underwater life.</w:t>
      </w:r>
    </w:p>
    <w:p>
      <w:pPr>
        <w:pStyle w:val="Heading3"/>
      </w:pPr>
      <w:r>
        <w:t>Who developed 6 Wild Sharks slot game?</w:t>
      </w:r>
    </w:p>
    <w:p>
      <w:r/>
      <w:r>
        <w:t>6 Wild Sharks slot game was developed by 4ThePlayer.</w:t>
      </w:r>
    </w:p>
    <w:p>
      <w:pPr>
        <w:pStyle w:val="Heading2"/>
      </w:pPr>
      <w:r>
        <w:t>What we like</w:t>
      </w:r>
    </w:p>
    <w:p>
      <w:pPr>
        <w:pStyle w:val="ListBullet"/>
        <w:spacing w:line="240" w:lineRule="auto"/>
        <w:ind w:left="720"/>
      </w:pPr>
      <w:r/>
      <w:r>
        <w:t>Unique Wild Choice mechanics with over 14,000 possible configurations.</w:t>
      </w:r>
    </w:p>
    <w:p>
      <w:pPr>
        <w:pStyle w:val="ListBullet"/>
        <w:spacing w:line="240" w:lineRule="auto"/>
        <w:ind w:left="720"/>
      </w:pPr>
      <w:r/>
      <w:r>
        <w:t>High-quality and immersive graphics set underwater.</w:t>
      </w:r>
    </w:p>
    <w:p>
      <w:pPr>
        <w:pStyle w:val="ListBullet"/>
        <w:spacing w:line="240" w:lineRule="auto"/>
        <w:ind w:left="720"/>
      </w:pPr>
      <w:r/>
      <w:r>
        <w:t>The Advanced Mode Wild Choice function and Special Wild Choice offer frequent wins.</w:t>
      </w:r>
    </w:p>
    <w:p>
      <w:pPr>
        <w:pStyle w:val="ListBullet"/>
        <w:spacing w:line="240" w:lineRule="auto"/>
        <w:ind w:left="720"/>
      </w:pPr>
      <w:r/>
      <w:r>
        <w:t>An impressive RTP of 96.5% and a maximum payout of 10,368x the player's bet.</w:t>
      </w:r>
    </w:p>
    <w:p>
      <w:pPr>
        <w:pStyle w:val="Heading2"/>
      </w:pPr>
      <w:r>
        <w:t>What we don't like</w:t>
      </w:r>
    </w:p>
    <w:p>
      <w:pPr>
        <w:pStyle w:val="ListBullet"/>
        <w:spacing w:line="240" w:lineRule="auto"/>
        <w:ind w:left="720"/>
      </w:pPr>
      <w:r/>
      <w:r>
        <w:t>No jackpot feature or scatter payout bonus.</w:t>
      </w:r>
    </w:p>
    <w:p>
      <w:pPr>
        <w:pStyle w:val="ListBullet"/>
        <w:spacing w:line="240" w:lineRule="auto"/>
        <w:ind w:left="720"/>
      </w:pPr>
      <w:r/>
      <w:r>
        <w:t>The game is mobile-friendly but may experience lags on low-grade devices.</w:t>
      </w:r>
    </w:p>
    <w:p>
      <w:r/>
      <w:r>
        <w:rPr>
          <w:b/>
        </w:rPr>
        <w:t>Play 6 Wild Sharks for Free - Innovative Wild Choice Mechanics</w:t>
      </w:r>
    </w:p>
    <w:p>
      <w:r/>
      <w:r>
        <w:rPr>
          <w:i/>
        </w:rPr>
        <w:t>Experience 6 Wild Sharks, the first slot game with over 14,000 unique Wild Choice configurations. Play now for free and enjoy immersive graphics and impressive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