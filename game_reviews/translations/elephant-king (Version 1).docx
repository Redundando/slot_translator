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Elephant King Online Slot Game Review</w:t>
      </w:r>
    </w:p>
    <w:p>
      <w:r/>
      <w:r>
        <w:rPr>
          <w:b/>
        </w:rPr>
        <w:t>Meta description</w:t>
      </w:r>
      <w:r>
        <w:t>: Explore the beauty of African savanna with the Elephant King online slot game. Play for free and experience high potential for payouts with up to 40 winning lines.</w:t>
      </w:r>
    </w:p>
    <w:p>
      <w:pPr>
        <w:pStyle w:val="Heading2"/>
      </w:pPr>
      <w:r>
        <w:t>Visuals and Sound Effects</w:t>
      </w:r>
    </w:p>
    <w:p>
      <w:r/>
      <w:r>
        <w:t xml:space="preserve">Elephant King, set in the African savanna, is like a safari adventure without the mosquito bites. The graphics are about as elegant and refined as an elephant in a tuxedo. The symbols are colored gems and animals that are sure to make you feel like you're in the wild. You'll see rhinoceroses, antelopes, and of course, the magnificent Elephant King himself. The animations might not be the most mind-blowing you've ever seen, but they're still pleasing to the eye. It's like an old-school Disney movie, the kind you watched as a kid and still appreciate now. </w:t>
      </w:r>
    </w:p>
    <w:p>
      <w:r/>
      <w:r>
        <w:t>As for the sound effects, let's just say you won't be wishing you could hit the mute button. Unlike some other slots, the background music is not intrusive, which means you can focus on spinning those reels. But if you feel like you're missing out on all the wildlife noises of the savanna, don't worry! With a big enough win, you might just hear the victorious roar of an actual elephant king. Okay, that might be a slight exaggeration, but you get the point.</w:t>
      </w:r>
    </w:p>
    <w:p>
      <w:pPr>
        <w:pStyle w:val="Heading2"/>
      </w:pPr>
      <w:r>
        <w:t>Gameplay Elements</w:t>
      </w:r>
    </w:p>
    <w:p>
      <w:r/>
      <w:r>
        <w:t xml:space="preserve">Let me start by saying that Elephant King is one of the few games that combines both classic and innovative elements perfectly. The 5x3 grid and up to 40 winning lines offer players an exhilarating experience. </w:t>
      </w:r>
    </w:p>
    <w:p>
      <w:r/>
      <w:r>
        <w:t>But what really sets it apart is the elephant symbol. Landing it can reward you with random payouts, and if you're lucky, trigger the game's free spins mode. Personally, I would love to have an elephant as a pet too, but this is the closest I can get to fulfilling that wish.</w:t>
      </w:r>
    </w:p>
    <w:p>
      <w:r/>
      <w:r>
        <w:t xml:space="preserve"> However, be sure to keep an eye on your bet values. It is easy to get carried away and end up betting beyond your budget! I mean, if you hit a crazy winning streak, you might be able to afford that elephant as a pet after all. </w:t>
      </w:r>
    </w:p>
    <w:p>
      <w:pPr>
        <w:pStyle w:val="Heading2"/>
      </w:pPr>
      <w:r>
        <w:t>Betting and Budgeting</w:t>
      </w:r>
    </w:p>
    <w:p>
      <w:r/>
      <w:r>
        <w:t>Looking to bet big and win big? Look no further than Elephant King! This slot game offers players the chance to place high bets, with up to 40 winning lines available to score big payouts.</w:t>
      </w:r>
      <w:r>
        <w:t xml:space="preserve"> </w:t>
      </w:r>
    </w:p>
    <w:p>
      <w:r/>
      <w:r>
        <w:t>However, players should be careful not to get carried away and exceed their budget. Like any wild elephant, this game has a potential for random payouts, and it's important to keep an eye on your betting values to avoid breaking the bank.</w:t>
      </w:r>
      <w:r>
        <w:t xml:space="preserve"> </w:t>
      </w:r>
    </w:p>
    <w:p>
      <w:r/>
      <w:r>
        <w:t>But don't worry, we won't judge if you still decide to go all in. After all, if you're lucky enough to win big, you could end up trumpeting with joy like an elephant in the savannah.</w:t>
      </w:r>
    </w:p>
    <w:p>
      <w:pPr>
        <w:pStyle w:val="Heading2"/>
      </w:pPr>
      <w:r>
        <w:t>Theme</w:t>
      </w:r>
    </w:p>
    <w:p>
      <w:r/>
      <w:r>
        <w:t>Have you ever dreamed of going on a safari in Africa and seeing exotic animals up close? Well, now you can experience the beauty of this incredible continent without even leaving your living room thanks to the Elephant King slot game! This African-themed game is a real feast for the eyes and ears, featuring breathtaking graphics, stunning colors, and an immersive soundtrack that will transport you straight to the heart of the savannah.</w:t>
      </w:r>
      <w:r/>
    </w:p>
    <w:p>
      <w:r/>
      <w:r>
        <w:t xml:space="preserve">The game's attention to detail is simply incredible, with everything from the iconic African elephants that give the game its name to the smaller, more elusive creatures that you might not see on a typical safari. And of course, no African-themed game would be complete without some sparkling gems thrown in for good measure, and Elephant King definitely delivers in that department as well. </w:t>
      </w:r>
      <w:r/>
    </w:p>
    <w:p>
      <w:r/>
      <w:r>
        <w:t>So if you're tired of the same old slot games and are looking for something that not only looks and sounds amazing but is also tons of fun to play, then you simply have to try Elephant King! With each spin, you'll feel like you're discovering a new corner of Africa, complete with its own unique sights, sounds, and surprises. Who knows, you might even come face-to-face with the Elephant King himself!</w:t>
      </w:r>
    </w:p>
    <w:p>
      <w:pPr>
        <w:pStyle w:val="Heading2"/>
      </w:pPr>
      <w:r>
        <w:t>Overall Impression</w:t>
      </w:r>
    </w:p>
    <w:p>
      <w:r/>
      <w:r>
        <w:t>If you want a safari-themed slot game that combines modern graphics with classic gameplay, then Elephant King is a game you'll love. The developers at IGT have been hard at work crafting a beautifully elegant experience full of refined African style.</w:t>
      </w:r>
    </w:p>
    <w:p>
      <w:r/>
      <w:r>
        <w:t xml:space="preserve"> With a vast range of up to 40 potential winning lines throughout the game, this game promises to give you plenty of winning opportunities. Just be sure to keep an eye on your bets, or else the elephants might make off with all your winnings!</w:t>
      </w:r>
    </w:p>
    <w:p>
      <w:r/>
      <w:r>
        <w:t>And let's not forget the random payouts that keep the gameplay interesting. It's like the game is saying, "Hey, I know you're here for the chance to win big, but let's have some fun while we're at it!"</w:t>
      </w:r>
    </w:p>
    <w:p>
      <w:r/>
      <w:r>
        <w:t>In conclusion, Elephant King is a solid choice for players who love to immerse themselves in African culture and enjoy played themed slot games. So why not give it a chance? Who knows, you might end up feeling like the king of the savannah.</w:t>
      </w:r>
    </w:p>
    <w:p>
      <w:pPr>
        <w:pStyle w:val="Heading2"/>
      </w:pPr>
      <w:r>
        <w:t>FAQ</w:t>
      </w:r>
    </w:p>
    <w:p>
      <w:pPr>
        <w:pStyle w:val="Heading3"/>
      </w:pPr>
      <w:r>
        <w:t>What is Elephant King?</w:t>
      </w:r>
    </w:p>
    <w:p>
      <w:r/>
      <w:r>
        <w:t>Elephant King is an online slot game set in Africa featuring elephants as the main symbol for luck and fortune.</w:t>
      </w:r>
    </w:p>
    <w:p>
      <w:pPr>
        <w:pStyle w:val="Heading3"/>
      </w:pPr>
      <w:r>
        <w:t>What kind of graphics can players expect to see in Elephant King?</w:t>
      </w:r>
    </w:p>
    <w:p>
      <w:r/>
      <w:r>
        <w:t>The graphics of Elephant King features warm and golden colors of an African savanna sunset, with animals and gemstones as symbols.</w:t>
      </w:r>
    </w:p>
    <w:p>
      <w:pPr>
        <w:pStyle w:val="Heading3"/>
      </w:pPr>
      <w:r>
        <w:t>What is the soundtrack like for Elephant King?</w:t>
      </w:r>
    </w:p>
    <w:p>
      <w:r/>
      <w:r>
        <w:t>The soundtrack of Elephant King includes drums and sounds that won't annoy the gamers.</w:t>
      </w:r>
    </w:p>
    <w:p>
      <w:pPr>
        <w:pStyle w:val="Heading3"/>
      </w:pPr>
      <w:r>
        <w:t>What are the special features of Elephant King?</w:t>
      </w:r>
    </w:p>
    <w:p>
      <w:r/>
      <w:r>
        <w:t>One of the most enticing features of Elephant King is the chance to win random payouts, which opens up the chance to enter free spins mode.</w:t>
      </w:r>
    </w:p>
    <w:p>
      <w:pPr>
        <w:pStyle w:val="Heading3"/>
      </w:pPr>
      <w:r>
        <w:t>How can I enter the free spins mode in Elephant King?</w:t>
      </w:r>
    </w:p>
    <w:p>
      <w:r/>
      <w:r>
        <w:t>To enter the free spins mode of Elephant King, players must achieve the special elephant symbol on the game's interface, which grants a payout corresponding to the figure on a specific reel.</w:t>
      </w:r>
    </w:p>
    <w:p>
      <w:pPr>
        <w:pStyle w:val="Heading3"/>
      </w:pPr>
      <w:r>
        <w:t>What is your advice for playing Elephant King?</w:t>
      </w:r>
    </w:p>
    <w:p>
      <w:r/>
      <w:r>
        <w:t>Our advice for playing Elephant King is to enjoy all the game's special features, but to pay attention to your betting values, as these can quickly become large sums for any player's budget.</w:t>
      </w:r>
    </w:p>
    <w:p>
      <w:pPr>
        <w:pStyle w:val="Heading3"/>
      </w:pPr>
      <w:r>
        <w:t>Are there other online slots similar to Elephant King?</w:t>
      </w:r>
    </w:p>
    <w:p>
      <w:r/>
      <w:r>
        <w:t>Yes, there are several online slot games similar to Elephant King, such as Super Safari, African Dream, and King of Africa.</w:t>
      </w:r>
    </w:p>
    <w:p>
      <w:pPr>
        <w:pStyle w:val="Heading3"/>
      </w:pPr>
      <w:r>
        <w:t>What is the game grid of Elephant King like?</w:t>
      </w:r>
    </w:p>
    <w:p>
      <w:r/>
      <w:r>
        <w:t>Elephant King has a conventional 5x3 game grid with up to 40 winning lines available.</w:t>
      </w:r>
    </w:p>
    <w:p>
      <w:pPr>
        <w:pStyle w:val="Heading2"/>
      </w:pPr>
      <w:r>
        <w:t>What we like</w:t>
      </w:r>
    </w:p>
    <w:p>
      <w:pPr>
        <w:pStyle w:val="ListBullet"/>
        <w:spacing w:line="240" w:lineRule="auto"/>
        <w:ind w:left="720"/>
      </w:pPr>
      <w:r/>
      <w:r>
        <w:t>Elegant graphics and sound effects in an African savanna</w:t>
      </w:r>
    </w:p>
    <w:p>
      <w:pPr>
        <w:pStyle w:val="ListBullet"/>
        <w:spacing w:line="240" w:lineRule="auto"/>
        <w:ind w:left="720"/>
      </w:pPr>
      <w:r/>
      <w:r>
        <w:t>40 winning lines available for higher chance of hitting payout</w:t>
      </w:r>
    </w:p>
    <w:p>
      <w:pPr>
        <w:pStyle w:val="ListBullet"/>
        <w:spacing w:line="240" w:lineRule="auto"/>
        <w:ind w:left="720"/>
      </w:pPr>
      <w:r/>
      <w:r>
        <w:t>Chance to win random payouts adds an enticing element</w:t>
      </w:r>
    </w:p>
    <w:p>
      <w:pPr>
        <w:pStyle w:val="ListBullet"/>
        <w:spacing w:line="240" w:lineRule="auto"/>
        <w:ind w:left="720"/>
      </w:pPr>
      <w:r/>
      <w:r>
        <w:t>Combination of classic and innovative gameplay elements</w:t>
      </w:r>
    </w:p>
    <w:p>
      <w:pPr>
        <w:pStyle w:val="Heading2"/>
      </w:pPr>
      <w:r>
        <w:t>What we don't like</w:t>
      </w:r>
    </w:p>
    <w:p>
      <w:pPr>
        <w:pStyle w:val="ListBullet"/>
        <w:spacing w:line="240" w:lineRule="auto"/>
        <w:ind w:left="720"/>
      </w:pPr>
      <w:r/>
      <w:r>
        <w:t>Betting values can easily exceed player's budget</w:t>
      </w:r>
    </w:p>
    <w:p>
      <w:pPr>
        <w:pStyle w:val="ListBullet"/>
        <w:spacing w:line="240" w:lineRule="auto"/>
        <w:ind w:left="720"/>
      </w:pPr>
      <w:r/>
      <w:r>
        <w:t>Free spins mode challenging to achieve</w:t>
      </w:r>
    </w:p>
    <w:p>
      <w:r/>
      <w:r>
        <w:rPr>
          <w:i/>
        </w:rPr>
        <w:t>Create an image with a happy Maya warrior wearing glasses and holding a slot machine lever, surrounded by African animals such as elephants, zebras, and antelopes. The background should feature a sunset over the African savanna, with warm golden colors. The Maya warrior should appear in cartoon style, with a big smile on their face and a confident stance. The image should be eye-catching and convey a sense of fun and excitement, highlighting the game's theme of luck and fortune.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