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Itza online slot game for free now!</w:t>
      </w:r>
    </w:p>
    <w:p>
      <w:r/>
      <w:r>
        <w:rPr>
          <w:b/>
        </w:rPr>
        <w:t>Meta description</w:t>
      </w:r>
      <w:r>
        <w:t>: Read our Book of Itza online slot game review and play for free! Enjoy the amazing Aztec theme and unique gameplay mechanism of this medium-volatility game.</w:t>
      </w:r>
    </w:p>
    <w:p>
      <w:pPr>
        <w:pStyle w:val="Heading2"/>
      </w:pPr>
      <w:r>
        <w:t>GAMEPLAY MECHANICS AND FEATURES</w:t>
      </w:r>
    </w:p>
    <w:p>
      <w:r/>
      <w:r>
        <w:t xml:space="preserve">If you're looking for a unique and exciting slot game, Book of Itza by PariPlay might just be what you need. This online slot game boasts of 1,024 paylines and 5 reels, giving you plenty of opportunities to hit that juicy jackpot. Plus, there's a unique mechanism for forming combinations that you're sure to enjoy. </w:t>
      </w:r>
      <w:r/>
    </w:p>
    <w:p>
      <w:r/>
      <w:r>
        <w:t xml:space="preserve">Unlike other slot games where you win by lining up symbols in a row, Book of Itza requires you to get identical symbols on consecutive rows from left to right. This might sound a little daunting, but trust us, it's so much more fun than your average slot game. With an RTP of 96.3% and medium volatility, the game is well-balanced and gives players a chance to win big, although at a low frequency. </w:t>
      </w:r>
      <w:r/>
    </w:p>
    <w:p>
      <w:r/>
      <w:r>
        <w:t xml:space="preserve">But wait, there's more! Book of Itza also has some awesome features that make the gameplay even more exciting. For instance, landing three or more Book of Itza symbols triggers the free spins feature. This gives you a chance to spin the reels for free and increase your chances of hitting that jackpot. And if you're feeling particularly lucky, you can also take advantage of the game's gamble feature. This allows you to try and double your winnings by guessing the color or suit of a card. </w:t>
      </w:r>
      <w:r/>
    </w:p>
    <w:p>
      <w:r/>
      <w:r>
        <w:t>All in all, Book of Itza is a fantastic online slot game that offers a unique and exciting gameplay experience. So go ahead, give it a spin, and see how much you can win. Who knows, you might just hit the jackpot and become a big winner!</w:t>
      </w:r>
    </w:p>
    <w:p>
      <w:pPr>
        <w:pStyle w:val="Heading2"/>
      </w:pPr>
      <w:r>
        <w:t>Graphics and Design</w:t>
      </w:r>
    </w:p>
    <w:p>
      <w:r/>
      <w:r>
        <w:t>If you’re looking for a slot game that is visually pleasing and takes you on a journey back in time, look no further than Book of Itza! This game is all about the Aztec theme, and it does not disappoint. From the ceremonial masks to the tribal chief, every symbol in the game has been designed with incredible attention to detail, making it easy to get lost in the world of the game.</w:t>
      </w:r>
    </w:p>
    <w:p>
      <w:r/>
      <w:r>
        <w:t>The graphics in Book of Itza are clean and well-designed, but as far as PariPlay titles go, they’re a bit more subdued. However, that doesn’t mean the game is any less enjoyable - in fact, with the smooth animations and immersive sound effects, it’s easy to get lost in the game for hours.</w:t>
      </w:r>
    </w:p>
    <w:p>
      <w:r/>
      <w:r>
        <w:t>And let’s not forget about the expanding wild feature, which is one of the standout animations in the game. It’s not just great to look at, but it also helps increase your chances of a big win! Whether you’re a seasoned slot player or a newbie, the graphics and design in Book of Itza are sure to impress.</w:t>
      </w:r>
    </w:p>
    <w:p>
      <w:pPr>
        <w:pStyle w:val="Heading2"/>
      </w:pPr>
      <w:r>
        <w:t>Symbols and Payouts</w:t>
      </w:r>
    </w:p>
    <w:p>
      <w:r/>
      <w:r>
        <w:t>Are you ready to embark on a journey to uncover treasures of the ancient civilization? Look no further than Book of Itza. With the wild symbol being the most lucrative, your payout dreams could come true - and not because you spent all your money on a pyramid scheme. The Tribal Chief follows closely behind with a payout of 150x. You may feel like royalty yourself bringing home the prize of 100x with the feather crown symbol. And let's not forget about the golden mask for a payout up to 25x. But don't get too attached to those playing cards, with winnings only ranging from 11 to 15x the bet placed - that's almost like playing Go Fish with your grandma.</w:t>
      </w:r>
    </w:p>
    <w:p>
      <w:r/>
      <w:r>
        <w:t>But hold on to your hat, because what makes Book of Itza truly unique is the expanding wild feature. Watch as it takes up an entire reel, triggering the Sticky Expanded Wild Respins and the potential to increase your winnings. You may even feel like you're the one uncovering an ancient scroll filled with untold riches! And don't forget about the cherry on top - three or more scatter symbols that trigger 12 free spins. That's 12 chances to spin and win without spending a dime. Who says you can't get something for nothing?</w:t>
      </w:r>
    </w:p>
    <w:p>
      <w:pPr>
        <w:pStyle w:val="Heading2"/>
      </w:pPr>
      <w:r>
        <w:t>Variance and RTP</w:t>
      </w:r>
    </w:p>
    <w:p>
      <w:r/>
      <w:r>
        <w:t>Are you ready to take a trip to ancient Mayan civilization? Book of Itza will certainly transport you straight into the world of the Mayans. However, before embarking on this fascinating journey, let's talk about variance and RTP.</w:t>
      </w:r>
      <w:r/>
    </w:p>
    <w:p>
      <w:r/>
      <w:r>
        <w:t>If you're looking for a game with a well-balanced gameplay experience, Book of Itza should be on your radar. With an RTP of 96.3%, players have a decent chance of winning big. However, keep in mind that the volatility level is in the medium range. Be patient as it can take some time to activate all the features offered in the game.</w:t>
      </w:r>
      <w:r/>
    </w:p>
    <w:p>
      <w:r/>
      <w:r>
        <w:t>Oh, did I mention that Book of Itza boasts an exciting expanding wild feature? Yes, it surely adds to the thrill of this game. The expanding wilds can quickly skyrocket the value of each prize you win and take you on a rollercoaster of emotions. So, brace yourself, guys.</w:t>
      </w:r>
      <w:r/>
    </w:p>
    <w:p>
      <w:r/>
      <w:r>
        <w:t>However, experienced players who are always on the lookout for more significant prizes may find the game less appealing. But hey, don't let that discourage you from giving it a chance. Who knows, maybe the Mayan gods will bless you with hefty rewards.</w:t>
      </w:r>
    </w:p>
    <w:p>
      <w:pPr>
        <w:pStyle w:val="Heading2"/>
      </w:pPr>
      <w:r>
        <w:t>Overall Experience and Suitability for Different Player Levels</w:t>
      </w:r>
    </w:p>
    <w:p>
      <w:r/>
      <w:r>
        <w:t xml:space="preserve">Are you a beginner in the world of online betting? Look no further than Book of Itza! This slot game is perfect for those who are just starting out. The game design is well thought out and easy to navigate, making it simple for anyone to start playing and enjoying themselves. While it may take a little bit to explore all of the different features, the medium volatility means there is a nice balance between smaller and bigger wins. </w:t>
      </w:r>
      <w:r>
        <w:t xml:space="preserve"> </w:t>
      </w:r>
    </w:p>
    <w:p>
      <w:r/>
      <w:r>
        <w:t>Experienced players may find the game a bit less appealing compared to other games if they are looking for large payouts. However, if you're an experienced player looking for a thrilling and exciting experience, then the expanding wild feature is one that will keep you on the edge of your seat!</w:t>
      </w:r>
      <w:r>
        <w:t xml:space="preserve"> </w:t>
      </w:r>
    </w:p>
    <w:p>
      <w:r/>
      <w:r>
        <w:t>Overall, Book of Itza is a great choice for beginners and experienced players alike. It's easy to understand and play, but also has features that keep the game fresh and exciting. Just don't let the ancient Mayan gods have too much control over your winnings - they can get quite picky!</w:t>
      </w:r>
    </w:p>
    <w:p>
      <w:pPr>
        <w:pStyle w:val="Heading2"/>
      </w:pPr>
      <w:r>
        <w:t>FAQ</w:t>
      </w:r>
    </w:p>
    <w:p>
      <w:pPr>
        <w:pStyle w:val="Heading3"/>
      </w:pPr>
      <w:r>
        <w:t>What is the structure of Book of Itza slot?</w:t>
      </w:r>
    </w:p>
    <w:p>
      <w:r/>
      <w:r>
        <w:t>Book of Itza has 5 reels and 4 rows with 1,024 different ways to win.</w:t>
      </w:r>
    </w:p>
    <w:p>
      <w:pPr>
        <w:pStyle w:val="Heading3"/>
      </w:pPr>
      <w:r>
        <w:t>What is the RTP of Book of Itza slot?</w:t>
      </w:r>
    </w:p>
    <w:p>
      <w:r/>
      <w:r>
        <w:t>The RTP of Book of Itza is 96.3%.</w:t>
      </w:r>
    </w:p>
    <w:p>
      <w:pPr>
        <w:pStyle w:val="Heading3"/>
      </w:pPr>
      <w:r>
        <w:t>What is the volatility of Book of Itza slot?</w:t>
      </w:r>
    </w:p>
    <w:p>
      <w:r/>
      <w:r>
        <w:t>The volatility of Book of Itza is medium.</w:t>
      </w:r>
    </w:p>
    <w:p>
      <w:pPr>
        <w:pStyle w:val="Heading3"/>
      </w:pPr>
      <w:r>
        <w:t>What are the most lucrative symbols in Book of Itza slot?</w:t>
      </w:r>
    </w:p>
    <w:p>
      <w:r/>
      <w:r>
        <w:t>The wild symbol returns 200 times the total bet followed by the tribal chief symbol valued at 150x, feather crown at 100x, and golden mask at 25x.</w:t>
      </w:r>
    </w:p>
    <w:p>
      <w:pPr>
        <w:pStyle w:val="Heading3"/>
      </w:pPr>
      <w:r>
        <w:t>What is the special functionality of the wild symbol in Book of Itza slot?</w:t>
      </w:r>
    </w:p>
    <w:p>
      <w:r/>
      <w:r>
        <w:t>The wild symbol can activate the Sticky Expanded Wild Respins feature by covering an entire reel.</w:t>
      </w:r>
    </w:p>
    <w:p>
      <w:pPr>
        <w:pStyle w:val="Heading3"/>
      </w:pPr>
      <w:r>
        <w:t>How can I activate free spins in Book of Itza slot?</w:t>
      </w:r>
    </w:p>
    <w:p>
      <w:r/>
      <w:r>
        <w:t>You can activate 12 free spins in Book of Itza slot by finding 3 or more scatter symbols.</w:t>
      </w:r>
    </w:p>
    <w:p>
      <w:pPr>
        <w:pStyle w:val="Heading3"/>
      </w:pPr>
      <w:r>
        <w:t>Is Book of Itza slot suitable for beginners?</w:t>
      </w:r>
    </w:p>
    <w:p>
      <w:r/>
      <w:r>
        <w:t>Yes, Book of Itza slot is a valid slot to try even if you have little experience in online betting.</w:t>
      </w:r>
    </w:p>
    <w:p>
      <w:pPr>
        <w:pStyle w:val="Heading3"/>
      </w:pPr>
      <w:r>
        <w:t>What is the highest point of luck in Book of Itza slot?</w:t>
      </w:r>
    </w:p>
    <w:p>
      <w:r/>
      <w:r>
        <w:t>The highest point of luck in Book of Itza slot is represented by the expanding wild, which can skyrocket the value of each prize.</w:t>
      </w:r>
    </w:p>
    <w:p>
      <w:pPr>
        <w:pStyle w:val="Heading2"/>
      </w:pPr>
      <w:r>
        <w:t>What we like</w:t>
      </w:r>
    </w:p>
    <w:p>
      <w:pPr>
        <w:pStyle w:val="ListBullet"/>
        <w:spacing w:line="240" w:lineRule="auto"/>
        <w:ind w:left="720"/>
      </w:pPr>
      <w:r/>
      <w:r>
        <w:t>Unique gameplay mechanism for forming combinations</w:t>
      </w:r>
    </w:p>
    <w:p>
      <w:pPr>
        <w:pStyle w:val="ListBullet"/>
        <w:spacing w:line="240" w:lineRule="auto"/>
        <w:ind w:left="720"/>
      </w:pPr>
      <w:r/>
      <w:r>
        <w:t>Well-executed Aztec theme</w:t>
      </w:r>
    </w:p>
    <w:p>
      <w:pPr>
        <w:pStyle w:val="ListBullet"/>
        <w:spacing w:line="240" w:lineRule="auto"/>
        <w:ind w:left="720"/>
      </w:pPr>
      <w:r/>
      <w:r>
        <w:t>Smooth and enjoyable animations including expanding wild feature</w:t>
      </w:r>
    </w:p>
    <w:p>
      <w:pPr>
        <w:pStyle w:val="ListBullet"/>
        <w:spacing w:line="240" w:lineRule="auto"/>
        <w:ind w:left="720"/>
      </w:pPr>
      <w:r/>
      <w:r>
        <w:t>Medium volatility and well-balanced gameplay</w:t>
      </w:r>
    </w:p>
    <w:p>
      <w:pPr>
        <w:pStyle w:val="Heading2"/>
      </w:pPr>
      <w:r>
        <w:t>What we don't like</w:t>
      </w:r>
    </w:p>
    <w:p>
      <w:pPr>
        <w:pStyle w:val="ListBullet"/>
        <w:spacing w:line="240" w:lineRule="auto"/>
        <w:ind w:left="720"/>
      </w:pPr>
      <w:r/>
      <w:r>
        <w:t>May take time to activate all features</w:t>
      </w:r>
    </w:p>
    <w:p>
      <w:pPr>
        <w:pStyle w:val="ListBullet"/>
        <w:spacing w:line="240" w:lineRule="auto"/>
        <w:ind w:left="720"/>
      </w:pPr>
      <w:r/>
      <w:r>
        <w:t>Less appealing to experienced players looking for more significant payouts</w:t>
      </w:r>
    </w:p>
    <w:p>
      <w:r/>
      <w:r>
        <w:rPr>
          <w:i/>
        </w:rPr>
        <w:t>Prompt: Create a feature image for "Book of Itza" that showcases the happy Maya warrior with glasses in a cartoon style. The image should feature the warrior standing in front of an ancient temple, holding the titular Book of Itza. The temple should have Aztec designs and symbols, and the background should be vibrant and colorful. The warrior should have a big smile on his face and eye-catching details such as feathered headdress and intricate tattoos. The image should convey the excitement and adventure of playing the slot game while highlighting the Aztec theme and the expanding wild feature represented by the Book of Itza.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