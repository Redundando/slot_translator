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Before Time Runs Out for Free | Slot Game Review</w:t>
      </w:r>
    </w:p>
    <w:p>
      <w:r/>
      <w:r>
        <w:rPr>
          <w:b/>
        </w:rPr>
        <w:t>Meta description</w:t>
      </w:r>
      <w:r>
        <w:t>: Discover the pros and cons of Before Time Runs Out, an online slot game with a Middle Eastern theme. Play for free and enjoy randomly awarded jackpots.</w:t>
      </w:r>
    </w:p>
    <w:p>
      <w:pPr>
        <w:pStyle w:val="Heading2"/>
      </w:pPr>
      <w:r>
        <w:t>Experience Magic with Before Time Runs Out Slot Game</w:t>
      </w:r>
    </w:p>
    <w:p>
      <w:r/>
      <w:r>
        <w:t>Habanero's Before Time Runs Out slot game is a thrilling and magical experience that transports you to the world of flying carpets and genies. The game is set against a backdrop of mystical ruins and the reels are adorned with symbols from Arabian Nights.</w:t>
      </w:r>
    </w:p>
    <w:p>
      <w:r/>
      <w:r>
        <w:t>As you spin the reels, the game's signature tune plays in the background, making you feel like you're on an adventure to find hidden treasures. And speaking of treasures, the game's top payout is 5,000 times the bet - now that's what we call a genie-us prize!</w:t>
      </w:r>
    </w:p>
    <w:p>
      <w:r/>
      <w:r>
        <w:t>One of the most exciting features of this slot game is the bonus round. Landing three or more genie symbols triggers the bonus round, where you get to choose from three lamps to win up to 20 free spins. It's like rubbing the genie's lamp and getting your wish granted!</w:t>
      </w:r>
    </w:p>
    <w:p>
      <w:r/>
      <w:r>
        <w:t>Before Time Runs Out is an excellent game for both beginners and experienced players. The game's intuitive interface makes it easy to understand the different features and the high-quality graphics transport you to another realm. Whether you're a fan of the Arabian Nights or just enjoy good slot games, this one definitely deserves a spin!</w:t>
      </w:r>
    </w:p>
    <w:p>
      <w:pPr>
        <w:pStyle w:val="Heading2"/>
      </w:pPr>
      <w:r>
        <w:t>Gameplay and Bonuses</w:t>
      </w:r>
    </w:p>
    <w:p>
      <w:r/>
      <w:r>
        <w:t>Are you ready to go on a journey through time and rack up some serious coins? Then Before Time Runs Out is the online slot game for you! This game packs a punch with its 5 reels and 4 rows, offering players 15 fixed paylines to win big on. Don’t let the ticking clock stress you out, with every spin a part of your bet is added to the jackpot, which could be yours at any moment with a random award. Just remember to breathe, okay?</w:t>
      </w:r>
    </w:p>
    <w:p>
      <w:r/>
      <w:r>
        <w:t>The regular symbols in the game are pretty standard, with copper, silver, and gold coins serving as the lower ones and scimitars, viziers, princes, and princesses making up your higher symbols. If you hit the prince or vizier symbols, you’re in for a real treat with duels that can transform regular symbols into valuable Wilds. Have you ever seen a prince and a vizier go at it? Let’s just say that this is one fight you won’t want to miss!</w:t>
      </w:r>
    </w:p>
    <w:p>
      <w:r/>
      <w:r>
        <w:t>The Wild symbol in Before Time Runs Out is something of a hero, coming to save the day by replacing every symbol except the special ones. But wait, there’s more! The Scatter symbol is your ticket to up to 50 free spins! That’s right, you could win more free spins than the amount of times you’ve forgotten your own age. Trust us, it’s a lot.</w:t>
      </w:r>
    </w:p>
    <w:p>
      <w:r/>
      <w:r>
        <w:t>So, what are you waiting for? Jump into Before Time Runs Out and see if you can beat the clock and win big! Just remember to always play responsibly, unless you want to end up as the next character in this slot game!</w:t>
      </w:r>
    </w:p>
    <w:p>
      <w:pPr>
        <w:pStyle w:val="Heading2"/>
      </w:pPr>
      <w:r>
        <w:t>THEME AND GRAPHICS</w:t>
      </w:r>
    </w:p>
    <w:p>
      <w:r/>
      <w:r>
        <w:t>If you're looking for a casino game that will transport you to a magical, Middle Eastern fantasy land, Before Time Runs Out is the perfect slot for you. With a stunning backdrop of an oriental palace visible outside a princely room, the graphics of this game are simply breathtaking. Plus, the foreground grid is designed in a decorative frame and features symbols that are beautifully cartoonish, yet still packed with detail.</w:t>
      </w:r>
    </w:p>
    <w:p>
      <w:r/>
      <w:r>
        <w:t>As for the soundtrack, it really immerses you in the world of oriental culture. You'll hear all sorts of instruments, from the sitar to the darbuka. We won't blame you if you find yourself wanting to dance along!</w:t>
      </w:r>
    </w:p>
    <w:p>
      <w:r/>
      <w:r>
        <w:t xml:space="preserve"> So, if you're up for adventure in a land of enormous treasures, beautiful princesses, and magical genies, then Before Time Runs Out is the perfect online casino game for you.</w:t>
      </w:r>
    </w:p>
    <w:p>
      <w:pPr>
        <w:pStyle w:val="Heading2"/>
      </w:pPr>
      <w:r>
        <w:t>GET READY TO HIT THE JACKPOT WITH BEFORE TIME RUNS OUT!</w:t>
      </w:r>
    </w:p>
    <w:p>
      <w:r/>
      <w:r>
        <w:t>If you're looking for a slot game with a thrilling jackpot, Before Time Runs Out is one to check out. The jackpot in this game is randomly awarded and steadily increases with every spin. So, who knows - maybe lady luck will be on your side and you'll hit the jackpot before time runs out!</w:t>
      </w:r>
      <w:r/>
    </w:p>
    <w:p>
      <w:r/>
      <w:r>
        <w:t>But it's not just the jackpot that makes Before Time Runs Out such an exciting game to play. The Return to Player (RTP) in this game is above average for online slots, clocking in at a solid 96.72%. That means you're more likely to get some decent wins and keep playing for longer. Who said you needed to be a time traveler to win big?</w:t>
      </w:r>
      <w:r/>
    </w:p>
    <w:p>
      <w:r/>
      <w:r>
        <w:t>So, if you're looking for a game that's both fun to play and potentially lucrative, Before Time Runs Out is the one for you. It's time to spin those reels and see where they take you!</w:t>
      </w:r>
    </w:p>
    <w:p>
      <w:pPr>
        <w:pStyle w:val="Heading2"/>
      </w:pPr>
      <w:r>
        <w:t>Winning Big in Before Time Runs Out</w:t>
      </w:r>
    </w:p>
    <w:p>
      <w:r/>
      <w:r>
        <w:t xml:space="preserve">If you're on the hunt for a new online slot game to try your luck with, look no further than Before Time Runs Out. The game is perfect for beginners and seasoned players alike, with 15 fixed paylines that make it easy to understand how to win big! </w:t>
      </w:r>
    </w:p>
    <w:p>
      <w:r/>
      <w:r>
        <w:t xml:space="preserve"> Matching symbols horizontally and vertically is the key to success in Before Time Runs Out. Each symbol has its own unique payout value, with copper, silver, and gold coins being the lower-value icons. If you're lucky enough to land the higher-value symbols, such as the scimitar or the prince and princess, you're in for some serious coin! </w:t>
      </w:r>
    </w:p>
    <w:p>
      <w:r/>
      <w:r>
        <w:t xml:space="preserve">But that's not all - the game offers some exciting features that you won't find in every slot machine. One of our favorites is the duels triggered by the prince and vizier symbols. These unique features allow you to transform regular symbols into Wild symbols, giving you even more chances to win big. </w:t>
      </w:r>
    </w:p>
    <w:p>
      <w:r/>
      <w:r>
        <w:t xml:space="preserve"> And who doesn't love free spins? Luckily, Before Time Runs Out offers up to 50 free spins with the Scatter symbol. Keep an eye out for this icon, as it could be your key to hitting the jackpot!</w:t>
      </w:r>
    </w:p>
    <w:p>
      <w:r/>
      <w:r>
        <w:t>So what are you waiting for? Give Before Time Runs Out a spin and see if your lucky streak can withstand the test of time!</w:t>
      </w:r>
    </w:p>
    <w:p>
      <w:pPr>
        <w:pStyle w:val="Heading2"/>
      </w:pPr>
      <w:r>
        <w:t>FAQ</w:t>
      </w:r>
    </w:p>
    <w:p>
      <w:pPr>
        <w:pStyle w:val="Heading3"/>
      </w:pPr>
      <w:r>
        <w:t>What is Before Time Runs Out?</w:t>
      </w:r>
    </w:p>
    <w:p>
      <w:r/>
      <w:r>
        <w:t>Before Time Runs Out is a slot game produced by Habanero, which immerses the player in an atmosphere inspired by the fairy tales of One Thousand and One Nights.</w:t>
      </w:r>
    </w:p>
    <w:p>
      <w:pPr>
        <w:pStyle w:val="Heading3"/>
      </w:pPr>
      <w:r>
        <w:t>What type of grid does Before Time Runs Out have?</w:t>
      </w:r>
    </w:p>
    <w:p>
      <w:r/>
      <w:r>
        <w:t>The game features a 5-reel and 4-row grid, in which you can win by creating winning combinations both horizontally and vertically.</w:t>
      </w:r>
    </w:p>
    <w:p>
      <w:pPr>
        <w:pStyle w:val="Heading3"/>
      </w:pPr>
      <w:r>
        <w:t>How many paylines are there in Before Time Runs Out?</w:t>
      </w:r>
    </w:p>
    <w:p>
      <w:r/>
      <w:r>
        <w:t>The game has a total of 15 fixed lines.</w:t>
      </w:r>
    </w:p>
    <w:p>
      <w:pPr>
        <w:pStyle w:val="Heading3"/>
      </w:pPr>
      <w:r>
        <w:t>What is the cost of each token in Before Time Runs Out?</w:t>
      </w:r>
    </w:p>
    <w:p>
      <w:r/>
      <w:r>
        <w:t>The cost of each token ranges from €0.01 to €20.00.</w:t>
      </w:r>
    </w:p>
    <w:p>
      <w:pPr>
        <w:pStyle w:val="Heading3"/>
      </w:pPr>
      <w:r>
        <w:t>What is the RTP of Before Time Runs Out?</w:t>
      </w:r>
    </w:p>
    <w:p>
      <w:r/>
      <w:r>
        <w:t>The RTP is 96.72%.</w:t>
      </w:r>
    </w:p>
    <w:p>
      <w:pPr>
        <w:pStyle w:val="Heading3"/>
      </w:pPr>
      <w:r>
        <w:t>What are the regular symbols in Before Time Runs Out?</w:t>
      </w:r>
    </w:p>
    <w:p>
      <w:r/>
      <w:r>
        <w:t>There are 7 regular symbols, which range from copper, silver, and gold coins to the scimitar, the vizier, the prince, and the princess.</w:t>
      </w:r>
    </w:p>
    <w:p>
      <w:pPr>
        <w:pStyle w:val="Heading3"/>
      </w:pPr>
      <w:r>
        <w:t>What are the special symbols in Before Time Runs Out?</w:t>
      </w:r>
    </w:p>
    <w:p>
      <w:r/>
      <w:r>
        <w:t>The Wild symbol replaces all symbols except for the specials, while the Scatter symbol rewards the player with a number of free spins ranging from 10 to 50.</w:t>
      </w:r>
    </w:p>
    <w:p>
      <w:pPr>
        <w:pStyle w:val="Heading3"/>
      </w:pPr>
      <w:r>
        <w:t>What bonuses are available in Before Time Runs Out?</w:t>
      </w:r>
    </w:p>
    <w:p>
      <w:r/>
      <w:r>
        <w:t>Before Time Runs Out offers a high number of bonuses, including duels between the prince and the vizier, the possibility to transform regular symbols into Wild, a jackpot, and extra spins.</w:t>
      </w:r>
    </w:p>
    <w:p>
      <w:pPr>
        <w:pStyle w:val="Heading2"/>
      </w:pPr>
      <w:r>
        <w:t>What we like</w:t>
      </w:r>
    </w:p>
    <w:p>
      <w:pPr>
        <w:pStyle w:val="ListBullet"/>
        <w:spacing w:line="240" w:lineRule="auto"/>
        <w:ind w:left="720"/>
      </w:pPr>
      <w:r/>
      <w:r>
        <w:t>Randomly awarded jackpot</w:t>
      </w:r>
    </w:p>
    <w:p>
      <w:pPr>
        <w:pStyle w:val="ListBullet"/>
        <w:spacing w:line="240" w:lineRule="auto"/>
        <w:ind w:left="720"/>
      </w:pPr>
      <w:r/>
      <w:r>
        <w:t>Above-average RTP (96.72%)</w:t>
      </w:r>
    </w:p>
    <w:p>
      <w:pPr>
        <w:pStyle w:val="ListBullet"/>
        <w:spacing w:line="240" w:lineRule="auto"/>
        <w:ind w:left="720"/>
      </w:pPr>
      <w:r/>
      <w:r>
        <w:t>Interesting theme with Middle Eastern influence</w:t>
      </w:r>
    </w:p>
    <w:p>
      <w:pPr>
        <w:pStyle w:val="ListBullet"/>
        <w:spacing w:line="240" w:lineRule="auto"/>
        <w:ind w:left="720"/>
      </w:pPr>
      <w:r/>
      <w:r>
        <w:t>Duel feature can create more Wild symbols</w:t>
      </w:r>
    </w:p>
    <w:p>
      <w:pPr>
        <w:pStyle w:val="Heading2"/>
      </w:pPr>
      <w:r>
        <w:t>What we don't like</w:t>
      </w:r>
    </w:p>
    <w:p>
      <w:pPr>
        <w:pStyle w:val="ListBullet"/>
        <w:spacing w:line="240" w:lineRule="auto"/>
        <w:ind w:left="720"/>
      </w:pPr>
      <w:r/>
      <w:r>
        <w:t>Small number of paylines (15)</w:t>
      </w:r>
    </w:p>
    <w:p>
      <w:pPr>
        <w:pStyle w:val="ListBullet"/>
        <w:spacing w:line="240" w:lineRule="auto"/>
        <w:ind w:left="720"/>
      </w:pPr>
      <w:r/>
      <w:r>
        <w:t>No progressive jackpot feature</w:t>
      </w:r>
    </w:p>
    <w:p>
      <w:r/>
      <w:r>
        <w:rPr>
          <w:i/>
        </w:rPr>
        <w:t>Prompt: Create a feature image for the game "Before Time Runs Out" that portrays a happy Maya warrior with glasses in a cartoon style. To capture the essence of the game, the warrior should be surrounded by elements of oriental culture, such as a scimitar, a palace, and an hourglass. The image should be bright and colorful, with a starry sky in the background and swirls like on the game's console frame. Ensure the image depicts excitement, adventure, and offers a glimpse of the fantasy world the game creates.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