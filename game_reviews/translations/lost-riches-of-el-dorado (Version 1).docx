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Riches of El Dorado for Free</w:t>
      </w:r>
    </w:p>
    <w:p>
      <w:pPr>
        <w:pStyle w:val="Heading2"/>
      </w:pPr>
      <w:r>
        <w:t>Gameplay Elements</w:t>
      </w:r>
    </w:p>
    <w:p>
      <w:r/>
      <w:r>
        <w:t>Prepare to venture into the deep jungles of El Dorado with this thrilling online slot game! Lost Riches of El Dorado boasts 5 reels and 10 paylines, providing players with ample opportunities to hit the jackpot and strike gold.</w:t>
      </w:r>
    </w:p>
    <w:p>
      <w:r/>
      <w:r>
        <w:t>Match at least 3 symbols on a payline to claim your prize and advance through the game's exciting levels. With crisp graphics and intuitive gameplay, this slot game is sure to keep you on the edge of your seat.</w:t>
      </w:r>
    </w:p>
    <w:p>
      <w:pPr>
        <w:pStyle w:val="Heading2"/>
      </w:pPr>
      <w:r>
        <w:t>Betting Range: You Don't Need to Rob El Dorado to Play</w:t>
      </w:r>
    </w:p>
    <w:p>
      <w:r/>
      <w:r>
        <w:t>Lost Riches of El Dorado is the perfect game for the humble gambler, with a betting range that won't break the bank. Whether you're a penny-pincher or a high roller, you'll find a comfortable stake to play with, starting at just €0.10 and maxing out at €20 per spin. But don't let the low risk fool you. This game still packs a punch, paying out a potential of 10,000x your bet amount. So, go ahead and explore the lost city, just make sure your bets are in check before you uncover those golden riches!</w:t>
      </w:r>
    </w:p>
    <w:p>
      <w:pPr>
        <w:pStyle w:val="Heading2"/>
      </w:pPr>
      <w:r>
        <w:t>Game Graphics and Theme</w:t>
      </w:r>
    </w:p>
    <w:p>
      <w:r/>
      <w:r>
        <w:t>If you're looking to discover some lost treasures, Lost Riches of Eldorado is the perfect slot game for you! This game will transport you to the city of gold - El Dorado, with its adventurous theme and magnificent graphics setting the tone for a truly exciting experience. The reels sit against the backdrop of two pyramids, and the city of gold itself, setting the scene for a once-in-a-lifetime adventure.</w:t>
      </w:r>
    </w:p>
    <w:p>
      <w:r/>
      <w:r>
        <w:t>Not only are the graphics of excellent quality, but the symbols are also a sight to behold. You'll find standard symbols alongside special ones in the form of treasure items like a gold coin, a statue, a chest full of treasures, and an explorer. The best part? There's a special symbol that serves as both a Wild and a Scatter - a book. The symbolism is obvious - you're about to write your very own adventure story!</w:t>
      </w:r>
    </w:p>
    <w:p>
      <w:pPr>
        <w:pStyle w:val="Heading2"/>
      </w:pPr>
      <w:r>
        <w:t>Lost Riches of El Dorado Features: Riches Beyond Your Wildest Dreams</w:t>
      </w:r>
    </w:p>
    <w:p>
      <w:r/>
      <w:r>
        <w:t>Lost Riches of El Dorado is like a treasure trove of exciting features. You'll be hooked from the first spin with its free spin feature that can earn you up to 10 free spins when three or more Wild/Scatter symbols appear at once. And if two Scatters pop up, you'll also trigger the Cash Bonus feature and win big with an instant cash prize.</w:t>
      </w:r>
    </w:p>
    <w:p>
      <w:r/>
      <w:r>
        <w:t>Take your game to the next level with Lost Riches of El Dorado's Gamble feature. After each win in the base game, guess the suit or color of a card to win an incredible prize. Feeling super lucky? Enable the Super Stake feature to double your bet and increase the chance of activating free spins.</w:t>
      </w:r>
    </w:p>
    <w:p>
      <w:r/>
      <w:r>
        <w:t>If that's not enough, you can even purchase your chance for riches with Lost Riches of El Dorado's buy feature. Just pay 80x your bet amount to snag those elusive free spins. So come on and join the treasure hunt – there's no telling how rich you could get!</w:t>
      </w:r>
    </w:p>
    <w:p>
      <w:pPr>
        <w:pStyle w:val="Heading2"/>
      </w:pPr>
      <w:r>
        <w:t>Final Verdict: Lost Riches, Found Fun</w:t>
      </w:r>
    </w:p>
    <w:p>
      <w:r/>
      <w:r>
        <w:t xml:space="preserve">Get ready to embark on an epic journey with Lost Riches of El Dorado. This adventure-themed slot game is a real treasure trove of fun. The graphics are engaging and will transport you to the mythical land of El Dorado. </w:t>
      </w:r>
    </w:p>
    <w:p>
      <w:r/>
      <w:r>
        <w:t xml:space="preserve">Not sure where to start with your bets? No problem! The range of bets is suitable for beginners, so you don't have to be an experienced explorer to enjoy the game! </w:t>
      </w:r>
    </w:p>
    <w:p>
      <w:r/>
      <w:r>
        <w:t xml:space="preserve">And the potential rewards? They're practically golden! You could win up to 10,000 times your bet amount. That's like finding a treasure chest full of gold coins! </w:t>
      </w:r>
    </w:p>
    <w:p>
      <w:r/>
      <w:r>
        <w:t xml:space="preserve">Lost Riches of El Dorado is also packed with features that will keep you entertained. From the free spin feature to the cash bonus feature, you'll never run out of ways to increase your riches. Feeling lucky? The gamble feature allows you to take a chance and potentially double your winnings! And for the real high rollers out there, the super stake feature will make sure that the rich rewards keep rolling in. </w:t>
      </w:r>
    </w:p>
    <w:p>
      <w:r/>
      <w:r>
        <w:t>Overall, Lost Riches of El Dorado is the perfect choice for any player who is looking for a thrilling adventure and big rewards. You'll feel like a real explorer as you search for the golden riches of El Dorado. So what are you waiting for? Start spinning those reels and see if you can strike gold!</w:t>
      </w:r>
    </w:p>
    <w:p>
      <w:pPr>
        <w:pStyle w:val="Heading2"/>
      </w:pPr>
      <w:r>
        <w:t>FAQ</w:t>
      </w:r>
    </w:p>
    <w:p>
      <w:pPr>
        <w:pStyle w:val="Heading3"/>
      </w:pPr>
      <w:r>
        <w:t>How many paylines does the Lost Riches of El Dorado slot have?</w:t>
      </w:r>
    </w:p>
    <w:p>
      <w:r/>
      <w:r>
        <w:t>The Lost Riches of El Dorado slot has 10 paylines.</w:t>
      </w:r>
    </w:p>
    <w:p>
      <w:pPr>
        <w:pStyle w:val="Heading3"/>
      </w:pPr>
      <w:r>
        <w:t>What is the maximum bet amount in Lost Riches of El Dorado?</w:t>
      </w:r>
    </w:p>
    <w:p>
      <w:r/>
      <w:r>
        <w:t>The maximum bet amount in Lost Riches of El Dorado is €20 per spin.</w:t>
      </w:r>
    </w:p>
    <w:p>
      <w:pPr>
        <w:pStyle w:val="Heading3"/>
      </w:pPr>
      <w:r>
        <w:t>What is the minimum bet amount in Lost Riches of El Dorado?</w:t>
      </w:r>
    </w:p>
    <w:p>
      <w:r/>
      <w:r>
        <w:t>The minimum bet amount in Lost Riches of El Dorado is €0.10 per spin.</w:t>
      </w:r>
    </w:p>
    <w:p>
      <w:pPr>
        <w:pStyle w:val="Heading3"/>
      </w:pPr>
      <w:r>
        <w:t>What is the maximum payout in Lost Riches of El Dorado?</w:t>
      </w:r>
    </w:p>
    <w:p>
      <w:r/>
      <w:r>
        <w:t>The maximum payout in Lost Riches of El Dorado is 10,000x the bet amount.</w:t>
      </w:r>
    </w:p>
    <w:p>
      <w:pPr>
        <w:pStyle w:val="Heading3"/>
      </w:pPr>
      <w:r>
        <w:t>Does Lost Riches of El Dorado have a free spin feature?</w:t>
      </w:r>
    </w:p>
    <w:p>
      <w:r/>
      <w:r>
        <w:t>Yes, Lost Riches of El Dorado has a free spin feature that is triggered by getting 3 or more Wild/Scatter symbols.</w:t>
      </w:r>
    </w:p>
    <w:p>
      <w:pPr>
        <w:pStyle w:val="Heading3"/>
      </w:pPr>
      <w:r>
        <w:t>What is the bonus purchase feature in Lost Riches of El Dorado?</w:t>
      </w:r>
    </w:p>
    <w:p>
      <w:r/>
      <w:r>
        <w:t>The bonus purchase feature in Lost Riches of El Dorado allows players to purchase Free Spins by paying 80x their bet amount.</w:t>
      </w:r>
    </w:p>
    <w:p>
      <w:pPr>
        <w:pStyle w:val="Heading3"/>
      </w:pPr>
      <w:r>
        <w:t>Can players increase their chances of activating Free Spins in Lost Riches of El Dorado?</w:t>
      </w:r>
    </w:p>
    <w:p>
      <w:r/>
      <w:r>
        <w:t>Yes, players can double their bet and increase their chances of activating Free Spins through the Super Stake feature.</w:t>
      </w:r>
    </w:p>
    <w:p>
      <w:pPr>
        <w:pStyle w:val="Heading3"/>
      </w:pPr>
      <w:r>
        <w:t>Does Lost Riches of El Dorado have a gamble feature?</w:t>
      </w:r>
    </w:p>
    <w:p>
      <w:r/>
      <w:r>
        <w:t>Yes, Lost Riches of El Dorado has a gamble feature that allows players to double their winnings by guessing the suit or color of a card.</w:t>
      </w:r>
    </w:p>
    <w:p>
      <w:pPr>
        <w:pStyle w:val="Heading2"/>
      </w:pPr>
      <w:r>
        <w:t>What we like</w:t>
      </w:r>
    </w:p>
    <w:p>
      <w:pPr>
        <w:pStyle w:val="ListBullet"/>
        <w:spacing w:line="240" w:lineRule="auto"/>
        <w:ind w:left="720"/>
      </w:pPr>
      <w:r/>
      <w:r>
        <w:t>Engaging adventure theme</w:t>
      </w:r>
    </w:p>
    <w:p>
      <w:pPr>
        <w:pStyle w:val="ListBullet"/>
        <w:spacing w:line="240" w:lineRule="auto"/>
        <w:ind w:left="720"/>
      </w:pPr>
      <w:r/>
      <w:r>
        <w:t>Excellent graphics</w:t>
      </w:r>
    </w:p>
    <w:p>
      <w:pPr>
        <w:pStyle w:val="ListBullet"/>
        <w:spacing w:line="240" w:lineRule="auto"/>
        <w:ind w:left="720"/>
      </w:pPr>
      <w:r/>
      <w:r>
        <w:t>Wide range of betting options</w:t>
      </w:r>
    </w:p>
    <w:p>
      <w:pPr>
        <w:pStyle w:val="ListBullet"/>
        <w:spacing w:line="240" w:lineRule="auto"/>
        <w:ind w:left="720"/>
      </w:pPr>
      <w:r/>
      <w:r>
        <w:t>Exciting bonus features</w:t>
      </w:r>
    </w:p>
    <w:p>
      <w:pPr>
        <w:pStyle w:val="Heading2"/>
      </w:pPr>
      <w:r>
        <w:t>What we don't like</w:t>
      </w:r>
    </w:p>
    <w:p>
      <w:pPr>
        <w:pStyle w:val="ListBullet"/>
        <w:spacing w:line="240" w:lineRule="auto"/>
        <w:ind w:left="720"/>
      </w:pPr>
      <w:r/>
      <w:r>
        <w:t>Purchasing free spins can be expensive</w:t>
      </w:r>
    </w:p>
    <w:p>
      <w:pPr>
        <w:pStyle w:val="ListBullet"/>
        <w:spacing w:line="240" w:lineRule="auto"/>
        <w:ind w:left="720"/>
      </w:pPr>
      <w:r/>
      <w:r>
        <w:t>Limited number of paylines</w:t>
      </w:r>
    </w:p>
    <w:p>
      <w:r/>
      <w:r>
        <w:rPr>
          <w:b/>
        </w:rPr>
        <w:t>Play Lost Riches of El Dorado for Free</w:t>
      </w:r>
    </w:p>
    <w:p>
      <w:r/>
      <w:r>
        <w:rPr>
          <w:i/>
        </w:rPr>
        <w:t>Read our review of Lost Riches of El Dorado and play this exciting adventure-themed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