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Limbo Cat Free: Review of Unique Slot Game</w:t>
      </w:r>
    </w:p>
    <w:p>
      <w:pPr>
        <w:pStyle w:val="Heading2"/>
      </w:pPr>
      <w:r>
        <w:t>GAMEPLAY FEATURES</w:t>
      </w:r>
    </w:p>
    <w:p>
      <w:r/>
      <w:r>
        <w:t>Get ready to experience something out of the ordinary with Limbo Cat. Say goodbye to the traditional slot machine structure and hello to retro-themed graphics with a unique game layout. The game doesn't have reels and paylines, so you won't have to worry about confusing mechanics. Instead, you can easily manage your bets with a simple screen while watching an animated tank move around.</w:t>
      </w:r>
    </w:p>
    <w:p>
      <w:r/>
      <w:r>
        <w:t>The tank serves as a reference point, helping you decide when to bet or withdraw your winnings- you've got to watch it like an eagle. With a cumulative jackpot, you can increase your winnings thanks to a multiplier and special bonuses that pop up when the tank goes near wooden boxes. But be cautious- some boxes contain bombs, and you sure don't want to blow up your chances of winning big. Overall, Limbo Cat's unique gameplay features make it an exciting game for anyone looking to try something fresh and new!</w:t>
      </w:r>
    </w:p>
    <w:p>
      <w:pPr>
        <w:pStyle w:val="Heading2"/>
      </w:pPr>
      <w:r>
        <w:t>Hit the Jackpot and Multiply Your Winnings!</w:t>
      </w:r>
    </w:p>
    <w:p>
      <w:r/>
      <w:r>
        <w:t>Are you ready to take on the challenge of Limbo Cat and win big? Well, hold onto your hats because this game has a cumulative jackpot that grows every time the tank passes by wooden boxes. And if that's not enough, players can also benefit from a multiplier that can increase their winnings. What's the maximum win? A whopping 10,000 times your bet! But beware, some boxes contain bombs that can cause the tank to explode and ruin your chances of winning. So, are you brave enough to take the risk?</w:t>
      </w:r>
    </w:p>
    <w:p>
      <w:r/>
      <w:r>
        <w:t>With Limbo Cat, you'll be on the edge of your seat as you try to hit the jackpot and escape unharmed. So why wait? Get ready to have some fun and enjoy the quirky graphics and hilarious sound effects. Who knows, maybe you'll be the next big winner!</w:t>
      </w:r>
    </w:p>
    <w:p>
      <w:pPr>
        <w:pStyle w:val="Heading2"/>
      </w:pPr>
      <w:r>
        <w:t>Graphics and Design</w:t>
      </w:r>
    </w:p>
    <w:p>
      <w:r/>
      <w:r>
        <w:t>Limbo Cat's graphics and design are unlike anything you've seen before in a slot game. Say goodbye to boring traditional elements like reels, paylines, and themes - Limbo Cat is all about breaking the rules. Instead, you'll be mesmerized by the game's super cool and retro graphics. It's so funky, it's like playing a slot game in a discotheque.</w:t>
      </w:r>
    </w:p>
    <w:p>
      <w:r/>
      <w:r>
        <w:t xml:space="preserve">The game features a simple screen and a tank animation in the top left corner that acts as your betting guide. And don't worry, you won't need a degree in rocket science to manage your bets. The game's designers took care of everything. </w:t>
      </w:r>
    </w:p>
    <w:p>
      <w:r/>
      <w:r>
        <w:t xml:space="preserve">Limbo Cat's innovative gameplay structure and mode are simply fantastic. You'll forget that you're playing a slot game and think you've stumbled upon a lost treasure. It's worth noting that this game is addictive - you'll want to keep playing just to see what it has in store for you next. Beware: Limbo Cat can turn into Limbo Fat if you get too carried away! </w:t>
      </w:r>
    </w:p>
    <w:p>
      <w:pPr>
        <w:pStyle w:val="Heading2"/>
      </w:pPr>
      <w:r>
        <w:t>Are You Gonna Hit the Jackpot or the Litter Box? (RTP)</w:t>
      </w:r>
    </w:p>
    <w:p>
      <w:r/>
      <w:r>
        <w:t>Alright, folks. Let's talk statistics. Limbo Cat brings an RTP rate of 95% to the table. While this may seem average, you never know when that meow-gical big win will come out of nowhere and whisker you away to fortune.</w:t>
      </w:r>
      <w:r>
        <w:t xml:space="preserve"> </w:t>
      </w:r>
    </w:p>
    <w:p>
      <w:r/>
      <w:r>
        <w:t xml:space="preserve"> Sure, there's always a chance that you'll hit the litter box instead of the jackpot, but don't be a scaredy-cat! All it takes is one lucky spin to pounce on the payout of a lifetime.</w:t>
      </w:r>
    </w:p>
    <w:p>
      <w:pPr>
        <w:pStyle w:val="Heading2"/>
      </w:pPr>
      <w:r>
        <w:t>Bonus Boxes and High-Stakes Gambling</w:t>
      </w:r>
    </w:p>
    <w:p>
      <w:r/>
      <w:r>
        <w:t>Limbo Cat's bonuses offer players a truly unique experience - you'll have to unlock them as the tank slowly trundles past piles of wooden boxes. But beware: like in life, risk-taking in this game can reap great rewards. By utilizing the game's multiplier, smart players can increase their winnings big time! Of course, all that sweet, sweet loot comes with a high cost - you might just find that one of those wooden boxes conceals an explosive bomb that could end your run faster than you can say 'cat's pajamas.'</w:t>
      </w:r>
    </w:p>
    <w:p>
      <w:r/>
      <w:r>
        <w:t>For those willing to take on the challenge, Limbo Cat offers a simple and straightforward gameplay experience without free spins or extra features. Just you, the tank, and a whole lot of explosive fun!</w:t>
      </w:r>
    </w:p>
    <w:p>
      <w:pPr>
        <w:pStyle w:val="Heading2"/>
      </w:pPr>
      <w:r>
        <w:t>FAQ</w:t>
      </w:r>
    </w:p>
    <w:p>
      <w:pPr>
        <w:pStyle w:val="Heading3"/>
      </w:pPr>
      <w:r>
        <w:t>What kind of game is Limbo Cat?</w:t>
      </w:r>
    </w:p>
    <w:p>
      <w:r/>
      <w:r>
        <w:t>Limbo Cat is a slot game with a unique structure and gameplay mechanism.</w:t>
      </w:r>
    </w:p>
    <w:p>
      <w:pPr>
        <w:pStyle w:val="Heading3"/>
      </w:pPr>
      <w:r>
        <w:t>What is the RTP of Limbo Cat?</w:t>
      </w:r>
    </w:p>
    <w:p>
      <w:r/>
      <w:r>
        <w:t>The RTP of Limbo Cat is 95%.</w:t>
      </w:r>
    </w:p>
    <w:p>
      <w:pPr>
        <w:pStyle w:val="Heading3"/>
      </w:pPr>
      <w:r>
        <w:t>Are there any Wilds or themed symbols in Limbo Cat?</w:t>
      </w:r>
    </w:p>
    <w:p>
      <w:r/>
      <w:r>
        <w:t>No, there are no Wilds or themed symbols in Limbo Cat.</w:t>
      </w:r>
    </w:p>
    <w:p>
      <w:pPr>
        <w:pStyle w:val="Heading3"/>
      </w:pPr>
      <w:r>
        <w:t>Are there any extra features in Limbo Cat?</w:t>
      </w:r>
    </w:p>
    <w:p>
      <w:r/>
      <w:r>
        <w:t>No, there are no extra features in Limbo Cat besides the cumulative jackpot and multiplier and bomb boxes.</w:t>
      </w:r>
    </w:p>
    <w:p>
      <w:pPr>
        <w:pStyle w:val="Heading3"/>
      </w:pPr>
      <w:r>
        <w:t>Does Limbo Cat have free spins?</w:t>
      </w:r>
    </w:p>
    <w:p>
      <w:r/>
      <w:r>
        <w:t>No, Limbo Cat does not have any free spins.</w:t>
      </w:r>
    </w:p>
    <w:p>
      <w:pPr>
        <w:pStyle w:val="Heading3"/>
      </w:pPr>
      <w:r>
        <w:t>How does the gameplay of Limbo Cat work?</w:t>
      </w:r>
    </w:p>
    <w:p>
      <w:r/>
      <w:r>
        <w:t>The gameplay is based on continuous animation of a tank that you bet on based on your intuition. You have to avoid bomb boxes and look for multiplier boxes to increase your winnings along the route.</w:t>
      </w:r>
    </w:p>
    <w:p>
      <w:pPr>
        <w:pStyle w:val="Heading3"/>
      </w:pPr>
      <w:r>
        <w:t>What is the maximum win in Limbo Cat?</w:t>
      </w:r>
    </w:p>
    <w:p>
      <w:r/>
      <w:r>
        <w:t>The maximum win in Limbo Cat can reach up to 10,000x the bet amount.</w:t>
      </w:r>
    </w:p>
    <w:p>
      <w:pPr>
        <w:pStyle w:val="Heading3"/>
      </w:pPr>
      <w:r>
        <w:t>Is Limbo Cat worth playing?</w:t>
      </w:r>
    </w:p>
    <w:p>
      <w:r/>
      <w:r>
        <w:t>If you're looking for a unique and innovative slot game, Limbo Cat is definitely worth playing to test your luck and take a risk.</w:t>
      </w:r>
    </w:p>
    <w:p>
      <w:pPr>
        <w:pStyle w:val="Heading2"/>
      </w:pPr>
      <w:r>
        <w:t>What we like</w:t>
      </w:r>
    </w:p>
    <w:p>
      <w:pPr>
        <w:pStyle w:val="ListBullet"/>
        <w:spacing w:line="240" w:lineRule="auto"/>
        <w:ind w:left="720"/>
      </w:pPr>
      <w:r/>
      <w:r>
        <w:t>Unique gameplay structure</w:t>
      </w:r>
    </w:p>
    <w:p>
      <w:pPr>
        <w:pStyle w:val="ListBullet"/>
        <w:spacing w:line="240" w:lineRule="auto"/>
        <w:ind w:left="720"/>
      </w:pPr>
      <w:r/>
      <w:r>
        <w:t>Cumulative jackpot and multiplier</w:t>
      </w:r>
    </w:p>
    <w:p>
      <w:pPr>
        <w:pStyle w:val="ListBullet"/>
        <w:spacing w:line="240" w:lineRule="auto"/>
        <w:ind w:left="720"/>
      </w:pPr>
      <w:r/>
      <w:r>
        <w:t>Unconventional graphics and design</w:t>
      </w:r>
    </w:p>
    <w:p>
      <w:pPr>
        <w:pStyle w:val="ListBullet"/>
        <w:spacing w:line="240" w:lineRule="auto"/>
        <w:ind w:left="720"/>
      </w:pPr>
      <w:r/>
      <w:r>
        <w:t>Chance to increase winnings with bonuses</w:t>
      </w:r>
    </w:p>
    <w:p>
      <w:pPr>
        <w:pStyle w:val="Heading2"/>
      </w:pPr>
      <w:r>
        <w:t>What we don't like</w:t>
      </w:r>
    </w:p>
    <w:p>
      <w:pPr>
        <w:pStyle w:val="ListBullet"/>
        <w:spacing w:line="240" w:lineRule="auto"/>
        <w:ind w:left="720"/>
      </w:pPr>
      <w:r/>
      <w:r>
        <w:t>No free spins or extra features</w:t>
      </w:r>
    </w:p>
    <w:p>
      <w:pPr>
        <w:pStyle w:val="ListBullet"/>
        <w:spacing w:line="240" w:lineRule="auto"/>
        <w:ind w:left="720"/>
      </w:pPr>
      <w:r/>
      <w:r>
        <w:t>Risks involved with potential bomb explosions</w:t>
      </w:r>
    </w:p>
    <w:p>
      <w:r/>
      <w:r>
        <w:rPr>
          <w:b/>
        </w:rPr>
        <w:t>Play Limbo Cat Free: Review of Unique Slot Game</w:t>
      </w:r>
    </w:p>
    <w:p>
      <w:r/>
      <w:r>
        <w:rPr>
          <w:i/>
        </w:rPr>
        <w:t>Play Limbo Cat for free and read our review of its unique gameplay, innovative design, progressive jackpot, and risk-taking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