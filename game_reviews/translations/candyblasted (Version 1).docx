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CandyBlasted Free - Review of Unique Online Slot Game</w:t>
      </w:r>
    </w:p>
    <w:p>
      <w:pPr>
        <w:pStyle w:val="Heading2"/>
      </w:pPr>
      <w:r>
        <w:t>Exploring CandyBlasted's Delicious Gameplay Mechanics and Sweet Symbols</w:t>
      </w:r>
    </w:p>
    <w:p>
      <w:r/>
      <w:r>
        <w:t xml:space="preserve">CandyBlasted is a thrilling casino slot game that's sure to satisfy any sweet tooth. It's all about grouping identical symbols on a 10x10 grid to create winning combinations that can lead to multiplying your winnings. With multipliers like 'Swirly Flamboyant Candy', you can really see the sugar rush kick in as you watch your winnings pour in. </w:t>
      </w:r>
      <w:r/>
    </w:p>
    <w:p>
      <w:r/>
      <w:r>
        <w:t>The symbols themselves are just as yummy as you'd expect, with delicious treats like candy canes, jelly beans, and gumballs lighting up the reels. Each symbol has its value, and with each spin, you'll be hoping to land the perfect combination to get those coins raining down. However, it's not just about the individual symbols; you'll want to take advantage of the Candy Planet Bonus as well.</w:t>
      </w:r>
      <w:r/>
    </w:p>
    <w:p>
      <w:r/>
      <w:r>
        <w:t>The Candy Planet Bonus is a standout feature in this game and can provide players with a ton of free spins. You can land up to 12 free spins and a potential payout of up to 100x your initial bet for each spin. That's a whole lot of candy you could be walking away with! Just be sure to channel your inner Willy Wonka and cross your fingers for the golden ticket to this sweet bonus round.</w:t>
      </w:r>
      <w:r/>
    </w:p>
    <w:p>
      <w:r/>
      <w:r>
        <w:t>One thing you won't find in CandyBlasted is your typical wild symbol. Instead, a star acts as a guiding light for players throughout the game. While it may not replace other symbols, its bright and shining presence can help you on your quest for that big win. Who needs a wild symbol when you have a lucky star on your side?</w:t>
      </w:r>
      <w:r/>
    </w:p>
    <w:p>
      <w:r/>
      <w:r>
        <w:t>Overall, CandyBlasted is a delightful and entertaining slot game that'll leave you reaching for the candy jar. Each spin is full of excitement and potential, and with the Candy Planet Bonus, you'll have plenty of chances to rack up those big wins. Plus, seeing all those delicious treats on the reels makes it hard not to crave a snack. Just remember, CandyBlasted should be used for entertainment purposes only, and we can't be held responsible for any sudden urges to raid your kitchen cabinets.</w:t>
      </w:r>
    </w:p>
    <w:p>
      <w:pPr>
        <w:pStyle w:val="Heading2"/>
      </w:pPr>
      <w:r>
        <w:t>Graphics and Theme: A Sweet Adventure to Satisfy Your Cravings!</w:t>
      </w:r>
    </w:p>
    <w:p>
      <w:r/>
      <w:r>
        <w:t>If you're tired of playing the same old slot games with boring graphics, then you'll love CandyBlasted! This game takes you on a sweet adventure through a parallel universe filled with nothing but candy, sugar, and delicious treats. The graphics are unique, and the symbols are delightful- making it a feast for your eyes!</w:t>
      </w:r>
      <w:r>
        <w:t xml:space="preserve"> </w:t>
      </w:r>
    </w:p>
    <w:p>
      <w:r/>
      <w:r>
        <w:t>The 10x10 grid is covered with mouthwatering candies, and you'll have a blast as you spin the reels and watch them explode! The game's larger symbols, such as the pink square and red diamond, pay out the most, which keeps the excitement going throughout the game.</w:t>
      </w:r>
      <w:r>
        <w:t xml:space="preserve"> </w:t>
      </w:r>
    </w:p>
    <w:p>
      <w:r/>
      <w:r>
        <w:t>This game is a perfect match for anyone with a sweet tooth! You'll feel like you're in candy heaven as you collect your winnings and watch the symbols explode again and again. So, get ready to indulge your senses with this delicious game, and satisfy your cravings like never before!</w:t>
      </w:r>
    </w:p>
    <w:p>
      <w:pPr>
        <w:pStyle w:val="Heading2"/>
      </w:pPr>
      <w:r>
        <w:t>Bonuses and Multipliers: Get Ready for a Sugar Rush</w:t>
      </w:r>
    </w:p>
    <w:p>
      <w:r/>
      <w:r>
        <w:t>If you've got a sweet tooth and love playing slot games, you're in for a sugar rush with CandyBlasted. One of the most exciting features of this game is the bonus and multiplier system.</w:t>
      </w:r>
      <w:r/>
    </w:p>
    <w:p>
      <w:r/>
      <w:r>
        <w:t>You can enjoy a multiplier of up to 10x, which means even bigger payouts for those lucky spins. And with between 5 and 100 candies up for grabs, your winnings could increase even more. The Swirly Flamboyant Candy multiplier is particularly fun, increasing the payout by 2x, 3x, 5x, 7x or 10x. Who knew candy could be so generous?</w:t>
      </w:r>
      <w:r/>
    </w:p>
    <w:p>
      <w:r/>
      <w:r>
        <w:t>Throughout the game, you'll be guided by a shining star to help you on your journey to bigger payouts and more free spins. Keep an eye out for the star symbol, and you could be in for a treat.</w:t>
      </w:r>
      <w:r/>
    </w:p>
    <w:p>
      <w:r/>
      <w:r>
        <w:t>But let's talk about the real treat in this game: the Candy Planet Bonus. If you're lucky enough to trigger this feature, you'll get 12 free spins - with the potential to win up to 100x your initial bet for each spin. That's a whole lot of candy!</w:t>
      </w:r>
      <w:r/>
    </w:p>
    <w:p>
      <w:r/>
      <w:r>
        <w:t>So, if you're ready for a sugar rush and want to satisfy your sweet tooth while winning big, give CandyBlasted a spin. Who knows? You might just hit the jackpot and have enough candy to last until Halloween!</w:t>
      </w:r>
    </w:p>
    <w:p>
      <w:pPr>
        <w:pStyle w:val="Heading2"/>
      </w:pPr>
      <w:r>
        <w:t>Game Difficulty and Learning Curve</w:t>
      </w:r>
    </w:p>
    <w:p>
      <w:r/>
      <w:r>
        <w:t>CandyBlasted is like trying to start an electric toothbrush when the battery is running low. It’s not going to happen easily, but once you get the hang of it, it’s surprisingly fun. While it may not be the easiest game to master, with a little time and practice, even beginners can come to appreciate its charm and simplicity.</w:t>
      </w:r>
    </w:p>
    <w:p>
      <w:r/>
      <w:r>
        <w:t>The gameplay mechanics are straightforward and easy to understand by playing the game itself, rather than having to read through a lengthy tutorial. The goal of the game is to group identical symbols to create successful combos, which can lead to multiplying your winnings with multipliers like the Swirly Flamboyant Candy - just avoid the Cavity-Inducing Gummy Bears. This unique feature sets CandyBlasted apart from traditional slot games and can provide a fresh challenge for experienced players.</w:t>
      </w:r>
    </w:p>
    <w:p>
      <w:pPr>
        <w:pStyle w:val="Heading2"/>
      </w:pPr>
      <w:r>
        <w:t>Return to Player (RTP) Percentage</w:t>
      </w:r>
    </w:p>
    <w:p>
      <w:r/>
      <w:r>
        <w:t>Looking for a sweet escape from reality? Look no further than CandyBlasted, the latest addition to the world of online slot games. With a fun and colorful design inspired by all things sugary, CandyBlasted will have you dreaming of candy canes and lollipops in no time.</w:t>
      </w:r>
    </w:p>
    <w:p>
      <w:r/>
      <w:r>
        <w:t>But let's get down to business. CandyBlasted comes with an RTP of 95.90%, which is pretty average for most online slot games. However, don't let that fool you. This game offers some unique and exciting features that could potentially lead to some big payouts. With multipliers, bonuses, and other surprises, you never know what might be waiting for you behind the next candy-coated spin.</w:t>
      </w:r>
    </w:p>
    <w:p>
      <w:r/>
      <w:r>
        <w:t>Personally, I'm a fan of any slot game that brings a smile to my face and CandyBlasted definitely delivers on that front. Whether you're a serious player or just looking for a sweet escape from reality, CandyBlasted is definitely worth a try. And who knows, with a little bit of luck, you might just end up with a candy-coated fortune.</w:t>
      </w:r>
    </w:p>
    <w:p>
      <w:pPr>
        <w:pStyle w:val="Heading2"/>
      </w:pPr>
      <w:r>
        <w:t>FAQ</w:t>
      </w:r>
    </w:p>
    <w:p>
      <w:pPr>
        <w:pStyle w:val="Heading3"/>
      </w:pPr>
      <w:r>
        <w:t>What is the maximum multiplier in CandyBlasted?</w:t>
      </w:r>
    </w:p>
    <w:p>
      <w:r/>
      <w:r>
        <w:t>The maximum multiplier in CandyBlasted is 10x.</w:t>
      </w:r>
    </w:p>
    <w:p>
      <w:pPr>
        <w:pStyle w:val="Heading3"/>
      </w:pPr>
      <w:r>
        <w:t>What is the Candy Planet Bonus?</w:t>
      </w:r>
    </w:p>
    <w:p>
      <w:r/>
      <w:r>
        <w:t>The Candy Planet Bonus is a feature that can land players 12 free spins with a potential payout of up to 100x your initial bet for each spin.</w:t>
      </w:r>
    </w:p>
    <w:p>
      <w:pPr>
        <w:pStyle w:val="Heading3"/>
      </w:pPr>
      <w:r>
        <w:t>Is there a wild symbol in CandyBlasted?</w:t>
      </w:r>
    </w:p>
    <w:p>
      <w:r/>
      <w:r>
        <w:t>No, there is no typical wild symbol in CandyBlasted. Instead, a star acts as a guiding light for players.</w:t>
      </w:r>
    </w:p>
    <w:p>
      <w:pPr>
        <w:pStyle w:val="Heading3"/>
      </w:pPr>
      <w:r>
        <w:t>What is the RTP of CandyBlasted?</w:t>
      </w:r>
    </w:p>
    <w:p>
      <w:r/>
      <w:r>
        <w:t>The RTP of CandyBlasted is 95.90%.</w:t>
      </w:r>
    </w:p>
    <w:p>
      <w:pPr>
        <w:pStyle w:val="Heading3"/>
      </w:pPr>
      <w:r>
        <w:t>Who developed CandyBlasted?</w:t>
      </w:r>
    </w:p>
    <w:p>
      <w:r/>
      <w:r>
        <w:t>CandyBlasted was developed by High5Games.</w:t>
      </w:r>
    </w:p>
    <w:p>
      <w:pPr>
        <w:pStyle w:val="Heading3"/>
      </w:pPr>
      <w:r>
        <w:t>What is the goal of CandyBlasted?</w:t>
      </w:r>
    </w:p>
    <w:p>
      <w:r/>
      <w:r>
        <w:t>The goal of CandyBlasted is to group identical symbols to create successful combos that can lead to multiplying your winnings with multipliers like Swirly Flamboyant Candy.</w:t>
      </w:r>
    </w:p>
    <w:p>
      <w:pPr>
        <w:pStyle w:val="Heading3"/>
      </w:pPr>
      <w:r>
        <w:t>What is the CandyBlasted grid like?</w:t>
      </w:r>
    </w:p>
    <w:p>
      <w:r/>
      <w:r>
        <w:t>The CandyBlasted game is played on a 10x10 grid covered in delectable candies that can lead to mouthwatering victories.</w:t>
      </w:r>
    </w:p>
    <w:p>
      <w:pPr>
        <w:pStyle w:val="Heading3"/>
      </w:pPr>
      <w:r>
        <w:t>Does the size of the symbol affect the payout in CandyBlasted?</w:t>
      </w:r>
    </w:p>
    <w:p>
      <w:r/>
      <w:r>
        <w:t>Yes, larger symbols in CandyBlasted, such as the pink square and red diamond, pay out the most.</w:t>
      </w:r>
    </w:p>
    <w:p>
      <w:pPr>
        <w:pStyle w:val="Heading2"/>
      </w:pPr>
      <w:r>
        <w:t>What we like</w:t>
      </w:r>
    </w:p>
    <w:p>
      <w:pPr>
        <w:pStyle w:val="ListBullet"/>
        <w:spacing w:line="240" w:lineRule="auto"/>
        <w:ind w:left="720"/>
      </w:pPr>
      <w:r/>
      <w:r>
        <w:t>Unique and delightful graphics and symbols</w:t>
      </w:r>
    </w:p>
    <w:p>
      <w:pPr>
        <w:pStyle w:val="ListBullet"/>
        <w:spacing w:line="240" w:lineRule="auto"/>
        <w:ind w:left="720"/>
      </w:pPr>
      <w:r/>
      <w:r>
        <w:t>Exciting multipliers and bonuses</w:t>
      </w:r>
    </w:p>
    <w:p>
      <w:pPr>
        <w:pStyle w:val="ListBullet"/>
        <w:spacing w:line="240" w:lineRule="auto"/>
        <w:ind w:left="720"/>
      </w:pPr>
      <w:r/>
      <w:r>
        <w:t>Candy Planet Bonus offers free spins with high potential payout</w:t>
      </w:r>
    </w:p>
    <w:p>
      <w:pPr>
        <w:pStyle w:val="ListBullet"/>
        <w:spacing w:line="240" w:lineRule="auto"/>
        <w:ind w:left="720"/>
      </w:pPr>
      <w:r/>
      <w:r>
        <w:t>Challenging gameplay mechanics add a twist to traditional slot games</w:t>
      </w:r>
    </w:p>
    <w:p>
      <w:pPr>
        <w:pStyle w:val="Heading2"/>
      </w:pPr>
      <w:r>
        <w:t>What we don't like</w:t>
      </w:r>
    </w:p>
    <w:p>
      <w:pPr>
        <w:pStyle w:val="ListBullet"/>
        <w:spacing w:line="240" w:lineRule="auto"/>
        <w:ind w:left="720"/>
      </w:pPr>
      <w:r/>
      <w:r>
        <w:t>Learning curve may be steep for beginners</w:t>
      </w:r>
    </w:p>
    <w:p>
      <w:pPr>
        <w:pStyle w:val="ListBullet"/>
        <w:spacing w:line="240" w:lineRule="auto"/>
        <w:ind w:left="720"/>
      </w:pPr>
      <w:r/>
      <w:r>
        <w:t>RTP percentage is not the highest in the market</w:t>
      </w:r>
    </w:p>
    <w:p>
      <w:r/>
      <w:r>
        <w:rPr>
          <w:b/>
        </w:rPr>
        <w:t>Play CandyBlasted Free - Review of Unique Online Slot Game</w:t>
      </w:r>
    </w:p>
    <w:p>
      <w:r/>
      <w:r>
        <w:rPr>
          <w:i/>
        </w:rPr>
        <w:t>Discover the delightful CandyBlasted game with exciting multipliers and free spins.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