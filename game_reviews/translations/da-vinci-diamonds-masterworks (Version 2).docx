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Masterworks Free: A Masterpiece Slot Game</w:t>
      </w:r>
    </w:p>
    <w:p>
      <w:pPr>
        <w:pStyle w:val="Heading2"/>
      </w:pPr>
      <w:r>
        <w:t>Gameplay Mechanics</w:t>
      </w:r>
    </w:p>
    <w:p>
      <w:r/>
      <w:r>
        <w:t>If you're into art and love a good slot game, then Da Vinci Diamonds Masterworks is the perfect choice for you. With 30 paylines and Tumbling Reels mechanics, this game guarantees multiple wins in a single spin - and who doesn't love winning?!</w:t>
      </w:r>
    </w:p>
    <w:p>
      <w:r/>
      <w:r>
        <w:t>The Giant Portrait symbols are a stroke of genius, really. Not only do they increase your chances of winning - which is always a plus - but they also add a touch of class and sophistication to the game. It's like having your very own art gallery right at your fingertips!</w:t>
      </w:r>
    </w:p>
    <w:p>
      <w:r/>
      <w:r>
        <w:t>And don't even get us started on the bonus round. With three different types of free spins, each with added multipliers and the Second Chance feature, you'll feel like you're painting the Mona Lisa in no time. And speaking of the Mona Lisa, if you hit the jackpot in this game, you'll be grinning from ear to ear like her!</w:t>
      </w:r>
    </w:p>
    <w:p>
      <w:r/>
      <w:r>
        <w:t>Lastly, let's talk about the cascading reels. This feature is just plain fun. Watching symbols in each winning combination disappear and getting replaced by new ones is like watching a magician pull a rabbit out of a hat. It's not just entertaining, it also increases your chances of winning even more!</w:t>
      </w:r>
    </w:p>
    <w:p>
      <w:pPr>
        <w:pStyle w:val="Heading2"/>
      </w:pPr>
      <w:r>
        <w:t>Updated Graphics and Art Design</w:t>
      </w:r>
    </w:p>
    <w:p>
      <w:r/>
      <w:r>
        <w:t>Let's be real, folks, looks matter in the world of online slot games. And Da Vinci Diamonds Masterworks delivers on this front. The graphics are so good, it's almost like you can reach out and touch the jewels. And who doesn't want that?</w:t>
      </w:r>
      <w:r/>
    </w:p>
    <w:p>
      <w:r/>
      <w:r>
        <w:t>It's a refreshing change to see a casino game that has taken the time to pay attention to detail. The paintings featured in this game look like something you would see in an art museum. You'll be so engaged in the game, you might even forget you're playing for money.</w:t>
      </w:r>
      <w:r/>
    </w:p>
    <w:p>
      <w:r/>
      <w:r>
        <w:t>And let's not forget about the music. I'm not saying you'll be humming the tunes for days on end, but it's an enjoyable classical music theme that sets the tone for a relaxing and fun experience. Just don't get too carried away and start conducting an imaginary orchestra while you play.</w:t>
      </w:r>
    </w:p>
    <w:p>
      <w:pPr>
        <w:pStyle w:val="Heading2"/>
      </w:pPr>
      <w:r>
        <w:t>Bonus Features</w:t>
      </w:r>
    </w:p>
    <w:p>
      <w:r/>
      <w:r>
        <w:t>If you're a fan of slots, you know that the bonus features are what really make or break a game. So you'll be pleased to know that Da Vinci Diamonds Masterworks delivers on all fronts.</w:t>
      </w:r>
    </w:p>
    <w:p>
      <w:r/>
      <w:r>
        <w:t>Firstly, there are the Tumbling Reels, which, let's be honest, are just a fancy way of saying that the symbols fall down and new ones replace them. But hey, they're a staple of slot games and they can lead to some big wins, so we're not complaining.</w:t>
      </w:r>
    </w:p>
    <w:p>
      <w:r/>
      <w:r>
        <w:t>Then there are the Wilds, which can substitute for any other symbol to create winning combinations. But what really sets this game apart are the Giant Portrait symbols - these are essentially super-sized versions of the regular symbols and they take up multiple spots on the reels, increasing the chances of hitting a winning combination.</w:t>
      </w:r>
    </w:p>
    <w:p>
      <w:r/>
      <w:r>
        <w:t>Of course, the real draw of any slot game is the bonus round, and Da Vinci Diamonds Masterworks doesn't disappoint. Triggered by landing three bonus symbols, the bonus round gives you the chance to choose from three different types of free spins, each with its own unique features. And if you're lucky enough to trigger the Second Chance feature, you could get up to six extra free spins.</w:t>
      </w:r>
    </w:p>
    <w:p>
      <w:r/>
      <w:r>
        <w:t>Finally, we have the Cascading Reels, which work hand-in-hand with the Tumbling Reels to create even more winning combinations. All in all, it's a pretty impressive array of bonus features that keeps the game feeling fresh and exciting, and gives you plenty of chances to hit that big win.</w:t>
      </w:r>
    </w:p>
    <w:p>
      <w:pPr>
        <w:pStyle w:val="Heading2"/>
      </w:pPr>
      <w:r>
        <w:t>RTP and Variance: Confused by the Jargon? We Got You!</w:t>
      </w:r>
    </w:p>
    <w:p>
      <w:r/>
      <w:r>
        <w:t>Are you tired of technical jargon making you feel like you need a degree in statistics to enjoy slot games? Fear not, because we have got you covered! In simple terms, the RTP of Da Vinci Diamonds Masterworks refers to the amount of money the game pays back to players on average over a long period of time. You can think of it as the game's generosity meter. With a range of 92.55% to 96.37%, you can expect to get some decent payouts.</w:t>
      </w:r>
    </w:p>
    <w:p>
      <w:r/>
      <w:r>
        <w:t>However, the variance of the game is just as important to understand. In simpler terms, variance refers to how frequently the game pays out winnings and what size they are. Da Vinci Diamonds Masterworks has a medium variance which means that you're likely to collect modest prizes quite regularly. Though don't expect to become an overnight millionaire, unless you hit the jackpot, of course.</w:t>
      </w:r>
    </w:p>
    <w:p>
      <w:r/>
      <w:r>
        <w:t>So next time you hear someone talk about RTP and variance, just smile and nod, knowing that you have the knowledge to win big while enjoying an awesome game. And remember, every spin counts - you just might be the lucky one to hit the jackpot and join the ranks of the elite! Good luck!</w:t>
      </w:r>
    </w:p>
    <w:p>
      <w:pPr>
        <w:pStyle w:val="Heading2"/>
      </w:pPr>
      <w:r>
        <w:t>Winning Combinations and Paylines</w:t>
      </w:r>
    </w:p>
    <w:p>
      <w:r/>
      <w:r>
        <w:t>Let me tell you, Da Vinci Diamonds Masterworks is all about the combination of fun and winning. Players need to land three or more of the same symbols on a payline in order to cash in. As a tip, a bit of forethought on your bet amount can come a long way, especially considering the game features a top jackpot of 1000x your bet!</w:t>
      </w:r>
      <w:r>
        <w:t xml:space="preserve"> </w:t>
      </w:r>
    </w:p>
    <w:p>
      <w:r/>
      <w:r>
        <w:t>If you're aiming for the big cashout, the game logo symbol is the one you want to see arrive. It awards players 125x their bet, which can really skyrocket your account balance. That said, don't discount the other symbols - La Gioconda can be a surprisingly lucrative icon, netting you 25x your bet on a win line.</w:t>
      </w:r>
      <w:r>
        <w:t xml:space="preserve"> </w:t>
      </w:r>
    </w:p>
    <w:p>
      <w:r/>
      <w:r>
        <w:t xml:space="preserve">In conclusion, this game proves that it takes more than just knowing your art history to strike it rich. Give Da Vinci Diamonds Masterworks a spin and see if you can make your way to the top of the paylines. Who knows, you might even have a Mona Lisa smile on your face afterward! </w:t>
      </w:r>
    </w:p>
    <w:p>
      <w:pPr>
        <w:pStyle w:val="Heading2"/>
      </w:pPr>
      <w:r>
        <w:t>Top Prize: Is it Worth the Hype?</w:t>
      </w:r>
    </w:p>
    <w:p>
      <w:r/>
      <w:r>
        <w:t>It's time to grab your paintbrush and dive into the world of art with Da Vinci Diamonds Masterworks. With an opportunity to win up to 1000x your original bet, it's no wonder so many players are itching to get their hands on this game. But is the top prize really worth the hype?</w:t>
      </w:r>
      <w:r>
        <w:t xml:space="preserve"> </w:t>
      </w:r>
    </w:p>
    <w:p>
      <w:r/>
      <w:r>
        <w:t>Let's be honest - any time there's a chance to win big, it's easy for players to get stars in their eyes and dream of all the things they can buy with their winnings. However, if you're looking for a game that offers more than just a shot at a fat wallet, then Da Vinci Diamonds Masterworks is a great choice too.</w:t>
      </w:r>
      <w:r>
        <w:t xml:space="preserve"> </w:t>
      </w:r>
    </w:p>
    <w:p>
      <w:r/>
      <w:r>
        <w:t>With beautifully designed reels and a variety of unique symbols, including paintings by the eponymous artist himself, you'll feel like you've been transported to a chic art gallery. Plus, with Tumbling Reels that offer even more chances to win on a single spin, you'll be entertained for hours, whether you hit the jackpot or not.</w:t>
      </w:r>
      <w:r>
        <w:t xml:space="preserve"> </w:t>
      </w:r>
    </w:p>
    <w:p>
      <w:r/>
      <w:r>
        <w:t>Of course, it's always a thrill to hit that big win, but the beauty of Da Vinci Diamonds Masterworks is that it's a game you can enjoy even without the massive payout. So whether you're feeling lucky or just want to soak in some culture, this game is definitely worth checking out.</w:t>
      </w:r>
      <w:r>
        <w:t xml:space="preserve"> </w:t>
      </w:r>
    </w:p>
    <w:p>
      <w:r/>
      <w:r>
        <w:t>And if you do happen to strike it rich, just make sure to tip your favorite art museum on your way out.</w:t>
      </w:r>
    </w:p>
    <w:p>
      <w:pPr>
        <w:pStyle w:val="Heading2"/>
      </w:pPr>
      <w:r>
        <w:t>Target Audience</w:t>
      </w:r>
    </w:p>
    <w:p>
      <w:r/>
      <w:r>
        <w:t>Calling all art lovers and slot game enthusiasts! Get ready to be amazed by the stunning graphics and artwork in Da Vinci Diamonds Masterworks. This game is not just your average slot game, it's a masterpiece based on the famous paintings of the one and only, Leonardo Da Vinci.</w:t>
      </w:r>
    </w:p>
    <w:p>
      <w:r/>
      <w:r>
        <w:t>But don't let the sophisticated theme scare you away, this game is perfect for all players, whether you're an art connoisseur or a beginner player. With its user-friendly interface and simple gameplay, even Da Vinci himself would enjoy this game on his downtime.</w:t>
      </w:r>
    </w:p>
    <w:p>
      <w:r/>
      <w:r>
        <w:t>So why not give it a try and see if you can match the Mona Lisa's smile with a grin of your own when you hit the jackpot?</w:t>
      </w:r>
    </w:p>
    <w:p>
      <w:pPr>
        <w:pStyle w:val="Heading2"/>
      </w:pPr>
      <w:r>
        <w:t>FAQ</w:t>
      </w:r>
    </w:p>
    <w:p>
      <w:pPr>
        <w:pStyle w:val="Heading3"/>
      </w:pPr>
      <w:r>
        <w:t>What is Da Vinci Diamonds Masterworks?</w:t>
      </w:r>
    </w:p>
    <w:p>
      <w:r/>
      <w:r>
        <w:t>Da Vinci Diamonds Masterworks is an online slot game with 30 paylines from IGT that is a sequel to the original Da Vinci Diamonds with even more bonus features and a 1000x top prize.</w:t>
      </w:r>
    </w:p>
    <w:p>
      <w:pPr>
        <w:pStyle w:val="Heading3"/>
      </w:pPr>
      <w:r>
        <w:t>What are the graphics like in Da Vinci Diamonds Masterworks?</w:t>
      </w:r>
    </w:p>
    <w:p>
      <w:r/>
      <w:r>
        <w:t>The graphics in Da Vinci Diamonds Masterworks are artistic and beautiful, with realistic-looking jewels and faithful representations of the original Da Vinci paintings, all set against an ornate backdrop and golden frame with classical music playing in the background.</w:t>
      </w:r>
    </w:p>
    <w:p>
      <w:pPr>
        <w:pStyle w:val="Heading3"/>
      </w:pPr>
      <w:r>
        <w:t>What symbols are featured in Da Vinci Diamonds Masterworks?</w:t>
      </w:r>
    </w:p>
    <w:p>
      <w:r/>
      <w:r>
        <w:t>The symbols in Da Vinci Diamonds Masterworks include paintings of Da Vinci's works, such as the Belle Ferronniere, La Gioconda, and other jewels like rubies, emeralds, and diamonds.</w:t>
      </w:r>
    </w:p>
    <w:p>
      <w:pPr>
        <w:pStyle w:val="Heading3"/>
      </w:pPr>
      <w:r>
        <w:t>What is the RTP of Da Vinci Diamonds Masterworks?</w:t>
      </w:r>
    </w:p>
    <w:p>
      <w:r/>
      <w:r>
        <w:t>The RTP of Da Vinci Diamonds Masterworks ranges from 92.55% to 96.37%, which means you can expect to win modest prizes fairly often.</w:t>
      </w:r>
    </w:p>
    <w:p>
      <w:pPr>
        <w:pStyle w:val="Heading3"/>
      </w:pPr>
      <w:r>
        <w:t>How do I win at Da Vinci Diamonds Masterworks?</w:t>
      </w:r>
    </w:p>
    <w:p>
      <w:r/>
      <w:r>
        <w:t>To win at Da Vinci Diamonds Masterworks, you must land three or more matching symbols on the same payline, with the first available prize being the logo symbol that pays 1000 times your bet. There are also bonus features like Tumbling Reels, Wild symbols, and Giant Portrait symbols that help increase your chances of winning.</w:t>
      </w:r>
    </w:p>
    <w:p>
      <w:pPr>
        <w:pStyle w:val="Heading3"/>
      </w:pPr>
      <w:r>
        <w:t>What are the free spins options in Da Vinci Diamonds Masterworks?</w:t>
      </w:r>
    </w:p>
    <w:p>
      <w:r/>
      <w:r>
        <w:t>When you land three bonus symbols, you'll be able to trigger one of three free spins: Scattered Portrait, Enhanced Multipliers, or 2x Gigantic Wilds. More bonus symbols can trigger more free spins, and there's also a Second Chance feature that allows you to trigger from 1 to 6 additional free spins after the end of the bonus round.</w:t>
      </w:r>
    </w:p>
    <w:p>
      <w:pPr>
        <w:pStyle w:val="Heading3"/>
      </w:pPr>
      <w:r>
        <w:t>What is the most valuable symbol in Da Vinci Diamonds Masterworks?</w:t>
      </w:r>
    </w:p>
    <w:p>
      <w:r/>
      <w:r>
        <w:t>The most valuable symbols in Da Vinci Diamonds Masterworks are the portraits, with La Gioconda paying 25x the total bet when filling a payline and the game logo symbol being worth a huge 125x.</w:t>
      </w:r>
    </w:p>
    <w:p>
      <w:pPr>
        <w:pStyle w:val="Heading3"/>
      </w:pPr>
      <w:r>
        <w:t>Are there any similar online slots to Da Vinci Diamonds Masterworks?</w:t>
      </w:r>
    </w:p>
    <w:p>
      <w:r/>
      <w:r>
        <w:t>Yes, another similar online slot based on an artist is Van Gogh by High 5 Games, which also features stunning paintings on five reels, a cascading reel system, free spins, and wild substitutions.</w:t>
      </w:r>
    </w:p>
    <w:p>
      <w:pPr>
        <w:pStyle w:val="Heading2"/>
      </w:pPr>
      <w:r>
        <w:t>What we like</w:t>
      </w:r>
    </w:p>
    <w:p>
      <w:pPr>
        <w:pStyle w:val="ListBullet"/>
        <w:spacing w:line="240" w:lineRule="auto"/>
        <w:ind w:left="720"/>
      </w:pPr>
      <w:r/>
      <w:r>
        <w:t>Tumbling Reels mechanics</w:t>
      </w:r>
    </w:p>
    <w:p>
      <w:pPr>
        <w:pStyle w:val="ListBullet"/>
        <w:spacing w:line="240" w:lineRule="auto"/>
        <w:ind w:left="720"/>
      </w:pPr>
      <w:r/>
      <w:r>
        <w:t>Giant Portrait symbols</w:t>
      </w:r>
    </w:p>
    <w:p>
      <w:pPr>
        <w:pStyle w:val="ListBullet"/>
        <w:spacing w:line="240" w:lineRule="auto"/>
        <w:ind w:left="720"/>
      </w:pPr>
      <w:r/>
      <w:r>
        <w:t>Bonus round with free spins and Second Chance feature</w:t>
      </w:r>
    </w:p>
    <w:p>
      <w:pPr>
        <w:pStyle w:val="ListBullet"/>
        <w:spacing w:line="240" w:lineRule="auto"/>
        <w:ind w:left="720"/>
      </w:pPr>
      <w:r/>
      <w:r>
        <w:t>Cascading reels</w:t>
      </w:r>
    </w:p>
    <w:p>
      <w:pPr>
        <w:pStyle w:val="Heading2"/>
      </w:pPr>
      <w:r>
        <w:t>What we don't like</w:t>
      </w:r>
    </w:p>
    <w:p>
      <w:pPr>
        <w:pStyle w:val="ListBullet"/>
        <w:spacing w:line="240" w:lineRule="auto"/>
        <w:ind w:left="720"/>
      </w:pPr>
      <w:r/>
      <w:r>
        <w:t>Medium variance may not appeal to high rollers</w:t>
      </w:r>
    </w:p>
    <w:p>
      <w:r/>
      <w:r>
        <w:rPr>
          <w:b/>
        </w:rPr>
        <w:t>Play Da Vinci Diamonds Masterworks Free: A Masterpiece Slot Game</w:t>
      </w:r>
    </w:p>
    <w:p>
      <w:r/>
      <w:r>
        <w:rPr>
          <w:i/>
        </w:rPr>
        <w:t>Read our review of Da Vinci Diamonds Masterworks, a slot game with free spins and bonus features. Play for free and enjoy beautiful graphics based on Da Vinci's paintings.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