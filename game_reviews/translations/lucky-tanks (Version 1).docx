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 Lucky Tanks for Free - Slot Game Review</w:t>
      </w:r>
    </w:p>
    <w:p>
      <w:pPr>
        <w:pStyle w:val="Heading2"/>
      </w:pPr>
      <w:r>
        <w:t>Get Lucky with Lucky Tanks: A Slot Game Unlike Any Other!</w:t>
      </w:r>
    </w:p>
    <w:p>
      <w:r/>
      <w:r>
        <w:t>Released in November 2020, Lucky Tanks is a slot game that is taking the online casino world by storm! Developed by Onlyplay, this game offers players a unique combination of slot machines and lotteries.</w:t>
      </w:r>
    </w:p>
    <w:p>
      <w:r/>
      <w:r>
        <w:t>Unlike other slot games where you simply press the spin button and hope for the best, Lucky Tanks gives players total control over their gameplay. It's a game that's easy to learn, but hard to master! Take control of your tank and lead it to victory!</w:t>
      </w:r>
    </w:p>
    <w:p>
      <w:r/>
      <w:r>
        <w:t>With its broad appeal, Lucky Tanks has something for everyone, from seasoned slot game veterans to newcomers looking for a fun and exciting way to pass the time. So what are you waiting for? Try your luck with Lucky Tanks today!</w:t>
      </w:r>
    </w:p>
    <w:p>
      <w:pPr>
        <w:pStyle w:val="Heading2"/>
      </w:pPr>
      <w:r>
        <w:t>Get Ready to Channel Your Inner Patton with Lucky Tanks</w:t>
      </w:r>
    </w:p>
    <w:p>
      <w:r/>
      <w:r>
        <w:t>If you’re a fan of slot machines and lotteries, Lucky Tanks will take you on a wild ride. Not only will you be trying your luck with spins of the reels, but you’ll be piloting a tank on the battlefield, ready to take out enemy combatants. The military theme features explosions, rugged terrain, and military equipment that will keep adrenaline pumping through your veins.</w:t>
      </w:r>
    </w:p>
    <w:p>
      <w:r/>
      <w:r>
        <w:t>Each successful hit will increase your winnings and get you closer to the grand prize. With Lucky Tanks, you can’t just rely on your luck – you’ll need to strategize your attacks and be prepared to navigate challenging terrain. It’s not just your wallet that’s at stake; it’s also the fate of the battlefield.</w:t>
      </w:r>
    </w:p>
    <w:p>
      <w:pPr>
        <w:pStyle w:val="Heading2"/>
      </w:pPr>
      <w:r>
        <w:t>Take Control of the Battlefield with Lucky Tanks</w:t>
      </w:r>
    </w:p>
    <w:p>
      <w:r/>
      <w:r>
        <w:t>Are you tired of games that leave everything up to chance? With Lucky Tanks, you're in the driver's seat! You'll manage a tank from the inside, taking aim and trying to defeat your enemy without firing any blank shots. Of course, if you miss your foe, they'll hit back with a bomb, and you'll lose your bet.</w:t>
      </w:r>
      <w:r>
        <w:t xml:space="preserve"> </w:t>
      </w:r>
    </w:p>
    <w:p>
      <w:r/>
      <w:r>
        <w:t>But don't let that discourage you! The simple background of the game creates an immersive experience, transporting you to a green battlefield where rocks and bushes form a fake grid hiding your enemies. Plus, you're in control! Need to take a break? You can interrupt the game at any time and collect your winnings.</w:t>
      </w:r>
      <w:r>
        <w:t xml:space="preserve"> </w:t>
      </w:r>
    </w:p>
    <w:p>
      <w:r/>
      <w:r>
        <w:t>With a fixed RTP of 93.65%, Lucky Tanks offers great chances of winning - all it takes is a little strategy and a whole lot of luck. So what are you waiting for? Jump in your tank, aim, and fire!</w:t>
      </w:r>
    </w:p>
    <w:p>
      <w:pPr>
        <w:pStyle w:val="Heading2"/>
      </w:pPr>
      <w:r>
        <w:t>Gameplay and Rules</w:t>
      </w:r>
    </w:p>
    <w:p>
      <w:r/>
      <w:r>
        <w:t xml:space="preserve">Are you ready to take on a tank battle? Lucky Tanks may seem simple, but it requires a level of patience that even a Zen master would envy. The choices made during gameplay are only partially strategic, so you'll need to keep trying until you hit the jackpot by taking out your opponents! </w:t>
      </w:r>
    </w:p>
    <w:p>
      <w:r/>
      <w:r>
        <w:t>For every successful shot, your winnings multiply and you advance closer to the ultimate prize. But be warned - if you miss, you'll be hit by your enemy's bombs and lose your bet. With an RTP of 93.65%, it's game on for Lucky Tanks!</w:t>
      </w:r>
    </w:p>
    <w:p>
      <w:r/>
      <w:r>
        <w:t xml:space="preserve"> Just remember, it's okay to run away from your problems - unless they're in a tank.</w:t>
      </w:r>
    </w:p>
    <w:p>
      <w:pPr>
        <w:pStyle w:val="Heading2"/>
      </w:pPr>
      <w:r>
        <w:t>Getting into the Battle: Design and Graphics</w:t>
      </w:r>
    </w:p>
    <w:p>
      <w:r/>
      <w:r>
        <w:t>If you're a fan of military themes, explosions, and tanks - then you're in for a treat!</w:t>
      </w:r>
    </w:p>
    <w:p>
      <w:r/>
      <w:r>
        <w:t>Lucky Tanks from Onlyplay is a slot game that features all these and more. The game's developers have kept the graphics simple with a backdrop of a green field, rocks, and bushes presenting a fake game grid. But, don't be fooled by the apparent simplicity because the game is filled with surprises - like enemy tanks hidden behind obstacles, challenging players to seek and find them.</w:t>
      </w:r>
    </w:p>
    <w:p>
      <w:r/>
      <w:r>
        <w:t>The graphics are developed impressively, capturing the essence of the battlefield while providing players with a level of amusement.</w:t>
      </w:r>
    </w:p>
    <w:p>
      <w:r/>
      <w:r>
        <w:t>The gameplay is smooth and intuitive, and you won't find any unnecessary frills here that are commonly present in traditional online slots.</w:t>
      </w:r>
    </w:p>
    <w:p>
      <w:r/>
      <w:r>
        <w:t>If you're ready to put on your army boots and get spinning, then Lucky Tanks is waiting!</w:t>
      </w:r>
    </w:p>
    <w:p>
      <w:pPr>
        <w:pStyle w:val="Heading2"/>
      </w:pPr>
      <w:r>
        <w:t>FAQ</w:t>
      </w:r>
    </w:p>
    <w:p>
      <w:pPr>
        <w:pStyle w:val="Heading3"/>
      </w:pPr>
      <w:r>
        <w:t>What is Lucky Tanks?</w:t>
      </w:r>
    </w:p>
    <w:p>
      <w:r/>
      <w:r>
        <w:t>Lucky Tanks is a slot game with a military theme, where you control a tank and target the enemies to win prizes.</w:t>
      </w:r>
    </w:p>
    <w:p>
      <w:pPr>
        <w:pStyle w:val="Heading3"/>
      </w:pPr>
      <w:r>
        <w:t>Who created Lucky Tanks?</w:t>
      </w:r>
    </w:p>
    <w:p>
      <w:r/>
      <w:r>
        <w:t>Lucky Tanks was created by Onlyplay and launched in November 2020.</w:t>
      </w:r>
    </w:p>
    <w:p>
      <w:pPr>
        <w:pStyle w:val="Heading3"/>
      </w:pPr>
      <w:r>
        <w:t>What is the RTP of Lucky Tanks?</w:t>
      </w:r>
    </w:p>
    <w:p>
      <w:r/>
      <w:r>
        <w:t>The RTP (Return to Player) of Lucky Tanks is fixed at 93.65%.</w:t>
      </w:r>
    </w:p>
    <w:p>
      <w:pPr>
        <w:pStyle w:val="Heading3"/>
      </w:pPr>
      <w:r>
        <w:t>How can I win in Lucky Tanks?</w:t>
      </w:r>
    </w:p>
    <w:p>
      <w:r/>
      <w:r>
        <w:t>To win in Lucky Tanks, you have to successfully hit the enemy tanks without missing too many shots. Each hit can multiply your winnings and aim for the final prize.</w:t>
      </w:r>
    </w:p>
    <w:p>
      <w:pPr>
        <w:pStyle w:val="Heading3"/>
      </w:pPr>
      <w:r>
        <w:t>What happens if I miss shots in Lucky Tanks?</w:t>
      </w:r>
    </w:p>
    <w:p>
      <w:r/>
      <w:r>
        <w:t>If you miss shots in Lucky Tanks and do not find the enemy, you will be hit by their bombs and lose your bet.</w:t>
      </w:r>
    </w:p>
    <w:p>
      <w:pPr>
        <w:pStyle w:val="Heading3"/>
      </w:pPr>
      <w:r>
        <w:t>What happens if I interrupt the game in Lucky Tanks?</w:t>
      </w:r>
    </w:p>
    <w:p>
      <w:r/>
      <w:r>
        <w:t>You can interrupt the game at any time and collect your winnings in Lucky Tanks.</w:t>
      </w:r>
    </w:p>
    <w:p>
      <w:pPr>
        <w:pStyle w:val="Heading3"/>
      </w:pPr>
      <w:r>
        <w:t>What are the graphics like in Lucky Tanks?</w:t>
      </w:r>
    </w:p>
    <w:p>
      <w:r/>
      <w:r>
        <w:t>The graphics in Lucky Tanks are simple and well-developed, with a green field background and military-themed elements.</w:t>
      </w:r>
    </w:p>
    <w:p>
      <w:pPr>
        <w:pStyle w:val="Heading3"/>
      </w:pPr>
      <w:r>
        <w:t>Is there a strategy for winning in Lucky Tanks?</w:t>
      </w:r>
    </w:p>
    <w:p>
      <w:r/>
      <w:r>
        <w:t>Winning in Lucky Tanks requires patience and a bit of luck, as manual choices are only partially related to a gaming strategy.</w:t>
      </w:r>
    </w:p>
    <w:p>
      <w:pPr>
        <w:pStyle w:val="Heading2"/>
      </w:pPr>
      <w:r>
        <w:t>What we like</w:t>
      </w:r>
    </w:p>
    <w:p>
      <w:pPr>
        <w:pStyle w:val="ListBullet"/>
        <w:spacing w:line="240" w:lineRule="auto"/>
        <w:ind w:left="720"/>
      </w:pPr>
      <w:r/>
      <w:r>
        <w:t>Total player control over gameplay</w:t>
      </w:r>
    </w:p>
    <w:p>
      <w:pPr>
        <w:pStyle w:val="ListBullet"/>
        <w:spacing w:line="240" w:lineRule="auto"/>
        <w:ind w:left="720"/>
      </w:pPr>
      <w:r/>
      <w:r>
        <w:t>Combination of slot machines and lotteries</w:t>
      </w:r>
    </w:p>
    <w:p>
      <w:pPr>
        <w:pStyle w:val="ListBullet"/>
        <w:spacing w:line="240" w:lineRule="auto"/>
        <w:ind w:left="720"/>
      </w:pPr>
      <w:r/>
      <w:r>
        <w:t>Valid chances of winning with fixed RTP</w:t>
      </w:r>
    </w:p>
    <w:p>
      <w:pPr>
        <w:pStyle w:val="ListBullet"/>
        <w:spacing w:line="240" w:lineRule="auto"/>
        <w:ind w:left="720"/>
      </w:pPr>
      <w:r/>
      <w:r>
        <w:t>Well-developed graphics and military theme</w:t>
      </w:r>
    </w:p>
    <w:p>
      <w:pPr>
        <w:pStyle w:val="Heading2"/>
      </w:pPr>
      <w:r>
        <w:t>What we don't like</w:t>
      </w:r>
    </w:p>
    <w:p>
      <w:pPr>
        <w:pStyle w:val="ListBullet"/>
        <w:spacing w:line="240" w:lineRule="auto"/>
        <w:ind w:left="720"/>
      </w:pPr>
      <w:r/>
      <w:r>
        <w:t>Simple gameplay may require patience</w:t>
      </w:r>
    </w:p>
    <w:p>
      <w:pPr>
        <w:pStyle w:val="ListBullet"/>
        <w:spacing w:line="240" w:lineRule="auto"/>
        <w:ind w:left="720"/>
      </w:pPr>
      <w:r/>
      <w:r>
        <w:t>Limited number of usable weapons</w:t>
      </w:r>
    </w:p>
    <w:p>
      <w:r/>
      <w:r>
        <w:rPr>
          <w:b/>
        </w:rPr>
        <w:t>Play Lucky Tanks for Free - Slot Game Review</w:t>
      </w:r>
    </w:p>
    <w:p>
      <w:r/>
      <w:r>
        <w:rPr>
          <w:i/>
        </w:rPr>
        <w:t>Read our review of Lucky Tanks, the slot game that combines slot machines and lotteries, and play it for free. Full game features and mechanics explained.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