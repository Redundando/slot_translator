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Boxing Arena Free - Review of Dreamtech's Slot Game</w:t>
      </w:r>
    </w:p>
    <w:p>
      <w:pPr>
        <w:pStyle w:val="Heading2"/>
      </w:pPr>
      <w:r>
        <w:t>Game Description</w:t>
      </w:r>
    </w:p>
    <w:p>
      <w:r/>
      <w:r>
        <w:t>Boxing Arena is designed for those people who love to see knockouts and boxing matches. Dreamtech has done an exceptional job of creating a slot game that immerses you in the sport, from the sound of actual hip-hop music to the cheers of the audience, you'll feel like you're in a real boxing arena.</w:t>
      </w:r>
    </w:p>
    <w:p>
      <w:r/>
      <w:r>
        <w:t>The symbols of the game include standard playing cards with a boxing theme, as well as boxing gloves, training bags, two boxers, a referee, and a glamorous blonde girl. The Wild symbol is a golden trophy with K.O. written on it, and the scatters are championship belts that can unlock exciting bonus features.</w:t>
      </w:r>
    </w:p>
    <w:p>
      <w:r/>
      <w:r>
        <w:t>What I found particularly fun about this game is that when you hit a winning combination, the symbols come to life and you will witness the boxers throw punches and knock out their opponents. It's a hilarious way to celebrate your win and bring the game to life.</w:t>
      </w:r>
    </w:p>
    <w:p>
      <w:r/>
      <w:r>
        <w:t>I've discovered that the game's biggest challenge is keeping up with the lightning-fast pace. I unwittingly found myself bobbing and weaving through the reels when I first started playing, which provided me with an excellent workout without having to leave the comfort of my own home!</w:t>
      </w:r>
    </w:p>
    <w:p>
      <w:pPr>
        <w:pStyle w:val="Heading2"/>
      </w:pPr>
      <w:r>
        <w:t>Graphics and Sound</w:t>
      </w:r>
    </w:p>
    <w:p>
      <w:r/>
      <w:r>
        <w:t>Step right up, folks! Get ready for a sensory feast that will knock you right out of your seat! Boxing Arena's graphics are not only high quality, but they take the cake compared to many other slot machines on the market. If you're itching for a slot machine that doesn't cut corners when it comes to aesthetics, then you're in the right corner of the ring.</w:t>
      </w:r>
    </w:p>
    <w:p>
      <w:r/>
      <w:r>
        <w:t>When you spin, you'll be transported to a steel ring complete with spotlights and an energetic crowd of fans, who are convinced they have their champ in the game. During free spins, the background and spotlights become even brighter, and banners on opposite sides of the ring present two contestants. It's like you're actually there at the fight!</w:t>
      </w:r>
    </w:p>
    <w:p>
      <w:r/>
      <w:r>
        <w:t>And let's not forget about the sound! You won't find any cheesy sound effects or elevator music here. The game's music is actual hip-hop songs that complement the game well and include the cheers of fans. For those who love a good beat and a high-energy atmosphere, this is one game you can't afford to miss.</w:t>
      </w:r>
    </w:p>
    <w:p>
      <w:pPr>
        <w:pStyle w:val="Heading2"/>
      </w:pPr>
      <w:r>
        <w:t>Symbols and Grid</w:t>
      </w:r>
    </w:p>
    <w:p>
      <w:r/>
      <w:r>
        <w:t>Get ready to step into the ring with the Boxing Arena slot game! This game's grid consists of 5 reels and 4 lines, which gives you plenty of chances to land a winning combination. The symbols in Boxing Arena range from classic playing cards such as A, K, Q, and J, to boxing-related images like crossed gloves and a training bag. But the real stars of the show are the two boxers that appear on the grid - one in red gloves and one in purple gloves. They're ready to fight it out for your chance at a big win!</w:t>
      </w:r>
      <w:r/>
    </w:p>
    <w:p>
      <w:r/>
      <w:r>
        <w:t>Don't forget about the other symbols on the grid, like the referee who's keeping a close eye on the action, and the blonde girl who's cheering on the boxers from the sidelines. And when it comes to special symbols, you won't want to miss the game's Wild symbol - a golden trophy with K.O. written on it. It can replace any other symbol on the grid (except for the scatter) to help you complete a winning combination.</w:t>
      </w:r>
      <w:r/>
    </w:p>
    <w:p>
      <w:r/>
      <w:r>
        <w:t>Speaking of the scatter, keep an eye out for the championship belt symbol. It doesn't need to appear on a specific payline - just three or more anywhere on the grid will trigger the game's bonus feature. You'll be taken to a special screen where you can choose from different boxing gloves to reveal cash prizes and additional bonus features.</w:t>
      </w:r>
      <w:r/>
    </w:p>
    <w:p>
      <w:r/>
      <w:r>
        <w:t>Overall, the symbols and grid in Boxing Arena are definitely a knockout combination. So step into the ring and get ready for a fun and rewarding gaming experience!</w:t>
      </w:r>
    </w:p>
    <w:p>
      <w:pPr>
        <w:pStyle w:val="Heading2"/>
      </w:pPr>
      <w:r>
        <w:t>Gameplay and Features</w:t>
      </w:r>
    </w:p>
    <w:p>
      <w:r/>
      <w:r>
        <w:t>The gameplay of Boxing Arena is like a no-nonsense fighter, straightforward and ready to rumble. There aren't any fancy alternative modes or mini-games to distract you from the main event. But don't worry, there is still plenty of action to be had with the free spins mode. To activate it, all you need to do is get three scatters on the reels. Then, you'll be awarded 12 free spins. But wait, there's more! During the free spins mode, there is a chance to obtain even more free spins! You won't be throwing in the towel on this round any time soon.</w:t>
      </w:r>
    </w:p>
    <w:p>
      <w:r/>
      <w:r>
        <w:t>The true knockout punch of Boxing Arena is its Wilds feature. So, how does it work? Well, the Wilds don't normally appear on the reels. Instead, a mysterious spotlight randomly transforms a symbol into a Wild. The Wild will then move up after each spin, replacing the symbol it initially transformed. Once the Wild reaches the top, it disappears from the grid entirely. But, that's not all. Every symbol that the spotlight hits will also be transformed into a Wild symbol, giving you an even better chance to win big. It's like having your own personal ringside coach, nudging you toward victory.</w:t>
      </w:r>
    </w:p>
    <w:p>
      <w:r/>
      <w:r>
        <w:t>But, here comes the one-two combo that makes Boxing Arena stand out. The purple-gloved fighter symbol is particularly powerful and is directly linked to the Wild feature. When this symbol is transformed, watch out! All adjacent symbols will also be transformed into Wilds, creating a winning explosion that would make even Mike Tyson envious. This unique use of Wild symbols puts the "punch" in "punchline" and is a great reason to give this slot machine a go. Who knows, perhaps you'll be able to give Floyd Mayweather a run for his money!</w:t>
      </w:r>
    </w:p>
    <w:p>
      <w:pPr>
        <w:pStyle w:val="Heading2"/>
      </w:pPr>
      <w:r>
        <w:t>The Wild Boxing Arena</w:t>
      </w:r>
    </w:p>
    <w:p>
      <w:r/>
      <w:r>
        <w:t xml:space="preserve">If you’re looking for a boxing-themed game that will knock your socks off, you’ve got to play Boxing Arena. The game has a unique Wild symbol mechanic that gives you the chance to win big while feeling like a world champion. </w:t>
      </w:r>
    </w:p>
    <w:p>
      <w:r/>
      <w:r>
        <w:t xml:space="preserve">The golden trophy with K.O. written on it serves as the game’s Wild symbol. However, the best part is that the Wilds do not appear on the reels at first. You have to watch out for a spotlight that will randomly transform a symbol into a Wild. This element of surprise keeps the game exciting and unpredictable. </w:t>
      </w:r>
    </w:p>
    <w:p>
      <w:r/>
      <w:r>
        <w:t xml:space="preserve">As soon as the Wild symbol is created, the position of the symbol is saved, and it moves up after each spin until it reaches the top of the grid. The Wild disappears after it reaches the top, so get playing and hope it lasts as long as possible. Any symbol beneath the spotlight will be transformed into a Wild symbol, increasing your chances of winning big. </w:t>
      </w:r>
    </w:p>
    <w:p>
      <w:r/>
      <w:r>
        <w:t xml:space="preserve">The purple-gloved fighter symbol is particularly important in this feature. If that symbol is transformed, it will cause an explosion, and all adjacent symbols will be transformed into Wilds. It’s like a boxing match where the knockouts keep coming, and you’re the champion. </w:t>
      </w:r>
    </w:p>
    <w:p>
      <w:r/>
      <w:r>
        <w:t xml:space="preserve">So what are you waiting for? Get ready to enter the ring and play Boxing Arena, where the Wilds keep getting wilder! </w:t>
      </w:r>
    </w:p>
    <w:p>
      <w:pPr>
        <w:pStyle w:val="Heading2"/>
      </w:pPr>
      <w:r>
        <w:t>FAQ</w:t>
      </w:r>
    </w:p>
    <w:p>
      <w:pPr>
        <w:pStyle w:val="Heading3"/>
      </w:pPr>
      <w:r>
        <w:t>How many reels and lines does Boxing Arena have?</w:t>
      </w:r>
    </w:p>
    <w:p>
      <w:r/>
      <w:r>
        <w:t>Boxing Arena has 5 reels and 4 lines.</w:t>
      </w:r>
    </w:p>
    <w:p>
      <w:pPr>
        <w:pStyle w:val="Heading3"/>
      </w:pPr>
      <w:r>
        <w:t>What are the symbols of Boxing Arena?</w:t>
      </w:r>
    </w:p>
    <w:p>
      <w:r/>
      <w:r>
        <w:t>Boxing Arena features playing card symbols, crossed gloves, a training bag, two fighters, a referee, and a blonde girl. The Wild is a golden trophy with K.O. written on it, while the scatter is a championship belt.</w:t>
      </w:r>
    </w:p>
    <w:p>
      <w:pPr>
        <w:pStyle w:val="Heading3"/>
      </w:pPr>
      <w:r>
        <w:t>How do you activate free spins in Boxing Arena?</w:t>
      </w:r>
    </w:p>
    <w:p>
      <w:r/>
      <w:r>
        <w:t>Free spins in Boxing Arena are activated by obtaining 3 scatters.</w:t>
      </w:r>
    </w:p>
    <w:p>
      <w:pPr>
        <w:pStyle w:val="Heading3"/>
      </w:pPr>
      <w:r>
        <w:t>What is the specialty of the Wilds in Boxing Arena?</w:t>
      </w:r>
    </w:p>
    <w:p>
      <w:r/>
      <w:r>
        <w:t>The Wilds in Boxing Arena do not normally appear on the reels but are randomly transformed by a spotlight into a Wild symbol. Every symbol on which the signal falls will be transformed into a Wild symbol.</w:t>
      </w:r>
    </w:p>
    <w:p>
      <w:pPr>
        <w:pStyle w:val="Heading3"/>
      </w:pPr>
      <w:r>
        <w:t>What happens if the purple-gloved fighter symbol is transformed into a Wild symbol in Boxing Arena?</w:t>
      </w:r>
    </w:p>
    <w:p>
      <w:r/>
      <w:r>
        <w:t>If the purple-gloved fighter symbol is transformed into a Wild symbol, there will be a kind of explosion that will transform all adjacent symbols into Wilds.</w:t>
      </w:r>
    </w:p>
    <w:p>
      <w:pPr>
        <w:pStyle w:val="Heading3"/>
      </w:pPr>
      <w:r>
        <w:t>Are there any other game modes apart from free spins in Boxing Arena?</w:t>
      </w:r>
    </w:p>
    <w:p>
      <w:r/>
      <w:r>
        <w:t>No, apart from free spins, Boxing Arena does not offer any alternative modes.</w:t>
      </w:r>
    </w:p>
    <w:p>
      <w:pPr>
        <w:pStyle w:val="Heading3"/>
      </w:pPr>
      <w:r>
        <w:t>What is the music like in Boxing Arena?</w:t>
      </w:r>
    </w:p>
    <w:p>
      <w:r/>
      <w:r>
        <w:t>Some of the music in Boxing Arena is actual hip-hop songs that complement the game well and include the cheers of fans.</w:t>
      </w:r>
    </w:p>
    <w:p>
      <w:pPr>
        <w:pStyle w:val="Heading3"/>
      </w:pPr>
      <w:r>
        <w:t>What are some other sports-themed slot games?</w:t>
      </w:r>
    </w:p>
    <w:p>
      <w:r/>
      <w:r>
        <w:t>Football Glory might be interesting for soccer fans, while those interested in car races should try Street Races.</w:t>
      </w:r>
    </w:p>
    <w:p>
      <w:pPr>
        <w:pStyle w:val="Heading2"/>
      </w:pPr>
      <w:r>
        <w:t>What we like</w:t>
      </w:r>
    </w:p>
    <w:p>
      <w:pPr>
        <w:pStyle w:val="ListBullet"/>
        <w:spacing w:line="240" w:lineRule="auto"/>
        <w:ind w:left="720"/>
      </w:pPr>
      <w:r/>
      <w:r>
        <w:t>High quality graphics and sound design</w:t>
      </w:r>
    </w:p>
    <w:p>
      <w:pPr>
        <w:pStyle w:val="ListBullet"/>
        <w:spacing w:line="240" w:lineRule="auto"/>
        <w:ind w:left="720"/>
      </w:pPr>
      <w:r/>
      <w:r>
        <w:t>Interesting use of Wild symbols</w:t>
      </w:r>
    </w:p>
    <w:p>
      <w:pPr>
        <w:pStyle w:val="ListBullet"/>
        <w:spacing w:line="240" w:lineRule="auto"/>
        <w:ind w:left="720"/>
      </w:pPr>
      <w:r/>
      <w:r>
        <w:t>Free spins mode with possibility of obtaining more</w:t>
      </w:r>
    </w:p>
    <w:p>
      <w:pPr>
        <w:pStyle w:val="ListBullet"/>
        <w:spacing w:line="240" w:lineRule="auto"/>
        <w:ind w:left="720"/>
      </w:pPr>
      <w:r/>
      <w:r>
        <w:t>Actual hip-hop songs complement gameplay well</w:t>
      </w:r>
    </w:p>
    <w:p>
      <w:pPr>
        <w:pStyle w:val="Heading2"/>
      </w:pPr>
      <w:r>
        <w:t>What we don't like</w:t>
      </w:r>
    </w:p>
    <w:p>
      <w:pPr>
        <w:pStyle w:val="ListBullet"/>
        <w:spacing w:line="240" w:lineRule="auto"/>
        <w:ind w:left="720"/>
      </w:pPr>
      <w:r/>
      <w:r>
        <w:t>Game does not offer alternative modes apart from free spins</w:t>
      </w:r>
    </w:p>
    <w:p>
      <w:pPr>
        <w:pStyle w:val="ListBullet"/>
        <w:spacing w:line="240" w:lineRule="auto"/>
        <w:ind w:left="720"/>
      </w:pPr>
      <w:r/>
      <w:r>
        <w:t>May not appeal to those who are not boxing fans</w:t>
      </w:r>
    </w:p>
    <w:p>
      <w:r/>
      <w:r>
        <w:rPr>
          <w:b/>
        </w:rPr>
        <w:t>Play Boxing Arena Free - Review of Dreamtech's Slot Game</w:t>
      </w:r>
    </w:p>
    <w:p>
      <w:r/>
      <w:r>
        <w:rPr>
          <w:i/>
        </w:rPr>
        <w:t>Discover the exciting world of Dreamtech's Boxing Arena slot game with our review. Play for free and experience the thrills for yourself!</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