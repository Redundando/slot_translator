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Aurora Beast Hunter Free - Review of High Variance Slot Game</w:t>
      </w:r>
    </w:p>
    <w:p>
      <w:r/>
      <w:r>
        <w:rPr>
          <w:b/>
        </w:rPr>
        <w:t>Meta description</w:t>
      </w:r>
      <w:r>
        <w:t>: Read our review of Aurora Beast Hunter, a high variance 5-reel and 40-payline slot game with bonus rounds and free spins. Play Aurora Beast Hunter for free.</w:t>
      </w:r>
    </w:p>
    <w:p>
      <w:pPr>
        <w:pStyle w:val="Heading2"/>
      </w:pPr>
      <w:r>
        <w:t>Get Ready to Hunt with Aurora Beast Hunter</w:t>
      </w:r>
    </w:p>
    <w:p>
      <w:r/>
      <w:r>
        <w:t>Aurora Beast Hunter is one of the most exciting slots games to emerge in recent years. This high variance 5-reel and 40-payline slot game boasts a theoretical return to player of 96.27%, and with a maximum win of 5000x your bet, it's no wonder people are flocking to play.</w:t>
      </w:r>
    </w:p>
    <w:p>
      <w:r/>
      <w:r>
        <w:t xml:space="preserve">The game has a retro graphic design that is a real throwback 80s vibe. However, don't let that fool you; this game is all about cutting-edge technology. Each spin results in a smooth rotation of the reels that can trigger wins made up of two categories of symbols: high-yielding image symbols and low-yielding card symbols. </w:t>
      </w:r>
    </w:p>
    <w:p>
      <w:r/>
      <w:r>
        <w:t xml:space="preserve">The game can be played with a minimum bet of just 10 cents, but for those with deep pockets, bets can go up to €50. Either way, there's no need to leave the comfort of your own home to play. Aurora Beast Hunter is available on desktop, tablet, and mobile devices, so you can take this slot game with you wherever you go. </w:t>
      </w:r>
    </w:p>
    <w:p>
      <w:r/>
      <w:r>
        <w:t xml:space="preserve">So, come on. Grab your weapon of choice and get ready to hunt for the big payout. Just don't get attacked by the creatures of the night on your way to the jackpot! </w:t>
      </w:r>
    </w:p>
    <w:p>
      <w:pPr>
        <w:pStyle w:val="Heading2"/>
      </w:pPr>
      <w:r>
        <w:t>Explore the Features of Aurora Beast Hunter: Wilds, Bonus Round, and Free Spin Features</w:t>
      </w:r>
    </w:p>
    <w:p>
      <w:r/>
      <w:r>
        <w:t>If you're looking for a slot game with top-notch features, then Aurora Beast Hunter is your best bet! This fantastic game offers a wide variety of features that promises maximum fun and an impressive gaming experience!</w:t>
      </w:r>
    </w:p>
    <w:p>
      <w:r/>
      <w:r>
        <w:t>In addition to the standard wilds, Aurora Beast Hunter offers expanding or stacked wilds that can boost your chances of winning big! And if that's not enough, this game also comes with a thrilling bonus round where you can choose from three different free spin features that allow you to choose low, medium, or high variance.</w:t>
      </w:r>
    </w:p>
    <w:p>
      <w:r/>
      <w:r>
        <w:t>If you're looking for a challenge, go for the high variance feature! But if you're feeling lucky, opt for the low variance instead. Either way, the free spin features and the bonus round in Aurora Beast Hunter deliver excitement and impressive payouts!</w:t>
      </w:r>
    </w:p>
    <w:p>
      <w:r/>
      <w:r>
        <w:t>One thing to keep in mind is that this game has a high variance, and the success rate is about 1 in every 5 spins (20.58%). Therefore, it'd help if you played with a strategy, stay calm, and keep the fun going. Overall, Aurora Beast Hunter is a fantastic game that offers many features and chances to win big, making it one of the top slot games in the market today.</w:t>
      </w:r>
    </w:p>
    <w:p>
      <w:pPr>
        <w:pStyle w:val="Heading2"/>
      </w:pPr>
      <w:r>
        <w:t>Design and Sound of Aurora Beast Hunter</w:t>
      </w:r>
    </w:p>
    <w:p>
      <w:r/>
      <w:r>
        <w:t>Let's talk about the design and sound of Aurora Beast Hunter – we all know that style matters. The game has a retro feel that can bring nostalgia to every player. Miss Aurora is on an arid prairie that offers nothing but rocks and the reel-set. It's as if she's on a quest to fight beasts and the only thing in her way are these virtual reels.</w:t>
      </w:r>
      <w:r/>
    </w:p>
    <w:p>
      <w:r/>
      <w:r>
        <w:t>But what makes this game stand out is the bright, colorful, and very bold animated images that could come straight out of a 90s-style animated television adventure. It's like watching an action-packed cartoon while playing your favorite slot game. The only thing that's missing is the bowl of cereal, because this game can be a real treat!</w:t>
      </w:r>
      <w:r/>
    </w:p>
    <w:p>
      <w:r/>
      <w:r>
        <w:t>Now don't get me wrong – the graphics are great, but the very loud, raucous, and heavy metal soundtrack might not be for everyone. Some players might find it exciting, while others might find it way too noisy. But hey, if you're up for some headbanging while playing, why not turn up the volume?</w:t>
      </w:r>
    </w:p>
    <w:p>
      <w:pPr>
        <w:pStyle w:val="Heading2"/>
      </w:pPr>
      <w:r>
        <w:t>Devices Supported for Playing Aurora Beast Hunter</w:t>
      </w:r>
    </w:p>
    <w:p>
      <w:r/>
      <w:r>
        <w:t>Aurora Beast Hunter is one of the few online slot games that truly caters to all players. And by all players, I mean those who prefer playing on their desktops, those who like to give their thumbs a workout on their mobile devices, and those who love using their tablets as a middle ground between the two.</w:t>
      </w:r>
    </w:p>
    <w:p>
      <w:r/>
      <w:r>
        <w:t xml:space="preserve">Whether you’re an insomniac who wants to play a few rounds on their desktop without disturbing their spouse, or a jet-setter who loves to spin the reels while flying across the Atlantic, Aurora Beast Hunter ensures that you don’t have to sacrifice your gaming fix for anything. </w:t>
      </w:r>
    </w:p>
    <w:p>
      <w:r/>
      <w:r>
        <w:t>Plus, let's be honest - playing on a mobile device means that you can now enjoy your favorite slot games while sitting on the toilet! Just make sure to take a break and stretch your legs after a while - you don't want to cut off circulation to your tushie!</w:t>
      </w:r>
    </w:p>
    <w:p>
      <w:pPr>
        <w:pStyle w:val="Heading2"/>
      </w:pPr>
      <w:r>
        <w:t>Get the Best Bang for Your Buck: Minimum and Maximum Bets for Aurora Beast Hunter</w:t>
      </w:r>
    </w:p>
    <w:p>
      <w:r/>
      <w:r>
        <w:t>Oh, the sweet sound of clicking the 'spin' button on Aurora Beat Hunter. It's like music to our ears, isn't it? But wait, before you hit that button, let's talk about the minimum and maximum bets.</w:t>
      </w:r>
      <w:r/>
    </w:p>
    <w:p>
      <w:r/>
      <w:r>
        <w:t>Let's start with the minimum bet of 10 cents per spin. It's practically a steal! I mean, you would need to dig through your couch cushions to find that kind of money. Just think, for just 10 cents you could be slaying beasts and racking up coins, what a deal!</w:t>
      </w:r>
      <w:r/>
    </w:p>
    <w:p>
      <w:r/>
      <w:r>
        <w:t>Now let's talk about the maximum bet of €50 per spin. Are you made of money or what? I mean, that's a whole lot of dough for one spin, but hey - go big or go home, right? Just don't blame us when you're eating ramen for a month straight, trying to recover from that big bet.</w:t>
      </w:r>
      <w:r/>
    </w:p>
    <w:p>
      <w:r/>
      <w:r>
        <w:t>In all seriousness, the betting range for Aurora Beast Hunter is suitable for everyone. Whether you're a cautious player or a high roller, this game has got you covered. So, pick your poison and get those reels spinning!</w:t>
      </w:r>
    </w:p>
    <w:p>
      <w:pPr>
        <w:pStyle w:val="Heading2"/>
      </w:pPr>
      <w:r>
        <w:t>Theoretical Return to Player and Maximum Win for Aurora Beast Hunter</w:t>
      </w:r>
    </w:p>
    <w:p>
      <w:r/>
      <w:r>
        <w:t>Are you ready to start your own monster hunting adventure? Let's take a look at what Aurora Beast Hunter has in store for you! This online slot game offers a theoretical return to player of 96.27%. That means, on average, for every $100 you spend on the game, you can expect a return of $96.27. Of course, this is just a theoretical statistic, so your actual winnings may vary.</w:t>
      </w:r>
    </w:p>
    <w:p>
      <w:r/>
      <w:r>
        <w:t>But fear not! Aurora Beast Hunter also offers a maximum win of 5000x multiplied by the winning bet. That's right, you could potentially win big and hunt down your own mythical beasts from the comfort of your own home!</w:t>
      </w:r>
    </w:p>
    <w:p>
      <w:r/>
      <w:r>
        <w:t>So put on your explorer gear and grab your weapons, because Aurora Beast Hunter is waiting for you. Who knows, you might just be the next beast hunter to strike it big!</w:t>
      </w:r>
    </w:p>
    <w:p>
      <w:pPr>
        <w:pStyle w:val="Heading2"/>
      </w:pPr>
      <w:r>
        <w:t>Comparison with Similar Slot Game: NetEnt's Street Fighter 2</w:t>
      </w:r>
    </w:p>
    <w:p>
      <w:r/>
      <w:r>
        <w:t>Looking for a new slot game to try out? Why not check out Aurora Beast Hunter? If you're a fan of NetEnt's Street Fighter 2, then this game is definitely worth a spin! While both games offer unique features and gameplay, there are some notable differences to be aware of.</w:t>
      </w:r>
      <w:r/>
    </w:p>
    <w:p>
      <w:r/>
      <w:r>
        <w:t>NetEnt's Street Fighter 2 slot is based on the iconic video game, and features a Cluster Pays mechanic. This game allows players to choose from 8 different characters, each with their own Wild Combo function. With a minimum bet of just 20 cents per spin, Street Fighter 2 is accessible to all players, regardless of budget.</w:t>
      </w:r>
      <w:r/>
    </w:p>
    <w:p>
      <w:r/>
      <w:r>
        <w:t>In comparison, Aurora Beast Hunter offers a more retro feel and incorporates more paylines. While Street Fighter 2 is low to medium variance, Aurora Beast Hunter is a high variance slot game. This means that the payouts can be much higher, but you may have to wait a little longer to hit those big wins.</w:t>
      </w:r>
      <w:r/>
    </w:p>
    <w:p>
      <w:r/>
      <w:r>
        <w:t>Ultimately, it comes down to personal preference. If you're a fan of classic slot games, Aurora Beast Hunter may be the better choice for you. But if you're looking for something a little more modern and action-packed, NetEnt's Street Fighter 2 is definitely worth considering. Regardless of which game you choose, may the odds be ever in your favor!</w:t>
      </w:r>
    </w:p>
    <w:p>
      <w:pPr>
        <w:pStyle w:val="Heading2"/>
      </w:pPr>
      <w:r>
        <w:t>Developer of Aurora Beast Hunter: Just for the Win and Microgaming</w:t>
      </w:r>
    </w:p>
    <w:p>
      <w:r/>
      <w:r>
        <w:t>Are you ready to embark on an exciting adventure into the mystical world of Aurora Beast Hunter? This slot game, created by Just for the Win in partnership with Microgaming, offers players a chance to win big while enjoying an action-packed gaming experience.</w:t>
      </w:r>
    </w:p>
    <w:p>
      <w:r/>
      <w:r>
        <w:t>As you spin the reels of Aurora Beast Hunter, you'll join the fearless protagonist, Aurora, as she tracks down vicious beasts and uncovers hidden treasures. With stunning graphics, exciting sound effects, and a thrilling storyline, this game is sure to keep you on the edge of your seat.</w:t>
      </w:r>
    </w:p>
    <w:p>
      <w:r/>
      <w:r>
        <w:t>But don't be fooled by the beauty of Aurora's world, as danger lurks around every corner. The beasts she hunts are not your typical run-of-the-mill creatures. They are fierce and deadly, and only the bravest of players will have what it takes to defeat them.</w:t>
      </w:r>
    </w:p>
    <w:p>
      <w:r/>
      <w:r>
        <w:t>One thing is for certain, though - with Just for the Win and Microgaming behind the creation of Aurora Beast Hunter, players can expect nothing but the best when it comes to gameplay, design, and overall user experience.</w:t>
      </w:r>
    </w:p>
    <w:p>
      <w:r/>
      <w:r>
        <w:t>So, what are you waiting for? Join Aurora and face the beasts head-on. Who knows? You might just come out with a big payout and a newfound respect for the brave warriors who hunt the beasts of Aurora.</w:t>
      </w:r>
    </w:p>
    <w:p>
      <w:pPr>
        <w:pStyle w:val="Heading2"/>
      </w:pPr>
      <w:r>
        <w:t>FAQ</w:t>
      </w:r>
    </w:p>
    <w:p>
      <w:pPr>
        <w:pStyle w:val="Heading3"/>
      </w:pPr>
      <w:r>
        <w:t>What kind of game is Aurora Beast Hunter?</w:t>
      </w:r>
    </w:p>
    <w:p>
      <w:r/>
      <w:r>
        <w:t>Aurora Beast Hunter is a high variance, 5-reel, 40-payline slot game with a beehive-shaped reel-set. It has a retro design and loud soundtrack, and offers many extra features such as standard, stacked, and expanding wilds.</w:t>
      </w:r>
    </w:p>
    <w:p>
      <w:pPr>
        <w:pStyle w:val="Heading3"/>
      </w:pPr>
      <w:r>
        <w:t>What is the minimum bet per spin?</w:t>
      </w:r>
    </w:p>
    <w:p>
      <w:r/>
      <w:r>
        <w:t>The minimum bet per spin is 10 cents.</w:t>
      </w:r>
    </w:p>
    <w:p>
      <w:pPr>
        <w:pStyle w:val="Heading3"/>
      </w:pPr>
      <w:r>
        <w:t>What is the theoretical RTP of Aurora Beast Hunter?</w:t>
      </w:r>
    </w:p>
    <w:p>
      <w:r/>
      <w:r>
        <w:t>The theoretical return to player of Aurora Beast Hunter is 96.27%.</w:t>
      </w:r>
    </w:p>
    <w:p>
      <w:pPr>
        <w:pStyle w:val="Heading3"/>
      </w:pPr>
      <w:r>
        <w:t>What is the maximum win you can achieve?</w:t>
      </w:r>
    </w:p>
    <w:p>
      <w:r/>
      <w:r>
        <w:t>The maximum win is 5000x the winning bet. This can be achieved in the Sub Free Spins feature, while on each base game spin, the maximum win is 500x the bet.</w:t>
      </w:r>
    </w:p>
    <w:p>
      <w:pPr>
        <w:pStyle w:val="Heading3"/>
      </w:pPr>
      <w:r>
        <w:t>Can Aurora Beast Hunter be played on all devices?</w:t>
      </w:r>
    </w:p>
    <w:p>
      <w:r/>
      <w:r>
        <w:t>Yes, Aurora Beast Hunter is designed to be played on all devices including desktop, tablet, and mobile.</w:t>
      </w:r>
    </w:p>
    <w:p>
      <w:pPr>
        <w:pStyle w:val="Heading3"/>
      </w:pPr>
      <w:r>
        <w:t>What are the types of wilds that can be found in the game?</w:t>
      </w:r>
    </w:p>
    <w:p>
      <w:r/>
      <w:r>
        <w:t>Apart from the standard wild, there are expanding and stacked wilds. The treasure coin is an expanding wild, while Jewel Jaws is a stacked wild.</w:t>
      </w:r>
    </w:p>
    <w:p>
      <w:pPr>
        <w:pStyle w:val="Heading3"/>
      </w:pPr>
      <w:r>
        <w:t>Can Aurora Beast Hunter be played with automatic spins?</w:t>
      </w:r>
    </w:p>
    <w:p>
      <w:r/>
      <w:r>
        <w:t>Yes, Aurora Beast Hunter supports automatic spins. Players can select one of the preset automatic spin options and even add one or two stops to keep track of balance spending.</w:t>
      </w:r>
    </w:p>
    <w:p>
      <w:pPr>
        <w:pStyle w:val="Heading3"/>
      </w:pPr>
      <w:r>
        <w:t>Are there any similar games to Aurora Beast Hunter?</w:t>
      </w:r>
    </w:p>
    <w:p>
      <w:r/>
      <w:r>
        <w:t>Yes, if you like the retro theme similar to Aurora Beast Hunter, you can try NetEnt's Street Fighter 2 slot which is based on the iconic video game.</w:t>
      </w:r>
    </w:p>
    <w:p>
      <w:pPr>
        <w:pStyle w:val="Heading2"/>
      </w:pPr>
      <w:r>
        <w:t>What we like</w:t>
      </w:r>
    </w:p>
    <w:p>
      <w:pPr>
        <w:pStyle w:val="ListBullet"/>
        <w:spacing w:line="240" w:lineRule="auto"/>
        <w:ind w:left="720"/>
      </w:pPr>
      <w:r/>
      <w:r>
        <w:t>High variance and potential for big wins</w:t>
      </w:r>
    </w:p>
    <w:p>
      <w:pPr>
        <w:pStyle w:val="ListBullet"/>
        <w:spacing w:line="240" w:lineRule="auto"/>
        <w:ind w:left="720"/>
      </w:pPr>
      <w:r/>
      <w:r>
        <w:t>Bonus round with free spin features</w:t>
      </w:r>
    </w:p>
    <w:p>
      <w:pPr>
        <w:pStyle w:val="ListBullet"/>
        <w:spacing w:line="240" w:lineRule="auto"/>
        <w:ind w:left="720"/>
      </w:pPr>
      <w:r/>
      <w:r>
        <w:t>Expanding or stacked wilds</w:t>
      </w:r>
    </w:p>
    <w:p>
      <w:pPr>
        <w:pStyle w:val="ListBullet"/>
        <w:spacing w:line="240" w:lineRule="auto"/>
        <w:ind w:left="720"/>
      </w:pPr>
      <w:r/>
      <w:r>
        <w:t>Available on all devices</w:t>
      </w:r>
    </w:p>
    <w:p>
      <w:pPr>
        <w:pStyle w:val="Heading2"/>
      </w:pPr>
      <w:r>
        <w:t>What we don't like</w:t>
      </w:r>
    </w:p>
    <w:p>
      <w:pPr>
        <w:pStyle w:val="ListBullet"/>
        <w:spacing w:line="240" w:lineRule="auto"/>
        <w:ind w:left="720"/>
      </w:pPr>
      <w:r/>
      <w:r>
        <w:t>Raucous heavy metal soundtrack not for everyone</w:t>
      </w:r>
    </w:p>
    <w:p>
      <w:pPr>
        <w:pStyle w:val="ListBullet"/>
        <w:spacing w:line="240" w:lineRule="auto"/>
        <w:ind w:left="720"/>
      </w:pPr>
      <w:r/>
      <w:r>
        <w:t>Success rate of 1 in every 5 spins may be discouraging</w:t>
      </w:r>
    </w:p>
    <w:p>
      <w:r/>
      <w:r>
        <w:rPr>
          <w:i/>
        </w:rPr>
        <w:t>Create a Cartoon Feature Image for Aurora Beast Hunter Slot Game DALLE, please create a colorful cartoon-style feature image for the slot game, Aurora Beast Hunter. The image should feature a happy Maya warrior with glasses. The Maya warrior should be standing in a desert canyon with an array of weapon symbols and laser guns around. In the background, there should be a beehive-shaped reel-set with some of the game's characters and symbols. The image should be bold, vibrant, and eye-catching to attract players to the game.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