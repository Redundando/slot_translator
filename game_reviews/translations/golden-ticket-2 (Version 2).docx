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Ticket 2 for Free - Circus-Themed Slot Game</w:t>
      </w:r>
    </w:p>
    <w:p>
      <w:pPr>
        <w:pStyle w:val="Heading2"/>
      </w:pPr>
      <w:r>
        <w:t>Gameplay Mechanics and Features</w:t>
      </w:r>
    </w:p>
    <w:p>
      <w:r/>
      <w:r>
        <w:t>Golden Ticket 2 is like a circus; the show must go on, and the main attraction is the gameplay. It boasts a 5x5 reel grid with cascading symbols that drop down like acrobats from a trapeze, allowing players to rack up consecutive wins and increase their final multiplier value. It's like juggling - the more you keep the balls up, the more you can score!</w:t>
      </w:r>
      <w:r>
        <w:t xml:space="preserve"> </w:t>
      </w:r>
    </w:p>
    <w:p>
      <w:r/>
      <w:r>
        <w:t>But the fun doesn't stop there. This game is filled with surprises, and the surprises are like the clowns; every time you think you have it figured out, they come around again with something new. The game also features wild functions that help to create more winning combinations. And let's not forget about the free spins - the carnival's extravaganza. Imagine spinning the wheel and winning up to 20,578 times your original bet. It's like getting a whole bunch of tickets from the ring toss - you're guaranteed to smile from ear to ear!</w:t>
      </w:r>
    </w:p>
    <w:p>
      <w:pPr>
        <w:pStyle w:val="Heading2"/>
      </w:pPr>
      <w:r>
        <w:t>Graphics and Visual Design</w:t>
      </w:r>
    </w:p>
    <w:p>
      <w:r/>
      <w:r>
        <w:t>If you love the circus, then you'll definitely enjoy the visuals in Golden Ticket 2. This game has got pizzazz and flair in spades! The design is reminiscent of the early 1900s, and the art style is simply gorgeous. Each symbol is well-crafted, and the subtle animations of the game are what really make it shine. You'll feel like you're right there in the audience, watching the acrobats and strongmen at work.</w:t>
      </w:r>
      <w:r/>
    </w:p>
    <w:p>
      <w:r/>
      <w:r>
        <w:t>But enough about the look of the game - what about the actual gameplay? Well, we're happy to report that the graphics in Golden Ticket 2 aren't just for show - they're also functional. The game layout is intuitive and easy to navigate, so you won't be left scratching your head over complicated controls. Plus, with the animations of each symbol being pleasing to the eye and not too overwhelming, you'll be able to focus on hitting those big wins without getting bogged down in flashy distractions.</w:t>
      </w:r>
      <w:r/>
    </w:p>
    <w:p>
      <w:r/>
      <w:r>
        <w:t>All in all, Golden Ticket 2 has got it all: a classic theme, stunning visuals, and functional design. It's a feast for the eyes that's sure to keep you entertained and engaged for hours on end. And hey, even if you're not a fan of the circus, you might just find yourself enjoying the spectacle this game has to offer. Just don't forget to bring some peanuts and cotton candy to snack on while you play!</w:t>
      </w:r>
    </w:p>
    <w:p>
      <w:pPr>
        <w:pStyle w:val="Heading2"/>
      </w:pPr>
      <w:r>
        <w:t>Bonus Features and Win Potential</w:t>
      </w:r>
    </w:p>
    <w:p>
      <w:r/>
      <w:r>
        <w:t>If you're looking for a game that offers excitement and generous rewards, Golden Ticket 2 will not disappoint. With four bonus features, there are plenty of opportunities to increase your winnings.</w:t>
      </w:r>
    </w:p>
    <w:p>
      <w:r/>
      <w:r>
        <w:t>The cascading symbols feature is a personal favorite, as it allows symbols to fall into place after each winning combination, increasing the chances of winning even more. And who doesn't love an increasing multiplier? With every consecutive win, the multiplier increases up to 5x. You would have to be a sourpuss not to appreciate that.</w:t>
      </w:r>
    </w:p>
    <w:p>
      <w:r/>
      <w:r>
        <w:t>But why stop there? Golden Ticket 2 offers wild multipliers as well! Talk about hitting the jackpot. And do you know what's better than wild multipliers? Free spin rounds with even more chances to win. And when an entire bonus row is cleared, players get to enjoy a combination of free spins and multipliers.</w:t>
      </w:r>
    </w:p>
    <w:p>
      <w:r/>
      <w:r>
        <w:t>But wait, there's more! If you clear the entire grid of symbols, you could win a prize equal to 50x your bet. That's right - a FIFTY TIMES MULTIPLIER! Now that's what we call a Golden Ticket. And with a return to player (RTP) of 96.5%, you'll be coming back to this game again and again.</w:t>
      </w:r>
    </w:p>
    <w:p>
      <w:pPr>
        <w:pStyle w:val="Heading2"/>
      </w:pPr>
      <w:r>
        <w:t>Symbols and Paytable</w:t>
      </w:r>
    </w:p>
    <w:p>
      <w:r/>
      <w:r>
        <w:t>Step right up, ladies and gents, to the thrilling world of Golden Ticket 2's paytable! The circus-themed game has all the classic carnival symbols you'd expect, but with a twist. Instead of cotton candy and stuffed animals, the icons on these reels consist of knives, targets, and clowns. And let's not forget about the Ringmaster, who holds the highest value in the game! It's like stepping into a dark and twisted version of the big-top.</w:t>
      </w:r>
    </w:p>
    <w:p>
      <w:r/>
      <w:r>
        <w:t>If you're lucky enough to match three, four, or five identical symbols, the payouts can be pretty sweet! You might even say it's enough to buy your own circus tent. But be warned, you won't win big unless you make the most out of each spin. The Wild symbol, represented by the trusty circus tent, can help you achieve that. Use it wisely and you might just come out on top!</w:t>
      </w:r>
    </w:p>
    <w:p>
      <w:pPr>
        <w:pStyle w:val="Heading2"/>
      </w:pPr>
      <w:r>
        <w:t>Golden Ticket 2: A Circus-Themed Online Slot Game</w:t>
      </w:r>
    </w:p>
    <w:p>
      <w:r/>
      <w:r>
        <w:t>Step right up, folks! The circus is in town, and this time, it's in the online slot world. Golden Ticket 2 is a fun and exciting game that takes players to the center ring, where they can spin the reels and potentially win big. With its playful graphics and fun atmosphere, you're sure to enjoy this circus-themed game.</w:t>
      </w:r>
    </w:p>
    <w:p>
      <w:r/>
      <w:r>
        <w:t>But let's not forget about the important stuff. The return to player (RTP) percentage for Golden Ticket 2 is an impressive 96.5%, which is well above the industry standard for online slot machines. This means that if you wager $100, you could get back $96.50 on average. That's not too shabby, right? Just think about all the cotton candy and popcorn you could buy with those winnings!</w:t>
      </w:r>
    </w:p>
    <w:p>
      <w:r/>
      <w:r>
        <w:t>Whether you're a seasoned online slot player or a newcomer to the world of virtual casinos, Golden Ticket 2 is definitely worth a spin. Who knows? You could hit the jackpot and become the circus's star performer. Just be prepared to juggle your winnings and keep them from slipping through your fingers!</w:t>
      </w:r>
    </w:p>
    <w:p>
      <w:pPr>
        <w:pStyle w:val="Heading2"/>
      </w:pPr>
      <w:r>
        <w:t>FAQ</w:t>
      </w:r>
    </w:p>
    <w:p>
      <w:pPr>
        <w:pStyle w:val="Heading3"/>
      </w:pPr>
      <w:r>
        <w:t>What is the RTP of Golden Ticket 2?</w:t>
      </w:r>
    </w:p>
    <w:p>
      <w:r/>
      <w:r>
        <w:t>Golden Ticket 2 has an RTP of 96.5%, which is above average for online slot machines.</w:t>
      </w:r>
    </w:p>
    <w:p>
      <w:pPr>
        <w:pStyle w:val="Heading3"/>
      </w:pPr>
      <w:r>
        <w:t>What are the game symbols in Golden Ticket 2?</w:t>
      </w:r>
    </w:p>
    <w:p>
      <w:r/>
      <w:r>
        <w:t>Golden Ticket 2 features classic circus props, such as knives, targets, and clowns. The Ringmaster symbol holds the highest value, followed by the knife thrower and the clown.</w:t>
      </w:r>
    </w:p>
    <w:p>
      <w:pPr>
        <w:pStyle w:val="Heading3"/>
      </w:pPr>
      <w:r>
        <w:t>What does the Wild symbol represent in Golden Ticket 2?</w:t>
      </w:r>
    </w:p>
    <w:p>
      <w:r/>
      <w:r>
        <w:t>The Wild symbol in Golden Ticket 2 represents the tent.</w:t>
      </w:r>
    </w:p>
    <w:p>
      <w:pPr>
        <w:pStyle w:val="Heading3"/>
      </w:pPr>
      <w:r>
        <w:t>What are the bonus features in Golden Ticket 2?</w:t>
      </w:r>
    </w:p>
    <w:p>
      <w:r/>
      <w:r>
        <w:t>Golden Ticket 2 has 4 bonus features, including cascading symbols and increasing multipliers, wild multipliers, and free spin rounds.</w:t>
      </w:r>
    </w:p>
    <w:p>
      <w:pPr>
        <w:pStyle w:val="Heading3"/>
      </w:pPr>
      <w:r>
        <w:t>What do I win if I clear the entire grid of symbols in Golden Ticket 2?</w:t>
      </w:r>
    </w:p>
    <w:p>
      <w:r/>
      <w:r>
        <w:t>If you clear the entire grid of symbols in Golden Ticket 2, you can win a prize equal to 50x your bet.</w:t>
      </w:r>
    </w:p>
    <w:p>
      <w:pPr>
        <w:pStyle w:val="Heading3"/>
      </w:pPr>
      <w:r>
        <w:t>What is the maximum potential win in Golden Ticket 2?</w:t>
      </w:r>
    </w:p>
    <w:p>
      <w:r/>
      <w:r>
        <w:t>Golden Ticket 2 has the potential for players to win up to 20,578 times their bet.</w:t>
      </w:r>
    </w:p>
    <w:p>
      <w:pPr>
        <w:pStyle w:val="Heading3"/>
      </w:pPr>
      <w:r>
        <w:t>What is the sequel to Golden Ticket 2?</w:t>
      </w:r>
    </w:p>
    <w:p>
      <w:r/>
      <w:r>
        <w:t>Golden Ticket 2 is actually the sequel to the popular Golden Ticket slot.</w:t>
      </w:r>
    </w:p>
    <w:p>
      <w:pPr>
        <w:pStyle w:val="Heading3"/>
      </w:pPr>
      <w:r>
        <w:t>What is the theme of Golden Ticket 2?</w:t>
      </w:r>
    </w:p>
    <w:p>
      <w:r/>
      <w:r>
        <w:t>Golden Ticket 2 is a circus-themed slot game that transports players back to the roaring '20s.</w:t>
      </w:r>
    </w:p>
    <w:p>
      <w:pPr>
        <w:pStyle w:val="Heading2"/>
      </w:pPr>
      <w:r>
        <w:t>What we like</w:t>
      </w:r>
    </w:p>
    <w:p>
      <w:pPr>
        <w:pStyle w:val="ListBullet"/>
        <w:spacing w:line="240" w:lineRule="auto"/>
        <w:ind w:left="720"/>
      </w:pPr>
      <w:r/>
      <w:r>
        <w:t>Cascading symbols create chain reactions for consecutive wins</w:t>
      </w:r>
    </w:p>
    <w:p>
      <w:pPr>
        <w:pStyle w:val="ListBullet"/>
        <w:spacing w:line="240" w:lineRule="auto"/>
        <w:ind w:left="720"/>
      </w:pPr>
      <w:r/>
      <w:r>
        <w:t>Visually stunning with engaging graphics</w:t>
      </w:r>
    </w:p>
    <w:p>
      <w:pPr>
        <w:pStyle w:val="ListBullet"/>
        <w:spacing w:line="240" w:lineRule="auto"/>
        <w:ind w:left="720"/>
      </w:pPr>
      <w:r/>
      <w:r>
        <w:t>Four bonus features and free spin rounds</w:t>
      </w:r>
    </w:p>
    <w:p>
      <w:pPr>
        <w:pStyle w:val="ListBullet"/>
        <w:spacing w:line="240" w:lineRule="auto"/>
        <w:ind w:left="720"/>
      </w:pPr>
      <w:r/>
      <w:r>
        <w:t>Impressive return to player (RTP) percentage of 96.5%</w:t>
      </w:r>
    </w:p>
    <w:p>
      <w:pPr>
        <w:pStyle w:val="Heading2"/>
      </w:pPr>
      <w:r>
        <w:t>What we don't like</w:t>
      </w:r>
    </w:p>
    <w:p>
      <w:pPr>
        <w:pStyle w:val="ListBullet"/>
        <w:spacing w:line="240" w:lineRule="auto"/>
        <w:ind w:left="720"/>
      </w:pPr>
      <w:r/>
      <w:r>
        <w:t>Limited maximum win potential compared to other slot games</w:t>
      </w:r>
    </w:p>
    <w:p>
      <w:pPr>
        <w:pStyle w:val="ListBullet"/>
        <w:spacing w:line="240" w:lineRule="auto"/>
        <w:ind w:left="720"/>
      </w:pPr>
      <w:r/>
      <w:r>
        <w:t>May not appeal to players who dislike circus-themed games</w:t>
      </w:r>
    </w:p>
    <w:p>
      <w:r/>
      <w:r>
        <w:rPr>
          <w:b/>
        </w:rPr>
        <w:t>Play Golden Ticket 2 for Free - Circus-Themed Slot Game</w:t>
      </w:r>
    </w:p>
    <w:p>
      <w:r/>
      <w:r>
        <w:rPr>
          <w:i/>
        </w:rPr>
        <w:t>Read our review of Golden Ticket 2, a visually stunning circus-themed slot game. Play for free and unlock exciting bonus features with an impressive RTP of 96.5%.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