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Diamond Free | Review of Classic Slot Game</w:t>
      </w:r>
    </w:p>
    <w:p>
      <w:r/>
      <w:r>
        <w:rPr>
          <w:b/>
        </w:rPr>
        <w:t>Meta description</w:t>
      </w:r>
      <w:r>
        <w:t>: Read our review of Double Diamond, a classic online slot game by IGT. Play for free and enjoy the traditional slot machine experience.</w:t>
      </w:r>
    </w:p>
    <w:p>
      <w:pPr>
        <w:pStyle w:val="Heading2"/>
      </w:pPr>
      <w:r>
        <w:t>Double Diamond Gameplay</w:t>
      </w:r>
    </w:p>
    <w:p>
      <w:r/>
      <w:r>
        <w:t>Double Diamond is the perfect online slot game for those who love the traditional slot machine experience. Developed by IGT, this classic game features simple retro-style reels and only one payline. But don't worry -- the gameplay is still plenty exciting!</w:t>
      </w:r>
    </w:p>
    <w:p>
      <w:r/>
      <w:r>
        <w:t>With just one coin per spin, Double Diamond is incredibly straightforward to play. Plus, you can enjoy this game for free without even registering in demo mode. That means you can spin to your heart's content without worrying about spending a dime.</w:t>
      </w:r>
    </w:p>
    <w:p>
      <w:r/>
      <w:r>
        <w:t xml:space="preserve">Of course, if you're feeling really lucky -- or just eager to score some serious cash -- you can always switch over to real money mode. Just make sure you've got your lucky charms close at hand, because this game is all about chance! </w:t>
      </w:r>
    </w:p>
    <w:p>
      <w:r/>
      <w:r>
        <w:t xml:space="preserve">Double Diamond may be a classic slot game, but that doesn't mean it's not filled with surprises. The game's simple design is deceiving, and there's always the chance of striking it rich with just one spin. Who knows -- maybe today is your lucky day! </w:t>
      </w:r>
    </w:p>
    <w:p>
      <w:pPr>
        <w:pStyle w:val="Heading2"/>
      </w:pPr>
      <w:r>
        <w:t>Double Diamond Symbols and Payouts</w:t>
      </w:r>
    </w:p>
    <w:p>
      <w:r/>
      <w:r>
        <w:t>Looking for a classic slot game experience? Look no further than Double Diamond. The symbols in this game are reminiscent of vintage mechanical slot machines, complete with lucky sevens, bright cherries, and the unmistakable Double Diamond logo. There's something about those old-fashioned slot machine symbols that just feels lucky, and Double Diamond certainly delivers on that front.</w:t>
      </w:r>
    </w:p>
    <w:p>
      <w:r/>
      <w:r>
        <w:t>The Double Diamond logo is the Wild symbol in this game, and it has the power to replace any other symbol to create new winning combinations. Not only that, it can double any winning combination it helps to create. Score 3 Double Diamond logos on a winning payline, and you'll receive an impressive 1000 coins. Now that's a win worth celebrating!</w:t>
      </w:r>
    </w:p>
    <w:p>
      <w:r/>
      <w:r>
        <w:t>But the biggest payouts in Double Diamond come from the bar symbols. Score three red 7 symbols, and you'll be looking at a payout of 80 times your original bet. Talk about hitting the jackpot! With its retro theme and potential for massive wins, Double Diamond is a classic slot game that's sure to get your heart racing. It's the perfect game for anyone who loves traditional slot machines, but with a little extra sparkle and shine (and who doesn't love a little extra sparkle and shine?).</w:t>
      </w:r>
    </w:p>
    <w:p>
      <w:pPr>
        <w:pStyle w:val="Heading2"/>
      </w:pPr>
      <w:r>
        <w:t>Double the Fun with Double Diamond's Wild Symbol</w:t>
      </w:r>
    </w:p>
    <w:p>
      <w:r/>
      <w:r>
        <w:t>Double Diamond is a game that knows sometimes two is better than one. That's why the Double Diamond logo in this slot game is the Wild symbol - it helps create new winning combinations by replacing any other symbols on the reels. And with the power to double any win it's a part of, it's no wonder players love seeing these diamonds on their screen.</w:t>
      </w:r>
      <w:r/>
    </w:p>
    <w:p>
      <w:r/>
      <w:r>
        <w:t>But wait, it gets even better - if you're lucky enough to land two Wild symbols in one spin, the payout is quadrupled! It's like hitting a jackpot without even having to hit a jackpot. Now that's my kind of luck.</w:t>
      </w:r>
      <w:r/>
    </w:p>
    <w:p>
      <w:r/>
      <w:r>
        <w:t xml:space="preserve">And just when you thought it couldn't get any better, aligning three Double Diamonds on a winning payline rewards players with a whopping 1000 coins! That would certainly make me feel like a diamond in the rough. </w:t>
      </w:r>
      <w:r/>
    </w:p>
    <w:p>
      <w:r/>
      <w:r>
        <w:t>In conclusion, Double Diamond is a slot game where the diamonds really are a player's best friend. With its Wild symbol doubling and quadrupling potential, and the chance to win big with three of them on a winning payline, players are sure to have a dazzling time spinning those reels. So what are you waiting for? Get your bling on and give Double Diamond a spin.</w:t>
      </w:r>
    </w:p>
    <w:p>
      <w:pPr>
        <w:pStyle w:val="Heading2"/>
      </w:pPr>
      <w:r>
        <w:t>Playing Double Diamond: Real Money or Demo Mode</w:t>
      </w:r>
    </w:p>
    <w:p>
      <w:r/>
      <w:r>
        <w:t>Double Diamond is a classic slot game that's perfect for those who are feeling nostalgic. The game's minimalistic design and straightforward gameplay make it a favorite among both beginners and experienced players.</w:t>
      </w:r>
      <w:r/>
    </w:p>
    <w:p>
      <w:r/>
      <w:r>
        <w:t>If you're hesitant to play with real money, you can always try your luck in demo mode. I mean, who wouldn't want to spin the reels for free? Just keep in mind that you won't be able to cash in on any winnings. But hey, you might just hit the jackpot in demo mode and then regret not playing with real money.</w:t>
      </w:r>
      <w:r/>
    </w:p>
    <w:p>
      <w:r/>
      <w:r>
        <w:t>On the other hand, nothing beats the anticipation and thrill of playing with real money. One word of caution, though. Don't let the simplicity of the game fool you into thinking that wins are slow and infrequent. In fact, you could win big on Double Diamond, especially if you're lucky enough to land the game's wild symbol, which can multiply your winnings.</w:t>
      </w:r>
      <w:r/>
    </w:p>
    <w:p>
      <w:r/>
      <w:r>
        <w:t>So if you're ready to take the plunge and play with real money, look for an online casino that offers IGT games. Double Diamond is often available at these casinos. Plus, most online casinos offer welcome bonuses to new players. You can use this bonus to increase your chances of hitting the jackpot. I mean, there's no such thing as too much luck or too much money, amirite?</w:t>
      </w:r>
    </w:p>
    <w:p>
      <w:pPr>
        <w:pStyle w:val="Heading2"/>
      </w:pPr>
      <w:r>
        <w:t>Why Double Diamond's Simplicity is a Good Thing</w:t>
      </w:r>
    </w:p>
    <w:p>
      <w:r/>
      <w:r>
        <w:t>Double Diamond is the perfect game for players who want a classic slot machine experience. One of the benefits of this game's simplicity is that it's easy to learn and play. Unlike more complex games, Double Diamond features only one payline and one coin per spin. This straightforward setup makes it easier for players to keep track of their winnings.</w:t>
      </w:r>
    </w:p>
    <w:p>
      <w:r/>
      <w:r>
        <w:t xml:space="preserve"> It's also worth noting that the game's sound effects and graphics are reminiscent of traditional slot machines. The retro look and feel of the game add to its charm and make it a fun choice for anyone who enjoys classic casino games.</w:t>
      </w:r>
    </w:p>
    <w:p>
      <w:r/>
      <w:r>
        <w:t>Another benefit of Double Diamond's simplicity is the speed of each spin, which is quick and engaging. Whether you're playing for fun or for real money, this game offers the potential for big rewards. In fact, the game's maximum payout is 1000x your initial bet, which can be incredibly lucrative for lucky players.</w:t>
      </w:r>
    </w:p>
    <w:p>
      <w:r/>
      <w:r>
        <w:t>In conclusion, Double Diamond proves that sometimes, less is more. Its simplicity and retro charm make it a standout option for players who want an authentic casino experience without all the bells and whistles of modern slot games.</w:t>
      </w:r>
    </w:p>
    <w:p>
      <w:pPr>
        <w:pStyle w:val="Heading2"/>
      </w:pPr>
      <w:r>
        <w:t>FAQ</w:t>
      </w:r>
    </w:p>
    <w:p>
      <w:pPr>
        <w:pStyle w:val="Heading3"/>
      </w:pPr>
      <w:r>
        <w:t>How many paylines does Double Diamond have?</w:t>
      </w:r>
    </w:p>
    <w:p>
      <w:r/>
      <w:r>
        <w:t>Double Diamond slot machine features only one payline.</w:t>
      </w:r>
    </w:p>
    <w:p>
      <w:pPr>
        <w:pStyle w:val="Heading3"/>
      </w:pPr>
      <w:r>
        <w:t>What is the Wild symbol in Double Diamond?</w:t>
      </w:r>
    </w:p>
    <w:p>
      <w:r/>
      <w:r>
        <w:t>The oval Double Diamond logo on the reels. This symbol doubles any winning combinations and replaces all other symbols to create new winning combinations.</w:t>
      </w:r>
    </w:p>
    <w:p>
      <w:pPr>
        <w:pStyle w:val="Heading3"/>
      </w:pPr>
      <w:r>
        <w:t>What happens when you align three Double Diamonds on a winning payline?</w:t>
      </w:r>
    </w:p>
    <w:p>
      <w:r/>
      <w:r>
        <w:t>You'll receive 1000 coins - not bad for a single coin spin!</w:t>
      </w:r>
    </w:p>
    <w:p>
      <w:pPr>
        <w:pStyle w:val="Heading3"/>
      </w:pPr>
      <w:r>
        <w:t>What are the payouts for one, two, and three cherries in any position on the payline?</w:t>
      </w:r>
    </w:p>
    <w:p>
      <w:r/>
      <w:r>
        <w:t>One cherry pays twice your bet, two cherries pays x5, and three cherries pays x3.</w:t>
      </w:r>
    </w:p>
    <w:p>
      <w:pPr>
        <w:pStyle w:val="Heading3"/>
      </w:pPr>
      <w:r>
        <w:t>What is the payout for any three mixed bar symbols?</w:t>
      </w:r>
    </w:p>
    <w:p>
      <w:r/>
      <w:r>
        <w:t>5x your bet.</w:t>
      </w:r>
    </w:p>
    <w:p>
      <w:pPr>
        <w:pStyle w:val="Heading3"/>
      </w:pPr>
      <w:r>
        <w:t>What is the highest payout in Double Diamond?</w:t>
      </w:r>
    </w:p>
    <w:p>
      <w:r/>
      <w:r>
        <w:t>Three red 7 symbols are worth 80x your bet.</w:t>
      </w:r>
    </w:p>
    <w:p>
      <w:pPr>
        <w:pStyle w:val="Heading3"/>
      </w:pPr>
      <w:r>
        <w:t>Is Double Diamond a complex game?</w:t>
      </w:r>
    </w:p>
    <w:p>
      <w:r/>
      <w:r>
        <w:t>No, it is a simple game for those who prefer three-reel online slots and don't want complicated storylines.</w:t>
      </w:r>
    </w:p>
    <w:p>
      <w:pPr>
        <w:pStyle w:val="Heading3"/>
      </w:pPr>
      <w:r>
        <w:t>Can I play Double Diamond for free?</w:t>
      </w:r>
    </w:p>
    <w:p>
      <w:r/>
      <w:r>
        <w:t>Yes, you can practice for free in demo mode on one of the casinos listed.</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Vintage-style traditional symbols</w:t>
      </w:r>
    </w:p>
    <w:p>
      <w:pPr>
        <w:pStyle w:val="ListBullet"/>
        <w:spacing w:line="240" w:lineRule="auto"/>
        <w:ind w:left="720"/>
      </w:pPr>
      <w:r/>
      <w:r>
        <w:t>Double Diamond logo as Wild symbol</w:t>
      </w:r>
    </w:p>
    <w:p>
      <w:pPr>
        <w:pStyle w:val="ListBullet"/>
        <w:spacing w:line="240" w:lineRule="auto"/>
        <w:ind w:left="720"/>
      </w:pPr>
      <w:r/>
      <w:r>
        <w:t>Available for free without registration in demo mode</w:t>
      </w:r>
    </w:p>
    <w:p>
      <w:pPr>
        <w:pStyle w:val="Heading2"/>
      </w:pPr>
      <w:r>
        <w:t>What we don't like</w:t>
      </w:r>
    </w:p>
    <w:p>
      <w:pPr>
        <w:pStyle w:val="ListBullet"/>
        <w:spacing w:line="240" w:lineRule="auto"/>
        <w:ind w:left="720"/>
      </w:pPr>
      <w:r/>
      <w:r>
        <w:t>Only one payline and one coin per spin</w:t>
      </w:r>
    </w:p>
    <w:p>
      <w:pPr>
        <w:pStyle w:val="ListBullet"/>
        <w:spacing w:line="240" w:lineRule="auto"/>
        <w:ind w:left="720"/>
      </w:pPr>
      <w:r/>
      <w:r>
        <w:t>Limited bonus features</w:t>
      </w:r>
    </w:p>
    <w:p>
      <w:r/>
      <w:r>
        <w:rPr>
          <w:i/>
        </w:rPr>
        <w:t>Prompt: DALLE, please create a cartoon-style feature image for the game "Double Diamond". The image should feature a happy Maya warrior with glasses. Make sure to incorporate the Double Diamond logo with the bright gems on either side and include the traditional symbols from old-fashioned mechanical slot machines, such as the numbers 7 and cherries. The image should be eye-catching and engaging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