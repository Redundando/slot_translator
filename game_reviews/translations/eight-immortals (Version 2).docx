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Eight Immortals Free Slot Game | Review 2021</w:t>
      </w:r>
    </w:p>
    <w:p>
      <w:pPr>
        <w:pStyle w:val="Heading2"/>
      </w:pPr>
      <w:r>
        <w:t>Graphics and Animation</w:t>
      </w:r>
    </w:p>
    <w:p>
      <w:r/>
      <w:r>
        <w:t xml:space="preserve">If you love animation and Japanese video games, then Dreamtech's 'Eight Immortals' slot is sure to grab your attention. The graphics and animation are impeccable, with beautiful and intricately designed symbols featuring each of the eight immortal characters. The symbols are animated in a way that is reminiscent of Japanese anime style, making each spin all the more fascinating and enjoyable to watch. </w:t>
      </w:r>
      <w:r/>
    </w:p>
    <w:p>
      <w:r/>
      <w:r>
        <w:t xml:space="preserve">The background is simple, featuring waves breaking on rocks and a legendary creature similar to a manta occasionally jumping out of the water. However, the animation of the background truly brings it to life. It's almost as if you can feel the misty water droplets on your face when the waves hit the rocks. </w:t>
      </w:r>
      <w:r/>
    </w:p>
    <w:p>
      <w:r/>
      <w:r>
        <w:t xml:space="preserve">The grid consists of 5 reels and 3 lines, with a transparent design that allows for an unobstructed view of the lively background. The game data is displayed at the top and bottom of the screen and is framed in an oriental-style motif that adds to the overall ambiance of the game. </w:t>
      </w:r>
      <w:r/>
    </w:p>
    <w:p>
      <w:r/>
      <w:r>
        <w:t xml:space="preserve">Getting free spins in this game is a treat because the background changes, transporting you to a mystical mountain vista among the clouds and cranes. The new background is stunning, and the addition of the clouds and cranes makes the game even more magical. </w:t>
      </w:r>
      <w:r/>
    </w:p>
    <w:p>
      <w:r/>
      <w:r>
        <w:t xml:space="preserve">And lastly, the music tracks in the game are carefully chosen to reflect the oriental theme, adding to the overall gaming experience. With such a visually and musically stunning game, it's almost like having a little trip to Japan from the comfort of your own home. </w:t>
      </w:r>
    </w:p>
    <w:p>
      <w:pPr>
        <w:pStyle w:val="Heading2"/>
      </w:pPr>
      <w:r>
        <w:t>Get Immortal Wins with Eight Immortals!</w:t>
      </w:r>
    </w:p>
    <w:p>
      <w:r/>
      <w:r>
        <w:t>Get ready to be transported to a magical realm with Eight Immortals, a breathtaking online casino slot game that takes inspiration from Chinese mythology. The game symbols beautifully depict each of the eight immortals, which come to life thanks to their unique and quirky animations. These characters are sure to bring a smile to your face, and with some humor-filled win animations, you'll be laughing all the way to the bank.</w:t>
      </w:r>
      <w:r>
        <w:t xml:space="preserve"> </w:t>
      </w:r>
    </w:p>
    <w:p>
      <w:r/>
      <w:r>
        <w:t>The game's Wild symbol is a golden letter, which is quite fitting since every win is like striking gold. The Scatter is a temple in the clouds, which may seem an impossible feat to visit in real life, but with this game, you'll get to experience it every time you land on the Scatter. The graphics are remarkable, with a style that is reminiscent of Japanese anime, and the background depicts the waves breaking on rocks, giving you a soothing and calming feeling.</w:t>
      </w:r>
      <w:r>
        <w:t xml:space="preserve"> </w:t>
      </w:r>
    </w:p>
    <w:p>
      <w:r/>
      <w:r>
        <w:t>The soundtrack complements the game's vibe perfectly, immersing you in the Chinese mythology theme with its oriental instruments. Additionally, the music has a fast-paced tone keeping up with your gameplay, which picks up significantly during the most intense moments of the game. It's the perfect balance for when you're on the edge of your seat, trying to hit that winning combination.</w:t>
      </w:r>
      <w:r>
        <w:t xml:space="preserve"> </w:t>
      </w:r>
    </w:p>
    <w:p>
      <w:r/>
      <w:r>
        <w:t>The game is framed with an oriental-style motif that holds all the game data at the top and bottom of the screen, keeping all the necessary information at your fingertips. The design is both simple and elegant, providing you with a seamless gaming experience that's easy to navigate through.</w:t>
      </w:r>
    </w:p>
    <w:p>
      <w:pPr>
        <w:pStyle w:val="Heading2"/>
      </w:pPr>
      <w:r>
        <w:t>Gameplay and Features</w:t>
      </w:r>
    </w:p>
    <w:p>
      <w:r/>
      <w:r>
        <w:t>Let's talk about the exciting gameplay and features of the Eight Immortals slot game. While it may not have complex modes, it still manages to provide ample game time with its straightforward gameplay. The game has 15 free spins that can easily be activated by getting three scatters, and the best part is that you can re-activate and accumulate them to increase your chances of winning.</w:t>
      </w:r>
      <w:r/>
    </w:p>
    <w:p>
      <w:r/>
      <w:r>
        <w:t>As you spin the reels, you can look forward to the horizontal reel at the top of the grid. This feature has the potential to increase your winnings with multipliers. Who doesn't love a good multiplier?</w:t>
      </w:r>
      <w:r/>
    </w:p>
    <w:p>
      <w:r/>
      <w:r>
        <w:t>With an RTP of 97.01%, the payout percentage of this game is quite generous, and you can feel the impact of it as you play the game. Your feet may not leave the ground, but your spirits will soar with every winning spin.</w:t>
      </w:r>
      <w:r/>
    </w:p>
    <w:p>
      <w:r/>
      <w:r>
        <w:t>Overall, Eight Immortals offers exciting gameplay, features, and a delightful RTP that can fill your pockets. So, go ahead, and give this game a spin and let the good times roll!</w:t>
      </w:r>
    </w:p>
    <w:p>
      <w:pPr>
        <w:pStyle w:val="Heading2"/>
      </w:pPr>
      <w:r>
        <w:t>Return to Player (RTP)</w:t>
      </w:r>
    </w:p>
    <w:p>
      <w:r/>
      <w:r>
        <w:t>Eight Immortals, with its mesmerizing artsy theme and mystical gameplay, is a perfect choice for slot game enthusiasts. But, let's be honest, even the most visually appealing game won't hold our attention without decent winnings. Luckily, Eight Immortals has a high RTP of 97.01%, which means that it pays back almost all the wagered money over time.</w:t>
      </w:r>
    </w:p>
    <w:p>
      <w:r/>
      <w:r>
        <w:t>Now, if you're still not convinced, consider this: while playing Eight Immortals, you can rake in some serious cash while indulging in a game at the same time. You might even be able to enjoy a sip of your favorite drink with all that extra dough in your pocket! Just be careful not to spill it on your computer.</w:t>
      </w:r>
    </w:p>
    <w:p>
      <w:r/>
      <w:r>
        <w:t>After all, who wouldn't love to win big with Eight Immortals? With its high RTP, you've got a better chance of taking home your fortune than playing with a bunch of leprechauns for that pot of gold at the end of the rainbow.</w:t>
      </w:r>
    </w:p>
    <w:p>
      <w:pPr>
        <w:pStyle w:val="Heading2"/>
      </w:pPr>
      <w:r>
        <w:t>SIMILAR GAMES</w:t>
      </w:r>
    </w:p>
    <w:p>
      <w:r/>
      <w:r>
        <w:t>If you are a fan of the Chinese theme and the immersive gameplay of Eight Immortals, then you'll definitely want to try some of the similar games that are out there. I mean, why not, right? It's always good to compare and contrast, it's a lot like when you're trying to decide what type of pizza to order for delivery and you end up ordering one of everything because #PizzaGoals.</w:t>
      </w:r>
      <w:r/>
    </w:p>
    <w:p>
      <w:r/>
      <w:r>
        <w:t>You can start off by spinning the reels of 88 Fortunes, which is a favorite among both beginners and seasoned players. With its exciting bonus features and stunning graphics, this game is sure to keep you entertained for hours.</w:t>
      </w:r>
      <w:r/>
    </w:p>
    <w:p>
      <w:r/>
      <w:r>
        <w:t>If you want to experience more of the Asian culture, then the Asian Beauty slot game should definitely be on your list. Trust me, the game is beautiful (no pun intended) and it offers a lot of lucrative payouts.</w:t>
      </w:r>
      <w:r/>
    </w:p>
    <w:p>
      <w:r/>
      <w:r>
        <w:t>Another game worth trying out is Choy Sun Doa, which is a Chinese-themed slot that offers some nice payouts along with exciting gameplay. It has been voted as one of the best slot games out there by numerous slot enthusiasts, so you know that it's worth a spin.</w:t>
      </w:r>
      <w:r/>
    </w:p>
    <w:p>
      <w:r/>
      <w:r>
        <w:t>If you're looking for something a bit more bizarre (because who isn't, really?), then you should definitely try Astro Pug. This game offers a unique take on the Chinese zodiac, and it has an adorable little pug as the main character. I mean, come on, who doesn't love pugs?</w:t>
      </w:r>
    </w:p>
    <w:p>
      <w:pPr>
        <w:pStyle w:val="Heading2"/>
      </w:pPr>
      <w:r>
        <w:t>FAQ</w:t>
      </w:r>
    </w:p>
    <w:p>
      <w:pPr>
        <w:pStyle w:val="Heading3"/>
      </w:pPr>
      <w:r>
        <w:t>What is Eight Immortals?</w:t>
      </w:r>
    </w:p>
    <w:p>
      <w:r/>
      <w:r>
        <w:t>Eight Immortals is an online slot game that takes inspiration from the Chinese legend of the eight immortals.</w:t>
      </w:r>
    </w:p>
    <w:p>
      <w:pPr>
        <w:pStyle w:val="Heading3"/>
      </w:pPr>
      <w:r>
        <w:t>How does the game look like?</w:t>
      </w:r>
    </w:p>
    <w:p>
      <w:r/>
      <w:r>
        <w:t>The game has a captivating graphics with a transparent grid bearing five reels and three lines, immortals characters, a golden letter wild and a scatter in the shape of temple in the clouds.</w:t>
      </w:r>
    </w:p>
    <w:p>
      <w:pPr>
        <w:pStyle w:val="Heading3"/>
      </w:pPr>
      <w:r>
        <w:t>What is the background of the game?</w:t>
      </w:r>
    </w:p>
    <w:p>
      <w:r/>
      <w:r>
        <w:t>The background is a simple animated ocean-like scene, designed to avoid confusion or eye strain.</w:t>
      </w:r>
    </w:p>
    <w:p>
      <w:pPr>
        <w:pStyle w:val="Heading3"/>
      </w:pPr>
      <w:r>
        <w:t>Is Eight Immortals's gameplay simple?</w:t>
      </w:r>
    </w:p>
    <w:p>
      <w:r/>
      <w:r>
        <w:t>Yes, there are no particular modes in the game except for the free 15 spins activated by at least three scatters. This makes it simple yet effective.</w:t>
      </w:r>
    </w:p>
    <w:p>
      <w:pPr>
        <w:pStyle w:val="Heading3"/>
      </w:pPr>
      <w:r>
        <w:t>What is the game's RTP?</w:t>
      </w:r>
    </w:p>
    <w:p>
      <w:r/>
      <w:r>
        <w:t>The game's Return to Player (RTP) is a fairly generous 97.01%.</w:t>
      </w:r>
    </w:p>
    <w:p>
      <w:pPr>
        <w:pStyle w:val="Heading3"/>
      </w:pPr>
      <w:r>
        <w:t>Does the game have any special features?</w:t>
      </w:r>
    </w:p>
    <w:p>
      <w:r/>
      <w:r>
        <w:t>The game's horizontal reel at the top of the grid could allow you to get multipliers with every spin, and it also features a reactivation of the free spin feature.</w:t>
      </w:r>
    </w:p>
    <w:p>
      <w:pPr>
        <w:pStyle w:val="Heading3"/>
      </w:pPr>
      <w:r>
        <w:t>What other slots share the same theme as Eight Immortals?</w:t>
      </w:r>
    </w:p>
    <w:p>
      <w:r/>
      <w:r>
        <w:t>If you love oriental culture-themed slots, other options include 88 Fortunes, Asian Beauty, Choy Sun Doa, and the unique Astro Pug.</w:t>
      </w:r>
    </w:p>
    <w:p>
      <w:pPr>
        <w:pStyle w:val="Heading3"/>
      </w:pPr>
      <w:r>
        <w:t>Does the game have any sound effects?</w:t>
      </w:r>
    </w:p>
    <w:p>
      <w:r/>
      <w:r>
        <w:t>Yes, Eight Immortals has several soundtracks reflecting the oriental theme. It has energetic sounds during the intense moments, making it exciting to play.</w:t>
      </w:r>
    </w:p>
    <w:p>
      <w:pPr>
        <w:pStyle w:val="Heading2"/>
      </w:pPr>
      <w:r>
        <w:t>What we like</w:t>
      </w:r>
    </w:p>
    <w:p>
      <w:pPr>
        <w:pStyle w:val="ListBullet"/>
        <w:spacing w:line="240" w:lineRule="auto"/>
        <w:ind w:left="720"/>
      </w:pPr>
      <w:r/>
      <w:r>
        <w:t>Beautifully crafted graphics and animation reminiscent of Japanese anime</w:t>
      </w:r>
    </w:p>
    <w:p>
      <w:pPr>
        <w:pStyle w:val="ListBullet"/>
        <w:spacing w:line="240" w:lineRule="auto"/>
        <w:ind w:left="720"/>
      </w:pPr>
      <w:r/>
      <w:r>
        <w:t>Simple gameplay with potential for multipliers</w:t>
      </w:r>
    </w:p>
    <w:p>
      <w:pPr>
        <w:pStyle w:val="ListBullet"/>
        <w:spacing w:line="240" w:lineRule="auto"/>
        <w:ind w:left="720"/>
      </w:pPr>
      <w:r/>
      <w:r>
        <w:t>Free spins feature with chance to re-activate and accumulate</w:t>
      </w:r>
    </w:p>
    <w:p>
      <w:pPr>
        <w:pStyle w:val="ListBullet"/>
        <w:spacing w:line="240" w:lineRule="auto"/>
        <w:ind w:left="720"/>
      </w:pPr>
      <w:r/>
      <w:r>
        <w:t>Fairly high RTP at 97.01%</w:t>
      </w:r>
    </w:p>
    <w:p>
      <w:pPr>
        <w:pStyle w:val="Heading2"/>
      </w:pPr>
      <w:r>
        <w:t>What we don't like</w:t>
      </w:r>
    </w:p>
    <w:p>
      <w:pPr>
        <w:pStyle w:val="ListBullet"/>
        <w:spacing w:line="240" w:lineRule="auto"/>
        <w:ind w:left="720"/>
      </w:pPr>
      <w:r/>
      <w:r>
        <w:t>Limited bonus features beyond free spins</w:t>
      </w:r>
    </w:p>
    <w:p>
      <w:pPr>
        <w:pStyle w:val="ListBullet"/>
        <w:spacing w:line="240" w:lineRule="auto"/>
        <w:ind w:left="720"/>
      </w:pPr>
      <w:r/>
      <w:r>
        <w:t>The oriental theme may not appeal to all players</w:t>
      </w:r>
    </w:p>
    <w:p>
      <w:r/>
      <w:r>
        <w:rPr>
          <w:b/>
        </w:rPr>
        <w:t>Play Eight Immortals Free Slot Game | Review 2021</w:t>
      </w:r>
    </w:p>
    <w:p>
      <w:r/>
      <w:r>
        <w:rPr>
          <w:i/>
        </w:rPr>
        <w:t>Read our review of Eight Immortals and play for free. Enjoy Japanese Anime-style graphics, 15 free spins, and multipliers with a 97.01%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