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88 for Free: A Bonus-Rich Slot Game</w:t>
      </w:r>
    </w:p>
    <w:p>
      <w:pPr>
        <w:pStyle w:val="Heading2"/>
      </w:pPr>
      <w:r>
        <w:t xml:space="preserve"> Gameplay Features </w:t>
      </w:r>
    </w:p>
    <w:p>
      <w:r/>
      <w:r>
        <w:t xml:space="preserve">Great 88 is a five-reel, three-row slot game with 30 fixed paylines. The game's theme is traditional Chinese celebrations, with high-quality graphics and immersive oriental music. It's like having a lantern festival right on your screen, except you don't have to worry about mosquitos. </w:t>
      </w:r>
      <w:r/>
    </w:p>
    <w:p>
      <w:r/>
      <w:r>
        <w:t xml:space="preserve">But don't be fooled by the tranquil vibe of the game, as there are plenty of exciting features to keep you entertained. The game allows you to adjust settings such as coin value and bet level, which is great for players on a budget or those who are feeling lucky. With the autoplay function, you can sit back and watch as the game plays, and take a sip of your tea. Speaking of tea, the game offers a special jade coin symbol that triggers free spins - now that's a high tea we can get behind. </w:t>
      </w:r>
      <w:r/>
    </w:p>
    <w:p>
      <w:r/>
      <w:r>
        <w:t xml:space="preserve">Have you ever wanted to double your winnings? Well, with the gamble feature, you can do just that. This feature lets you choose between heads or tails - it's like flipping a coin, but with money on the line. We don't recommend using this feature if you're feeling indecisive or if you get nervous easily - but if you're feeling daring, go for it! </w:t>
      </w:r>
      <w:r/>
    </w:p>
    <w:p>
      <w:r/>
      <w:r>
        <w:t xml:space="preserve">Overall, Great 88 offers an RTP of 95.38%, which is similar to most slot games. The gameplay features make it a solid option for those looking for a fun and engaging game, especially those with an appreciation for the beauty and tradition of Chinese culture. So, put on your lucky red underwear and give it a spin! </w:t>
      </w:r>
    </w:p>
    <w:p>
      <w:pPr>
        <w:pStyle w:val="Heading2"/>
      </w:pPr>
      <w:r>
        <w:t>Bonus Rounds</w:t>
      </w:r>
    </w:p>
    <w:p>
      <w:r/>
      <w:r>
        <w:t>Get ready to cash in on some major bonus action with Great 88! This game is packed with more bonuses than a bag of candy on Halloween night. Trust us, you won't want to miss out on these sweet treats.</w:t>
      </w:r>
    </w:p>
    <w:p>
      <w:r/>
      <w:r>
        <w:t>The Boxes of Fortune bonus is where the real excitement happens. All you need to do is land three boxes on any reel, and you're in for a world of potential prizes. With high-paying symbols, multipliers ranging from 3 to 15, up to 25 free spins, and wild symbols that can morph into other symbols, the Boxes of Fortune bonus is the gift that keeps on giving.</w:t>
      </w:r>
    </w:p>
    <w:p>
      <w:r/>
      <w:r>
        <w:t>But there's more! The Mega Win Wheel is your chance to score some serious cash. With three prizes up for grabs, including Mini (with a 100x bet multiplier), Big (with a 750x bet multiplier), and Giant (with the potential to multiply your bet by a whopping 6,000 times!), you could be swimming in credits in no time. We're talking more bling than Mr. T himself.</w:t>
      </w:r>
    </w:p>
    <w:p>
      <w:r/>
      <w:r>
        <w:t>So what are you waiting for? Start spinning those reels and watch the bonuses stack up. With so many ways to win big, Great 88 is sure to become your newest addiction. Just be prepared to have some serious fun along the way!</w:t>
      </w:r>
    </w:p>
    <w:p>
      <w:pPr>
        <w:pStyle w:val="Heading2"/>
      </w:pPr>
      <w:r>
        <w:t>Paylines and RTP</w:t>
      </w:r>
    </w:p>
    <w:p>
      <w:r/>
      <w:r>
        <w:t>Looking for a slot game with enough paylines to keep you on your toes? Great 88 has 30 fixed paylines that will keep your fingers busy. And with an RTP of 95.38%, you'll be playing with relatively average odds, which might just give you enough of an edge to secure a big win.</w:t>
      </w:r>
    </w:p>
    <w:p>
      <w:r/>
      <w:r>
        <w:t>Now, we know you come to the casino to win big, and Great 88 has plenty to offer. The game offers a wide range of betting options, so you can bet small or go big. Just remember to have fun and gamble responsibly. With a minimum bet of only €0.01 per payline and a maximum of €0.10, you can choose a wager that suits your playing style and budget. If you're feeling lucky, you can increase your total bet value by using the Bet Level button.</w:t>
      </w:r>
    </w:p>
    <w:p>
      <w:r/>
      <w:r>
        <w:t>The potential payouts are also notable. With high-paying symbols paying up to 5,000 times your bet, you could be in for a big surprise. Of course, winning big is never guaranteed, but that's what makes gambling so exciting. Plus, with a game as entertaining as Great 88, you'll be having fun all the way.</w:t>
      </w:r>
    </w:p>
    <w:p>
      <w:pPr>
        <w:pStyle w:val="Heading2"/>
      </w:pPr>
      <w:r>
        <w:t>Graphics and Sound</w:t>
      </w:r>
    </w:p>
    <w:p>
      <w:r/>
      <w:r>
        <w:t>Prepare to be blown away by the stunning graphics of Great 88, which transports players to the heart of traditional Chinese celebrations. You'll feel like you're in the midst of the festivities, with the game's beautiful Chinese palace backdrop and illuminating lanterns leading the way to the entrance.</w:t>
      </w:r>
    </w:p>
    <w:p>
      <w:r/>
      <w:r>
        <w:t>The symbols are designed with great attention to detail and are animated to keep players engaged throughout the game. And let's not forget about the oriental music - it brings an extra element of excitement to the game and helps to create an immersive experience for players.</w:t>
      </w:r>
    </w:p>
    <w:p>
      <w:r/>
      <w:r>
        <w:t>Overall, Great 88 offers an excellent all-around gaming experience with its top-notch graphics and sound. It's like being transported to another world - a world where the dragons bring you good fortune and the wins keep rolling in!</w:t>
      </w:r>
    </w:p>
    <w:p>
      <w:pPr>
        <w:pStyle w:val="Heading2"/>
      </w:pPr>
      <w:r>
        <w:t>Betting Options: How to Bet Like a Pro in Great 88</w:t>
      </w:r>
    </w:p>
    <w:p>
      <w:r/>
      <w:r>
        <w:t xml:space="preserve">So, you're looking to increase your odds of winning big in the exciting slot game of Great 88? Look no further! This game offers a wide range of betting options for every type of player out there. You can start with a minimum bet of just €0.01 per payline, and work your way up to €0.10 to maximize your chances of hitting the jackpot. </w:t>
      </w:r>
      <w:r/>
    </w:p>
    <w:p>
      <w:r/>
      <w:r>
        <w:t xml:space="preserve">But wait, there's more! Great 88 also boasts a Bet Level button that allows you to increase the total bet value even further. With each level you unlock, you'll experience an adrenaline rush like never before. </w:t>
      </w:r>
      <w:r/>
    </w:p>
    <w:p>
      <w:r/>
      <w:r>
        <w:t>If you're feeling a little lazy or just want to enjoy the game without clicking too many buttons, the autoplay function will become your new best friend. Set your desired number of spins, sit back, and watch as the game does all the work for you. It's like having your own personal assistant!</w:t>
      </w:r>
      <w:r/>
    </w:p>
    <w:p>
      <w:r/>
      <w:r>
        <w:t xml:space="preserve">Now, the real fun starts with the gamble feature. Who doesn't love a good coin flip? With the gamble feature, you can double your winnings by guessing the outcome of a coin flip. Feeling confident? Go for it! But be warned, the higher the risk, the greater the reward. Feeling extra lucky? Opt for the 50% increase for the ultimate adrenaline rush. </w:t>
      </w:r>
      <w:r/>
    </w:p>
    <w:p>
      <w:r/>
      <w:r>
        <w:t>So, whether you're a seasoned gambler or a newbie trying your luck, Great 88 offers a variety of exciting betting options that are sure to keep you entertained for hours on end. Just remember, always bet responsibly and have fun!</w:t>
      </w:r>
    </w:p>
    <w:p>
      <w:pPr>
        <w:pStyle w:val="Heading2"/>
      </w:pPr>
      <w:r>
        <w:t>FAQ</w:t>
      </w:r>
    </w:p>
    <w:p>
      <w:pPr>
        <w:pStyle w:val="Heading3"/>
      </w:pPr>
      <w:r>
        <w:t>What is the theme of Great 88?</w:t>
      </w:r>
    </w:p>
    <w:p>
      <w:r/>
      <w:r>
        <w:t>Great 88 features traditional Chinese celebrations, such as the lion and dragon dances, during events like Chinese New Year or the Mid-Autumn Festival.</w:t>
      </w:r>
    </w:p>
    <w:p>
      <w:pPr>
        <w:pStyle w:val="Heading3"/>
      </w:pPr>
      <w:r>
        <w:t>What is the layout of the game?</w:t>
      </w:r>
    </w:p>
    <w:p>
      <w:r/>
      <w:r>
        <w:t>Great 88 is a classic 5x3 slot with 30 fixed paylines.</w:t>
      </w:r>
    </w:p>
    <w:p>
      <w:pPr>
        <w:pStyle w:val="Heading3"/>
      </w:pPr>
      <w:r>
        <w:t>What is the RTP?</w:t>
      </w:r>
    </w:p>
    <w:p>
      <w:r/>
      <w:r>
        <w:t>The RTP of Great 88 is 95.38%, which is in line with most slots.</w:t>
      </w:r>
    </w:p>
    <w:p>
      <w:pPr>
        <w:pStyle w:val="Heading3"/>
      </w:pPr>
      <w:r>
        <w:t>What is the minimum bet?</w:t>
      </w:r>
    </w:p>
    <w:p>
      <w:r/>
      <w:r>
        <w:t>The minimum bet per payline is €0.01.</w:t>
      </w:r>
    </w:p>
    <w:p>
      <w:pPr>
        <w:pStyle w:val="Heading3"/>
      </w:pPr>
      <w:r>
        <w:t>What is the maximum bet?</w:t>
      </w:r>
    </w:p>
    <w:p>
      <w:r/>
      <w:r>
        <w:t>The maximum bet is €0.10 per payline. However, the total bet value can be increased through the Bet Level button.</w:t>
      </w:r>
    </w:p>
    <w:p>
      <w:pPr>
        <w:pStyle w:val="Heading3"/>
      </w:pPr>
      <w:r>
        <w:t>What is the maximum number of autoplay spins?</w:t>
      </w:r>
    </w:p>
    <w:p>
      <w:r/>
      <w:r>
        <w:t>The maximum number of autoplay spins is 1,000.</w:t>
      </w:r>
    </w:p>
    <w:p>
      <w:pPr>
        <w:pStyle w:val="Heading3"/>
      </w:pPr>
      <w:r>
        <w:t>What is the Great 88 Bonus?</w:t>
      </w:r>
    </w:p>
    <w:p>
      <w:r/>
      <w:r>
        <w:t>The Great 88 Bonus is called 'Boxes of Fortune'. It can be activated by getting three boxes on any reel and can contain various rewards such as high-paying symbols, multipliers, free spins, and even a spin of the Mega Win Wheel.</w:t>
      </w:r>
    </w:p>
    <w:p>
      <w:pPr>
        <w:pStyle w:val="Heading3"/>
      </w:pPr>
      <w:r>
        <w:t>What is the Mega Win Wheel?</w:t>
      </w:r>
    </w:p>
    <w:p>
      <w:r/>
      <w:r>
        <w:t>The Mega Win Wheel is a prize on the Bonus Wheel that multiplies your total bet by 100, 750, or 6,000, potentially yielding over one million credits!</w:t>
      </w:r>
    </w:p>
    <w:p>
      <w:pPr>
        <w:pStyle w:val="Heading2"/>
      </w:pPr>
      <w:r>
        <w:t>What we like</w:t>
      </w:r>
    </w:p>
    <w:p>
      <w:pPr>
        <w:pStyle w:val="ListBullet"/>
        <w:spacing w:line="240" w:lineRule="auto"/>
        <w:ind w:left="720"/>
      </w:pPr>
      <w:r/>
      <w:r>
        <w:t>Bonus-rich game with several opportunities to win big</w:t>
      </w:r>
    </w:p>
    <w:p>
      <w:pPr>
        <w:pStyle w:val="ListBullet"/>
        <w:spacing w:line="240" w:lineRule="auto"/>
        <w:ind w:left="720"/>
      </w:pPr>
      <w:r/>
      <w:r>
        <w:t>Stunning graphics and immersive oriental music</w:t>
      </w:r>
    </w:p>
    <w:p>
      <w:pPr>
        <w:pStyle w:val="ListBullet"/>
        <w:spacing w:line="240" w:lineRule="auto"/>
        <w:ind w:left="720"/>
      </w:pPr>
      <w:r/>
      <w:r>
        <w:t>Wide range of betting options for all types of players</w:t>
      </w:r>
    </w:p>
    <w:p>
      <w:pPr>
        <w:pStyle w:val="ListBullet"/>
        <w:spacing w:line="240" w:lineRule="auto"/>
        <w:ind w:left="720"/>
      </w:pPr>
      <w:r/>
      <w:r>
        <w:t>Potential payouts of up to 5,000 times your bet</w:t>
      </w:r>
    </w:p>
    <w:p>
      <w:pPr>
        <w:pStyle w:val="Heading2"/>
      </w:pPr>
      <w:r>
        <w:t>What we don't like</w:t>
      </w:r>
    </w:p>
    <w:p>
      <w:pPr>
        <w:pStyle w:val="ListBullet"/>
        <w:spacing w:line="240" w:lineRule="auto"/>
        <w:ind w:left="720"/>
      </w:pPr>
      <w:r/>
      <w:r>
        <w:t>RTP is average compared to other slot games</w:t>
      </w:r>
    </w:p>
    <w:p>
      <w:pPr>
        <w:pStyle w:val="ListBullet"/>
        <w:spacing w:line="240" w:lineRule="auto"/>
        <w:ind w:left="720"/>
      </w:pPr>
      <w:r/>
      <w:r>
        <w:t>Coins values are relatively low</w:t>
      </w:r>
    </w:p>
    <w:p>
      <w:r/>
      <w:r>
        <w:rPr>
          <w:b/>
        </w:rPr>
        <w:t>Play Great 88 for Free: A Bonus-Rich Slot Game</w:t>
      </w:r>
    </w:p>
    <w:p>
      <w:r/>
      <w:r>
        <w:rPr>
          <w:i/>
        </w:rPr>
        <w:t>Experience traditional Chinese celebrations with immersive graphics and audio in Great 88. Play for free and try to win big with several bonus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