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Book of Magic Deluxe free: Review and Pros &amp; Cons</w:t>
      </w:r>
    </w:p>
    <w:p>
      <w:pPr>
        <w:pStyle w:val="Heading2"/>
      </w:pPr>
      <w:r>
        <w:t>Special Features and Tools</w:t>
      </w:r>
    </w:p>
    <w:p>
      <w:r/>
      <w:r>
        <w:t xml:space="preserve">Buckle up, folks, because Great Book of Magic Deluxe is about to take you on a wild ride! This online slot game boasts a plethora of special features that are sure to leave you feeling spellbound. </w:t>
      </w:r>
    </w:p>
    <w:p>
      <w:r/>
      <w:r>
        <w:t xml:space="preserve">First up, we have the Scatter/Wild symbol which pulls double duty by triggering Free Spins while also helping complete those all-important winning combinations. That's right, folks, it's the ultimate multitasker! </w:t>
      </w:r>
    </w:p>
    <w:p>
      <w:r/>
      <w:r>
        <w:t xml:space="preserve">Next, the Free Spins feature deserves a round of applause for providing players with the chance to bag some big wins. This feature also introduces a Bonus symbol which can expand to cover the reels, paying out on any position on an active payline. It's like a bonus within a bonus, and who doesn't love a good surprise?! </w:t>
      </w:r>
    </w:p>
    <w:p>
      <w:r/>
      <w:r>
        <w:t>And if you're the kind of person who likes to take control of their own destiny (no judgment here), then you'll be happy to know that Great Book of Magic Deluxe also offers a suite of Unique Wazdan Features. These tools include Volatility Levels, Ultra Lite mode, Ultra Fast mode, and Big Screen mode. Whether you want to speed things up, slow them down, play on a larger screen, or tweak the game's volatility, these features have got you covered!</w:t>
      </w:r>
    </w:p>
    <w:p>
      <w:pPr>
        <w:pStyle w:val="Heading2"/>
      </w:pPr>
      <w:r>
        <w:t>Get the Best Slot Experience with Customizable Gameplay</w:t>
      </w:r>
    </w:p>
    <w:p>
      <w:r/>
      <w:r>
        <w:t>Great Book of Magic Deluxe gives players all the options they could ever want for customizing their gameplay. You'll love the Volatility Levels feature, which lets you choose the balance between big wins and frequent payouts. It's like driving a sports car: do you want quick acceleration or high maximum speed? The choice is yours!</w:t>
      </w:r>
    </w:p>
    <w:p>
      <w:r/>
      <w:r>
        <w:t>For those who suffer from slow internet connections, Ultra Lite mode is like a lifesaver. It'll speed up the loading times and minimize any frustrating hiccups you may have encountered in other games. And for those who need speed in everything they do, Ultra Fast mode will get you on the fast track to winning big. Get ready to collect those coins at lightning speed!</w:t>
      </w:r>
    </w:p>
    <w:p>
      <w:r/>
      <w:r>
        <w:t>But maybe you're picky about the size of the slot – we won't judge. That's why Great Book of Magic Deluxe has Big Screen mode. Want to see every last detail up close and personal? No problem, just adjust the size of the online slot according to your preferences. It's basically like having your own personal slot machine in your pocket!</w:t>
      </w:r>
    </w:p>
    <w:p>
      <w:pPr>
        <w:pStyle w:val="Heading2"/>
      </w:pPr>
      <w:r>
        <w:t>Visuals and Atmosphere</w:t>
      </w:r>
    </w:p>
    <w:p>
      <w:r/>
      <w:r>
        <w:t>If you're looking to get lost in a world of magic, look no further than Great Book of Magic Deluxe. This game has done a fantastic job updating its audio and visuals to create a magical atmosphere that will transport you to a room filled with old books and spells that probably shouldn't be attempted at home. But hey, what happens in the game, stays in the game, right?</w:t>
      </w:r>
      <w:r/>
    </w:p>
    <w:p>
      <w:r/>
      <w:r>
        <w:t>The graphics of Great Book of Magic Deluxe are nothing short of enchanting. Each symbol on the reels is intricately designed to look like it's come straight out of a spell book. The stunning backdrop of a dimly lit room filled with old books and secrets just adds to the overall ambiance of the game. And let's not forget about the soundtrack! The eerie and mystical score adds to the immersive experience, making you feel like you're really a part of the world of magic.</w:t>
      </w:r>
      <w:r/>
    </w:p>
    <w:p>
      <w:r/>
      <w:r>
        <w:t>Overall, the visuals and atmosphere of Great Book of Magic Deluxe are top-notch. This game will transport you to a world of magic and mystery, and you won't want to leave. Just remember to come back to reality when it's over, or you might find yourself accidentally trying to cast a spell on your cat.</w:t>
      </w:r>
    </w:p>
    <w:p>
      <w:pPr>
        <w:pStyle w:val="Heading2"/>
      </w:pPr>
      <w:r>
        <w:t>RTP and Potential for Big Wins</w:t>
      </w:r>
    </w:p>
    <w:p>
      <w:r/>
      <w:r>
        <w:t>You wanna know the RTP of Great Book of Magic Deluxe? It's 96.47%. That’s like telling your parents you got a B+ on an exam. Not bad, but could have been better.</w:t>
        <w:br/>
        <w:br/>
      </w:r>
      <w:r>
        <w:t>But don't fret, folks! The real magic in this game is its potential for big wins. With a maximum bet of $100, you can pull off some major bank heists. Who says crime doesn't pay? Although I'm pretty sure this is legal. Probably.</w:t>
        <w:br/>
        <w:br/>
      </w:r>
      <w:r>
        <w:t>And let's not forget about the Free Spins feature! With its expanding Bonus symbol, your payouts can get so big that you might think it's a mistake. But rest assured, it's not. Not all mistakes are bad, so make your bet and make it count.</w:t>
      </w:r>
    </w:p>
    <w:p>
      <w:pPr>
        <w:pStyle w:val="Heading2"/>
      </w:pPr>
      <w:r>
        <w:t>Convenient Features for Easy Gameplay: Autoplay and Max Bet</w:t>
      </w:r>
    </w:p>
    <w:p>
      <w:r/>
      <w:r>
        <w:t>Great Book of Magic Deluxe is the perfect online slot game for players who love convenience and ease of use. The game offers two features that make gameplay trouble-free, including Autoplay and Max Bet.</w:t>
      </w:r>
    </w:p>
    <w:p>
      <w:r/>
      <w:r>
        <w:t>Autoplay is a great function for players who want to sit back and relax while the reels spin on their own. It's perfect for players who want to grab a snack or take care of other business while still playing their favorite slot game. Max Bet function is an easy way to place the maximum bet possible. You can easily maximize your chances of hitting the jackpot while keeping the risk to a minimum.</w:t>
      </w:r>
    </w:p>
    <w:p>
      <w:r/>
      <w:r>
        <w:t>Great Book of Magic Deluxe also includes a gamble feature, which is a fun way to double your winnings. You can either play it safe and keep your winnings or take the gamble and double your total. For players looking for an extra thrill, the game offers the option to increase reel speed and volatility. Just be careful! The higher the volatility, the higher the risk. But with a little luck, you could hit the jackpot and win big.</w:t>
      </w:r>
    </w:p>
    <w:p>
      <w:r/>
      <w:r>
        <w:t>Overall, the Great Book of Magic Deluxe is a perfect choice for those looking for a seamless gameplay experience. Whether you're a seasoned player or new to online slots, this game is perfect for anyone looking for fun and convenience.</w:t>
      </w:r>
    </w:p>
    <w:p>
      <w:pPr>
        <w:pStyle w:val="Heading2"/>
      </w:pPr>
      <w:r>
        <w:t>FAQ</w:t>
      </w:r>
    </w:p>
    <w:p>
      <w:pPr>
        <w:pStyle w:val="Heading3"/>
      </w:pPr>
      <w:r>
        <w:t>What are the special features of Great Book of Magic Deluxe?</w:t>
      </w:r>
    </w:p>
    <w:p>
      <w:r/>
      <w:r>
        <w:t>Great Book of Magic Deluxe offers Scatter symbols that trigger Free Spins and also function as Wild symbols to complete winning combos. The Free Spins feature presents a randomly chosen Bonus Symbol that can expand to cover the entire reel and pay on any position on an active payline.</w:t>
      </w:r>
    </w:p>
    <w:p>
      <w:pPr>
        <w:pStyle w:val="Heading3"/>
      </w:pPr>
      <w:r>
        <w:t>What are Unique Wazdan Features?</w:t>
      </w:r>
    </w:p>
    <w:p>
      <w:r/>
      <w:r>
        <w:t>Unique Wazdan Features are a set of tools to influence the gameplay and the look of the online slot. These features include Volatility Levels to implement your strategy, Ultra Lite and Ultra Fast mode for faster gameplay, and Big Screen mode to adjust the look of the online slot according to your preferences.</w:t>
      </w:r>
    </w:p>
    <w:p>
      <w:pPr>
        <w:pStyle w:val="Heading3"/>
      </w:pPr>
      <w:r>
        <w:t>What is the RTP for Great Book of Magic Deluxe?</w:t>
      </w:r>
    </w:p>
    <w:p>
      <w:r/>
      <w:r>
        <w:t>The RTP for Great Book of Magic Deluxe is 96.47%, which is good and considered as an average for an online slot.</w:t>
      </w:r>
    </w:p>
    <w:p>
      <w:pPr>
        <w:pStyle w:val="Heading3"/>
      </w:pPr>
      <w:r>
        <w:t>How many paylines does Great Book of Magic Deluxe have?</w:t>
      </w:r>
    </w:p>
    <w:p>
      <w:r/>
      <w:r>
        <w:t>Great Book of Magic Deluxe is a 5-reel slot with 20 paylines.</w:t>
      </w:r>
    </w:p>
    <w:p>
      <w:pPr>
        <w:pStyle w:val="Heading3"/>
      </w:pPr>
      <w:r>
        <w:t>What is the minimum and maximum bet for Great Book of Magic Deluxe?</w:t>
      </w:r>
    </w:p>
    <w:p>
      <w:r/>
      <w:r>
        <w:t>You can choose a coin value between $0.01 and $5 and bet from $0.20 to $100 to start getting paid.</w:t>
      </w:r>
    </w:p>
    <w:p>
      <w:pPr>
        <w:pStyle w:val="Heading3"/>
      </w:pPr>
      <w:r>
        <w:t>What functions are available in Great Book of Magic Deluxe?</w:t>
      </w:r>
    </w:p>
    <w:p>
      <w:r/>
      <w:r>
        <w:t>The game features the Autoplay and Max Bet function that allows you to spin the reels without interruption and set your bet to the maximum value possible. You can also bet each win to try to double it, increase the reel speed and increase or decrease the game's volatility.</w:t>
      </w:r>
    </w:p>
    <w:p>
      <w:pPr>
        <w:pStyle w:val="Heading3"/>
      </w:pPr>
      <w:r>
        <w:t>How do I trigger Free Spins in Great Book of Magic Deluxe?</w:t>
      </w:r>
    </w:p>
    <w:p>
      <w:r/>
      <w:r>
        <w:t>You need to land at least 3 Book Scatter symbols anywhere on the reels to win 10 free games. Before the feature begins, the book will reveal the randomly chosen Bonus symbol.</w:t>
      </w:r>
    </w:p>
    <w:p>
      <w:pPr>
        <w:pStyle w:val="Heading3"/>
      </w:pPr>
      <w:r>
        <w:t>What other similar Slot Machines are recommended?</w:t>
      </w:r>
    </w:p>
    <w:p>
      <w:r/>
      <w:r>
        <w:t>Other similar Slot Machines recommended are Bell Wizard and Book of Ra, also produced by Wazdan with an incredible RTP of 96.50%.</w:t>
      </w:r>
    </w:p>
    <w:p>
      <w:pPr>
        <w:pStyle w:val="Heading2"/>
      </w:pPr>
      <w:r>
        <w:t>What we like</w:t>
      </w:r>
    </w:p>
    <w:p>
      <w:pPr>
        <w:pStyle w:val="ListBullet"/>
        <w:spacing w:line="240" w:lineRule="auto"/>
        <w:ind w:left="720"/>
      </w:pPr>
      <w:r/>
      <w:r>
        <w:t>Exciting special features including Scatter/Wild symbol and Bonus symbol during Free Spins</w:t>
      </w:r>
    </w:p>
    <w:p>
      <w:pPr>
        <w:pStyle w:val="ListBullet"/>
        <w:spacing w:line="240" w:lineRule="auto"/>
        <w:ind w:left="720"/>
      </w:pPr>
      <w:r/>
      <w:r>
        <w:t>Unique Wazdan Features allow players to personalize the gaming experience</w:t>
      </w:r>
    </w:p>
    <w:p>
      <w:pPr>
        <w:pStyle w:val="ListBullet"/>
        <w:spacing w:line="240" w:lineRule="auto"/>
        <w:ind w:left="720"/>
      </w:pPr>
      <w:r/>
      <w:r>
        <w:t>Customizable gameplay with Volatility Levels, Ultra Lite mode, Ultra Fast mode, and Big Screen mode</w:t>
      </w:r>
    </w:p>
    <w:p>
      <w:pPr>
        <w:pStyle w:val="ListBullet"/>
        <w:spacing w:line="240" w:lineRule="auto"/>
        <w:ind w:left="720"/>
      </w:pPr>
      <w:r/>
      <w:r>
        <w:t>Great graphics and soundtrack create a magical atmosphere</w:t>
      </w:r>
    </w:p>
    <w:p>
      <w:pPr>
        <w:pStyle w:val="Heading2"/>
      </w:pPr>
      <w:r>
        <w:t>What we don't like</w:t>
      </w:r>
    </w:p>
    <w:p>
      <w:pPr>
        <w:pStyle w:val="ListBullet"/>
        <w:spacing w:line="240" w:lineRule="auto"/>
        <w:ind w:left="720"/>
      </w:pPr>
      <w:r/>
      <w:r>
        <w:t>RTP is good but average for an online slot game</w:t>
      </w:r>
    </w:p>
    <w:p>
      <w:pPr>
        <w:pStyle w:val="ListBullet"/>
        <w:spacing w:line="240" w:lineRule="auto"/>
        <w:ind w:left="720"/>
      </w:pPr>
      <w:r/>
      <w:r>
        <w:t>Game may not appeal to those who are not fans of the magic/witchcraft theme</w:t>
      </w:r>
    </w:p>
    <w:p>
      <w:r/>
      <w:r>
        <w:rPr>
          <w:b/>
        </w:rPr>
        <w:t>Play Great Book of Magic Deluxe free: Review and Pros &amp; Cons</w:t>
      </w:r>
    </w:p>
    <w:p>
      <w:r/>
      <w:r>
        <w:rPr>
          <w:i/>
        </w:rPr>
        <w:t>An in-depth review of Great Book of Magic Deluxe online slot game, including pros and cons. Play for free and experience the magical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