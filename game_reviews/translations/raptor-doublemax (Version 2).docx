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Raptor DoubleMax Slot for Free - An Exciting Jungle Adventure</w:t>
      </w:r>
    </w:p>
    <w:p>
      <w:r/>
      <w:r>
        <w:rPr>
          <w:b/>
        </w:rPr>
        <w:t>Meta description</w:t>
      </w:r>
      <w:r>
        <w:t>: Experience the thrill of Raptor DoubleMax slot! With sleek design, dual reel feature, and a progressive jackpot, play this high-volatility slot for free.</w:t>
      </w:r>
    </w:p>
    <w:p>
      <w:pPr>
        <w:pStyle w:val="Heading2"/>
      </w:pPr>
      <w:r>
        <w:t>Raptor DoubleMax: Unleash Dino-Sized Wins!</w:t>
      </w:r>
    </w:p>
    <w:p>
      <w:r/>
      <w:r>
        <w:t>If you're a fan of slots and dinosaurs, then the Raptor DoubleMax game is the perfect match for you! This modern and exciting slot game has a prehistoric jungle theme that immerses you in a world of big rewards and even bigger dinosaurs. And with graphics so crisp, you'll feel like you're actually walking amongst the prehistoric creatures.</w:t>
      </w:r>
    </w:p>
    <w:p>
      <w:r/>
      <w:r>
        <w:t>The game's sleek design will also catch your eye, with its user-friendly interface that makes it easy to navigate and play. The best part? You don't have to be a paleontologist to discover the treasures hidden within the game. All it takes is a little bit of luck and some calculated bets.</w:t>
      </w:r>
    </w:p>
    <w:p>
      <w:r/>
      <w:r>
        <w:t>But beware the mighty raptor! While it may look fearsome, the raptor symbol is actually the one you want to land, as it is the game's wild symbol, and can substitute for any other symbol to create more winning combinations. And if you land two raptor symbols at the same time, you trigger the DoubleMax feature, doubling the value of any wins in that round!</w:t>
      </w:r>
    </w:p>
    <w:p>
      <w:r/>
      <w:r>
        <w:t>Overall, Raptor DoubleMax is a great choice for anyone looking for a fun and engaging slot game with a prehistoric twist. So come and join the Jurassic party and see if you can unleash some dino-sized wins!</w:t>
      </w:r>
    </w:p>
    <w:p>
      <w:pPr>
        <w:pStyle w:val="Heading2"/>
      </w:pPr>
      <w:r>
        <w:t>Dual Reel Feature</w:t>
      </w:r>
    </w:p>
    <w:p>
      <w:r/>
      <w:r>
        <w:t>Looking for a slot game that will offer you double the excitement and double the chances of hitting the jackpot? Well, Raptor DoubleMax is the perfect fit for you! With its unique Dual Reel feature, this game is definitely not your ordinary slot.</w:t>
      </w:r>
    </w:p>
    <w:p>
      <w:r/>
      <w:r>
        <w:t>It's like having two slot games in one! You can spin two sets of reels at the same time, with matching symbols being counted as one for bigger payouts. Plus, with the chance to trigger free games, multipliers, and even hit the progressive jackpot, it's easy to see why the Dual Reel feature is such a huge hit with players.</w:t>
      </w:r>
    </w:p>
    <w:p>
      <w:r/>
      <w:r>
        <w:t>Playing this game is like having a double shot of espresso - you'll be wide awake and ready to take on the world. And who knows, with double the chances of winning, you might just hit it big! It's definitely worth giving Raptor DoubleMax a spin and experience the thrill of the Dual Reel feature.</w:t>
      </w:r>
    </w:p>
    <w:p>
      <w:pPr>
        <w:pStyle w:val="Heading2"/>
      </w:pPr>
      <w:r>
        <w:t>Explore the Incredible Features and Bonuses of Raptor DoubleMax</w:t>
      </w:r>
    </w:p>
    <w:p>
      <w:r/>
      <w:r>
        <w:t>If you're of the opinion that online slot games can be a yawn-inducing experience then think again! Raptor DoubleMax is a game that will keep you entertained and occupied for hours on end. One of the main reasons for this is the various features and bonuses it has in store for you. Here's what to expect.</w:t>
      </w:r>
      <w:r>
        <w:t xml:space="preserve"> </w:t>
      </w:r>
    </w:p>
    <w:p>
      <w:r/>
      <w:r>
        <w:t>To start with, the wild symbols are the dinosaurs and trust us - they're not extinct in this game. They'll substitute for any symbol except the scatter. As for the scatters, they're represented by the Raptor logo, which can lead to some fantastic potential payouts if you're lucky enough to land them.</w:t>
      </w:r>
    </w:p>
    <w:p>
      <w:r/>
      <w:r>
        <w:t>Next, let's talk about the free games feature. What's better than winning on a slot game? Winning on a slot game for free, of course! The Free Games feature is triggered by landing three or more scatter symbols randomly anywhere on the reels. Seven free games will then be awarded with a progressive jackpot that grows bigger with every spin.</w:t>
      </w:r>
    </w:p>
    <w:p>
      <w:r/>
      <w:r>
        <w:t>And if that wasn't enough to leave you roaring with excitement, there's the multipliers. The Wild and scatter symbols both contribute to the multiplier amount, which can quickly multiply your winnings. Yes, we know that sounded repetitive, but it's important to emphasize how lucrative the multipliers can be.</w:t>
      </w:r>
      <w:r>
        <w:t xml:space="preserve"> </w:t>
      </w:r>
    </w:p>
    <w:p>
      <w:r/>
      <w:r>
        <w:t>We can't forget about the main attraction, the progressive jackpot. It's continually climbing with every spin and can be triggered at any point during the game. We won't lie; the jackpot is a bit like a raptor - elusive at best, but when it appears, it's breathtaking to behold.</w:t>
      </w:r>
      <w:r>
        <w:t xml:space="preserve"> </w:t>
      </w:r>
    </w:p>
    <w:p>
      <w:r/>
      <w:r>
        <w:t>Raptor DoubleMax has an impressive array of features and bonuses for you. Laugh in the face of boredom, embrace what Raptor DoubleMax has to offer, and go out and see if you can bag yourself some wins!</w:t>
      </w:r>
    </w:p>
    <w:p>
      <w:pPr>
        <w:pStyle w:val="Heading2"/>
      </w:pPr>
      <w:r>
        <w:t>Struggling with Strategies and Survival in Raptor DoubleMax</w:t>
      </w:r>
    </w:p>
    <w:p>
      <w:r/>
      <w:r>
        <w:t>Hold tight and get ready for a wild ride with Raptor DoubleMax, the casino slot game that will test your luck and strategy skills to the limit. This high-volatility game is not for the faint-hearted, but if you have some guts and quick wits, you might be able to handle the challenges that come your way.</w:t>
      </w:r>
      <w:r/>
    </w:p>
    <w:p>
      <w:r/>
      <w:r>
        <w:t>The game has 25 paylines, which means there are plenty of opportunities to score some serious cash. However, you need to be careful with your bets and spins, or you might end up broke before you know it. The rewards are varied, so study the game mechanics carefully and choose your moves wisely. Whether you prefer to play it safe or take big risks, this game offers enough flexibility to suit your preferences.</w:t>
      </w:r>
      <w:r/>
    </w:p>
    <w:p>
      <w:r/>
      <w:r>
        <w:t>But be warned and put on your seatbelt, because the stakes are high and the dinosaurs are on the loose. Yes, you read it right. The game is set in a jungle where the mighty raptors roam free. If you're lucky, you might even get a chance to tame these wild beasts and turn them into your loyal companions. Or you might end up becoming their prey, who knows?</w:t>
      </w:r>
      <w:r/>
    </w:p>
    <w:p>
      <w:r/>
      <w:r>
        <w:t>All in all, Raptor DoubleMax is a thrilling and challenging slot game that requires both skill and luck. If you're up for the challenge, step into the jungle and see how far you can go. Just don't forget to pack your survival kit and have some fun along the way. Good luck!</w:t>
      </w:r>
    </w:p>
    <w:p>
      <w:pPr>
        <w:pStyle w:val="Heading2"/>
      </w:pPr>
      <w:r>
        <w:t>Game Design and Aesthetics</w:t>
      </w:r>
    </w:p>
    <w:p>
      <w:r/>
      <w:r>
        <w:t>Are you ready to immerse yourself in an adventure through the jungle? Look no further than Raptor DoubleMax! The game design and aesthetics are top-notch, with crisp graphics that bring the jungle to life in vivid detail.</w:t>
      </w:r>
    </w:p>
    <w:p>
      <w:r/>
      <w:r>
        <w:t>But it's not just about looks - the sound effects in this game really immerse you in the experience. From the roar of the raptors to the rustling of the leaves, you'll feel like you're right in the heart of the wilderness.</w:t>
      </w:r>
    </w:p>
    <w:p>
      <w:r/>
      <w:r>
        <w:t>In fact, I was so absorbed in the jungle atmosphere that I almost forgot I was playing a casino slot game! But don't let the stunning design and sound effects fool you - there are plenty of chances to win big in Raptor DoubleMax.</w:t>
      </w:r>
    </w:p>
    <w:p>
      <w:r/>
      <w:r>
        <w:t>Overall, the game design and aesthetics of Raptor DoubleMax are a real winner. Whether you're a seasoned slot game player or just starting out, you'll appreciate the immersive jungle experience that this game delivers.</w:t>
      </w:r>
    </w:p>
    <w:p>
      <w:pPr>
        <w:pStyle w:val="Heading2"/>
      </w:pPr>
      <w:r>
        <w:t>FAQ</w:t>
      </w:r>
    </w:p>
    <w:p>
      <w:pPr>
        <w:pStyle w:val="Heading3"/>
      </w:pPr>
      <w:r>
        <w:t>What is Raptor DoubleMax?</w:t>
      </w:r>
    </w:p>
    <w:p>
      <w:r/>
      <w:r>
        <w:t>Raptor DoubleMax is an online slot game with a prehistoric theme and a unique Dual Reel feature that doubles your chances of winning.</w:t>
      </w:r>
    </w:p>
    <w:p>
      <w:pPr>
        <w:pStyle w:val="Heading3"/>
      </w:pPr>
      <w:r>
        <w:t>How many paylines does Raptor DoubleMax have?</w:t>
      </w:r>
    </w:p>
    <w:p>
      <w:r/>
      <w:r>
        <w:t>Raptor DoubleMax has 25 paylines that you can activate by betting on them.</w:t>
      </w:r>
    </w:p>
    <w:p>
      <w:pPr>
        <w:pStyle w:val="Heading3"/>
      </w:pPr>
      <w:r>
        <w:t>What is the Dual Reel feature?</w:t>
      </w:r>
    </w:p>
    <w:p>
      <w:r/>
      <w:r>
        <w:t>The Dual Reel feature allows you to spin two independent reels at the same time, thus increasing your odds of hitting a winning combination.</w:t>
      </w:r>
    </w:p>
    <w:p>
      <w:pPr>
        <w:pStyle w:val="Heading3"/>
      </w:pPr>
      <w:r>
        <w:t>What is the maximum payout in Raptor DoubleMax?</w:t>
      </w:r>
    </w:p>
    <w:p>
      <w:r/>
      <w:r>
        <w:t>The maximum payout in Raptor DoubleMax is 10,000 times your bet, which can be triggered by hitting the progressive jackpot.</w:t>
      </w:r>
    </w:p>
    <w:p>
      <w:pPr>
        <w:pStyle w:val="Heading3"/>
      </w:pPr>
      <w:r>
        <w:t>How do I trigger free games in Raptor DoubleMax?</w:t>
      </w:r>
    </w:p>
    <w:p>
      <w:r/>
      <w:r>
        <w:t>You can trigger free games in Raptor DoubleMax by landing three or more scatter symbols, which award you with up to 20 free spins and a 3x multiplier.</w:t>
      </w:r>
    </w:p>
    <w:p>
      <w:pPr>
        <w:pStyle w:val="Heading3"/>
      </w:pPr>
      <w:r>
        <w:t>Is Raptor DoubleMax a high volatility game?</w:t>
      </w:r>
    </w:p>
    <w:p>
      <w:r/>
      <w:r>
        <w:t>Yes, Raptor DoubleMax is a high volatility game, which means that it can pay out large sums of money, but also has a higher risk of losing streaks.</w:t>
      </w:r>
    </w:p>
    <w:p>
      <w:pPr>
        <w:pStyle w:val="Heading3"/>
      </w:pPr>
      <w:r>
        <w:t>What are wild symbols in Raptor DoubleMax?</w:t>
      </w:r>
    </w:p>
    <w:p>
      <w:r/>
      <w:r>
        <w:t>Wild symbols in Raptor DoubleMax are special symbols that can substitute for any other symbol to create a winning combination, except for scatters.</w:t>
      </w:r>
    </w:p>
    <w:p>
      <w:pPr>
        <w:pStyle w:val="Heading3"/>
      </w:pPr>
      <w:r>
        <w:t>Can I play Raptor DoubleMax on mobile?</w:t>
      </w:r>
    </w:p>
    <w:p>
      <w:r/>
      <w:r>
        <w:t>Yes, Raptor DoubleMax is optimized for mobile devices and can be played on smartphones and tablets using the internet or an app.</w:t>
      </w:r>
    </w:p>
    <w:p>
      <w:pPr>
        <w:pStyle w:val="Heading2"/>
      </w:pPr>
      <w:r>
        <w:t>What we like</w:t>
      </w:r>
    </w:p>
    <w:p>
      <w:pPr>
        <w:pStyle w:val="ListBullet"/>
        <w:spacing w:line="240" w:lineRule="auto"/>
        <w:ind w:left="720"/>
      </w:pPr>
      <w:r/>
      <w:r>
        <w:t>Dual Reel feature doubles chances of winning</w:t>
      </w:r>
    </w:p>
    <w:p>
      <w:pPr>
        <w:pStyle w:val="ListBullet"/>
        <w:spacing w:line="240" w:lineRule="auto"/>
        <w:ind w:left="720"/>
      </w:pPr>
      <w:r/>
      <w:r>
        <w:t>A variety of features and bonuses keep the game interesting and rewarding</w:t>
      </w:r>
    </w:p>
    <w:p>
      <w:pPr>
        <w:pStyle w:val="ListBullet"/>
        <w:spacing w:line="240" w:lineRule="auto"/>
        <w:ind w:left="720"/>
      </w:pPr>
      <w:r/>
      <w:r>
        <w:t>Includes a progressive jackpot that grows with every spin</w:t>
      </w:r>
    </w:p>
    <w:p>
      <w:pPr>
        <w:pStyle w:val="ListBullet"/>
        <w:spacing w:line="240" w:lineRule="auto"/>
        <w:ind w:left="720"/>
      </w:pPr>
      <w:r/>
      <w:r>
        <w:t>Sleek graphics and immersive jungle theme</w:t>
      </w:r>
    </w:p>
    <w:p>
      <w:pPr>
        <w:pStyle w:val="Heading2"/>
      </w:pPr>
      <w:r>
        <w:t>What we don't like</w:t>
      </w:r>
    </w:p>
    <w:p>
      <w:pPr>
        <w:pStyle w:val="ListBullet"/>
        <w:spacing w:line="240" w:lineRule="auto"/>
        <w:ind w:left="720"/>
      </w:pPr>
      <w:r/>
      <w:r>
        <w:t>High-volatility game demands both luck and strategy</w:t>
      </w:r>
    </w:p>
    <w:p>
      <w:pPr>
        <w:pStyle w:val="ListBullet"/>
        <w:spacing w:line="240" w:lineRule="auto"/>
        <w:ind w:left="720"/>
      </w:pPr>
      <w:r/>
      <w:r>
        <w:t>Only available at select online casinos</w:t>
      </w:r>
    </w:p>
    <w:p>
      <w:r/>
      <w:r>
        <w:rPr>
          <w:i/>
        </w:rPr>
        <w:t>Prompt: Create a cartoon-style feature image for Raptor DoubleMax that captures the excitement and adventure of the game. The image should feature a happy Maya warrior with glasses, who is ready to conquer the jungle and win big. The warrior should be holding a golden staff or a dinosaur bone, with a determined expression on his face. The background should showcase the lush foliage and the silhouette of a raptor. Use bold and vibrant colors to bring the image to life and give it an energetic feel. Make sure that the image is both eye-catching and informative, and that it appeals to players who enjoy a thrilling and rewarding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