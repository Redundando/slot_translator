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Garden Slot for Free - Colourful and Immersive!</w:t>
      </w:r>
    </w:p>
    <w:p>
      <w:r/>
      <w:r>
        <w:rPr>
          <w:b/>
        </w:rPr>
        <w:t>Meta description</w:t>
      </w:r>
      <w:r>
        <w:t>: Read our unbiased review of Crystal Garden slot and play for free. Unique design, bonus rounds, and free spins for maximum winning chances.</w:t>
      </w:r>
    </w:p>
    <w:p>
      <w:pPr>
        <w:pStyle w:val="Heading2"/>
      </w:pPr>
      <w:r>
        <w:t>Explore the Enchanting Graphics of Crystal Garden Slot :</w:t>
      </w:r>
    </w:p>
    <w:p>
      <w:r/>
      <w:r>
        <w:t>Are you ready to step into a mystical garden filled with dazzling delights? The Crystal Garden slot game is a visual masterpiece that will transport you to an enchanted world where blooming flowers and hidden treasures await.</w:t>
      </w:r>
    </w:p>
    <w:p>
      <w:r/>
      <w:r>
        <w:t>The graphics of this game are stunning, with a unique 5x5 grid and vibrant colors that pop. The cartoon-style flowers of different colors bloom before your eyes, adding a touch of whimsy to the game. The Crystal Garden is a veritable feast for the eyes.</w:t>
      </w:r>
    </w:p>
    <w:p>
      <w:r/>
      <w:r>
        <w:t>It's no wonder that players are bewitched by this magical world. The scenery is so immersive and charming that it draws you right into the game. The colorful graphics combined with the fantasy theme make it a delight to play. This experience adds more excitement and thrills to the overall gaming experience, making Crystal Garden a must-play for slot enthusiasts.</w:t>
      </w:r>
    </w:p>
    <w:p>
      <w:r/>
      <w:r>
        <w:t>High-quality graphics are a crucial element of any online slot game, and the Crystal Garden hits the nail on the head. It's a perfect game for all those who love to revel in the magic of fantasy world and for those who need a quick escape from their mundane reality.</w:t>
      </w:r>
    </w:p>
    <w:p>
      <w:pPr>
        <w:pStyle w:val="Heading2"/>
      </w:pPr>
      <w:r>
        <w:t>Exploring the Game Mechanics and Features:</w:t>
      </w:r>
    </w:p>
    <w:p>
      <w:r/>
      <w:r>
        <w:t>If you've been on the lookout for a game that packs a punch, then Crystal Garden is the slot game you should try out. While it may take some getting used to when it comes to the game mechanics, once you get a good grip on them, it becomes an exciting experience that you won't want to miss out on!</w:t>
      </w:r>
      <w:r>
        <w:t xml:space="preserve"> </w:t>
      </w:r>
    </w:p>
    <w:p>
      <w:r/>
      <w:r>
        <w:t>The game comes equipped with a lot of exciting features and benefits that are worth exploring. One of the unique designs in the game is that it transitions to a 5x10 grid, offering you as many as 100,000 paylines once you activate the additional features. Let's face it, with that kind of payline, everyone has a chance to strike it big and win some fantastic prizes!</w:t>
      </w:r>
      <w:r>
        <w:t xml:space="preserve"> </w:t>
      </w:r>
    </w:p>
    <w:p>
      <w:r/>
      <w:r>
        <w:t>One of the intriguing aspects of the Crystal Garden slot game is the scattered symbol that can trigger free spins. If you're lucky, you could run the maximum number of spins that the game has to offer! Depending on the number of scatter symbols, you can win anywhere between 16 and 30 free spins. So keep your fingers crossed and hope you get all the scatter symbols that you need!</w:t>
      </w:r>
      <w:r>
        <w:t xml:space="preserve"> </w:t>
      </w:r>
    </w:p>
    <w:p>
      <w:r/>
      <w:r>
        <w:t>A crucial feature that you shouldn't overlook is Fission Power, which comes in handy during bonus rounds, allowing you to take advantage of the increase in game area on the grid. With the Fission Power equipped, you can maximize your winnings and walk away with a hefty sum of cash!</w:t>
      </w:r>
      <w:r>
        <w:t xml:space="preserve"> </w:t>
      </w:r>
    </w:p>
    <w:p>
      <w:r/>
      <w:r>
        <w:t>All in all, the game mechanics and features of Crystal Garden add to a fantastic playing experience that anyone can enjoy. Whether you're a seasoned player or are new to the world of slots, Crystal Garden is worth a try. Who knows, you could be the lucky winner of the next jackpot!</w:t>
      </w:r>
    </w:p>
    <w:p>
      <w:pPr>
        <w:pStyle w:val="Heading2"/>
      </w:pPr>
      <w:r>
        <w:t>Bonus Round and Free Spins: The Path to Riches!</w:t>
      </w:r>
    </w:p>
    <w:p>
      <w:r/>
      <w:r>
        <w:t>If you're into casino slots, then you know that one of the most entertaining aspects of them are the bonus rounds and free spins, and Crystal Garden has them in abundance. Whenever you land on the Scatter symbol, hold on to your hats because you're in for a wild ride! It's one of the main ways to hit a winning streak and boost your odds of hitting the jackpot.</w:t>
      </w:r>
    </w:p>
    <w:p>
      <w:r/>
      <w:r>
        <w:t>And guess what, folks? The more Scatter symbols that appear, the more free spins you can trigger. Yep, you heard that right - up to 30 free spins. It's like Christmas came early for you gamblers out there! Just keep your eyes peeled and make sure you land between six and twelve Scatter symbols to maximize those precious free spins and make it rain riches.</w:t>
      </w:r>
    </w:p>
    <w:p>
      <w:r/>
      <w:r>
        <w:t>But, when it comes to free spins, remember that once they're over, they're over. That's right - no reactivation here. So, in those critical final moments of your free spins, hold your breath and pray for those symbols to keep rolling in, because it's going to be a long wait until the next one.</w:t>
      </w:r>
    </w:p>
    <w:p>
      <w:r/>
      <w:r>
        <w:t>In short, folks, Crystal Garden has one of the best bonus rounds and free spins we've seen, and with some good luck and good timing, you can rake in some serious coinage. So, what are you waiting for? Give it a spin and see how much you can win!</w:t>
      </w:r>
    </w:p>
    <w:p>
      <w:pPr>
        <w:pStyle w:val="Heading2"/>
      </w:pPr>
      <w:r>
        <w:t>Winning Combinations and Paylines:</w:t>
      </w:r>
    </w:p>
    <w:p>
      <w:r/>
      <w:r>
        <w:t>Are you ready to step into the magical world of Crystal Garden and win big? If so, then you need to find between three and ten identical symbols. The winning combinations include a range of card suits and flower combinations. Just watch out for the card suits as they are the lowest paying symbols. You certainly don't want to waste your time with those!</w:t>
      </w:r>
    </w:p>
    <w:p>
      <w:r/>
      <w:r>
        <w:t>Instead, concentrate on the flower combinations as they offer incredible prizes of up to two zeros in cold, hard cash! Now that's what we call a winning combo. And with the game's unique 5×10 grid, you can win up to 100,000 paylines. That means more chances to win, more fun and more excitement for players!</w:t>
      </w:r>
    </w:p>
    <w:p>
      <w:r/>
      <w:r>
        <w:t>Experienced players love Crystal Garden for its high payouts and the tantalizing prospect of hitting the jackpot. Whether you've been playing for years or you're just starting out, Crystal Garden offers something for everyone. So, step into the garden and see if you can find the winning combinations that will lead you to riches beyond your wildest dreams. Good luck!</w:t>
      </w:r>
    </w:p>
    <w:p>
      <w:pPr>
        <w:pStyle w:val="Heading2"/>
      </w:pPr>
      <w:r>
        <w:t>Return to Player (RTP) Rate:</w:t>
      </w:r>
    </w:p>
    <w:p>
      <w:r/>
      <w:r>
        <w:t>Are you tired of playing those games where the RTP rate is lower than your chances of being struck by lightning? Fear not, dear gambler, and come explore the Crystal Garden slot game! This game boasts an impressive 96% RTP rate, meaning that you can expect to win $96 for every $100 wagered in the long run. Of course, it also means that you'll lose $4, but let's focus on the positive here.</w:t>
      </w:r>
    </w:p>
    <w:p>
      <w:r/>
      <w:r>
        <w:t>Speaking of positive, Crystal Garden's RTP rate is the standard from this provider and on par with the average for most online slots. This makes the game an excellent choice for players who want steady and fair gameplay with no unexpected surprises. Well, unless you count the sudden burst of happiness you'll feel when you land a big win, but that's a good kind of surprise.</w:t>
      </w:r>
    </w:p>
    <w:p>
      <w:r/>
      <w:r>
        <w:t>So, why not grab your shovel and dig into the Crystal Garden? With its generous RTP rate, exciting features, and potential for big wins, you're bound to have a crystal-tastic time!</w:t>
      </w:r>
    </w:p>
    <w:p>
      <w:pPr>
        <w:pStyle w:val="Heading2"/>
      </w:pPr>
      <w:r>
        <w:t>FAQ</w:t>
      </w:r>
    </w:p>
    <w:p>
      <w:pPr>
        <w:pStyle w:val="Heading3"/>
      </w:pPr>
      <w:r>
        <w:t>Is Crystal Garden available on mobile devices?</w:t>
      </w:r>
    </w:p>
    <w:p>
      <w:r/>
      <w:r>
        <w:t>Yes, the slot is compatible with smartphones and tablets.</w:t>
      </w:r>
    </w:p>
    <w:p>
      <w:pPr>
        <w:pStyle w:val="Heading3"/>
      </w:pPr>
      <w:r>
        <w:t>Can I play Crystal Garden for free?</w:t>
      </w:r>
    </w:p>
    <w:p>
      <w:r/>
      <w:r>
        <w:t>Yes, you can try out the demo version of the game provided by the provider and available on various online casinos and our site.</w:t>
      </w:r>
    </w:p>
    <w:p>
      <w:pPr>
        <w:pStyle w:val="Heading3"/>
      </w:pPr>
      <w:r>
        <w:t>What is the RTP of Crystal Garden?</w:t>
      </w:r>
    </w:p>
    <w:p>
      <w:r/>
      <w:r>
        <w:t>The RTP of Crystal Garden is 96%, which is an average value for online slots provided by this studio.</w:t>
      </w:r>
    </w:p>
    <w:p>
      <w:pPr>
        <w:pStyle w:val="Heading3"/>
      </w:pPr>
      <w:r>
        <w:t>How many paylines does Crystal Garden offer?</w:t>
      </w:r>
    </w:p>
    <w:p>
      <w:r/>
      <w:r>
        <w:t>The game offers up to 100,000 paylines when the bonus rounds are activated.</w:t>
      </w:r>
    </w:p>
    <w:p>
      <w:pPr>
        <w:pStyle w:val="Heading3"/>
      </w:pPr>
      <w:r>
        <w:t>What is the maximum payout in Crystal Garden?</w:t>
      </w:r>
    </w:p>
    <w:p>
      <w:r/>
      <w:r>
        <w:t>Players can win up to two zeros in cash by landing a combination of flowers.</w:t>
      </w:r>
    </w:p>
    <w:p>
      <w:pPr>
        <w:pStyle w:val="Heading3"/>
      </w:pPr>
      <w:r>
        <w:t>Can I reactivate the free spins in Crystal Garden?</w:t>
      </w:r>
    </w:p>
    <w:p>
      <w:r/>
      <w:r>
        <w:t>No, once the free spins are over, they cannot be reactivated. This is a unique feature of the game.</w:t>
      </w:r>
    </w:p>
    <w:p>
      <w:pPr>
        <w:pStyle w:val="Heading3"/>
      </w:pPr>
      <w:r>
        <w:t>What is Fission Power in Crystal Garden?</w:t>
      </w:r>
    </w:p>
    <w:p>
      <w:r/>
      <w:r>
        <w:t>Fission Power is a function activated during the bonus rounds that helps players exploit the expanded game area on the grid.</w:t>
      </w:r>
    </w:p>
    <w:p>
      <w:pPr>
        <w:pStyle w:val="Heading3"/>
      </w:pPr>
      <w:r>
        <w:t>How many Scatters do I need to activate the bonus rounds in Crystal Garden?</w:t>
      </w:r>
    </w:p>
    <w:p>
      <w:r/>
      <w:r>
        <w:t>With six, eight, ten, or twelve Scatters, players can win 16, 20, 25, or 30 free spins respectively.</w:t>
      </w:r>
    </w:p>
    <w:p>
      <w:pPr>
        <w:pStyle w:val="Heading2"/>
      </w:pPr>
      <w:r>
        <w:t>What we like</w:t>
      </w:r>
    </w:p>
    <w:p>
      <w:pPr>
        <w:pStyle w:val="ListBullet"/>
        <w:spacing w:line="240" w:lineRule="auto"/>
        <w:ind w:left="720"/>
      </w:pPr>
      <w:r/>
      <w:r>
        <w:t>Immersive and colorful graphics</w:t>
      </w:r>
    </w:p>
    <w:p>
      <w:pPr>
        <w:pStyle w:val="ListBullet"/>
        <w:spacing w:line="240" w:lineRule="auto"/>
        <w:ind w:left="720"/>
      </w:pPr>
      <w:r/>
      <w:r>
        <w:t>Unique game design with a 5x5 and 5x10 grid</w:t>
      </w:r>
    </w:p>
    <w:p>
      <w:pPr>
        <w:pStyle w:val="ListBullet"/>
        <w:spacing w:line="240" w:lineRule="auto"/>
        <w:ind w:left="720"/>
      </w:pPr>
      <w:r/>
      <w:r>
        <w:t>Bonus rounds and free spins for increased wins</w:t>
      </w:r>
    </w:p>
    <w:p>
      <w:pPr>
        <w:pStyle w:val="ListBullet"/>
        <w:spacing w:line="240" w:lineRule="auto"/>
        <w:ind w:left="720"/>
      </w:pPr>
      <w:r/>
      <w:r>
        <w:t>Up to 100,000 paylines available</w:t>
      </w:r>
    </w:p>
    <w:p>
      <w:pPr>
        <w:pStyle w:val="Heading2"/>
      </w:pPr>
      <w:r>
        <w:t>What we don't like</w:t>
      </w:r>
    </w:p>
    <w:p>
      <w:pPr>
        <w:pStyle w:val="ListBullet"/>
        <w:spacing w:line="240" w:lineRule="auto"/>
        <w:ind w:left="720"/>
      </w:pPr>
      <w:r/>
      <w:r>
        <w:t>Free spins can't be reactivated</w:t>
      </w:r>
    </w:p>
    <w:p>
      <w:pPr>
        <w:pStyle w:val="ListBullet"/>
        <w:spacing w:line="240" w:lineRule="auto"/>
        <w:ind w:left="720"/>
      </w:pPr>
      <w:r/>
      <w:r>
        <w:t>Mechanics may be confusing at first</w:t>
      </w:r>
    </w:p>
    <w:p>
      <w:r/>
      <w:r>
        <w:rPr>
          <w:i/>
        </w:rPr>
        <w:t>Prompt: Create a feature image for the Crystal Garden slot game that fits the theme and features a happy Maya warrior with glasses in a cartoon style. The image should be eye-catching and vibrant, highlighting the lush garden and treasure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