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Hive Free - Slot Game Review</w:t>
      </w:r>
    </w:p>
    <w:p>
      <w:pPr>
        <w:pStyle w:val="Heading2"/>
      </w:pPr>
      <w:r>
        <w:t>Experience the Unusual with Mystic Hive's Hexagonal Game Structure</w:t>
      </w:r>
    </w:p>
    <w:p>
      <w:r/>
      <w:r>
        <w:t>Hold on tight and get ready for a wild ride! Mystic Hive is not your average online slot game. Its hexagonal game structure will have you feeling like a bee in a honeycomb. Forget about traditional paylines; this game will have you relying on real combinations to unlock those sweet payouts. The Cluster Pays system generates winnings by combining symbols with each other to make some cash. And that's not all. Mystic Hive also features a Honey Meter that fills up to award players with 5 free spins and activate a bonus game that spreads Wilds on the board. Get ready to be sucked into the world of Mystic Hive and experience gameplay like never before!</w:t>
      </w:r>
    </w:p>
    <w:p>
      <w:pPr>
        <w:pStyle w:val="Heading2"/>
      </w:pPr>
      <w:r>
        <w:t>Eye candy: adorable bees and precious gems in Mystic Hive</w:t>
      </w:r>
    </w:p>
    <w:p>
      <w:r/>
      <w:r>
        <w:t>Who knew bugs could look so cute? Mystic Hive is a casino slot game with graphics that make you wanna hug those bees. The developers went all out with a lush, fantastical forest setting, complete with fireflies and foliage that'll have you feeling like you're in a mystical world. The honeycomb layout of the reels is also pretty unique.</w:t>
      </w:r>
    </w:p>
    <w:p>
      <w:r/>
      <w:r>
        <w:t>But let's talk about those icons. Precious stones in varying colors? Check. Adorable mushrooms? Check. And of course, honey takes center stage as the Wild symbol. The whole setup is like a Willy Wonka candy factory, but for bees. It's simply bee-autiful.</w:t>
      </w:r>
    </w:p>
    <w:p>
      <w:r/>
      <w:r>
        <w:t>Overall, we think the design of Mystic Hive is pretty fly. You'll definitely be hypnotized by its charm, and the gameplay is just as sweet.</w:t>
      </w:r>
    </w:p>
    <w:p>
      <w:pPr>
        <w:pStyle w:val="Heading2"/>
      </w:pPr>
      <w:r>
        <w:t>Un-Bee-lievable Symbols and Features!</w:t>
      </w:r>
    </w:p>
    <w:p>
      <w:r/>
      <w:r>
        <w:t>Prepare to go on a sweet adventure with Mystic Hive, complete with thrilling special symbols and features that will make your gameplay buzz with excitement! First up are the honey-sweet Wilds, which are represented by the honey symbol. These Wilds can match up with any other icon, potentially unlocking a huge payment or boosting the value of your spin. Talk about a sweet deal!</w:t>
      </w:r>
    </w:p>
    <w:p>
      <w:r/>
      <w:r>
        <w:t>But wait, there's more! Mystic Hive also features a unique Honey Meter, which rewards you with five fabulously free spins every time it's loaded. This initiates a bonus game that is simply dripping with excitement. During the bonus round, Wilds are spread all over the board until every single box is occupied or the spins run out. It's like getting an extra spoonful of honey - only it's even better than that!</w:t>
      </w:r>
    </w:p>
    <w:p>
      <w:pPr>
        <w:pStyle w:val="Heading2"/>
      </w:pPr>
      <w:r>
        <w:t>Volatility and Payouts: Oh My!</w:t>
      </w:r>
    </w:p>
    <w:p>
      <w:r/>
      <w:r>
        <w:t>Attention all gamblers: if you're looking for a game with good volatility and a high RTP, then Mystic Hive is the way to go. With an RTP of 97%, you're almost guaranteed some sweet, sweet payouts - and who doesn't love winning big? Speaking of big wins, Mystic Hive offers some excellent payout opportunities through its symbol combinations and bonus game. Trust us, the buzzing bees will be music to your ears when you hit that jackpot!</w:t>
      </w:r>
    </w:p>
    <w:p>
      <w:r/>
      <w:r>
        <w:t>But don't feel intimidated if you're new to the slot game scene. Whether you're a casual player or an experienced gambler, Mystic Hive has something for everyone. With a variety of betting options available, you can customize your gameplay to fit your budget and skill level. So what are you waiting for? Join the hive and let the good times roll!</w:t>
      </w:r>
    </w:p>
    <w:p>
      <w:pPr>
        <w:pStyle w:val="Heading2"/>
      </w:pPr>
      <w:r>
        <w:t>MYSTIC HIVE: Buzzing with excitement</w:t>
      </w:r>
    </w:p>
    <w:p>
      <w:r/>
      <w:r>
        <w:t>Get ready to be stung by the thrill of Mystic Hive, the latest game by Betsoft. With its exceptional graphics and unique design, this slot will give you an experience like no other. Who knew that gambling with bees could be this fun?</w:t>
      </w:r>
    </w:p>
    <w:p>
      <w:r/>
      <w:r>
        <w:t>The gameplay mechanics are easy to understand, and the game's structure offers a refreshing change from standard slot games. Not to mention, the payout system and volatility are perfectly balanced for a rewarding experience. And with engaging background music, you'll truly feel like you're inside a beehive!</w:t>
      </w:r>
    </w:p>
    <w:p>
      <w:r/>
      <w:r>
        <w:t>Whether you're playing on your laptop or your mobile device, Mystic Hive buzzes seamlessly. And with neither too much nor too little action, this game is perfect for players who want to be fully immersed without burning out too quickly. So, put on your honey-making hat and get ready for hours of entertainment.</w:t>
      </w:r>
    </w:p>
    <w:p>
      <w:pPr>
        <w:pStyle w:val="Heading2"/>
      </w:pPr>
      <w:r>
        <w:t>FAQ</w:t>
      </w:r>
    </w:p>
    <w:p>
      <w:pPr>
        <w:pStyle w:val="Heading3"/>
      </w:pPr>
      <w:r>
        <w:t>What is Mystic Hive?</w:t>
      </w:r>
    </w:p>
    <w:p>
      <w:r/>
      <w:r>
        <w:t>Mystic Hive is an online slot game that takes you into a world where bees and the hive rule. The game is created by Betsoft and has excellent graphics and features, including Cluster Pays, Free Spins, and a unique hexagonal game structure.</w:t>
      </w:r>
    </w:p>
    <w:p>
      <w:pPr>
        <w:pStyle w:val="Heading3"/>
      </w:pPr>
      <w:r>
        <w:t>What is the RTP for Mystic Hive?</w:t>
      </w:r>
    </w:p>
    <w:p>
      <w:r/>
      <w:r>
        <w:t>The RTP for Mystic Hive is 97%, which is excellent. It means that you have a good chance of winning when you play this game.</w:t>
      </w:r>
    </w:p>
    <w:p>
      <w:pPr>
        <w:pStyle w:val="Heading3"/>
      </w:pPr>
      <w:r>
        <w:t>What is the unique feature of Mystic Hive?</w:t>
      </w:r>
    </w:p>
    <w:p>
      <w:r/>
      <w:r>
        <w:t>Mystic Hive's unique feature is its hexagonal game structure, offering something unusual to gamblers. With no regular lines or defined ways of winning, real combinations unlock payments.</w:t>
      </w:r>
    </w:p>
    <w:p>
      <w:pPr>
        <w:pStyle w:val="Heading3"/>
      </w:pPr>
      <w:r>
        <w:t>What symbols can I expect to see in Mystic Hive?</w:t>
      </w:r>
    </w:p>
    <w:p>
      <w:r/>
      <w:r>
        <w:t>In Mystic Hive, you'll find precious stones in different colors and mushrooms to combine to hope for substantial wins. Among the many icons is honey, which is the Wild symbol with a unique power that can match up with any other symbol and allow players to unlock a payment or increase its value.</w:t>
      </w:r>
    </w:p>
    <w:p>
      <w:pPr>
        <w:pStyle w:val="Heading3"/>
      </w:pPr>
      <w:r>
        <w:t>What is the Free Spins feature in Mystic Hive?</w:t>
      </w:r>
    </w:p>
    <w:p>
      <w:r/>
      <w:r>
        <w:t>In Mystic Hive, the Free Spins feature is awarded when the Honey Meter is full. You get 5 free spins every time it is loaded, initiating a bonus game that will help you increase possible winnings. At this stage, the feature that spreads Wilds on the board is available until all the boxes are occupied or the spins run out.</w:t>
      </w:r>
    </w:p>
    <w:p>
      <w:pPr>
        <w:pStyle w:val="Heading3"/>
      </w:pPr>
      <w:r>
        <w:t>What is Cluster Pays?</w:t>
      </w:r>
    </w:p>
    <w:p>
      <w:r/>
      <w:r>
        <w:t>Cluster Pays is a system that combines a series of symbols with one another and brings them together to generate winnings thanks to the given connection. In Mystic Hive, it is used to create winning combinations and unlock payments.</w:t>
      </w:r>
    </w:p>
    <w:p>
      <w:pPr>
        <w:pStyle w:val="Heading3"/>
      </w:pPr>
      <w:r>
        <w:t>Is Mystic Hive available on mobile devices?</w:t>
      </w:r>
    </w:p>
    <w:p>
      <w:r/>
      <w:r>
        <w:t>Yes, Mystic Hive runs smoothly on any device, including mobile devices.</w:t>
      </w:r>
    </w:p>
    <w:p>
      <w:pPr>
        <w:pStyle w:val="Heading3"/>
      </w:pPr>
      <w:r>
        <w:t>What is the volatility of Mystic Hive?</w:t>
      </w:r>
    </w:p>
    <w:p>
      <w:r/>
      <w:r>
        <w:t>Mystic Hive has good volatility, which means that the payouts can be quite substantial, but they don't happen frequently. But with an RTP of 97%, you have a good chance of winning.</w:t>
      </w:r>
    </w:p>
    <w:p>
      <w:pPr>
        <w:pStyle w:val="Heading2"/>
      </w:pPr>
      <w:r>
        <w:t>What we like</w:t>
      </w:r>
    </w:p>
    <w:p>
      <w:pPr>
        <w:pStyle w:val="ListBullet"/>
        <w:spacing w:line="240" w:lineRule="auto"/>
        <w:ind w:left="720"/>
      </w:pPr>
      <w:r/>
      <w:r>
        <w:t>Unique hexagonal game structure</w:t>
      </w:r>
    </w:p>
    <w:p>
      <w:pPr>
        <w:pStyle w:val="ListBullet"/>
        <w:spacing w:line="240" w:lineRule="auto"/>
        <w:ind w:left="720"/>
      </w:pPr>
      <w:r/>
      <w:r>
        <w:t>Captivating and animated graphics</w:t>
      </w:r>
    </w:p>
    <w:p>
      <w:pPr>
        <w:pStyle w:val="ListBullet"/>
        <w:spacing w:line="240" w:lineRule="auto"/>
        <w:ind w:left="720"/>
      </w:pPr>
      <w:r/>
      <w:r>
        <w:t>Cluster Pays system for generating winnings</w:t>
      </w:r>
    </w:p>
    <w:p>
      <w:pPr>
        <w:pStyle w:val="ListBullet"/>
        <w:spacing w:line="240" w:lineRule="auto"/>
        <w:ind w:left="720"/>
      </w:pPr>
      <w:r/>
      <w:r>
        <w:t>Good volatility and payouts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gamble feature</w:t>
      </w:r>
    </w:p>
    <w:p>
      <w:r/>
      <w:r>
        <w:rPr>
          <w:b/>
        </w:rPr>
        <w:t>Play Mystic Hive Free - Slot Game Review</w:t>
      </w:r>
    </w:p>
    <w:p>
      <w:r/>
      <w:r>
        <w:rPr>
          <w:i/>
        </w:rPr>
        <w:t>Read our review of the Betsoft slot game Mystic Hive and play for free. Unique hexagonal game structure, captivating graphics, Cluster Pays system, good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