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Bounty Free Slot Online - DragonGaming Game</w:t>
      </w:r>
    </w:p>
    <w:p>
      <w:pPr>
        <w:pStyle w:val="Heading2"/>
      </w:pPr>
      <w:r>
        <w:t>GAME OVERVIEW</w:t>
      </w:r>
    </w:p>
    <w:p>
      <w:r/>
      <w:r>
        <w:t>Born in the USA? Canada or Mexico? With Buffalo Bounty, you'll feel right at home - well, we hope you don't actually live in a casino. Developed by DragonGaming, this online slot game feels like a trip to Niagara Falls… but with less crowds and a better chance to make some cash. Simply set your wager and spin the reels to see if you can hit the big time. The game features a 5-reel, 10-payline setup with a payout rate of 96.03%. That's not too shabby for a video slot, if we do say so ourselves.</w:t>
      </w:r>
    </w:p>
    <w:p>
      <w:r/>
      <w:r>
        <w:t>But that's not all! You can also trigger a series of special features as you play. Score some free spins or activate an expanding symbol to get some epic wins. Discover our secret: using the win multipliers and other features at certain moments in the game can seriously level up your earnings. Winning big has never been so easy… or so fun!</w:t>
      </w:r>
    </w:p>
    <w:p>
      <w:pPr>
        <w:pStyle w:val="Heading2"/>
      </w:pPr>
      <w:r>
        <w:t>Symbols and Features</w:t>
      </w:r>
    </w:p>
    <w:p>
      <w:r/>
      <w:r>
        <w:t>As you start playing Buffalo Bounty, you'll be whisked away to a beautiful valley with a majestic mountainous background. The graphics are top-notch and really transport you to the wilderness where buffalos roam. The symbols on the reels include low-value cards as well as some magnificent animals such as deer, foxes, pumas, and eagles. However, the most important symbol to watch out for is the buffalo symbol, which can pay out up to 15x the total bet when five of them land on the reels.</w:t>
      </w:r>
      <w:r/>
    </w:p>
    <w:p>
      <w:r/>
      <w:r>
        <w:t>In addition to the buffalo symbol, the Scatter symbol is represented by a buffalo skull. If you manage to land three or more of these symbols, you'll trigger the game's exciting free spins feature. The more buffalo skulls you land, the more free spins you'll receive.</w:t>
      </w:r>
      <w:r/>
    </w:p>
    <w:p>
      <w:r/>
      <w:r>
        <w:t>But wait, that's not all! During the free spins feature, you'll also get to enjoy various options to power up your spins with wild symbols. These wild symbols can even expand to trigger a bonus round, where players can win even more rewards. And let's be honest, who doesn't love a bonus round? It's like getting free dessert with your meal!</w:t>
      </w:r>
      <w:r/>
    </w:p>
    <w:p>
      <w:r/>
      <w:r>
        <w:t>Besides the exciting features, the graphics and sound effects in this game are truly impeccable. You'll feel like you're right in the middle of the wilderness, hearing the sounds of birds chirping and buffalos running. All in all, Buffalo Bounty is an online slot game that's definitely worth checking out. Give it a try and see if you can land those buffalo skulls for some amazing payouts.</w:t>
      </w:r>
    </w:p>
    <w:p>
      <w:pPr>
        <w:pStyle w:val="Heading2"/>
      </w:pPr>
      <w:r>
        <w:t>The Free Spins Feature: How to Strike it Lucky!</w:t>
      </w:r>
    </w:p>
    <w:p>
      <w:r/>
      <w:r>
        <w:t>Who needs to pay for spins when you can activate free spins!? That's right, in Buffalo Bounty, landing at least three Scatter symbols is your golden ticket to the land of bonus bonuses. You get to start with a whopping 10 free spins, and even better, the number of free spins you can earn can go up, up, up if more Scatters appear. You can earn up to 3 extra free spins if the stars align in your favor.</w:t>
      </w:r>
    </w:p>
    <w:p>
      <w:r/>
      <w:r>
        <w:t>But wait, there's more! Keep an eye out for those wild symbols, in the form of a buffalo, eagle, or puma, which can expand their way to trigger a special bonus round. There, you can hit the jackpot with additional free spins and even win multipliers of up to 4x. Lucky for us, Buffalos don't just roam on the wild side, they also get players going wild with big wins.</w:t>
      </w:r>
    </w:p>
    <w:p>
      <w:pPr>
        <w:pStyle w:val="Heading2"/>
      </w:pPr>
      <w:r>
        <w:t>The Gorgeous Graphics and Design</w:t>
      </w:r>
    </w:p>
    <w:p>
      <w:r/>
      <w:r>
        <w:t>Prepare yourselves for an instant delight to your eyes! Buffalo Bounty has absolutely breathtaking graphics that would leave you engrossed in the game for hours. The stunning symbols and the beautiful valley in which they are located make for one hell of a view. But hey, quit daydreaming or you'll miss the rest of the review!</w:t>
      </w:r>
    </w:p>
    <w:p>
      <w:r/>
      <w:r>
        <w:t>The visuals of the game are not the only immersive aspect. It's also the thematic sounds that work together to create a fascinating game experience that takes you to the wilds of America. If you close your eyes, you might even feel like you're communing with the spirit of the American bison. Oh wait, preferably, don't close your eyes, or you might miss out on all the winning spins!</w:t>
      </w:r>
    </w:p>
    <w:p>
      <w:pPr>
        <w:pStyle w:val="Heading2"/>
      </w:pPr>
      <w:r>
        <w:t>Player Experience</w:t>
      </w:r>
    </w:p>
    <w:p>
      <w:r/>
      <w:r>
        <w:t>Are you ready to stampede your way into some big wins? Buffalo Bounty is the perfect game to get your heart racing and your pockets full. This game is no ordinary online slot machine. It’s a whole experience! DragonGaming has outdone themselves with this one.</w:t>
      </w:r>
    </w:p>
    <w:p>
      <w:r/>
      <w:r>
        <w:t>The structure of the game is easy to follow, but with so many special features, it’s perfect for experienced gamblers. You’ll be so immersed in this game, you’ll forget you’re not actually in the old Wild West. The graphics are stunning, and the sound effects will transport you to another time and place.</w:t>
      </w:r>
    </w:p>
    <w:p>
      <w:r/>
      <w:r>
        <w:t>Did we mention the special features? There are so many that we can barely keep track. Between the Free Spins, Multipliers, and the Progressive Jackpot, there’s never a dull moment. You’ll even have the chance to pick your own bonus round, adding an extra layer of excitement and personalization to your gaming experience.</w:t>
      </w:r>
    </w:p>
    <w:p>
      <w:r/>
      <w:r>
        <w:t>But don’t take our word for it, try it out for yourself! We promise you won’t be disappointed. Just be careful not to get too caught up in the game and accidentally try to ride a buffalo to your local casino. We don’t think they’ll accept that as a form of payment.</w:t>
      </w:r>
    </w:p>
    <w:p>
      <w:pPr>
        <w:pStyle w:val="Heading2"/>
      </w:pPr>
      <w:r>
        <w:t>FAQ</w:t>
      </w:r>
    </w:p>
    <w:p>
      <w:pPr>
        <w:pStyle w:val="Heading3"/>
      </w:pPr>
      <w:r>
        <w:t>What is Buffalo Bounty?</w:t>
      </w:r>
    </w:p>
    <w:p>
      <w:r/>
      <w:r>
        <w:t>Buffalo Bounty is an online slot game that takes experienced gamblers to the rustic landscapes of North America, with its impressive mountains and wild spirit.</w:t>
      </w:r>
    </w:p>
    <w:p>
      <w:pPr>
        <w:pStyle w:val="Heading3"/>
      </w:pPr>
      <w:r>
        <w:t>What are the special features of Buffalo Bounty?</w:t>
      </w:r>
    </w:p>
    <w:p>
      <w:r/>
      <w:r>
        <w:t>Buffalo Bounty's special features include free spins, expanding symbols, win multipliers, and much more.</w:t>
      </w:r>
    </w:p>
    <w:p>
      <w:pPr>
        <w:pStyle w:val="Heading3"/>
      </w:pPr>
      <w:r>
        <w:t>What is the payout rate of Buffalo Bounty?</w:t>
      </w:r>
    </w:p>
    <w:p>
      <w:r/>
      <w:r>
        <w:t>The payout rate of Buffalo Bounty is 96.03%.</w:t>
      </w:r>
    </w:p>
    <w:p>
      <w:pPr>
        <w:pStyle w:val="Heading3"/>
      </w:pPr>
      <w:r>
        <w:t>What are the symbols in Buffalo Bounty?</w:t>
      </w:r>
    </w:p>
    <w:p>
      <w:r/>
      <w:r>
        <w:t>Buffalo Bounty features high-paying symbols, such as animals like deer, foxes, pumas, and eagles, as well as the buffalo symbol, which can pay up to 15x the total bet.</w:t>
      </w:r>
    </w:p>
    <w:p>
      <w:pPr>
        <w:pStyle w:val="Heading3"/>
      </w:pPr>
      <w:r>
        <w:t>What is the Scatter symbol in Buffalo Bounty?</w:t>
      </w:r>
    </w:p>
    <w:p>
      <w:r/>
      <w:r>
        <w:t>The Scatter symbol in Buffalo Bounty is represented by a buffalo skull, which triggers the game's most exciting feature: free spins.</w:t>
      </w:r>
    </w:p>
    <w:p>
      <w:pPr>
        <w:pStyle w:val="Heading3"/>
      </w:pPr>
      <w:r>
        <w:t>How do I activate the free spins feature in Buffalo Bounty?</w:t>
      </w:r>
    </w:p>
    <w:p>
      <w:r/>
      <w:r>
        <w:t>By landing at least three Scatter symbols, players can activate the free spins feature, starting with 10 free spins.</w:t>
      </w:r>
    </w:p>
    <w:p>
      <w:pPr>
        <w:pStyle w:val="Heading3"/>
      </w:pPr>
      <w:r>
        <w:t>What options can I choose to power up my free spins in Buffalo Bounty?</w:t>
      </w:r>
    </w:p>
    <w:p>
      <w:r/>
      <w:r>
        <w:t>Players can choose to add a wild symbol in the form of a buffalo, eagle, or puma, which can even expand to trigger a bonus round. Alternatively, players can choose to activate additional free spins, complete with win multipliers of up to 4x.</w:t>
      </w:r>
    </w:p>
    <w:p>
      <w:pPr>
        <w:pStyle w:val="Heading3"/>
      </w:pPr>
      <w:r>
        <w:t>Is Buffalo Bounty worth trying out?</w:t>
      </w:r>
    </w:p>
    <w:p>
      <w:r/>
      <w:r>
        <w:t>Yes, Buffalo Bounty is a captivating slot game with gorgeous graphics and impressive features, making it a must-try for experienced gamblers looking for a truly immersive experience.</w:t>
      </w:r>
    </w:p>
    <w:p>
      <w:pPr>
        <w:pStyle w:val="Heading2"/>
      </w:pPr>
      <w:r>
        <w:t>What we like</w:t>
      </w:r>
    </w:p>
    <w:p>
      <w:pPr>
        <w:pStyle w:val="ListBullet"/>
        <w:spacing w:line="240" w:lineRule="auto"/>
        <w:ind w:left="720"/>
      </w:pPr>
      <w:r/>
      <w:r>
        <w:t>Stunning North America-themed graphics with a mountainous backdrop</w:t>
      </w:r>
    </w:p>
    <w:p>
      <w:pPr>
        <w:pStyle w:val="ListBullet"/>
        <w:spacing w:line="240" w:lineRule="auto"/>
        <w:ind w:left="720"/>
      </w:pPr>
      <w:r/>
      <w:r>
        <w:t>Numerous special features including win multipliers, expanding symbols, etc.</w:t>
      </w:r>
    </w:p>
    <w:p>
      <w:pPr>
        <w:pStyle w:val="ListBullet"/>
        <w:spacing w:line="240" w:lineRule="auto"/>
        <w:ind w:left="720"/>
      </w:pPr>
      <w:r/>
      <w:r>
        <w:t>Free spins feature for extra chances to win</w:t>
      </w:r>
    </w:p>
    <w:p>
      <w:pPr>
        <w:pStyle w:val="ListBullet"/>
        <w:spacing w:line="240" w:lineRule="auto"/>
        <w:ind w:left="720"/>
      </w:pPr>
      <w:r/>
      <w:r>
        <w:t>Immersive experience with themed visuals and sound-effects</w:t>
      </w:r>
    </w:p>
    <w:p>
      <w:pPr>
        <w:pStyle w:val="Heading2"/>
      </w:pPr>
      <w:r>
        <w:t>What we don't like</w:t>
      </w:r>
    </w:p>
    <w:p>
      <w:pPr>
        <w:pStyle w:val="ListBullet"/>
        <w:spacing w:line="240" w:lineRule="auto"/>
        <w:ind w:left="720"/>
      </w:pPr>
      <w:r/>
      <w:r>
        <w:t>Limited number of paylines compared to other online slots</w:t>
      </w:r>
    </w:p>
    <w:p>
      <w:pPr>
        <w:pStyle w:val="ListBullet"/>
        <w:spacing w:line="240" w:lineRule="auto"/>
        <w:ind w:left="720"/>
      </w:pPr>
      <w:r/>
      <w:r>
        <w:t>May not be suitable for casual gamblers due to its high volatility</w:t>
      </w:r>
    </w:p>
    <w:p>
      <w:r/>
      <w:r>
        <w:rPr>
          <w:b/>
        </w:rPr>
        <w:t>Play Buffalo Bounty Free Slot Online - DragonGaming Game</w:t>
      </w:r>
    </w:p>
    <w:p>
      <w:r/>
      <w:r>
        <w:rPr>
          <w:i/>
        </w:rPr>
        <w:t>Experience North America-themed online slot game, Buffalo Bounty, developed by DragonGaming. Play for free and enjoy numerous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