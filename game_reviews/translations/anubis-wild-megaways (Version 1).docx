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Anubis Wild Megaways Free | Review and Features</w:t>
      </w:r>
    </w:p>
    <w:p>
      <w:pPr>
        <w:pStyle w:val="Heading2"/>
      </w:pPr>
      <w:r>
        <w:t>Gameplay Features</w:t>
      </w:r>
    </w:p>
    <w:p>
      <w:r/>
      <w:r>
        <w:t>Listen up, fellow slot enthusiasts! Anubis Wild Megaways has got all the game features to make you howl like a jackal in excitement. This game has a 6-reel, 5-line basic game board that expands to six lines at the top- That means more chances to land those winning combos, people! Plus, symbols are variable in size, ranging from 2 to 6. So, brace yourself for some reel deal tension.</w:t>
      </w:r>
    </w:p>
    <w:p>
      <w:r/>
      <w:r>
        <w:t>The game also features convenient options like automatic spins, win and loss limits, and left-handed slider, which reverse the position of the reels. It's like playing a totally different game, but instead of feeling confused, it's just exhilarating. Just be sure to set your limits before sliding over to the left-hand side to avoid feeling disorientated!</w:t>
      </w:r>
    </w:p>
    <w:p>
      <w:r/>
      <w:r>
        <w:t>And let's not forget to talk about the game's RTP, which stands at 95.9%. Not too shabby, eh? That's almost like having Anubis himself on your side. Almost.</w:t>
      </w:r>
    </w:p>
    <w:p>
      <w:pPr>
        <w:pStyle w:val="Heading2"/>
      </w:pPr>
      <w:r>
        <w:t>GRAPHICS AND DESIGN</w:t>
      </w:r>
    </w:p>
    <w:p>
      <w:r/>
      <w:r>
        <w:t>Prepare to be transported to ancient Egypt when you start playing Anubis Wild Megaways. The mortuary room background adorned with hieroglyphics sets the perfect atmosphere for this slot game. It makes you feel like you are inside a pyramid. You might even need a torch to play… just kidding 😉.</w:t>
      </w:r>
    </w:p>
    <w:p>
      <w:r/>
      <w:r>
        <w:t>The graphics in this game are top-notch. The symbols featured are all related to ancient Egypt, such as sphinxes, pyramids, and of course, the jackal-headed Anubis. Cleopatra herself also makes an appearance and would charm players with her alluring voice. The attention to detail in these symbols is impressive. The gold detailing and colors used make them pop on the screen.</w:t>
      </w:r>
    </w:p>
    <w:p>
      <w:r/>
      <w:r>
        <w:t>The Eye of Horus is a standout symbol as it is one of the highest paying ones, so keep an eye out for it. The game's sound effects and music also add to the overall immersive experience. The orient melodies evoke feelings of adventure and thrill that complement the playing experience.</w:t>
      </w:r>
    </w:p>
    <w:p>
      <w:r/>
      <w:r>
        <w:t>Overall, the graphics and design of Anubis Wild Megaways are outstanding. It's a feast for the eyes and ears that will transport you to ancient Egypt. We can't guarantee that you'll find any hidden treasures, but we can guarantee a fun time.</w:t>
      </w:r>
    </w:p>
    <w:p>
      <w:pPr>
        <w:pStyle w:val="Heading2"/>
      </w:pPr>
      <w:r>
        <w:t>Payouts and RTP</w:t>
      </w:r>
    </w:p>
    <w:p>
      <w:r/>
      <w:r>
        <w:t>Buckle up your seat belts and get ready for some jaw-dropping payouts! Anubis Wild Megaways boasts a theoretical return to player (RTP) of 95.9%, which means that for every €100 wagered by players, €95.90 is paid out in winnings. That's right, folks - with odds like these, you might just find yourselves retiring on a private island in no time!</w:t>
      </w:r>
    </w:p>
    <w:p>
      <w:r/>
      <w:r>
        <w:t>But don't celebrate just yet - the game accepts a total bet ranging from a humble €0.20 to a daring €20, so make sure to manage your budget accordingly. That being said, the game features symbols with varying values, so big wins can come from betting small and vice versa. The Eye of Horus symbol is the most lucrative in the game, so keep an eye out for it if you want to hit the real jackpot.</w:t>
      </w:r>
    </w:p>
    <w:p>
      <w:r/>
      <w:r>
        <w:t>Overall, while Anubis Wild Megaways may not be the highest-paying slot game out there, it still offers solid odds with a bit of strategy. And hey, even if Lady Luck is not on your side, you'll still be able to enjoy a fun, Egyptian-themed adventure with charming graphics and animations. So go ahead, give it a spin and see if you have what it takes to tame the gods and claim your treasure!</w:t>
      </w:r>
    </w:p>
    <w:p>
      <w:pPr>
        <w:pStyle w:val="Heading2"/>
      </w:pPr>
      <w:r>
        <w:t>Bonus Features</w:t>
      </w:r>
    </w:p>
    <w:p>
      <w:r/>
      <w:r>
        <w:t>Let's talk about the bonus features of Anubis Wild Megaways, shall we? This game is full of surprises and will keep you entertained throughout. Are you ready to dig deeper into the bonuses? Here we go!</w:t>
      </w:r>
    </w:p>
    <w:p>
      <w:r/>
      <w:r>
        <w:t>Anubis Wild Megaways utilizes a cascade method whereby winning combinations activate cascading symbols. It's like a domino effect, only better! And who doesn't love watching symbols cascade down the reels like a digital avalanche?</w:t>
      </w:r>
    </w:p>
    <w:p>
      <w:r/>
      <w:r>
        <w:t>The God Anubis is the star of this game and acts as the Wild symbol, substituting for all other symbols except the Scatter. He's like the cool guy in school who can do everything. The Scatter symbol, on the other hand, features the pyramid with a Bonus inscription. Upon landing three or more Scatters anywhere in the grid, players activate the one and only Bonus game!</w:t>
      </w:r>
    </w:p>
    <w:p>
      <w:r/>
      <w:r>
        <w:t>Now, the Bonus game is where things really start to heat up. Players are rewarded with free spins and the Wild symbol is locked on reels 2, 3, 4, and 5 to give players an extra edge. If you're feeling lucky, the Bonus game can also be purchased. Players are given an option to increase the number of free spins or receive a mysterious cash prize before the Bonus game begins. What's not to love about a game that lets you call the shots?</w:t>
      </w:r>
    </w:p>
    <w:p>
      <w:r/>
      <w:r>
        <w:t>Bananas, right? Anubis Wild Megaways is one of the most entertaining games out there, with a sleek design and massive potential for big wins. Give it a go and see if you can uncover the treasures hidden within!</w:t>
      </w:r>
    </w:p>
    <w:p>
      <w:pPr>
        <w:pStyle w:val="Heading2"/>
      </w:pPr>
      <w:r>
        <w:t>Unwrap the Mystery of Anubis Wild Megaways Theme and Concept</w:t>
      </w:r>
    </w:p>
    <w:p>
      <w:r/>
      <w:r>
        <w:t>Are you ready to embark on a thrilling journey to ancient Egypt and meet Anubis, the god of cemeteries and the dead? If so, the Anubis Wild Megaways slot game is filled with all the excitement and mystery you need. The game is set against the backdrop of a mortuary room featuring hieroglyphics - just like the ones you see in movies! But don't worry about getting lost in the details, everything is crisp and clear. The symbols you'll see in the game include Anubis, the mighty Cleopatra, scarabs, and ancient Egyptian artifacts like the Eye of Horus, pyramids, and sphinxes.</w:t>
      </w:r>
    </w:p>
    <w:p>
      <w:r/>
      <w:r>
        <w:t>The slot game captures the beauty of ancient Egyptian art and architecture, while the oriental melodies provide an immersive experience. If you're lucky, you'll discover the hidden treasures of the pharaohs! No sarcophagus required - just keep spinning.The more you play, the more you'll love the Anubis Wild Megaways slot game. So what are you waiting for? It's time to channel your inner Indiana Jones and explore the pharaohs' riches, all from the comfort of your couch.</w:t>
      </w:r>
    </w:p>
    <w:p>
      <w:pPr>
        <w:pStyle w:val="Heading2"/>
      </w:pPr>
      <w:r>
        <w:t>FAQ</w:t>
      </w:r>
    </w:p>
    <w:p>
      <w:pPr>
        <w:pStyle w:val="Heading3"/>
      </w:pPr>
      <w:r>
        <w:t>What is Anubis Wild Megaways?</w:t>
      </w:r>
    </w:p>
    <w:p>
      <w:r/>
      <w:r>
        <w:t>Anubis Wild Megaways is a slot game inspired by the ancient Egyptian god Anubis. It features a 6-reel and 5-line game board, with a cascading system and symbols that can appear in different sizes.</w:t>
      </w:r>
    </w:p>
    <w:p>
      <w:pPr>
        <w:pStyle w:val="Heading3"/>
      </w:pPr>
      <w:r>
        <w:t>What is the minimum and maximum bet?</w:t>
      </w:r>
    </w:p>
    <w:p>
      <w:r/>
      <w:r>
        <w:t>The minimum bet is €0.20, and the maximum bet is €20.</w:t>
      </w:r>
    </w:p>
    <w:p>
      <w:pPr>
        <w:pStyle w:val="Heading3"/>
      </w:pPr>
      <w:r>
        <w:t>What is the Return to Player (RTP) ratio of Anubis Wild Megaways?</w:t>
      </w:r>
    </w:p>
    <w:p>
      <w:r/>
      <w:r>
        <w:t>Anubis Wild Megaways has an RTP of 95.9%.</w:t>
      </w:r>
    </w:p>
    <w:p>
      <w:pPr>
        <w:pStyle w:val="Heading3"/>
      </w:pPr>
      <w:r>
        <w:t>What are the symbols in Anubis Wild Megaways?</w:t>
      </w:r>
    </w:p>
    <w:p>
      <w:r/>
      <w:r>
        <w:t>The symbols include playing cards, scarab, Cleopatra, sphinx, Eye of Horus, and Anubis, among others.</w:t>
      </w:r>
    </w:p>
    <w:p>
      <w:pPr>
        <w:pStyle w:val="Heading3"/>
      </w:pPr>
      <w:r>
        <w:t>What are the features of Anubis Wild Megaways?</w:t>
      </w:r>
    </w:p>
    <w:p>
      <w:r/>
      <w:r>
        <w:t>Some features include the cascading method, a mysterious symbol that replaces a random symbol, a Wild and a Scatter symbol, a Bonus game, and free spins.</w:t>
      </w:r>
    </w:p>
    <w:p>
      <w:pPr>
        <w:pStyle w:val="Heading3"/>
      </w:pPr>
      <w:r>
        <w:t>What is the role of the Wild symbol in Anubis Wild Megaways?</w:t>
      </w:r>
    </w:p>
    <w:p>
      <w:r/>
      <w:r>
        <w:t>The Wild symbol substitutes for all symbols except the Scatter, and during Free Spins, it appears on reels 2, 3, 4, and 5 and remains locked for the entire Bonus game.</w:t>
      </w:r>
    </w:p>
    <w:p>
      <w:pPr>
        <w:pStyle w:val="Heading3"/>
      </w:pPr>
      <w:r>
        <w:t>How do players activate the Bonus game?</w:t>
      </w:r>
    </w:p>
    <w:p>
      <w:r/>
      <w:r>
        <w:t>Players need to land 3 or more Scatter symbols (pyramid with Bonus inscription) to activate the Bonus game.</w:t>
      </w:r>
    </w:p>
    <w:p>
      <w:pPr>
        <w:pStyle w:val="Heading3"/>
      </w:pPr>
      <w:r>
        <w:t>Can players purchase the Bonus game in Anubis Wild Megaways?</w:t>
      </w:r>
    </w:p>
    <w:p>
      <w:r/>
      <w:r>
        <w:t>Yes, players can purchase the Bonus game but need to be careful as they run the risk of losing the entire bonus just purchased.</w:t>
      </w:r>
    </w:p>
    <w:p>
      <w:pPr>
        <w:pStyle w:val="Heading2"/>
      </w:pPr>
      <w:r>
        <w:t>What we like</w:t>
      </w:r>
    </w:p>
    <w:p>
      <w:pPr>
        <w:pStyle w:val="ListBullet"/>
        <w:spacing w:line="240" w:lineRule="auto"/>
        <w:ind w:left="720"/>
      </w:pPr>
      <w:r/>
      <w:r>
        <w:t>Expanding game board with Megaways mechanic</w:t>
      </w:r>
    </w:p>
    <w:p>
      <w:pPr>
        <w:pStyle w:val="ListBullet"/>
        <w:spacing w:line="240" w:lineRule="auto"/>
        <w:ind w:left="720"/>
      </w:pPr>
      <w:r/>
      <w:r>
        <w:t>Auto spin and win/loss limit options</w:t>
      </w:r>
    </w:p>
    <w:p>
      <w:pPr>
        <w:pStyle w:val="ListBullet"/>
        <w:spacing w:line="240" w:lineRule="auto"/>
        <w:ind w:left="720"/>
      </w:pPr>
      <w:r/>
      <w:r>
        <w:t>Ability to reverse reel position for left-handed players</w:t>
      </w:r>
    </w:p>
    <w:p>
      <w:pPr>
        <w:pStyle w:val="ListBullet"/>
        <w:spacing w:line="240" w:lineRule="auto"/>
        <w:ind w:left="720"/>
      </w:pPr>
      <w:r/>
      <w:r>
        <w:t>Engaging theme and graphics</w:t>
      </w:r>
    </w:p>
    <w:p>
      <w:pPr>
        <w:pStyle w:val="Heading2"/>
      </w:pPr>
      <w:r>
        <w:t>What we don't like</w:t>
      </w:r>
    </w:p>
    <w:p>
      <w:pPr>
        <w:pStyle w:val="ListBullet"/>
        <w:spacing w:line="240" w:lineRule="auto"/>
        <w:ind w:left="720"/>
      </w:pPr>
      <w:r/>
      <w:r>
        <w:t>Bonus game can only be activated by landing scatters</w:t>
      </w:r>
    </w:p>
    <w:p>
      <w:pPr>
        <w:pStyle w:val="ListBullet"/>
        <w:spacing w:line="240" w:lineRule="auto"/>
        <w:ind w:left="720"/>
      </w:pPr>
      <w:r/>
      <w:r>
        <w:t>Bonus game can also be purchased, which may not appeal to all players</w:t>
      </w:r>
    </w:p>
    <w:p>
      <w:r/>
      <w:r>
        <w:rPr>
          <w:b/>
        </w:rPr>
        <w:t>Play Anubis Wild Megaways Free | Review and Features</w:t>
      </w:r>
    </w:p>
    <w:p>
      <w:r/>
      <w:r>
        <w:rPr>
          <w:i/>
        </w:rPr>
        <w:t>Discover the features and gameplay of Anubis Wild Megaways in this free slot game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