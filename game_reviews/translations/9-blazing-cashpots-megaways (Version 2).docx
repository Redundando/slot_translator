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Blazing Cashpots Megaways for Free: Review &amp; Demo</w:t>
      </w:r>
    </w:p>
    <w:p>
      <w:pPr>
        <w:pStyle w:val="Heading2"/>
      </w:pPr>
      <w:r>
        <w:t>Gameplay Features</w:t>
      </w:r>
    </w:p>
    <w:p>
      <w:r/>
      <w:r>
        <w:t>Are you ready to experience a fiery ride with 9 Blazing Cashpots Megaways? This online slot game features a 6-reel layout with up to 46,656 possible ways to form winning combinations. With such a vast number of winning opportunities, it's no wonder this game is blazing hot!</w:t>
      </w:r>
    </w:p>
    <w:p>
      <w:r/>
      <w:r>
        <w:t>But wait, there's more! The minimum bet is a mere €0.10, making it a great game for beginners. And for those of you feeling daring, the maximum bet goes all the way up to €15. That's a lot of bucks to potentially win!</w:t>
      </w:r>
    </w:p>
    <w:p>
      <w:r/>
      <w:r>
        <w:t>Now let's talk about the game's symbols. As expected, there are basic and special icons available. The Wild symbol is a standout and can substitute for all symbols, except the Scatter and cashpot symbols. Who knew Wilds could be so versatile?</w:t>
      </w:r>
    </w:p>
    <w:p>
      <w:r/>
      <w:r>
        <w:t>The game's unique features make it truly one-of-a-kind. One of the highlights is the free spins feature, which can be activated by landing three or more Scatter symbols on the reels. And let's not forget about the cashpot bonus! This exciting feature can be triggered by landing a cashpot symbol, and it awards players with a cash prize. Who doesn't love cash prizes?</w:t>
      </w:r>
    </w:p>
    <w:p>
      <w:r/>
      <w:r>
        <w:t>So, if you're looking to turn up the heat, 9 Blazing Cashpots Megaways is the game for you. With its numerous ways to win and exciting special features, you won't want to stop playing!</w:t>
      </w:r>
    </w:p>
    <w:p>
      <w:pPr>
        <w:pStyle w:val="Heading2"/>
      </w:pPr>
      <w:r>
        <w:t>Graphics and Sound</w:t>
      </w:r>
    </w:p>
    <w:p>
      <w:r/>
      <w:r>
        <w:t xml:space="preserve">What is better than enjoying great gameplay, you ask? Great graphics and sound. Fortunately, 9 Blazing Cashpots Megaways has got you covered. This Luck &amp; Fruit-themed casino slot game features an array of symbols ranging from sevens, bells, clovers, watermelons, cherries, grapes, to plums and wild and scatter symbols. The graphics in this game are topnotch - beautifully designed and presented in HD. You can feel the heat emanating from the glowing cherries and bell symbols. </w:t>
      </w:r>
      <w:r/>
    </w:p>
    <w:p>
      <w:r/>
      <w:r>
        <w:t>The sound effects in 9 Blazing Cashpots Megaways are a joy to listen to as you spin the reels. The sound of the reels clicking as they fall into place, the chimes that accompany the formation of a winning combination are both exhilarating and exciting. And when you land the jackpot, the sound of coins raining down like a monsoon is music to your ears. The developers of this game have taken sound effects seriously, and it shows!</w:t>
      </w:r>
    </w:p>
    <w:p>
      <w:pPr>
        <w:pStyle w:val="Heading2"/>
      </w:pPr>
      <w:r>
        <w:t>Megaways Mechanic</w:t>
      </w:r>
    </w:p>
    <w:p>
      <w:r/>
      <w:r>
        <w:t>Are you tired of slot games with a limited number of ways to win? Say hello to 9 Blazing Cashpots Megaways, a game that uses a Megaways mechanic that offers up to 46,656 ways to win across six reels. Whether you're a seasoned gambler or new to slots, this game will keep you on the edge of your seat with its potential for explosive wins.</w:t>
      </w:r>
    </w:p>
    <w:p>
      <w:r/>
      <w:r>
        <w:t>The Megaways mechanic allows for the creation of many winning combinations, providing a thrilling gaming experience for players. With its impressive graphics and engaging gameplay, it's no wonder that MegaWays slot games are becoming increasingly popular in the online gambling industry. And 9 Blazing Cashpots Megaways is a worthy addition to this genre - it's a lot like that coworker who always brings donuts to the office.</w:t>
      </w:r>
    </w:p>
    <w:p>
      <w:pPr>
        <w:pStyle w:val="Heading2"/>
      </w:pPr>
      <w:r>
        <w:t>Bonus Rounds</w:t>
      </w:r>
    </w:p>
    <w:p>
      <w:r/>
      <w:r>
        <w:t>Are you ready to score big? Then the Bonus Rounds in 9 Blazing Cashpots Megaways will definitely light your fire! This exciting casino slot game offers a Cashpot Feature that's sure to get your heart racing. With nine different levels of cashpot that can award up to an impressive 25,000 times the player's bet, you'll be feeling like a high roller in no time.</w:t>
      </w:r>
    </w:p>
    <w:p>
      <w:r/>
      <w:r>
        <w:t>But wait, there's more! In addition to the Cashpot Feature, this game offers a Free Spins feature that can be activated by landing three or more Scatters. With up to 18 free spins available, you'll have plenty of chances to hit the jackpot. And if that's not enough, every three bonus icons collected during the free spins increases the player's free spins by three, providing an opportunity for additional winnings. It's almost too good to be true!</w:t>
      </w:r>
    </w:p>
    <w:p>
      <w:r/>
      <w:r>
        <w:t>So what are you waiting for? Give 9 Blazing Cashpots Megaways a spin and see if you can ignite your luck! Just don't forget to have a fire extinguisher nearby, because this game is hot, hot, hot!</w:t>
      </w:r>
    </w:p>
    <w:p>
      <w:pPr>
        <w:pStyle w:val="Heading2"/>
      </w:pPr>
      <w:r>
        <w:t>Payout and RTP</w:t>
      </w:r>
    </w:p>
    <w:p>
      <w:r/>
      <w:r>
        <w:t>Are you ready for some blazing hot winnings? With 9 Blazing Cashpots Megaways, you have a chance to win big and often. This game offers a high 96.50% RTP, which means that you can expect generous payouts over time. While the wins may not come as frequently as in some other games, when they do come, they can be life-changing!</w:t>
      </w:r>
      <w:r/>
    </w:p>
    <w:p>
      <w:r/>
      <w:r>
        <w:t>This game comes with high volatility, so prepare yourself for an exciting ride. The game's maximum payout is a jaw-dropping 50,000 times your initial bet. That's enough to make anyone hot under the collar! And with cashpot symbols that can deliver the biggest win in the game, along with Scatter symbols that pay out significant rewards, there are plenty of ways to hit those 9 Blazing Cashpots!</w:t>
      </w:r>
      <w:r/>
    </w:p>
    <w:p>
      <w:r/>
      <w:r>
        <w:t>If you're looking for a thrilling and rewarding experience with a chance to win it big, this game is for you. The unique bonus features in 9 Blazing Cashpots Megaways add to the excitement and increase your chances of winning. So, sit back, relax, and get ready for some scorching hot action!</w:t>
      </w:r>
    </w:p>
    <w:p>
      <w:pPr>
        <w:pStyle w:val="Heading2"/>
      </w:pPr>
      <w:r>
        <w:t>FAQ</w:t>
      </w:r>
    </w:p>
    <w:p>
      <w:pPr>
        <w:pStyle w:val="Heading3"/>
      </w:pPr>
      <w:r>
        <w:t>What is the minimum bet to play 9 Blazing Cashpots Megaways?</w:t>
      </w:r>
    </w:p>
    <w:p>
      <w:r/>
      <w:r>
        <w:t>The minimum bet in the game starts from €0.10.</w:t>
      </w:r>
    </w:p>
    <w:p>
      <w:pPr>
        <w:pStyle w:val="Heading3"/>
      </w:pPr>
      <w:r>
        <w:t>What is the maximum reward in the game?</w:t>
      </w:r>
    </w:p>
    <w:p>
      <w:r/>
      <w:r>
        <w:t>The maximum reward is equal to 50,000x.</w:t>
      </w:r>
    </w:p>
    <w:p>
      <w:pPr>
        <w:pStyle w:val="Heading3"/>
      </w:pPr>
      <w:r>
        <w:t>What is the RTP of the game?</w:t>
      </w:r>
    </w:p>
    <w:p>
      <w:r/>
      <w:r>
        <w:t>The RTP of 9 Blazing Cashpots Megaways is 96.50%.</w:t>
      </w:r>
    </w:p>
    <w:p>
      <w:pPr>
        <w:pStyle w:val="Heading3"/>
      </w:pPr>
      <w:r>
        <w:t>What are the basic icons in the game?</w:t>
      </w:r>
    </w:p>
    <w:p>
      <w:r/>
      <w:r>
        <w:t>The basic icons in the game are sevens, bells, clovers, watermelons, cherries, grapes, and plums.</w:t>
      </w:r>
    </w:p>
    <w:p>
      <w:pPr>
        <w:pStyle w:val="Heading3"/>
      </w:pPr>
      <w:r>
        <w:t>What is the special symbol in the game?</w:t>
      </w:r>
    </w:p>
    <w:p>
      <w:r/>
      <w:r>
        <w:t>The special symbol in the game is the Wild (joker inscription) that replaces other symbols except the Star Scatter that activates free spins and cashpot symbols that pay only the highest win.</w:t>
      </w:r>
    </w:p>
    <w:p>
      <w:pPr>
        <w:pStyle w:val="Heading3"/>
      </w:pPr>
      <w:r>
        <w:t>How are free spins activated in the game?</w:t>
      </w:r>
    </w:p>
    <w:p>
      <w:r/>
      <w:r>
        <w:t>Free spins are activated by collecting three or more bonus symbols on the reels.</w:t>
      </w:r>
    </w:p>
    <w:p>
      <w:pPr>
        <w:pStyle w:val="Heading3"/>
      </w:pPr>
      <w:r>
        <w:t>What is the Cashpot Feature?</w:t>
      </w:r>
    </w:p>
    <w:p>
      <w:r/>
      <w:r>
        <w:t>The Cashpot Feature is a feature that offers 9 levels of cashpot, which can earn you up to 25,000 times the bet.</w:t>
      </w:r>
    </w:p>
    <w:p>
      <w:pPr>
        <w:pStyle w:val="Heading3"/>
      </w:pPr>
      <w:r>
        <w:t>Can I activate paid free spins in the game?</w:t>
      </w:r>
    </w:p>
    <w:p>
      <w:r/>
      <w:r>
        <w:t>Yes, you can activate paid free spins using the Bonus Buy Feature, which is available at a price depending on your bet, as well as the preferred number of free spins and the availability of cashpot prizes.</w:t>
      </w:r>
    </w:p>
    <w:p>
      <w:pPr>
        <w:pStyle w:val="Heading2"/>
      </w:pPr>
      <w:r>
        <w:t>What we like</w:t>
      </w:r>
    </w:p>
    <w:p>
      <w:pPr>
        <w:pStyle w:val="ListBullet"/>
        <w:spacing w:line="240" w:lineRule="auto"/>
        <w:ind w:left="720"/>
      </w:pPr>
      <w:r/>
      <w:r>
        <w:t>MegaWays mechanic with up to 46,656 winning combinations</w:t>
      </w:r>
    </w:p>
    <w:p>
      <w:pPr>
        <w:pStyle w:val="ListBullet"/>
        <w:spacing w:line="240" w:lineRule="auto"/>
        <w:ind w:left="720"/>
      </w:pPr>
      <w:r/>
      <w:r>
        <w:t>Cashpot feature offers up to 25,000x the player's bet</w:t>
      </w:r>
    </w:p>
    <w:p>
      <w:pPr>
        <w:pStyle w:val="ListBullet"/>
        <w:spacing w:line="240" w:lineRule="auto"/>
        <w:ind w:left="720"/>
      </w:pPr>
      <w:r/>
      <w:r>
        <w:t>Free Spins with the opportunity for additional winnings</w:t>
      </w:r>
    </w:p>
    <w:p>
      <w:pPr>
        <w:pStyle w:val="ListBullet"/>
        <w:spacing w:line="240" w:lineRule="auto"/>
        <w:ind w:left="720"/>
      </w:pPr>
      <w:r/>
      <w:r>
        <w:t>Generous payouts with a maximum reward of 50,000x the player's bet</w:t>
      </w:r>
    </w:p>
    <w:p>
      <w:pPr>
        <w:pStyle w:val="Heading2"/>
      </w:pPr>
      <w:r>
        <w:t>What we don't like</w:t>
      </w:r>
    </w:p>
    <w:p>
      <w:pPr>
        <w:pStyle w:val="ListBullet"/>
        <w:spacing w:line="240" w:lineRule="auto"/>
        <w:ind w:left="720"/>
      </w:pPr>
      <w:r/>
      <w:r>
        <w:t>High volatility may result in less frequent payouts</w:t>
      </w:r>
    </w:p>
    <w:p>
      <w:pPr>
        <w:pStyle w:val="ListBullet"/>
        <w:spacing w:line="240" w:lineRule="auto"/>
        <w:ind w:left="720"/>
      </w:pPr>
      <w:r/>
      <w:r>
        <w:t>Limited betting range with a maximum of €15 per spin</w:t>
      </w:r>
    </w:p>
    <w:p>
      <w:r/>
      <w:r>
        <w:rPr>
          <w:b/>
        </w:rPr>
        <w:t>Play 9 Blazing Cashpots Megaways for Free: Review &amp; Demo</w:t>
      </w:r>
    </w:p>
    <w:p>
      <w:r/>
      <w:r>
        <w:rPr>
          <w:i/>
        </w:rPr>
        <w:t>Experience the exciting gameplay features of 9 Blazing Cashpots Megaways. Play for free with this review, featuring a Megaways mechanic and Cashpot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