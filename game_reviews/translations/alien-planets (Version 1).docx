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Alien Planets Free - Review of Gameplay Features</w:t>
      </w:r>
    </w:p>
    <w:p>
      <w:pPr>
        <w:pStyle w:val="Heading2"/>
      </w:pPr>
      <w:r>
        <w:t>Exploring the Gameplay Mechanics of Alien Planets</w:t>
      </w:r>
    </w:p>
    <w:p>
      <w:r/>
      <w:r>
        <w:t>Are you ready to embark on an interstellar adventure where the payouts are out of this world? Look no further than Alien Planets! The goal of the game is simple, align identical symbols on adjacent reels, starting from the left to the right. But don't let the straightforward gameplay fool you; this slot game's unique alien theme and exciting bonus features keep the fun going for hours.</w:t>
      </w:r>
    </w:p>
    <w:p>
      <w:r/>
      <w:r>
        <w:t>The Wild symbol in Alien Planets is a colorful planet. Not only does it help players create winning combinations, but it's also a sight to behold. Who doesn't love a good-looking planet? It's like the unicorn of the universe.</w:t>
      </w:r>
    </w:p>
    <w:p>
      <w:r/>
      <w:r>
        <w:t>Lastly, there are the Scatter symbols. Represented by multicolored crystals, these beauties can trigger free spins and multipliers when they appear on the reels. And let's face it, who doesn't love free things - especially when they can lead to big wins!?</w:t>
      </w:r>
    </w:p>
    <w:p>
      <w:pPr>
        <w:pStyle w:val="Heading2"/>
      </w:pPr>
      <w:r>
        <w:t>EXPLORING THE FUN-FILLED ALIEN PLANETS</w:t>
      </w:r>
    </w:p>
    <w:p>
      <w:r/>
      <w:r>
        <w:t>Alien Planets is set on a planet far, far away and home to some seriously quirky Martians! These little green creatures are sure to give players a chuckle or two while they spin the reels. With its unique twist and fascinating gameplay, Alien Planets is quickly becoming a go-to slot game for players looking to add some laughter and enjoyment to their online gaming sessions.</w:t>
      </w:r>
    </w:p>
    <w:p>
      <w:r/>
      <w:r>
        <w:t xml:space="preserve">Let's talk about the visuals! Unlike other Tuko Productions games, Alien Planets doesn't rely on special effects or technologically advanced graphics. Instead, it opts for a brimming simplicity and efficiency strategy, reminiscent of classic slot machines that graced the casino floors decades ago. </w:t>
      </w:r>
    </w:p>
    <w:p>
      <w:r/>
      <w:r>
        <w:t xml:space="preserve">The game's design has been kept minimal with a clean layout that highlights the quirky characters and paylines. The interface is colorful, bold, and gives players plenty of opportunities to enjoy the distinctive space-themed symbols and creative combinations that come on the reels. </w:t>
      </w:r>
    </w:p>
    <w:p>
      <w:r/>
      <w:r>
        <w:t xml:space="preserve">In the end, Alien Planets gives users an online gaming experience that's away from the usual cosmic strife and alien invasions. Who knew that cute little Martians could provide so much entertainment? </w:t>
      </w:r>
    </w:p>
    <w:p>
      <w:r/>
      <w:r>
        <w:t>And if you're lucky, you might just win some extraterrestrial cash while you're at it. So, buckle up, and get ready to explore this wacky world of Alien Planets!</w:t>
      </w:r>
    </w:p>
    <w:p>
      <w:pPr>
        <w:pStyle w:val="Heading2"/>
      </w:pPr>
      <w:r>
        <w:t>Explore the Unique Features of Alien Planets</w:t>
      </w:r>
    </w:p>
    <w:p>
      <w:r/>
      <w:r>
        <w:t>Are you looking for a space-themed slot game that's easy on the wallet and perfect for beginners? Look no further than Alien Planets - the game that's out of this world in more ways than one!</w:t>
      </w:r>
    </w:p>
    <w:p>
      <w:r/>
      <w:r>
        <w:t>One of the most appealing aspects of Alien Planets is its affordable bets. With a betting range of just 15 cents to 30€ per spin and a coin value that can be as low as 0.01€, even the most budget-conscious player can enjoy this game without breaking the bank. Plus, with the availability of a play-for-fun version, players can learn the ins and outs of the game without spending a single penny of real money.</w:t>
      </w:r>
    </w:p>
    <w:p>
      <w:r/>
      <w:r>
        <w:t>But don't let the low stakes fool you - Alien Planets still offers plenty of excitement and chances to win big. With its unique space-themed symbols and captivating sound effects, this game is sure to keep you entertained for hours on end. Not to mention the special features like free spins and bonus rounds that are just waiting to be unlocked.</w:t>
      </w:r>
    </w:p>
    <w:p>
      <w:r/>
      <w:r>
        <w:t>All in all, there's no denying that Alien Planets is a truly unique slot game. So, what are you waiting for? Blast off into space and give it a spin today!</w:t>
      </w:r>
    </w:p>
    <w:p>
      <w:pPr>
        <w:pStyle w:val="Heading2"/>
      </w:pPr>
      <w:r>
        <w:t>Exploring the Universe of Winning Opportunities in Alien Planets</w:t>
      </w:r>
    </w:p>
    <w:p>
      <w:r/>
      <w:r>
        <w:t xml:space="preserve">If you are looking for an online slot game that not only gives you a thrilling experience but also presents numerous chances of winning, Alien Planets is your perfect match. With its incredible 96.45% RTP, you can rest assured that the game packs a lot of winning opportunities. </w:t>
      </w:r>
    </w:p>
    <w:p>
      <w:r/>
      <w:r>
        <w:t>But what makes Alien Planets stand out from other slot games is its Wild symbol. This little alien guy has the potential to help you create winning combinations on its own, making it the perfect ally in your quest for big wins. And if that wasn't enough, there's also the Scatter symbol offering free spins and multipliers to help boost your bankroll.</w:t>
      </w:r>
      <w:r>
        <w:t xml:space="preserve"> </w:t>
      </w:r>
    </w:p>
    <w:p>
      <w:r/>
      <w:r>
        <w:t>But wait, there's more! The Alien Planets also offer a bonus symbol that can unlock a mini-game. That's right; you get to venture on an intergalactic expedition while winning prizes on the way. Who said online gambling couldn't be an adventure?</w:t>
      </w:r>
      <w:r>
        <w:t xml:space="preserve"> </w:t>
      </w:r>
    </w:p>
    <w:p>
      <w:r/>
      <w:r>
        <w:t>In conclusion, Alien Planets offers multiple winning opportunities and could potentially skyrocket your bankroll while having a ton of fun at the same time.</w:t>
      </w:r>
    </w:p>
    <w:p>
      <w:pPr>
        <w:pStyle w:val="Heading2"/>
      </w:pPr>
      <w:r>
        <w:t>Experience the Thrill of Alien Planets - A Review</w:t>
      </w:r>
    </w:p>
    <w:p>
      <w:r/>
      <w:r>
        <w:t xml:space="preserve">Are you ready to venture into the unknown and explore the vast expanse of the cosmos? Look no further than Alien Planets, the exciting online slot game that promises a thrilling gaming experience like no other! </w:t>
      </w:r>
      <w:r/>
    </w:p>
    <w:p>
      <w:r/>
      <w:r>
        <w:t>With its intuitive gameplay and unique features, Alien Planets is the perfect choice for players who are just starting out in the world of online slots. The cuddly alien characters that populate the game add a fun and quirky element that will keep you entertained for hours on end. But make no mistake, beneath the surface lies a game that offers a high RTP and big win potential.</w:t>
      </w:r>
      <w:r/>
    </w:p>
    <w:p>
      <w:r/>
      <w:r>
        <w:t>So sit back, relax and let the cute and colorful aliens lead you on an unforgettable journey through space. Trust us, you won't regret it! And if you're lucky, you might just make contact with an extraterrestrial life-form or two.</w:t>
      </w:r>
    </w:p>
    <w:p>
      <w:pPr>
        <w:pStyle w:val="Heading2"/>
      </w:pPr>
      <w:r>
        <w:t>FAQ</w:t>
      </w:r>
    </w:p>
    <w:p>
      <w:pPr>
        <w:pStyle w:val="Heading3"/>
      </w:pPr>
      <w:r>
        <w:t>What is Alien Planets?</w:t>
      </w:r>
    </w:p>
    <w:p>
      <w:r/>
      <w:r>
        <w:t>Alien Planets is a simple and efficient online slot machine game by La Tuko Productions that takes place on an alien planet and features cuddly and adorable aliens as the protagonists of the game.</w:t>
      </w:r>
    </w:p>
    <w:p>
      <w:pPr>
        <w:pStyle w:val="Heading3"/>
      </w:pPr>
      <w:r>
        <w:t>What is the structure of the slot game?</w:t>
      </w:r>
    </w:p>
    <w:p>
      <w:r/>
      <w:r>
        <w:t xml:space="preserve">The structure of the slot game consists of five reels and 15 pay lines with a betting range of 15 cents to 30€ per spin and a limited coin value range of 0.01 to 2€. </w:t>
      </w:r>
    </w:p>
    <w:p>
      <w:pPr>
        <w:pStyle w:val="Heading3"/>
      </w:pPr>
      <w:r>
        <w:t>What is the return to player (RTP) of Alien Planets?</w:t>
      </w:r>
    </w:p>
    <w:p>
      <w:r/>
      <w:r>
        <w:t>The return to player (RTP) of Alien Planets is 96.45%, which is highly satisfactory and in line with other Tuko Productions slots.</w:t>
      </w:r>
    </w:p>
    <w:p>
      <w:pPr>
        <w:pStyle w:val="Heading3"/>
      </w:pPr>
      <w:r>
        <w:t>Are there special features in Alien Planets?</w:t>
      </w:r>
    </w:p>
    <w:p>
      <w:r/>
      <w:r>
        <w:t>Yes, Alien Planets has special features such as a Wild symbol in the form of a colorful planet, a Scatter symbol in the form of multicolored crystals that give players free spins and multipliers, and a bonus mini-game.</w:t>
      </w:r>
    </w:p>
    <w:p>
      <w:pPr>
        <w:pStyle w:val="Heading3"/>
      </w:pPr>
      <w:r>
        <w:t>Is Alien Planets suitable for beginners?</w:t>
      </w:r>
    </w:p>
    <w:p>
      <w:r/>
      <w:r>
        <w:t>Yes, Alien Planets has a limited betting range, making it a suitable game for beginners or anyone who doesn't like to invest significant amounts of money.</w:t>
      </w:r>
    </w:p>
    <w:p>
      <w:pPr>
        <w:pStyle w:val="Heading3"/>
      </w:pPr>
      <w:r>
        <w:t>Can I try Alien Planets for free?</w:t>
      </w:r>
    </w:p>
    <w:p>
      <w:r/>
      <w:r>
        <w:t>Yes, La Tuko Productions offers a play-for-fun version, which allows you to practice and discover all the secrets of the game before betting real money.</w:t>
      </w:r>
    </w:p>
    <w:p>
      <w:pPr>
        <w:pStyle w:val="Heading3"/>
      </w:pPr>
      <w:r>
        <w:t>Does Alien Planets have complicated rules?</w:t>
      </w:r>
    </w:p>
    <w:p>
      <w:r/>
      <w:r>
        <w:t>No, Alien Planets excels in its simplicity and efficiency, leaving little room for complicated rules or hyper-technological graphics.</w:t>
      </w:r>
    </w:p>
    <w:p>
      <w:pPr>
        <w:pStyle w:val="Heading3"/>
      </w:pPr>
      <w:r>
        <w:t>What is La Tuko Productions?</w:t>
      </w:r>
    </w:p>
    <w:p>
      <w:r/>
      <w:r>
        <w:t>La Tuko Productions is an Italian production company that offers a variety of slot machine games, as well as table games such as blackjack, roulette, baccarat, and various versions of online poker.</w:t>
      </w:r>
    </w:p>
    <w:p>
      <w:pPr>
        <w:pStyle w:val="Heading2"/>
      </w:pPr>
      <w:r>
        <w:t>What we like</w:t>
      </w:r>
    </w:p>
    <w:p>
      <w:pPr>
        <w:pStyle w:val="ListBullet"/>
        <w:spacing w:line="240" w:lineRule="auto"/>
        <w:ind w:left="720"/>
      </w:pPr>
      <w:r/>
      <w:r>
        <w:t>Intuitive gameplay mechanics</w:t>
      </w:r>
    </w:p>
    <w:p>
      <w:pPr>
        <w:pStyle w:val="ListBullet"/>
        <w:spacing w:line="240" w:lineRule="auto"/>
        <w:ind w:left="720"/>
      </w:pPr>
      <w:r/>
      <w:r>
        <w:t>Unique and cute visual design</w:t>
      </w:r>
    </w:p>
    <w:p>
      <w:pPr>
        <w:pStyle w:val="ListBullet"/>
        <w:spacing w:line="240" w:lineRule="auto"/>
        <w:ind w:left="720"/>
      </w:pPr>
      <w:r/>
      <w:r>
        <w:t>Ideal for beginners and low-stake players</w:t>
      </w:r>
    </w:p>
    <w:p>
      <w:pPr>
        <w:pStyle w:val="ListBullet"/>
        <w:spacing w:line="240" w:lineRule="auto"/>
        <w:ind w:left="720"/>
      </w:pPr>
      <w:r/>
      <w:r>
        <w:t>Several winning opportunities</w:t>
      </w:r>
    </w:p>
    <w:p>
      <w:pPr>
        <w:pStyle w:val="Heading2"/>
      </w:pPr>
      <w:r>
        <w:t>What we don't like</w:t>
      </w:r>
    </w:p>
    <w:p>
      <w:pPr>
        <w:pStyle w:val="ListBullet"/>
        <w:spacing w:line="240" w:lineRule="auto"/>
        <w:ind w:left="720"/>
      </w:pPr>
      <w:r/>
      <w:r>
        <w:t>Lack of advanced graphics and special effects</w:t>
      </w:r>
    </w:p>
    <w:p>
      <w:pPr>
        <w:pStyle w:val="ListBullet"/>
        <w:spacing w:line="240" w:lineRule="auto"/>
        <w:ind w:left="720"/>
      </w:pPr>
      <w:r/>
      <w:r>
        <w:t>Limited betting range for high-stake players</w:t>
      </w:r>
    </w:p>
    <w:p>
      <w:r/>
      <w:r>
        <w:rPr>
          <w:b/>
        </w:rPr>
        <w:t>Play Alien Planets Free - Review of Gameplay Features</w:t>
      </w:r>
    </w:p>
    <w:p>
      <w:r/>
      <w:r>
        <w:rPr>
          <w:i/>
        </w:rPr>
        <w:t>Discover the gameplay features of Alien Planets, play for free, and read our review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