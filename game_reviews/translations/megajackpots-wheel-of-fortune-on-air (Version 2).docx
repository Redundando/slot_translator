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MegaJackpots Wheel of Fortune On Air for Free</w:t>
      </w:r>
    </w:p>
    <w:p>
      <w:pPr>
        <w:pStyle w:val="Heading2"/>
      </w:pPr>
      <w:r>
        <w:t>Gameplay and Special Features</w:t>
      </w:r>
    </w:p>
    <w:p>
      <w:r/>
      <w:r>
        <w:t>Get ready for some traditional slot gaming with a twist! Mega Jackpots: Wheel of Fortune On Air may feature a standard game grid with five reels and three lines, but don't be fooled by its simplicity. This game packs a punch with unique special functions that will keep you on the edge of your seat.</w:t>
      </w:r>
    </w:p>
    <w:p>
      <w:r/>
      <w:r>
        <w:t>But wait, there's more! Introducing the Wheel of Fortune, located on the left side of the grid. This little beauty offers players a chance to win all sorts of fabulous prizes, including multipliers and special symbols. And if you're feeling super lucky, four Scatters will get you one step closer to the Super Wheel, where the multipliers and prizes are out of this world!</w:t>
      </w:r>
    </w:p>
    <w:p>
      <w:pPr>
        <w:pStyle w:val="Heading2"/>
      </w:pPr>
      <w:r>
        <w:t>Design and Graphics:</w:t>
      </w:r>
    </w:p>
    <w:p>
      <w:r/>
      <w:r>
        <w:t xml:space="preserve">When it comes to design and graphics, MegaJackpots Wheel of Fortune On Air knocks it out of the park. The game is like a celebration of the iconic TV show, featuring a stunning starry sky background that is much prettier than Pat Sajak's eyes. It's over-the-top, flashy, and it totally works. The symbols are perfectly fitting, and we love that they include all the riches that we hope to win one day, like yachts, private jets, jewelry and sports cars. The graphics may be simple, but they're extremely well done and a lot of fun to look at. </w:t>
      </w:r>
    </w:p>
    <w:p>
      <w:pPr>
        <w:pStyle w:val="Heading2"/>
      </w:pPr>
      <w:r>
        <w:t>Sound Effects: Hear the Crowd Go Wild!</w:t>
      </w:r>
    </w:p>
    <w:p>
      <w:r/>
      <w:r>
        <w:t xml:space="preserve">Holy auditory overload, Batman! Mega Jackpots: Wheel of Fortune On Air has sound effects that'll make your hair stand straight up. The game's audio track blends perfectly with the jingles and even the sound of a roaring audience cheering you on in the background. </w:t>
      </w:r>
    </w:p>
    <w:p>
      <w:r/>
      <w:r>
        <w:t>If you're someone who gets a thrill from the sound of a crowd going wild, then this is the game for you. The sound effects add an extra layer of excitement and immersion to the already intense gameplay, creating a show-like atmosphere that really gets your heart pumping.</w:t>
      </w:r>
    </w:p>
    <w:p>
      <w:pPr>
        <w:pStyle w:val="Heading2"/>
      </w:pPr>
      <w:r>
        <w:t>JACKPPPOT!!!!</w:t>
      </w:r>
    </w:p>
    <w:p>
      <w:r/>
      <w:r>
        <w:t xml:space="preserve">If you thought hitting the jackpot is just a dream, think again. Once players land the elusive Jackpot Symbol, the game takes them to a special mode where they do the coolest thing ever, yup, open envelopes. But hold your horses, because these envelopes reveal the jackpot prize. If you manage to hit it, you are in full Scrooge McDuck mode. Dive into a pool of money and swim around in it because the Mega Jackpots: Wheel of Fortune On Air jackpot can reach astronomical figures. Be prepared to burst into tears of joy when you hit the jackpot prize, because this is the real deal, people. The chance to win the top prize lures many players to this game like bees to honey. </w:t>
      </w:r>
    </w:p>
    <w:p>
      <w:pPr>
        <w:pStyle w:val="Heading2"/>
      </w:pPr>
      <w:r>
        <w:t>Similar slot games for those who can't get enough</w:t>
      </w:r>
    </w:p>
    <w:p>
      <w:r/>
      <w:r>
        <w:t>If you're loving Mega Jackpots: Wheel of Fortune On Air, then you might want to give other slot games a spin like Who Wants to be a Millionaire or Britain's Got Talent by Ash Gaming. You know what they say...if you love one game show, you'll love them all...especially if they involve spinning wheels and winning big bucks! These games share similar gameplay, so you can keep rubbing that lucky rabbit's foot and enjoy all the special features each one has to offer. Who knows? You could be the next lucky millionaire or talent sensation...</w:t>
      </w:r>
    </w:p>
    <w:p>
      <w:pPr>
        <w:pStyle w:val="Heading2"/>
      </w:pPr>
      <w:r>
        <w:t>FAQ</w:t>
      </w:r>
    </w:p>
    <w:p>
      <w:pPr>
        <w:pStyle w:val="Heading3"/>
      </w:pPr>
      <w:r>
        <w:t>What is Mega Jackpots: Wheel of Fortune On Air?</w:t>
      </w:r>
    </w:p>
    <w:p>
      <w:r/>
      <w:r>
        <w:t>Mega Jackpots: Wheel of Fortune On Air is a slot game based on the famous TV show 'Wheel of Fortune', featuring classic symbols and special symbols that represent wealth</w:t>
      </w:r>
    </w:p>
    <w:p>
      <w:pPr>
        <w:pStyle w:val="Heading3"/>
      </w:pPr>
      <w:r>
        <w:t>What are the graphics like in Mega Jackpots: Wheel of Fortune On Air?</w:t>
      </w:r>
    </w:p>
    <w:p>
      <w:r/>
      <w:r>
        <w:t>The graphics are simple, but eye-catching, featuring bright colors, a starry sky background, a wheel of fortune, and typical game show colors</w:t>
      </w:r>
    </w:p>
    <w:p>
      <w:pPr>
        <w:pStyle w:val="Heading3"/>
      </w:pPr>
      <w:r>
        <w:t>What is the game grid of Mega Jackpots: Wheel of Fortune On Air like?</w:t>
      </w:r>
    </w:p>
    <w:p>
      <w:r/>
      <w:r>
        <w:t>The game grid is based on five reels and three lines, displaying a total of fifteen symbols on each spin</w:t>
      </w:r>
    </w:p>
    <w:p>
      <w:pPr>
        <w:pStyle w:val="Heading3"/>
      </w:pPr>
      <w:r>
        <w:t>What are some of the special functions in Mega Jackpots: Wheel of Fortune On Air?</w:t>
      </w:r>
    </w:p>
    <w:p>
      <w:r/>
      <w:r>
        <w:t>The slot game features a Wheel of Fortune that can be spun by finding matching symbols, mysterious symbols that can transform symbols on the game screen into a single symbol, and the possiblity of obtaining a jackpot</w:t>
      </w:r>
    </w:p>
    <w:p>
      <w:pPr>
        <w:pStyle w:val="Heading3"/>
      </w:pPr>
      <w:r>
        <w:t>What is the Super Wheel in Mega Jackpots: Wheel of Fortune On Air?</w:t>
      </w:r>
    </w:p>
    <w:p>
      <w:r/>
      <w:r>
        <w:t>The Super Wheel is a special feature that can be accessed by finding four scatter symbols, where multipliers become much higher (x30 and x40)</w:t>
      </w:r>
    </w:p>
    <w:p>
      <w:pPr>
        <w:pStyle w:val="Heading3"/>
      </w:pPr>
      <w:r>
        <w:t>What is the highest possible multiplier in Mega Jackpots: Wheel of Fortune On Air?</w:t>
      </w:r>
    </w:p>
    <w:p>
      <w:r/>
      <w:r>
        <w:t>The highest possible multiplier in Mega Jackpots: Wheel of Fortune On Air is x250</w:t>
      </w:r>
    </w:p>
    <w:p>
      <w:pPr>
        <w:pStyle w:val="Heading3"/>
      </w:pPr>
      <w:r>
        <w:t>What are some similar slot games to Mega Jackpots: Wheel of Fortune On Air?</w:t>
      </w:r>
    </w:p>
    <w:p>
      <w:r/>
      <w:r>
        <w:t>Similar slot games include Who Wants to be a Millionaire and Britain's Got Talent from Ash Gaming</w:t>
      </w:r>
    </w:p>
    <w:p>
      <w:pPr>
        <w:pStyle w:val="Heading3"/>
      </w:pPr>
      <w:r>
        <w:t>What is the charm of Mega Jackpots: Wheel of Fortune On Air?</w:t>
      </w:r>
    </w:p>
    <w:p>
      <w:r/>
      <w:r>
        <w:t>The charm of Mega Jackpots: Wheel of Fortune On Air lies in being a tribute to a beloved television program, with perfect sound effects and background noise of the audience</w:t>
      </w:r>
    </w:p>
    <w:p>
      <w:pPr>
        <w:pStyle w:val="Heading2"/>
      </w:pPr>
      <w:r>
        <w:t>What we like</w:t>
      </w:r>
    </w:p>
    <w:p>
      <w:pPr>
        <w:pStyle w:val="ListBullet"/>
        <w:spacing w:line="240" w:lineRule="auto"/>
        <w:ind w:left="720"/>
      </w:pPr>
      <w:r/>
      <w:r>
        <w:t>Unique special functions and a chance to win various prizes</w:t>
      </w:r>
    </w:p>
    <w:p>
      <w:pPr>
        <w:pStyle w:val="ListBullet"/>
        <w:spacing w:line="240" w:lineRule="auto"/>
        <w:ind w:left="720"/>
      </w:pPr>
      <w:r/>
      <w:r>
        <w:t>Graphics pay tribute to the famous TV show, Wheel of Fortune</w:t>
      </w:r>
    </w:p>
    <w:p>
      <w:pPr>
        <w:pStyle w:val="ListBullet"/>
        <w:spacing w:line="240" w:lineRule="auto"/>
        <w:ind w:left="720"/>
      </w:pPr>
      <w:r/>
      <w:r>
        <w:t>Sound effects blend perfectly with jingles and audience in the background</w:t>
      </w:r>
    </w:p>
    <w:p>
      <w:pPr>
        <w:pStyle w:val="ListBullet"/>
        <w:spacing w:line="240" w:lineRule="auto"/>
        <w:ind w:left="720"/>
      </w:pPr>
      <w:r/>
      <w:r>
        <w:t>Chance to win astronomical jackpot figures</w:t>
      </w:r>
    </w:p>
    <w:p>
      <w:pPr>
        <w:pStyle w:val="Heading2"/>
      </w:pPr>
      <w:r>
        <w:t>What we don't like</w:t>
      </w:r>
    </w:p>
    <w:p>
      <w:pPr>
        <w:pStyle w:val="ListBullet"/>
        <w:spacing w:line="240" w:lineRule="auto"/>
        <w:ind w:left="720"/>
      </w:pPr>
      <w:r/>
      <w:r>
        <w:t>Graphics are simple and may not appeal to everyone</w:t>
      </w:r>
    </w:p>
    <w:p>
      <w:pPr>
        <w:pStyle w:val="ListBullet"/>
        <w:spacing w:line="240" w:lineRule="auto"/>
        <w:ind w:left="720"/>
      </w:pPr>
      <w:r/>
      <w:r>
        <w:t>Game may not be suitable for players who don't enjoy game shows</w:t>
      </w:r>
    </w:p>
    <w:p>
      <w:r/>
      <w:r>
        <w:rPr>
          <w:b/>
        </w:rPr>
        <w:t>Play MegaJackpots Wheel of Fortune On Air for Free</w:t>
      </w:r>
    </w:p>
    <w:p>
      <w:r/>
      <w:r>
        <w:rPr>
          <w:i/>
        </w:rPr>
        <w:t>Read our review of MegaJackpots Wheel of Fortune On Air and play for free. Unique special functions, tribute to Wheel of Fortune, chance to win a jackpot.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