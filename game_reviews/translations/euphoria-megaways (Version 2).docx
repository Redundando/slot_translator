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Euphoria Megaways for Free - Review &amp; Pros/Cons</w:t>
      </w:r>
    </w:p>
    <w:p>
      <w:r/>
      <w:r>
        <w:rPr>
          <w:b/>
        </w:rPr>
        <w:t>Meta description</w:t>
      </w:r>
      <w:r>
        <w:t>: Check out our unbiased review of Euphoria Megaways. Play for free and learn about the game's features and pros and cons.</w:t>
      </w:r>
    </w:p>
    <w:p>
      <w:pPr>
        <w:pStyle w:val="Heading2"/>
      </w:pPr>
      <w:r>
        <w:t>Explosive gameplay and exciting mechanics!!!</w:t>
      </w:r>
    </w:p>
    <w:p>
      <w:r/>
      <w:r>
        <w:t>Get ready to be taken on a journey to the world of Euphoria Megaways. With 6 reels and a whopping 117,649 ways to win, this game is an action-packed adventure filled with exploding symbols and smashing surprises. The cascading system is employed, which means that each time you hit a winning combo, the symbols explode into thin air and are substituted with new ones. The sensation of seeing your winnings multiply significantly with each spin is something that can’t be described in words. Perhaps the best part of this game is the flexibility it offers. It has a minimum bet of €0.20, making it available to everyone, and a maximum win of 10,000 times your bet. Now that’s something worth cheering about!!</w:t>
      </w:r>
      <w:r/>
    </w:p>
    <w:p>
      <w:r/>
      <w:r>
        <w:t>Looking to sit back and relax while the spins take care of themselves? You’re in luck! Euphoria Megaways offers players the option to activate between 5 and 1,000 automatic spins and even set win and loss limits. It’s like having a personal assistant who takes care of your winnings while you soak up the serene atmosphere without a worry in the world!</w:t>
      </w:r>
      <w:r/>
    </w:p>
    <w:p>
      <w:r/>
      <w:r>
        <w:t>Euphoria Megaways has an RTP of 96%, making sure that a good chunk of your money is returned to you with each spin. However, be warned - Euphoria Megaways is highly volatile. One minute you’re winning big, and the next you’re not. But hey, isn’t that the thrill we all seek?</w:t>
      </w:r>
      <w:r/>
    </w:p>
    <w:p>
      <w:r/>
      <w:r>
        <w:t>What makes Euphoria Megaways even more enjoyable is how its relaxing music matches the overall mood of the game. It's like listening to spa music while playing a slot game – a combination that's hard to beat! So sit back, relax, and let Euphoria Megaways take you on an explosive journey filled with fantastic payouts and wild surprises!</w:t>
      </w:r>
    </w:p>
    <w:p>
      <w:pPr>
        <w:pStyle w:val="Heading2"/>
      </w:pPr>
      <w:r>
        <w:t>Exploring the Game's Special Symbols and Functions</w:t>
      </w:r>
    </w:p>
    <w:p>
      <w:r/>
      <w:r>
        <w:t>Let's talk about the special symbols in Euphoria Megaways, and boy, are they a treat! The Wild symbol is like the Keanu Reeves of the slot game universe - it's a wild card that can replace all the basic symbols in the game. It's not as good-looking as Reeves, but it sure does its job efficiently!</w:t>
      </w:r>
    </w:p>
    <w:p>
      <w:r/>
      <w:r>
        <w:t>Now, let's talk about the Scatter symbols- the Euphoria and the Red Euphoria, which act as gateways to free spins. You can earn anywhere from 8 to 14 free spins, depending on which Scatter symbol you land on. And that's not all - if you land other symbols with the Red Euphoria, you can trigger the Super Free Spins, giving you even more chances to win!</w:t>
      </w:r>
    </w:p>
    <w:p>
      <w:r/>
      <w:r>
        <w:t>The mystery symbol is another exciting addition to the game. When you land it, it transforms into a paying symbol, leading to some serious winnings. Think of it as a shape-shifting superhero, only in a slot game! And finally, who can forget about the star symbol? It's like the cherry on top of an already delicious cake. Not only does it come with a multiplier, but it's the perfect symbol to land when you need a little extra boost in your winnings.</w:t>
      </w:r>
    </w:p>
    <w:p>
      <w:pPr>
        <w:pStyle w:val="Heading2"/>
      </w:pPr>
      <w:r>
        <w:t>Winning Potential and RTP</w:t>
      </w:r>
    </w:p>
    <w:p>
      <w:r/>
      <w:r>
        <w:t>Are you ready to seize the day and take home some massive prizes? Look no further than Euphoria Megaways! This exciting slot game offers players the chance to win up to 10,000 times their bet, making it one of the highest-paying games out there. And with an RTP of 96%, you can rest assured that you'll have plenty of opportunities to rake in those sweet, sweet winnings.</w:t>
      </w:r>
      <w:r/>
    </w:p>
    <w:p>
      <w:r/>
      <w:r>
        <w:t>Of course, while we all love a good payday, it's important to remember that gambling is ultimately a game of chance. But hey, if you're going to take a shot in the dark, why not aim for the stars?</w:t>
      </w:r>
      <w:r/>
    </w:p>
    <w:p>
      <w:r/>
      <w:r>
        <w:t>Just be sure to set a budget beforehand and keep your expectations in check. After all, as they say, a penny saved is a penny earned - even if that penny could be worth ten grand.</w:t>
      </w:r>
    </w:p>
    <w:p>
      <w:pPr>
        <w:pStyle w:val="Heading2"/>
      </w:pPr>
      <w:r>
        <w:t>Volatility and Betting Options</w:t>
      </w:r>
    </w:p>
    <w:p>
      <w:r/>
      <w:r>
        <w:t>Looking for high-stakes thrills? Then Euphoria Megaways is the perfect game for you! With its highly volatile gameplay, this slot is sure to keep you on the edge of your seat. But don't worry - you don't need deep pockets to get in on the action. Betting options start at a reasonable €0.20, making this game accessible to players of all budgets.</w:t>
      </w:r>
    </w:p>
    <w:p>
      <w:r/>
      <w:r>
        <w:t>But don't let the affordable price fool you - Euphoria Megaways is a rollercoaster ride of a game. With between 5 and 1,000 automatic spins available, and win and loss limits you can set yourself, you're in control of your own gaming experience. And with the cascading reels system, you'll get even more excitement out of each and every spin.</w:t>
      </w:r>
    </w:p>
    <w:p>
      <w:r/>
      <w:r>
        <w:t>So whether you're a seasoned slot pro or a newbie looking for some betting fun, Euphoria Megaways has what it takes to keep you entertained. So why not give it a go today?</w:t>
      </w:r>
    </w:p>
    <w:p>
      <w:pPr>
        <w:pStyle w:val="Heading2"/>
      </w:pPr>
      <w:r>
        <w:t>Experience the Thrill of Euphoria Megaways with Free Testing Options</w:t>
      </w:r>
    </w:p>
    <w:p>
      <w:r/>
      <w:r>
        <w:t>Looking for a slot game that combines the excitement of cascading reels with an immersive experience? Euphoria Megaways is the perfect game for you!</w:t>
      </w:r>
    </w:p>
    <w:p>
      <w:r/>
      <w:r>
        <w:t>But don't take our word for it, try it out yourself! Thanks to HTML5 technology, you can play this game on any device. The smooth and responsive gameplay is sure to impress even the most discerning players. If you're not ready to play for real money just yet, no problem! You can try it for free on the website and get a taste of what the game has to offer.</w:t>
      </w:r>
    </w:p>
    <w:p>
      <w:r/>
      <w:r>
        <w:t xml:space="preserve">We know firsthand that the testing options are worth taking advantage of - our team couldn't stop playing it when we first gave it a spin! And with the chance to win up to 20,000x your bet, who wouldn't want to give it a try? So why not see if you can hit that big win while enjoying this immersive and relaxing game? </w:t>
      </w:r>
    </w:p>
    <w:p>
      <w:pPr>
        <w:pStyle w:val="Heading2"/>
      </w:pPr>
      <w:r>
        <w:t>FAQ</w:t>
      </w:r>
    </w:p>
    <w:p>
      <w:pPr>
        <w:pStyle w:val="Heading3"/>
      </w:pPr>
      <w:r>
        <w:t>What is Euphoria Megaways?</w:t>
      </w:r>
    </w:p>
    <w:p>
      <w:r/>
      <w:r>
        <w:t>Euphoria Megaways is an online slot game set in space with 117,649 ways to win, Scatters, Wilds, multipliers, and other Bonus games.</w:t>
      </w:r>
    </w:p>
    <w:p>
      <w:pPr>
        <w:pStyle w:val="Heading3"/>
      </w:pPr>
      <w:r>
        <w:t>What is the minimum bet in Euphoria Megaways?</w:t>
      </w:r>
    </w:p>
    <w:p>
      <w:r/>
      <w:r>
        <w:t>The minimum bet in Euphoria Megaways is €0.20.</w:t>
      </w:r>
    </w:p>
    <w:p>
      <w:pPr>
        <w:pStyle w:val="Heading3"/>
      </w:pPr>
      <w:r>
        <w:t>What is the maximum win in Euphoria Megaways?</w:t>
      </w:r>
    </w:p>
    <w:p>
      <w:r/>
      <w:r>
        <w:t>The maximum win in Euphoria Megaways is 10,000 times the bet.</w:t>
      </w:r>
    </w:p>
    <w:p>
      <w:pPr>
        <w:pStyle w:val="Heading3"/>
      </w:pPr>
      <w:r>
        <w:t>Can I play Euphoria Megaways on my smartphone?</w:t>
      </w:r>
    </w:p>
    <w:p>
      <w:r/>
      <w:r>
        <w:t>Yes, thanks to HTML5 technology, Euphoria Megaways runs smoothly on any mobile device.</w:t>
      </w:r>
    </w:p>
    <w:p>
      <w:pPr>
        <w:pStyle w:val="Heading3"/>
      </w:pPr>
      <w:r>
        <w:t>Can I try Euphoria Megaways for free?</w:t>
      </w:r>
    </w:p>
    <w:p>
      <w:r/>
      <w:r>
        <w:t>Yes, Euphoria Megaways can be tested for free on our website.</w:t>
      </w:r>
    </w:p>
    <w:p>
      <w:pPr>
        <w:pStyle w:val="Heading3"/>
      </w:pPr>
      <w:r>
        <w:t>How can I get Free Spins in Euphoria Megaways?</w:t>
      </w:r>
    </w:p>
    <w:p>
      <w:r/>
      <w:r>
        <w:t>To get Free Spins or Super Free Spins, at least three Scatters must land on the reels. Alternatively, you can buy the feature through the BUY button on the grid.</w:t>
      </w:r>
    </w:p>
    <w:p>
      <w:pPr>
        <w:pStyle w:val="Heading3"/>
      </w:pPr>
      <w:r>
        <w:t>What is the Return to Player (RTP) of Euphoria Megaways?</w:t>
      </w:r>
    </w:p>
    <w:p>
      <w:r/>
      <w:r>
        <w:t>The Return to Player (RTP) of Euphoria Megaways is 96%.</w:t>
      </w:r>
    </w:p>
    <w:p>
      <w:pPr>
        <w:pStyle w:val="Heading3"/>
      </w:pPr>
      <w:r>
        <w:t>What is the volatility of Euphoria Megaways?</w:t>
      </w:r>
    </w:p>
    <w:p>
      <w:r/>
      <w:r>
        <w:t>Euphoria Megaways is a high volatility game.</w:t>
      </w:r>
    </w:p>
    <w:p>
      <w:pPr>
        <w:pStyle w:val="Heading2"/>
      </w:pPr>
      <w:r>
        <w:t>What we like</w:t>
      </w:r>
    </w:p>
    <w:p>
      <w:pPr>
        <w:pStyle w:val="ListBullet"/>
        <w:spacing w:line="240" w:lineRule="auto"/>
        <w:ind w:left="720"/>
      </w:pPr>
      <w:r/>
      <w:r>
        <w:t>Up to 117,649 ways to win</w:t>
      </w:r>
    </w:p>
    <w:p>
      <w:pPr>
        <w:pStyle w:val="ListBullet"/>
        <w:spacing w:line="240" w:lineRule="auto"/>
        <w:ind w:left="720"/>
      </w:pPr>
      <w:r/>
      <w:r>
        <w:t>Affordable betting options starting at €0.20</w:t>
      </w:r>
    </w:p>
    <w:p>
      <w:pPr>
        <w:pStyle w:val="ListBullet"/>
        <w:spacing w:line="240" w:lineRule="auto"/>
        <w:ind w:left="720"/>
      </w:pPr>
      <w:r/>
      <w:r>
        <w:t>Free spins and super free spins</w:t>
      </w:r>
    </w:p>
    <w:p>
      <w:pPr>
        <w:pStyle w:val="ListBullet"/>
        <w:spacing w:line="240" w:lineRule="auto"/>
        <w:ind w:left="720"/>
      </w:pPr>
      <w:r/>
      <w:r>
        <w:t>Highly volatile game with potential for big wins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Capped maximum win at 10,000 times the bet</w:t>
      </w:r>
    </w:p>
    <w:p>
      <w:r/>
      <w:r>
        <w:rPr>
          <w:i/>
        </w:rPr>
        <w:t>Prompt: Create a fun and vibrant cartoon image for Euphoria Megaways that features a happy Maya warrior wearing glasses. The image should be eye-catching and playful, highlighting the excitement of the game. The Maya warrior should be wearing a space helmet and holding a crystal or gemstone, with the game's logo prominently displayed in the background. The colors should be bright and bold, with a galaxy or space-themed backdrop to tie in with the game's setting. Make sure the image is dynamic and encourages players to try out the game for themselves.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