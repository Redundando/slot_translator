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Greek Gods Online Slot for Free - Review &amp; Ratings 2021</w:t>
      </w:r>
    </w:p>
    <w:p>
      <w:pPr>
        <w:pStyle w:val="Heading2"/>
      </w:pPr>
      <w:r>
        <w:t>Gameplay Features</w:t>
      </w:r>
    </w:p>
    <w:p>
      <w:r/>
      <w:r>
        <w:t xml:space="preserve">Are you ready to feel the power of the gods? Greek Gods slot machine will take you on an epic adventure with its 5 reels and 243 paylines. It's like the Mount Olympus of online slot games. And if you're feeling lazy, don't worry; the Autoplay function has got you covered with Quick Spin or Turbo Spin mode options. </w:t>
      </w:r>
    </w:p>
    <w:p>
      <w:r/>
      <w:r>
        <w:t>One thing's for sure, the designers of this game didn't skimp on details. The symbols are as intricate as a Greek sculpture, with the two major deities, Zeus and Hera, leading the pack. But don't worry, they're not too busy with their godly duties to avoid helping you hit that jackpot. Other symbols include a harp and a chalice, as well as numbers and letters that reference playing cards.</w:t>
      </w:r>
    </w:p>
    <w:p>
      <w:r/>
      <w:r>
        <w:t>And let's talk about that game board. With a bright and modern background, it's like playing in the clouds. It's almost like you can feel the warmth of the sun and the mist of the Mediterranean breeze as you play. With its smooth and exciting gameplay, Greek Gods definitely hits all the marks. Be careful, though; you might feel like a god after playing for a while.</w:t>
      </w:r>
    </w:p>
    <w:p>
      <w:pPr>
        <w:pStyle w:val="Heading2"/>
      </w:pPr>
      <w:r>
        <w:t>Paylines and Betting Range</w:t>
      </w:r>
    </w:p>
    <w:p>
      <w:r/>
      <w:r>
        <w:t>Alright, let's talk money. For those of us who aren't actual gods, the minimum bet is a humble €0.25 and the max is €125 per spin. But with 253 paylines, it's like hitting the jackpot every time. Plus, if you're lucky enough to land the top payout, you might just become a Greek God yourself (or at least feel like one) with a win of 1,000 times your original bet. So, choose wisely where to place your bets and pray to the almighty Zeus for a stroke of luck!</w:t>
      </w:r>
    </w:p>
    <w:p>
      <w:pPr>
        <w:pStyle w:val="Heading2"/>
      </w:pPr>
      <w:r>
        <w:t xml:space="preserve"> Greek Gods: High RTP and Volatility </w:t>
      </w:r>
    </w:p>
    <w:p>
      <w:r/>
      <w:r>
        <w:t xml:space="preserve"> Get ready to take a trip to Mount Olympus with Greek Gods, a slot game with a whopping Return to Player (RTP) rate of 96.5%! That's like Zeus himself descending from the heavens to bless you with big wins. But don't think these payouts will come easy - according to Pragmatic Play, the game has a medium-high volatility rating of 4/5. So, it's not for the faint-hearted! </w:t>
      </w:r>
      <w:r>
        <w:t xml:space="preserve"> </w:t>
      </w:r>
    </w:p>
    <w:p>
      <w:r/>
      <w:r>
        <w:t xml:space="preserve">Only the brave who dare to face the gods will be rewarded with decent payouts. But hey, isn't that the fun of it all? Who needs to step outside to face the wrath of the gods when you can do it from the comfort of your own home? So, put on your helmet and join the excitement with Greek Gods. </w:t>
      </w:r>
    </w:p>
    <w:p>
      <w:pPr>
        <w:pStyle w:val="Heading2"/>
      </w:pPr>
      <w:r>
        <w:t>Unleashing Chaos through Scatter and Free Spins</w:t>
      </w:r>
    </w:p>
    <w:p>
      <w:r/>
      <w:r>
        <w:t>Who doesn't love surprises? With Greek Gods' Random Awards feature, players can get a chance to unleash chaos on the reels - in a good way. Triggered by the lightning bolt scatter symbol, this feature keeps the excitement going. And, when you get five scatters, it's like getting a bonus on your bonus - 10 free spins. But wait, there's more! If you're lucky enough to land more scatter symbols, you could earn up to 40 free spins - giving you plenty of chances to win big. Plus, stacked scatter symbols mean you could land even more free spins, leading to bigger and better payouts.</w:t>
      </w:r>
    </w:p>
    <w:p>
      <w:pPr>
        <w:pStyle w:val="Heading2"/>
      </w:pPr>
      <w:r>
        <w:t>Other Slots Like Greek Gods</w:t>
      </w:r>
    </w:p>
    <w:p>
      <w:r/>
      <w:r>
        <w:t>Are you in the mood for more godly adventures? Well, online casinos offer an epic range of slots that are similar to Greek Gods, so you're in luck!</w:t>
      </w:r>
    </w:p>
    <w:p>
      <w:r/>
      <w:r>
        <w:t>Zeus the Thunder from MrSlotty is a fantastic choice for players who want to be struck with awe-inspiring graphics. You'll feel electrified with every spin, and not just because the god of thunder is watching over you!</w:t>
      </w:r>
    </w:p>
    <w:p>
      <w:r/>
      <w:r>
        <w:t>The Legend of Olympus from Rabcat Gambling is a real treasure. With engaging gameplay and dazzling visuals, this slot is sure to transport you straight to the top of Mount Olympus.</w:t>
      </w:r>
    </w:p>
    <w:p>
      <w:r/>
      <w:r>
        <w:t>Medusa, Titan Storm from NextGen, Titans of the Sun Hyperion from Microgaming, and Odysseus from Playson are also some top-ranking slots that share similar themes and features with Greek Gods. You'll feel like you're gambling with the gods themselves!</w:t>
      </w:r>
    </w:p>
    <w:p>
      <w:pPr>
        <w:pStyle w:val="Heading2"/>
      </w:pPr>
      <w:r>
        <w:t>FAQ</w:t>
      </w:r>
    </w:p>
    <w:p>
      <w:pPr>
        <w:pStyle w:val="Heading3"/>
      </w:pPr>
      <w:r>
        <w:t>What is the RTP of Greek Gods?</w:t>
      </w:r>
    </w:p>
    <w:p>
      <w:r/>
      <w:r>
        <w:t>The RTP of Greek Gods is 96.5%.</w:t>
      </w:r>
    </w:p>
    <w:p>
      <w:pPr>
        <w:pStyle w:val="Heading3"/>
      </w:pPr>
      <w:r>
        <w:t>What is the minimum bet required to play Greek Gods?</w:t>
      </w:r>
    </w:p>
    <w:p>
      <w:r/>
      <w:r>
        <w:t>The minimum bet required to play Greek Gods is €0.25.</w:t>
      </w:r>
    </w:p>
    <w:p>
      <w:pPr>
        <w:pStyle w:val="Heading3"/>
      </w:pPr>
      <w:r>
        <w:t>What is the maximum payout in Greek Gods?</w:t>
      </w:r>
    </w:p>
    <w:p>
      <w:r/>
      <w:r>
        <w:t>The maximum payout in Greek Gods is 1,000 times the bet.</w:t>
      </w:r>
    </w:p>
    <w:p>
      <w:pPr>
        <w:pStyle w:val="Heading3"/>
      </w:pPr>
      <w:r>
        <w:t>How many paylines does Greek Gods have?</w:t>
      </w:r>
    </w:p>
    <w:p>
      <w:r/>
      <w:r>
        <w:t>Greek Gods has 243 paylines.</w:t>
      </w:r>
    </w:p>
    <w:p>
      <w:pPr>
        <w:pStyle w:val="Heading3"/>
      </w:pPr>
      <w:r>
        <w:t>What is the volatility of Greek Gods?</w:t>
      </w:r>
    </w:p>
    <w:p>
      <w:r/>
      <w:r>
        <w:t>The volatility of Greek Gods is medium-high.</w:t>
      </w:r>
    </w:p>
    <w:p>
      <w:pPr>
        <w:pStyle w:val="Heading3"/>
      </w:pPr>
      <w:r>
        <w:t>What symbols are included in Greek Gods?</w:t>
      </w:r>
    </w:p>
    <w:p>
      <w:r/>
      <w:r>
        <w:t>Greek Gods includes symbols representing Zeus, Hera, a harp, a chalice, and playing cards from 10 to Ace.</w:t>
      </w:r>
    </w:p>
    <w:p>
      <w:pPr>
        <w:pStyle w:val="Heading3"/>
      </w:pPr>
      <w:r>
        <w:t>Is there a free spins feature in Greek Gods?</w:t>
      </w:r>
    </w:p>
    <w:p>
      <w:r/>
      <w:r>
        <w:t>Yes, there is a free spins feature in Greek Gods that is triggered by the Scatter symbol.</w:t>
      </w:r>
    </w:p>
    <w:p>
      <w:pPr>
        <w:pStyle w:val="Heading3"/>
      </w:pPr>
      <w:r>
        <w:t>Are there similar slots to Greek Gods?</w:t>
      </w:r>
    </w:p>
    <w:p>
      <w:r/>
      <w:r>
        <w:t>Yes, there are similar slots to Greek Gods from other providers such as Zeus the Thunder, The Legend of Olympus, Medusa, Titan Storm, Titans of the Sun Hyperion, and Odysseus.</w:t>
      </w:r>
    </w:p>
    <w:p>
      <w:pPr>
        <w:pStyle w:val="Heading2"/>
      </w:pPr>
      <w:r>
        <w:t>What we like</w:t>
      </w:r>
    </w:p>
    <w:p>
      <w:pPr>
        <w:pStyle w:val="ListBullet"/>
        <w:spacing w:line="240" w:lineRule="auto"/>
        <w:ind w:left="720"/>
      </w:pPr>
      <w:r/>
      <w:r>
        <w:t>Autoplay function with Quick Spin and Turbo Spin for faster gameplay</w:t>
      </w:r>
    </w:p>
    <w:p>
      <w:pPr>
        <w:pStyle w:val="ListBullet"/>
        <w:spacing w:line="240" w:lineRule="auto"/>
        <w:ind w:left="720"/>
      </w:pPr>
      <w:r/>
      <w:r>
        <w:t>The game includes 243 paylines, providing ample opportunities to hit winning combinations</w:t>
      </w:r>
    </w:p>
    <w:p>
      <w:pPr>
        <w:pStyle w:val="ListBullet"/>
        <w:spacing w:line="240" w:lineRule="auto"/>
        <w:ind w:left="720"/>
      </w:pPr>
      <w:r/>
      <w:r>
        <w:t>High RTP rate of 96.5%, making it a high-ranking game compared to other online slot games</w:t>
      </w:r>
    </w:p>
    <w:p>
      <w:pPr>
        <w:pStyle w:val="ListBullet"/>
        <w:spacing w:line="240" w:lineRule="auto"/>
        <w:ind w:left="720"/>
      </w:pPr>
      <w:r/>
      <w:r>
        <w:t>Scatter and Free Spins feature allows up to 40 free spins to be awarded, leading to more significant payouts</w:t>
      </w:r>
    </w:p>
    <w:p>
      <w:pPr>
        <w:pStyle w:val="Heading2"/>
      </w:pPr>
      <w:r>
        <w:t>What we don't like</w:t>
      </w:r>
    </w:p>
    <w:p>
      <w:pPr>
        <w:pStyle w:val="ListBullet"/>
        <w:spacing w:line="240" w:lineRule="auto"/>
        <w:ind w:left="720"/>
      </w:pPr>
      <w:r/>
      <w:r>
        <w:t>Symbols are limited to traditional Greek symbols</w:t>
      </w:r>
    </w:p>
    <w:p>
      <w:pPr>
        <w:pStyle w:val="ListBullet"/>
        <w:spacing w:line="240" w:lineRule="auto"/>
        <w:ind w:left="720"/>
      </w:pPr>
      <w:r/>
      <w:r>
        <w:t>Only one bonus feature</w:t>
      </w:r>
    </w:p>
    <w:p>
      <w:r/>
      <w:r>
        <w:rPr>
          <w:b/>
        </w:rPr>
        <w:t>Play Greek Gods Online Slot for Free - Review &amp; Ratings 2021</w:t>
      </w:r>
    </w:p>
    <w:p>
      <w:r/>
      <w:r>
        <w:rPr>
          <w:i/>
        </w:rPr>
        <w:t>Join the gods in this epic Greek adventure with Greek Gods online slot. Play for free and discover the pros and cons of this thrilling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