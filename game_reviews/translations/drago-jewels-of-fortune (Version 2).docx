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 Jewels of Fortune for Free - Review</w:t>
      </w:r>
    </w:p>
    <w:p>
      <w:r/>
      <w:r>
        <w:rPr>
          <w:b/>
        </w:rPr>
        <w:t>Meta description</w:t>
      </w:r>
      <w:r>
        <w:t>: Try out Drago: Jewels of Fortune for free and read a comprehensive review of its betting options, features, and accessibility on different devices.</w:t>
      </w:r>
    </w:p>
    <w:p>
      <w:pPr>
        <w:pStyle w:val="Heading2"/>
      </w:pPr>
      <w:r>
        <w:t>Gameplay Features</w:t>
      </w:r>
    </w:p>
    <w:p>
      <w:r/>
      <w:r>
        <w:t>Are you ready to experience the thrill of the mythical world and win big? Then let's dive into the exciting gameplay features of Drago: Jewels of Fortune! The game offers a magnificent 5-reel, 1600 ways to win game, where the stakes are high and the rewards are even higher.</w:t>
      </w:r>
      <w:r/>
    </w:p>
    <w:p>
      <w:r/>
      <w:r>
        <w:t>But what sets this game apart are the exhilarating gameplay features that will keep you on the edge of your seat. Get ready for the streak respin feature, where you can respin each win and increase your chances of winning even more! And that's not all; the free spin feature is the crown jewel of the game, with multipliers, mystery symbol types, and sticky symbols that will leave you spinning in excitement.</w:t>
      </w:r>
      <w:r/>
    </w:p>
    <w:p>
      <w:r/>
      <w:r>
        <w:t>No need to pull out your hair trying to figure out the Wild symbols; they can only land on reels 2, 3, and 4 in the base game. Plus, accessing the payout table is a breeze with just a click on the i button. And for those who like to sit back and watch the reels spin, the autoplay mode is here to save the day. Players can choose the number of automatic spins and even decide on the optional stops.</w:t>
      </w:r>
      <w:r/>
    </w:p>
    <w:p>
      <w:r/>
      <w:r>
        <w:t>Keep your eyes on the prize! Winning combinations are formed by landing matching symbols on adjacent reels, starting from reel 1. So, what are you waiting for? Let's spin to win, baby!</w:t>
      </w:r>
    </w:p>
    <w:p>
      <w:pPr>
        <w:pStyle w:val="Heading2"/>
      </w:pPr>
      <w:r>
        <w:t>Design and Graphics</w:t>
      </w:r>
    </w:p>
    <w:p>
      <w:r/>
      <w:r>
        <w:t>Prepare yourself, because Drago: Jewels Of Fortune is about to take your eyes on a wild ride! The game's design is nothing short of spectacular. It's like the creative team behind it decided to mix dragons and treasure, and the result is a feast for the senses, almost as satisfying as a hot bag of popcorn at the movies.</w:t>
      </w:r>
    </w:p>
    <w:p>
      <w:r/>
      <w:r>
        <w:t>The Dragons' den and the treasure-filled chests in the background create a great atmosphere that immediately transports you to a world of fantasy and wonder. The four higher paying dragon symbols and the A to 10 dragon skin style symbols that grace the reels are beautifully crafted, and the images are crisp and detailed, like something out of a high-end animated movie.</w:t>
      </w:r>
    </w:p>
    <w:p>
      <w:r/>
      <w:r>
        <w:t xml:space="preserve">The sound and music in Drago: Jewels Of Fortune are also excellent. The large orchestral support track is the perfect companion to the visuals, and the sound effects are raucous and engaging. It's like being in a theater, but without the expensive snacks! In addition, the game is highly optimized for mobile devices, and the high definition images and main features make it a treat to play, even on smaller screens. </w:t>
      </w:r>
    </w:p>
    <w:p>
      <w:pPr>
        <w:pStyle w:val="Heading2"/>
      </w:pPr>
      <w:r>
        <w:t>BETTING OPTIONS</w:t>
      </w:r>
    </w:p>
    <w:p>
      <w:r/>
      <w:r>
        <w:t>Are you tired of slot games that limit your betting options? Look no further than Drago: Jewels of Fortune where the sky is the limit when it comes to bets. With a minimum bet of 20 cents and a maximum bet of 100.00 euros per spin, Drago offers a range of bets that suits every player's budget.</w:t>
      </w:r>
    </w:p>
    <w:p>
      <w:r/>
      <w:r>
        <w:t>Players can also set their autoplay spins ranging from 10 to 1,000 and opt to play in fast or turbo mode. However, it's imperative to note that the online casino may have set a default high bet. Before spinning, make sure to double-check your default bet. If you're looking to change your bet, it's as easy as clicking the plus and minus buttons flanking the spin button.</w:t>
      </w:r>
    </w:p>
    <w:p>
      <w:r/>
      <w:r>
        <w:t>Don't be afraid to go all in and increase your chances of winning big. Just remember, if you lose, blame your luck - not the game (or the reviewer).</w:t>
      </w:r>
    </w:p>
    <w:p>
      <w:pPr>
        <w:pStyle w:val="Heading2"/>
      </w:pPr>
      <w:r>
        <w:t>THEME AND STORYLINE</w:t>
      </w:r>
    </w:p>
    <w:p>
      <w:r/>
      <w:r>
        <w:t>Step into the world of majestic and fiery dragons with Drago: Jewels of Fortune. This online slot game is all about winning big while having a thrilling adventure. The theme is perfectly crafted with stunning graphics and fiery animations that will make you feel like you're in the middle of a dragon's lair.</w:t>
      </w:r>
    </w:p>
    <w:p>
      <w:r/>
      <w:r>
        <w:t xml:space="preserve">But beware, Drago: Jewels of Fortune is not for the faint of heart. With its high volatility, you can expect some heated spells when your bankroll quickly burns to ashes. The key is to trigger the free spins round and land a plethora of modifiers. Doing so will increase your chances of winning big and bring you one step closer to becoming a dragon slayer. </w:t>
      </w:r>
    </w:p>
    <w:p>
      <w:r/>
      <w:r>
        <w:t>However, don't let the volatility deter you from playing this game. After all, it's the fire-breathing dragons that make it exciting! Stick around, and you might just be able to unlock the treasures that these majestic creatures have been hiding.</w:t>
      </w:r>
    </w:p>
    <w:p>
      <w:pPr>
        <w:pStyle w:val="Heading2"/>
      </w:pPr>
      <w:r>
        <w:t>Get Rich or Dragon Tryin’</w:t>
      </w:r>
    </w:p>
    <w:p>
      <w:r/>
      <w:r>
        <w:t>If you’re looking to add some fire-breathing excitement to your gameplay, Drago: Jewels of Fortune is the game for you. And if you’re not afraid of a little risk, you might find that the game is just as volatile as the dragon that adorns the reels. With a maximum win of 48,000x your bet per free spin, you’d better be prepared to hold on tight to your seat (or saddle, if you’re feeling adventurous).</w:t>
      </w:r>
      <w:r/>
    </w:p>
    <w:p>
      <w:r/>
      <w:r>
        <w:t>But wait, there’s more! The Dragon Super Spin feature brings an additional opportunity to feel the heat. With a chance to win up to 10,000x total bets, you could be rolling in treasure like a dragon hoarding gold (or, in this case, jewels).</w:t>
      </w:r>
      <w:r/>
    </w:p>
    <w:p>
      <w:r/>
      <w:r>
        <w:t>And let’s not forget about the Return to Player (RTP). At 96.5%, the RTP of Drago: Jewels of Fortune is not too shabby, especially when compared to the average RTP of slot games, which normally hovers around 95.5%. So not only do you have the chance to win big, but you also have a better chance of steady returns in the long run.</w:t>
      </w:r>
      <w:r/>
    </w:p>
    <w:p>
      <w:r/>
      <w:r>
        <w:t>All in all, Drago: Jewels of Fortune is a game that appeals to those who like to live on the edge and enjoy some fiery fun. And as long as you approach the game with a bit of caution – and a fire extinguisher – there’s no reason why you can’t successfully tame the dragon and come out with some big wins.</w:t>
      </w:r>
    </w:p>
    <w:p>
      <w:pPr>
        <w:pStyle w:val="Heading2"/>
      </w:pPr>
      <w:r>
        <w:t>Similar slot games</w:t>
      </w:r>
    </w:p>
    <w:p>
      <w:r/>
      <w:r>
        <w:t>Are you a fan of slot games with dragons but looking for something different? Check out the Dragon Tribe slot by Nolimit City. This game features cascading reels and xNudge Wilds that can help you win big. Plus, there are mysterious symbols and expansion modes to keep things interesting.</w:t>
      </w:r>
    </w:p>
    <w:p>
      <w:r/>
      <w:r>
        <w:t>If you're feeling lucky, try out the Dragon Spins feature where you get to choose between two modes. Want to go all out? Opt for the extreme version that uses all the features and has the potential to pay up to 27,000 times your bet per free spin!</w:t>
      </w:r>
    </w:p>
    <w:p>
      <w:r/>
      <w:r>
        <w:t>But be warned, with all that fiery dragon action, the stakes can get pretty heated. So, hold onto your seats and get ready for some serious slot gaming fun!</w:t>
      </w:r>
    </w:p>
    <w:p>
      <w:pPr>
        <w:pStyle w:val="Heading2"/>
      </w:pPr>
      <w:r>
        <w:t>Accessibility on Different Devices</w:t>
      </w:r>
    </w:p>
    <w:p>
      <w:r/>
      <w:r>
        <w:t>Let's face it, as much as we want to sit down and just spin the reels all day long, we can't always carry our desktop computers with us. Thankfully, Drago: Jewels of Fortune is accessible on multiple devices, making it perfect for whenever and wherever you want to play.</w:t>
      </w:r>
      <w:r>
        <w:t xml:space="preserve"> </w:t>
      </w:r>
    </w:p>
    <w:p>
      <w:r/>
      <w:r>
        <w:t xml:space="preserve">Whether you're on the go or simply lounging around in your pajamas, the developers behind Drago: Jewels of Fortune have made sure that the game is optimized for both mobile and desktop play. The high definition images, stunning graphics, and overall gameplay are a treat for the eyes no matter which device you decide to use. </w:t>
      </w:r>
      <w:r>
        <w:t xml:space="preserve"> </w:t>
      </w:r>
    </w:p>
    <w:p>
      <w:r/>
      <w:r>
        <w:t>So, if you're out and about and have a few minutes to spare, simply whip out your phone, open up Drago: Jewels of Fortune, and start spinning! Just don't let anyone catch you giggling at the sight of Drago's silly facial expressions. Trust us; we won't judge.</w:t>
      </w:r>
    </w:p>
    <w:p>
      <w:pPr>
        <w:pStyle w:val="Heading2"/>
      </w:pPr>
      <w:r>
        <w:t>FAQ</w:t>
      </w:r>
    </w:p>
    <w:p>
      <w:pPr>
        <w:pStyle w:val="Heading3"/>
      </w:pPr>
      <w:r>
        <w:t>Who created Drago: Jewels of Fortune?</w:t>
      </w:r>
    </w:p>
    <w:p>
      <w:r/>
      <w:r>
        <w:t>Drago: Jewels of Fortune was created by Pragmatic Play.</w:t>
      </w:r>
    </w:p>
    <w:p>
      <w:pPr>
        <w:pStyle w:val="Heading3"/>
      </w:pPr>
      <w:r>
        <w:t>What is the reel-set of Drago: Jewels of Fortune?</w:t>
      </w:r>
    </w:p>
    <w:p>
      <w:r/>
      <w:r>
        <w:t>The reel-set of Drago: Jewels of Fortune starts with a reel of five rows, has three central reels with four rows, and ends with a fifth reel that has five rows.</w:t>
      </w:r>
    </w:p>
    <w:p>
      <w:pPr>
        <w:pStyle w:val="Heading3"/>
      </w:pPr>
      <w:r>
        <w:t>What is the maximum payout for Drago: Jewels of Fortune?</w:t>
      </w:r>
    </w:p>
    <w:p>
      <w:r/>
      <w:r>
        <w:t>The maximum payout for Drago: Jewels of Fortune is 48,000x your bet per free spin.</w:t>
      </w:r>
    </w:p>
    <w:p>
      <w:pPr>
        <w:pStyle w:val="Heading3"/>
      </w:pPr>
      <w:r>
        <w:t>What is the RTP of Drago: Jewels of Fortune?</w:t>
      </w:r>
    </w:p>
    <w:p>
      <w:r/>
      <w:r>
        <w:t>The RTP of Drago: Jewels of Fortune is 96.5%.</w:t>
      </w:r>
    </w:p>
    <w:p>
      <w:pPr>
        <w:pStyle w:val="Heading3"/>
      </w:pPr>
      <w:r>
        <w:t>What is the minimum and maximum bet for Drago: Jewels of Fortune?</w:t>
      </w:r>
    </w:p>
    <w:p>
      <w:r/>
      <w:r>
        <w:t>The minimum bet for Drago: Jewels of Fortune is 20 cents and the maximum bet is 100 euros per spin.</w:t>
      </w:r>
    </w:p>
    <w:p>
      <w:pPr>
        <w:pStyle w:val="Heading3"/>
      </w:pPr>
      <w:r>
        <w:t>What is the volatility of Drago: Jewels of Fortune?</w:t>
      </w:r>
    </w:p>
    <w:p>
      <w:r/>
      <w:r>
        <w:t>The volatility of Drago: Jewels of Fortune is high.</w:t>
      </w:r>
    </w:p>
    <w:p>
      <w:pPr>
        <w:pStyle w:val="Heading3"/>
      </w:pPr>
      <w:r>
        <w:t>Is there an autoplay mode for Drago: Jewels of Fortune?</w:t>
      </w:r>
    </w:p>
    <w:p>
      <w:r/>
      <w:r>
        <w:t>Yes, there is an autoplay mode for Drago: Jewels of Fortune. Players can choose the number of automatic spins and the optional stops that allows for more control over balancing while the game is spinning inside.</w:t>
      </w:r>
    </w:p>
    <w:p>
      <w:pPr>
        <w:pStyle w:val="Heading3"/>
      </w:pPr>
      <w:r>
        <w:t>What are other similar Slot Machines to Drago: Jewels of Fortune?</w:t>
      </w:r>
    </w:p>
    <w:p>
      <w:r/>
      <w:r>
        <w:t>Other similar Slot Machines to Drago: Jewels of Fortune include the Dragon Tribe slot from Nolimit City.</w:t>
      </w:r>
    </w:p>
    <w:p>
      <w:pPr>
        <w:pStyle w:val="Heading2"/>
      </w:pPr>
      <w:r>
        <w:t>What we like</w:t>
      </w:r>
    </w:p>
    <w:p>
      <w:pPr>
        <w:pStyle w:val="ListBullet"/>
        <w:spacing w:line="240" w:lineRule="auto"/>
        <w:ind w:left="720"/>
      </w:pPr>
      <w:r/>
      <w:r>
        <w:t>Wide range of betting options</w:t>
      </w:r>
    </w:p>
    <w:p>
      <w:pPr>
        <w:pStyle w:val="ListBullet"/>
        <w:spacing w:line="240" w:lineRule="auto"/>
        <w:ind w:left="720"/>
      </w:pPr>
      <w:r/>
      <w:r>
        <w:t>Excellent design and high-quality graphics</w:t>
      </w:r>
    </w:p>
    <w:p>
      <w:pPr>
        <w:pStyle w:val="ListBullet"/>
        <w:spacing w:line="240" w:lineRule="auto"/>
        <w:ind w:left="720"/>
      </w:pPr>
      <w:r/>
      <w:r>
        <w:t>Streak respin and free spin features</w:t>
      </w:r>
    </w:p>
    <w:p>
      <w:pPr>
        <w:pStyle w:val="ListBullet"/>
        <w:spacing w:line="240" w:lineRule="auto"/>
        <w:ind w:left="720"/>
      </w:pPr>
      <w:r/>
      <w:r>
        <w:t>High RTP at 96.5%</w:t>
      </w:r>
    </w:p>
    <w:p>
      <w:pPr>
        <w:pStyle w:val="Heading2"/>
      </w:pPr>
      <w:r>
        <w:t>What we don't like</w:t>
      </w:r>
    </w:p>
    <w:p>
      <w:pPr>
        <w:pStyle w:val="ListBullet"/>
        <w:spacing w:line="240" w:lineRule="auto"/>
        <w:ind w:left="720"/>
      </w:pPr>
      <w:r/>
      <w:r>
        <w:t>High volatility may burn through bankroll quickly</w:t>
      </w:r>
    </w:p>
    <w:p>
      <w:pPr>
        <w:pStyle w:val="ListBullet"/>
        <w:spacing w:line="240" w:lineRule="auto"/>
        <w:ind w:left="720"/>
      </w:pPr>
      <w:r/>
      <w:r>
        <w:t>Default bets may be set high by online casinos</w:t>
      </w:r>
    </w:p>
    <w:p>
      <w:r/>
      <w:r>
        <w:rPr>
          <w:i/>
        </w:rPr>
        <w:t>Please create an image for "Drago: Jewels of Fortune" featuring a happy Maya warrior with glasses in a cartoon style. The warrior should be depicted in a jungle setting with treasure chests and dragons in the background. The image should be vibrant and colorful, with attention to detail in the warrior's clothing and accessories. The overall vibe should be adventurous and exciting, reflecting the theme of the game.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