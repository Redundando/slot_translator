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Casa De Papel Clásico for Free | Slot Game Review</w:t>
      </w:r>
    </w:p>
    <w:p>
      <w:pPr>
        <w:pStyle w:val="Heading2"/>
      </w:pPr>
      <w:r>
        <w:t>Experience the Thrill of the Heist with La Casa De Papel Clásico</w:t>
      </w:r>
    </w:p>
    <w:p>
      <w:r/>
      <w:r>
        <w:t>Looking for a slot game that will have you on the edge of your seat? Look no further than La Casa De Papel Clásico!</w:t>
      </w:r>
    </w:p>
    <w:p>
      <w:r/>
      <w:r>
        <w:t>This 3-reel, 1 payline game is packed with action and potential for big wins. Trigger the main special feature by landing three bank parts (scatter symbols) on the payline, and you'll get three free spins! During these spins, you can collect high-yield banknotes ranging from 5 to 500 credits, which can supercharge your prize.</w:t>
      </w:r>
    </w:p>
    <w:p>
      <w:r/>
      <w:r>
        <w:t>But wait, there's more! Take a gamble with the flip feature, which gives you the chance to earn even more free spins. It's like a high-stakes heist within a heist! Will you walk away with the loot?</w:t>
      </w:r>
    </w:p>
    <w:p>
      <w:pPr>
        <w:pStyle w:val="Heading2"/>
      </w:pPr>
      <w:r>
        <w:t>Betting Options: Win Big in the Casa!</w:t>
      </w:r>
    </w:p>
    <w:p>
      <w:r/>
      <w:r>
        <w:t xml:space="preserve">Ready to bet big and win big in the all-new La Casa De Papel Clásico slot game? Well, you're in luck, my friend! With a minimum bet of just 0.2 credits and a maximum bet of a whopping 100 credits, you can feel the adrenaline rushing through your veins as you roll the dice and spin those reels. </w:t>
      </w:r>
    </w:p>
    <w:p>
      <w:r/>
      <w:r>
        <w:t>And don't be fooled by the game's deceiving simplicity – featuring only one payline and three reels, winning can be easier than robbing the Royal Mint of Spain. So what are you waiting for? Place your bets and let's get this heist started!</w:t>
      </w:r>
    </w:p>
    <w:p>
      <w:pPr>
        <w:pStyle w:val="Heading2"/>
      </w:pPr>
      <w:r>
        <w:t>Visuals and design</w:t>
      </w:r>
    </w:p>
    <w:p>
      <w:r/>
      <w:r>
        <w:t>Calling all Money Heist fans! Get ready to spin the reels with La Casa De Papel Clásico - the crime-themed slot game that's got us all stealing glances at our screen. The design is nothing short of stylish with a sleek black and red background, complete with the bank and our favorite Money Heist characters, who are all looking as fresh as ever. Plus, the reels sitting front and center make sure you're always at the edge of your seat.</w:t>
      </w:r>
    </w:p>
    <w:p>
      <w:r/>
      <w:r>
        <w:t xml:space="preserve">While we love the inclusion of videos from the show above the reels, we'll admit they don't add much to the gameplay. But hey, who needs gameplay when you're basically watching the show? </w:t>
      </w:r>
    </w:p>
    <w:p>
      <w:r/>
      <w:r>
        <w:t>The only downside is the limited playing area - it's a little cramped, even with the 3 reels and 1 payline set up. That being said, it's not like you need a lot of room to pull off a good heist, right?</w:t>
      </w:r>
    </w:p>
    <w:p>
      <w:pPr>
        <w:pStyle w:val="Heading2"/>
      </w:pPr>
      <w:r>
        <w:t>Get Rich with Free Spins and Banknote Collection!</w:t>
      </w:r>
    </w:p>
    <w:p>
      <w:r/>
      <w:r>
        <w:t>Attention all heist-enthusiasts! La Casa De Papel Clásico is here to satisfy your longing for sweet loot. The game's most exciting feature is the free spins round, triggered by hitting at least three scatter symbols on the payline. This round offers players a chance to collect high-value banknotes, ranging from 5 to 500 credits. Now, don't spend it all in one place! The more banknotes you collect, the higher your prize gets.</w:t>
      </w:r>
    </w:p>
    <w:p>
      <w:r/>
      <w:r>
        <w:t>To add more fun to the game, the flip gamble feature is here to double your earnings. Plus, since this is a heist-inspired game, there's no age limit here, so make sure you're wearing your favorite Dali mask while spinning the reels.</w:t>
      </w:r>
    </w:p>
    <w:p>
      <w:pPr>
        <w:pStyle w:val="Heading2"/>
      </w:pPr>
      <w:r>
        <w:t>Win Big or Go Home: Volatility and RTP</w:t>
      </w:r>
    </w:p>
    <w:p>
      <w:r/>
      <w:r>
        <w:t>Get ready to raise the stakes with La Casa De Papel Clásico. With medium to high volatility, it's the perfect game for those who like a bit of risk. Just be sure to keep your heart rate in check!</w:t>
      </w:r>
    </w:p>
    <w:p>
      <w:r/>
      <w:r>
        <w:t>But don't worry, the RTP is standing strong at 96.33%, so you still have some reasonable chances to hit the jackpot. Just remember to keep your lucky charm close and those reels spinning!</w:t>
      </w:r>
    </w:p>
    <w:p>
      <w:pPr>
        <w:pStyle w:val="Heading2"/>
      </w:pPr>
      <w:r>
        <w:t>Who will love this game?</w:t>
      </w:r>
    </w:p>
    <w:p>
      <w:r/>
      <w:r>
        <w:t>La Casa De Papel Clásico is perfect for anyone who enjoys the thrill of a heist and the excitement of a classic 3-reel slot game. If you're a fan of the Money Heist TV show, you'll love the game even more!</w:t>
      </w:r>
    </w:p>
    <w:p>
      <w:r/>
      <w:r>
        <w:t>But don't worry if you haven't seen the show - this game is still a ton of fun. With its unique gambling and free spins feature, even the most experienced slot players will enjoy giving it a spin.</w:t>
      </w:r>
    </w:p>
    <w:p>
      <w:r/>
      <w:r>
        <w:t>And let's not forget about the banknote collection and flip gamble feature - just like the show, there's always a surprise around the corner!</w:t>
      </w:r>
    </w:p>
    <w:p>
      <w:pPr>
        <w:pStyle w:val="Heading2"/>
      </w:pPr>
      <w:r>
        <w:t>My Final Verdict</w:t>
      </w:r>
    </w:p>
    <w:p>
      <w:r/>
      <w:r>
        <w:t>Are you looking for a slot game that has it all? Look no further than La Casa De Papel Clásico! Not only is it based on the hit show Money Heist, but it also has a gameplay experience that will leave you on the edge of your seat.</w:t>
      </w:r>
    </w:p>
    <w:p>
      <w:r/>
      <w:r>
        <w:t>With its great visuals and unique features, this 3-reel slot stands out from the crowd. And let's not forget about the potential to win big – who doesn't love that?!</w:t>
      </w:r>
    </w:p>
    <w:p>
      <w:r/>
      <w:r>
        <w:t>Whether you're a fan of the show or not, you'll be able to enjoy this heist-themed game. So get ready to spin those reels and see if you can come out on top! And remember, what happens in the La Casa De Papel Clásico slot game, stays in the La Casa De Papel Clásico slot game.</w:t>
      </w:r>
    </w:p>
    <w:p>
      <w:pPr>
        <w:pStyle w:val="Heading2"/>
      </w:pPr>
      <w:r>
        <w:t>FAQ</w:t>
      </w:r>
    </w:p>
    <w:p>
      <w:pPr>
        <w:pStyle w:val="Heading3"/>
      </w:pPr>
      <w:r>
        <w:t>What is La Casa de Papel Clasico?</w:t>
      </w:r>
    </w:p>
    <w:p>
      <w:r/>
      <w:r>
        <w:t>La Casa de Papel Clasico is a thrilling online slot game, based on the popular Netflix TV show, Money Heist.</w:t>
      </w:r>
    </w:p>
    <w:p>
      <w:pPr>
        <w:pStyle w:val="Heading3"/>
      </w:pPr>
      <w:r>
        <w:t>What type of game is La Casa de Papel Clasico?</w:t>
      </w:r>
    </w:p>
    <w:p>
      <w:r/>
      <w:r>
        <w:t>La Casa de Papel Clasico is a classic 3-reel slot game, with one active payline and medium to high volatility.</w:t>
      </w:r>
    </w:p>
    <w:p>
      <w:pPr>
        <w:pStyle w:val="Heading3"/>
      </w:pPr>
      <w:r>
        <w:t>What is the RTP for La Casa de Papel Clasico?</w:t>
      </w:r>
    </w:p>
    <w:p>
      <w:r/>
      <w:r>
        <w:t>The RTP for La Casa de Papel Clasico is 96.33%.</w:t>
      </w:r>
    </w:p>
    <w:p>
      <w:pPr>
        <w:pStyle w:val="Heading3"/>
      </w:pPr>
      <w:r>
        <w:t>What are the special features of La Casa de Papel Clasico?</w:t>
      </w:r>
    </w:p>
    <w:p>
      <w:r/>
      <w:r>
        <w:t>The main special feature of La Casa de Papel Clasico is the free spins round, triggered by landing three scatter symbols on the payline. Players can also gamble their winnings for a chance to win additional free spins.</w:t>
      </w:r>
    </w:p>
    <w:p>
      <w:pPr>
        <w:pStyle w:val="Heading3"/>
      </w:pPr>
      <w:r>
        <w:t>What is the Heist Bonus feature of La Casa de Papel Clasico?</w:t>
      </w:r>
    </w:p>
    <w:p>
      <w:r/>
      <w:r>
        <w:t>The Heist Bonus feature is triggered by landing three building symbols on the payline. Players will get three free spins on a new set of reels, with banknote symbols available in denominations of 5x to 500x.</w:t>
      </w:r>
    </w:p>
    <w:p>
      <w:pPr>
        <w:pStyle w:val="Heading3"/>
      </w:pPr>
      <w:r>
        <w:t>What is the maximum bet in La Casa de Papel Clasico?</w:t>
      </w:r>
    </w:p>
    <w:p>
      <w:r/>
      <w:r>
        <w:t>The maximum bet in La Casa de Papel Clasico is 100 credits.</w:t>
      </w:r>
    </w:p>
    <w:p>
      <w:pPr>
        <w:pStyle w:val="Heading3"/>
      </w:pPr>
      <w:r>
        <w:t>Are there other TV-show based slot games?</w:t>
      </w:r>
    </w:p>
    <w:p>
      <w:r/>
      <w:r>
        <w:t>Yes, there are. Scarface and Narcos are just a few examples of TV-show based slot games.</w:t>
      </w:r>
    </w:p>
    <w:p>
      <w:pPr>
        <w:pStyle w:val="Heading3"/>
      </w:pPr>
      <w:r>
        <w:t>Is La Casa de Papel Clasico worth playing even if I've never seen the show?</w:t>
      </w:r>
    </w:p>
    <w:p>
      <w:r/>
      <w:r>
        <w:t>Yes, it is. La Casa de Papel Clasico is a great option for anyone who loves 3-reel slots and is full of chances to win, even if you haven't seen the show.</w:t>
      </w:r>
    </w:p>
    <w:p>
      <w:pPr>
        <w:pStyle w:val="Heading2"/>
      </w:pPr>
      <w:r>
        <w:t>What we like</w:t>
      </w:r>
    </w:p>
    <w:p>
      <w:pPr>
        <w:pStyle w:val="ListBullet"/>
        <w:spacing w:line="240" w:lineRule="auto"/>
        <w:ind w:left="720"/>
      </w:pPr>
      <w:r/>
      <w:r>
        <w:t>Unique gameplay and special features</w:t>
      </w:r>
    </w:p>
    <w:p>
      <w:pPr>
        <w:pStyle w:val="ListBullet"/>
        <w:spacing w:line="240" w:lineRule="auto"/>
        <w:ind w:left="720"/>
      </w:pPr>
      <w:r/>
      <w:r>
        <w:t>Free spins and banknote collection feature</w:t>
      </w:r>
    </w:p>
    <w:p>
      <w:pPr>
        <w:pStyle w:val="ListBullet"/>
        <w:spacing w:line="240" w:lineRule="auto"/>
        <w:ind w:left="720"/>
      </w:pPr>
      <w:r/>
      <w:r>
        <w:t>Stylish black and red visuals</w:t>
      </w:r>
    </w:p>
    <w:p>
      <w:pPr>
        <w:pStyle w:val="ListBullet"/>
        <w:spacing w:line="240" w:lineRule="auto"/>
        <w:ind w:left="720"/>
      </w:pPr>
      <w:r/>
      <w:r>
        <w:t>Reasonable chances of winning big</w:t>
      </w:r>
    </w:p>
    <w:p>
      <w:pPr>
        <w:pStyle w:val="Heading2"/>
      </w:pPr>
      <w:r>
        <w:t>What we don't like</w:t>
      </w:r>
    </w:p>
    <w:p>
      <w:pPr>
        <w:pStyle w:val="ListBullet"/>
        <w:spacing w:line="240" w:lineRule="auto"/>
        <w:ind w:left="720"/>
      </w:pPr>
      <w:r/>
      <w:r>
        <w:t>The playing area can feel cramped</w:t>
      </w:r>
    </w:p>
    <w:p>
      <w:pPr>
        <w:pStyle w:val="ListBullet"/>
        <w:spacing w:line="240" w:lineRule="auto"/>
        <w:ind w:left="720"/>
      </w:pPr>
      <w:r/>
      <w:r>
        <w:t>Limited number of paylines</w:t>
      </w:r>
    </w:p>
    <w:p>
      <w:r/>
      <w:r>
        <w:rPr>
          <w:b/>
        </w:rPr>
        <w:t>Play La Casa De Papel Clásico for Free | Slot Game Review</w:t>
      </w:r>
    </w:p>
    <w:p>
      <w:r/>
      <w:r>
        <w:rPr>
          <w:i/>
        </w:rPr>
        <w:t>Read our review of La Casa De Papel Clásico, a unique slot game with free spins and banknote collection feature. Try it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