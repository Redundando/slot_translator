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Combat Masters Slot Free - Review &amp; Gameplay Features</w:t>
      </w:r>
    </w:p>
    <w:p>
      <w:pPr>
        <w:pStyle w:val="Heading2"/>
      </w:pPr>
      <w:r>
        <w:t>Get Ready to Battle with Combat Masters!</w:t>
      </w:r>
    </w:p>
    <w:p>
      <w:r/>
      <w:r>
        <w:t>Combat Masters is not just your average slot game. It's a battle on the reels, with high-stakes and fierce gameplay. The cascade fall of symbols keeps you on the edge of your seat, with every spin bringing the potential of a big win. And with eight different game levels, you never know what's coming next!</w:t>
      </w:r>
      <w:r/>
    </w:p>
    <w:p>
      <w:r/>
      <w:r>
        <w:t>But let's talk about the payment mechanism - 'cluster'. It sounds like something found in space, but really it's a slot game lover's dream. You don't have to worry about lining up those symbols just right on a payline. Oh no, Combat Masters takes it to the next level. You can win when five or more identical symbols fall on the reels horizontally, vertically, or in blocks. It's like Tetris, but with money!</w:t>
      </w:r>
      <w:r/>
    </w:p>
    <w:p>
      <w:r/>
      <w:r>
        <w:t>And speaking of money, did we mention you could win up to 1,000 times the bet value? That's right, you heard us correctly. It's time to flex your spinning muscles and show these combat masters who's boss. Who knew a slot game could be this exciting?</w:t>
      </w:r>
    </w:p>
    <w:p>
      <w:pPr>
        <w:pStyle w:val="Heading2"/>
      </w:pPr>
      <w:r>
        <w:t>Visuals</w:t>
      </w:r>
    </w:p>
    <w:p>
      <w:r/>
      <w:r>
        <w:t>Combat Masters really does have a one-of-a-kind modern aesthetic. The cartoon-style graphics are so crisp and clean that you'll feel like you've been transported into a video game world. And the colors are absolutely stunning! Seriously, if I had a dollar for every shade of blue and purple in this game, I'd be rich by now.</w:t>
      </w:r>
      <w:r/>
    </w:p>
    <w:p>
      <w:r/>
      <w:r>
        <w:t>The theme of epic battles between fearless knights is super cool, and the characters are even cooler! From the wizard, to the lady, to the monsters that lurk in the shadows, each character has their own distinct personality that really shines through. And don't even get me started on the dueling characters at the top of the screen. I can't tell you how many times I've found myself getting lost in their epic battles.</w:t>
      </w:r>
      <w:r/>
    </w:p>
    <w:p>
      <w:r/>
      <w:r>
        <w:t>And let's not forget about the game settings. The spin button, the bet value, and Autoplay are all easily accessible on both sides of the screen, so you won't have to worry about accidentally hitting the wrong button mid-game. (Trust me, I've been there.)</w:t>
      </w:r>
      <w:r>
        <w:t xml:space="preserve"> </w:t>
      </w:r>
    </w:p>
    <w:p>
      <w:pPr>
        <w:pStyle w:val="Heading2"/>
      </w:pPr>
      <w:r>
        <w:t>Payouts</w:t>
      </w:r>
    </w:p>
    <w:p>
      <w:r/>
      <w:r>
        <w:t>Combat Masters may not payout as frequently as some other slot games, but when it does, the rewards are well worth the wait. With medium volatility, you'll need to demonstrate some patience but hang on, young warrior, for the riches that await are plentiful.</w:t>
      </w:r>
      <w:r/>
    </w:p>
    <w:p>
      <w:r/>
      <w:r>
        <w:t>This game is played with 100 fixed coins and a value range that's pretty flexible. You can play with coins ranging from one cent to 2 €. But, before you get too excited, remember to keep the minimum bet of 1 € in mind. And for players who like to max out their bets, the good news is that the maximum bet is a whopping 200 €. Hope you've got deep pockets!</w:t>
      </w:r>
      <w:r/>
    </w:p>
    <w:p>
      <w:r/>
      <w:r>
        <w:t>If you're playing for the top prize, you'll want to get your hands on the maximum win of 1,000 times the bet value, but let's remember: not every spin will reap such rewards. Unlike some other slots, the payouts in Combat Masters are based on clusters of five or more identical symbols. That means you'll need to keep your eyes peeled for patterns and look for combos to earn those huge payouts.</w:t>
      </w:r>
      <w:r/>
    </w:p>
    <w:p>
      <w:r/>
      <w:r>
        <w:t>All in all, the payouts in Combat Masters may take patience and a little LUCK, but with the right mindset, strategy, and a healthy dose of humor, you might be laughing all the way to the bank.</w:t>
      </w:r>
    </w:p>
    <w:p>
      <w:pPr>
        <w:pStyle w:val="Heading2"/>
      </w:pPr>
      <w:r>
        <w:t>Betting Options</w:t>
      </w:r>
    </w:p>
    <w:p>
      <w:r/>
      <w:r>
        <w:t xml:space="preserve">If you're someone who loves both combat and gambling, then Combat Masters slot is just the right game for you. The best part? You can bet with as low as 1 euro and as high as a whopping 200 euros. Now, that’s what we call high stakes! </w:t>
      </w:r>
    </w:p>
    <w:p>
      <w:r/>
      <w:r>
        <w:t>The game has 100 fixed coins, and each one has a value ranging from one cent to 2 euros. So, your chances of winning are high, and you also have a lot of opportunities to experiment with different bet amounts before you hit the jackpot.</w:t>
      </w:r>
    </w:p>
    <w:p>
      <w:r/>
      <w:r>
        <w:t>Whether you're a penny slot enthusiast or a high roller, don't worry, Combat Masters has got you covered with its betting options. So, gear up and get ready to spin those reels as we assure you, playing it will take you on an adventure full of thrills and excitement!</w:t>
      </w:r>
    </w:p>
    <w:p>
      <w:pPr>
        <w:pStyle w:val="Heading2"/>
      </w:pPr>
      <w:r>
        <w:t>RTP</w:t>
      </w:r>
    </w:p>
    <w:p>
      <w:r/>
      <w:r>
        <w:t>Are you tired of playing slot games that give you little to no return on your investment? Look no further than Combat Masters, with a theoretical return to player of 96.06%. Yes, you heard that right - you have a higher chance of winning big bucks in this game than in a heated game of rock-paper-scissors!</w:t>
      </w:r>
    </w:p>
    <w:p>
      <w:r/>
      <w:r>
        <w:t>With an RTP this high, you won't feel like you're fighting a losing battle. Combat Masters offers a fair chance to all players, no matter their level of experience or skills. The game is designed to provide decent payouts and not just take all your hard-earned cash.</w:t>
      </w:r>
    </w:p>
    <w:p>
      <w:r/>
      <w:r>
        <w:t>With a 96.06% RTP, you could be the next combat master and rake in some serious cash. So, what are you waiting for? Get in on the action today and start playing Combat Masters!</w:t>
      </w:r>
    </w:p>
    <w:p>
      <w:pPr>
        <w:pStyle w:val="Heading2"/>
      </w:pPr>
      <w:r>
        <w:t>FAQ</w:t>
      </w:r>
    </w:p>
    <w:p>
      <w:pPr>
        <w:pStyle w:val="Heading3"/>
      </w:pPr>
      <w:r>
        <w:t>What is Combat Masters?</w:t>
      </w:r>
    </w:p>
    <w:p>
      <w:r/>
      <w:r>
        <w:t>Combat Masters is a slot machine game developed by Skywind that features epic battles between knights and characters like wizards and monsters in a modern cartoon-style graphics.</w:t>
      </w:r>
    </w:p>
    <w:p>
      <w:pPr>
        <w:pStyle w:val="Heading3"/>
      </w:pPr>
      <w:r>
        <w:t>How many reels and rows does Combat Masters have?</w:t>
      </w:r>
    </w:p>
    <w:p>
      <w:r/>
      <w:r>
        <w:t>Combat Masters has 7 reels and 5 rows.</w:t>
      </w:r>
    </w:p>
    <w:p>
      <w:pPr>
        <w:pStyle w:val="Heading3"/>
      </w:pPr>
      <w:r>
        <w:t>What is the gameplay mechanism of Combat Masters?</w:t>
      </w:r>
    </w:p>
    <w:p>
      <w:r/>
      <w:r>
        <w:t>Combat Masters uses the 'cluster' payment mechanism, where you win when five or more identical symbols fall on the reels horizontally, vertically, or in blocks.</w:t>
      </w:r>
    </w:p>
    <w:p>
      <w:pPr>
        <w:pStyle w:val="Heading3"/>
      </w:pPr>
      <w:r>
        <w:t>What is the minimum and maximum bet value for Combat Masters?</w:t>
      </w:r>
    </w:p>
    <w:p>
      <w:r/>
      <w:r>
        <w:t>The minimum bet value for Combat Masters is 1 €, while the maximum bet value is 200 €.</w:t>
      </w:r>
    </w:p>
    <w:p>
      <w:pPr>
        <w:pStyle w:val="Heading3"/>
      </w:pPr>
      <w:r>
        <w:t>What is the RTP of Combat Masters?</w:t>
      </w:r>
    </w:p>
    <w:p>
      <w:r/>
      <w:r>
        <w:t>The RTP of Combat Masters is 96.06%.</w:t>
      </w:r>
    </w:p>
    <w:p>
      <w:pPr>
        <w:pStyle w:val="Heading3"/>
      </w:pPr>
      <w:r>
        <w:t>What are the special features of Combat Masters?</w:t>
      </w:r>
    </w:p>
    <w:p>
      <w:r/>
      <w:r>
        <w:t>Combat Masters has eight different game levels, the Wild Power feature, and gameplay-enhancing functions that lead to moving up to the next game level.</w:t>
      </w:r>
    </w:p>
    <w:p>
      <w:pPr>
        <w:pStyle w:val="Heading3"/>
      </w:pPr>
      <w:r>
        <w:t>What is the volatility level of Combat Masters?</w:t>
      </w:r>
    </w:p>
    <w:p>
      <w:r/>
      <w:r>
        <w:t>Combat Masters is a game characterized by medium volatility.</w:t>
      </w:r>
    </w:p>
    <w:p>
      <w:pPr>
        <w:pStyle w:val="Heading3"/>
      </w:pPr>
      <w:r>
        <w:t>What kind of prizes can I win in Combat Masters?</w:t>
      </w:r>
    </w:p>
    <w:p>
      <w:r/>
      <w:r>
        <w:t>In Combat Masters, you can win up to 1,000 times the bet value, depending on the game level and the size of the cluster you form.</w:t>
      </w:r>
    </w:p>
    <w:p>
      <w:pPr>
        <w:pStyle w:val="Heading2"/>
      </w:pPr>
      <w:r>
        <w:t>What we like</w:t>
      </w:r>
    </w:p>
    <w:p>
      <w:pPr>
        <w:pStyle w:val="ListBullet"/>
        <w:spacing w:line="240" w:lineRule="auto"/>
        <w:ind w:left="720"/>
      </w:pPr>
      <w:r/>
      <w:r>
        <w:t>Cascade fall of symbols gameplay system</w:t>
      </w:r>
    </w:p>
    <w:p>
      <w:pPr>
        <w:pStyle w:val="ListBullet"/>
        <w:spacing w:line="240" w:lineRule="auto"/>
        <w:ind w:left="720"/>
      </w:pPr>
      <w:r/>
      <w:r>
        <w:t>Modern aesthetic with cartoon-style graphics</w:t>
      </w:r>
    </w:p>
    <w:p>
      <w:pPr>
        <w:pStyle w:val="ListBullet"/>
        <w:spacing w:line="240" w:lineRule="auto"/>
        <w:ind w:left="720"/>
      </w:pPr>
      <w:r/>
      <w:r>
        <w:t>Cluster payout mechanism for winning combinations</w:t>
      </w:r>
    </w:p>
    <w:p>
      <w:pPr>
        <w:pStyle w:val="ListBullet"/>
        <w:spacing w:line="240" w:lineRule="auto"/>
        <w:ind w:left="720"/>
      </w:pPr>
      <w:r/>
      <w:r>
        <w:t>Sufficient betting options for different types of players</w:t>
      </w:r>
    </w:p>
    <w:p>
      <w:pPr>
        <w:pStyle w:val="Heading2"/>
      </w:pPr>
      <w:r>
        <w:t>What we don't like</w:t>
      </w:r>
    </w:p>
    <w:p>
      <w:pPr>
        <w:pStyle w:val="ListBullet"/>
        <w:spacing w:line="240" w:lineRule="auto"/>
        <w:ind w:left="720"/>
      </w:pPr>
      <w:r/>
      <w:r>
        <w:t>Significant awards might take some time due to medium volatility</w:t>
      </w:r>
    </w:p>
    <w:p>
      <w:pPr>
        <w:pStyle w:val="ListBullet"/>
        <w:spacing w:line="240" w:lineRule="auto"/>
        <w:ind w:left="720"/>
      </w:pPr>
      <w:r/>
      <w:r>
        <w:t>Limited number of game levels</w:t>
      </w:r>
    </w:p>
    <w:p>
      <w:r/>
      <w:r>
        <w:rPr>
          <w:b/>
        </w:rPr>
        <w:t>Play Combat Masters Slot Free - Review &amp; Gameplay Features</w:t>
      </w:r>
    </w:p>
    <w:p>
      <w:r/>
      <w:r>
        <w:rPr>
          <w:i/>
        </w:rPr>
        <w:t>Read our review of Combat Masters with pros &amp; cons, gameplay features, payouts &amp; RTP. Play Combat Masters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