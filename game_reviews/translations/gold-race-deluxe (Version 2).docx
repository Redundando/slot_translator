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Race Deluxe slot for free - Full review</w:t>
      </w:r>
    </w:p>
    <w:p>
      <w:pPr>
        <w:pStyle w:val="Heading2"/>
      </w:pPr>
      <w:r>
        <w:t>Gameplay mechanics</w:t>
      </w:r>
    </w:p>
    <w:p>
      <w:r/>
      <w:r>
        <w:t>Gold Race Deluxe is one of those slot games that has you on the edge of your seat from start to finish. They say that life is a race, but with this game, every spin is a chance to get ahead. With its 6x3 reels and 1,431 ways to win, it's got something for everyone.</w:t>
      </w:r>
      <w:r>
        <w:t xml:space="preserve"> </w:t>
      </w:r>
    </w:p>
    <w:p>
      <w:r/>
      <w:r>
        <w:t>But what really sets this game apart is the progressive jackpot. Every time you play, a part of your bet goes towards the prize pool, which means that the jackpot keeps growing until someone hits it big. It's kind of like a savings account, only way more exciting.</w:t>
      </w:r>
      <w:r>
        <w:t xml:space="preserve"> </w:t>
      </w:r>
    </w:p>
    <w:p>
      <w:r/>
      <w:r>
        <w:t>And if you're the kind of player who likes to set it and forget it, Gold Race Deluxe has you covered. You can set automatic spins and specific winning or losing limits, so you don't have to worry about a thing. Just sit back, relax, and watch the wins roll in (hopefully).</w:t>
      </w:r>
      <w:r>
        <w:t xml:space="preserve"> </w:t>
      </w:r>
    </w:p>
    <w:p>
      <w:r/>
      <w:r>
        <w:t>Overall, the mechanics of this game are excellent. They're intuitive and easy to understand, making it a great option for both experienced players and beginners. And with the chance to win big at every turn, Gold Race Deluxe will keep you coming back for more.</w:t>
      </w:r>
    </w:p>
    <w:p>
      <w:pPr>
        <w:pStyle w:val="Heading2"/>
      </w:pPr>
      <w:r>
        <w:t>Graphics and Sound</w:t>
      </w:r>
    </w:p>
    <w:p>
      <w:r/>
      <w:r>
        <w:t>Listen here, folks- Gold Race Deluxe is a slot game that stands out! The graphics and sound design in this game are top-notch and will have you feeling like you're sitting front row at the race. The game board's golden frame and black background create a bold and exciting look that screams 'I mean business!'</w:t>
      </w:r>
    </w:p>
    <w:p>
      <w:r/>
      <w:r>
        <w:t>When you start playing this game, you'll quickly notice the quality of the symbols and graphics used. They are designed with such precision and detail that it's hard not to admire how impressive they are. And we can't forget about the music- it's loud and energizing, adding to the overall pace of the game. So, make sure your speakers are turned up and ready to rock!</w:t>
      </w:r>
    </w:p>
    <w:p>
      <w:r/>
      <w:r>
        <w:t>Overall, the graphics and sound in Gold Race Deluxe elevate the game to another level. It's clear that the developers took great care in crafting the game's theme through both visual and auditory elements. In a sea of mediocre slot games, this one shines bright like a gold medal.</w:t>
      </w:r>
    </w:p>
    <w:p>
      <w:pPr>
        <w:pStyle w:val="Heading2"/>
      </w:pPr>
      <w:r>
        <w:t>Get Rich and Brag About It: Jackpot and Leaderboards</w:t>
      </w:r>
    </w:p>
    <w:p>
      <w:r/>
      <w:r>
        <w:t>If you're looking for a little friendly competition with a potentially big payout, Gold Race Deluxe has got you covered. This online slot game features a progressive jackpot, which means that every bet helps to increase the potential winnings. And let's face it, who doesn't want a chance at winning big bucks?</w:t>
      </w:r>
      <w:r>
        <w:t xml:space="preserve"> </w:t>
      </w:r>
    </w:p>
    <w:p>
      <w:r/>
      <w:r>
        <w:t>The excitement doesn't stop there, Gold Race Deluxe also has a leaderboard that is constantly updated to show who's on top. So if you're feeling competitive, you can keep an eye on your ranking and see how you stack up against other players. You can finally prove to everyone in your life that you're not just lucky with scratch-offs!</w:t>
      </w:r>
      <w:r>
        <w:t xml:space="preserve"> </w:t>
      </w:r>
    </w:p>
    <w:p>
      <w:r/>
      <w:r>
        <w:t>And let's be real, even if you don't come out on top, the leaderboard adds a little something extra to the experience. It's like your own miniature Olympics that you don't need to train for (unless eating copious amounts of junk food counts as training). So put on your game face and get ready to compete!</w:t>
      </w:r>
    </w:p>
    <w:p>
      <w:pPr>
        <w:pStyle w:val="Heading2"/>
      </w:pPr>
      <w:r>
        <w:t>Symbols and Bonuses</w:t>
      </w:r>
    </w:p>
    <w:p>
      <w:r/>
      <w:r>
        <w:t>Oh boy, do I have a lot to say about the symbols and bonuses in Gold Race Deluxe! Let's get started with the symbols. They are categorized into low and high levels, and I have to say, the high-level symbols sure do increase the heart rate and the hope for a big win!</w:t>
      </w:r>
      <w:r/>
    </w:p>
    <w:p>
      <w:r/>
      <w:r>
        <w:t>The game's bonuses are no joke either, folks. You've got the Spreading Wild, which takes over the reels and turns everything in its path into Wilds, like a game of Pac-Man. And then there's the Unlock feature, which basically unlocks the secret door to the Sixth Reel of Wonder, increasing the RTP (return to player). Who knew that unlocking a virtual door could be so lucrative?</w:t>
      </w:r>
      <w:r/>
    </w:p>
    <w:p>
      <w:r/>
      <w:r>
        <w:t>But wait, there's more! The key is another bonus symbol that unlocks the Sixth Reel and turns into a Wild symbol. It's like a two-for-one special! And finally, there are the Extra Race symbols. This is where the little man icon comes into play, giving you a shot at activating one of the three icons on his race track. If you're lucky, you could get a multiplier that'll have you laughing all the way to the bank.</w:t>
      </w:r>
      <w:r/>
    </w:p>
    <w:p>
      <w:r/>
      <w:r>
        <w:t>All in all, Gold Race Deluxe has a great selection of symbols and bonuses that are sure to keep you entertained. Just remember, unlocking doors in real life may not be as profitable as in this game. So, let's stick to virtual worlds, shall we?</w:t>
      </w:r>
    </w:p>
    <w:p>
      <w:pPr>
        <w:pStyle w:val="Heading2"/>
      </w:pPr>
      <w:r>
        <w:t>RTP and Winning Potential</w:t>
      </w:r>
    </w:p>
    <w:p>
      <w:r/>
      <w:r>
        <w:t>If there's one thing we love in online slot games, it's a high RTP. Gold Race Deluxe certainly delivers in that department with an impressive 97.15% RTP. If this game was a student, it would definitely be on the dean's list!</w:t>
      </w:r>
    </w:p>
    <w:p>
      <w:r/>
      <w:r>
        <w:t>What does this mean for you? It means that you have a much better chance of winning and getting a return on your investment. In other words, you won't be left feeling like a fool or a jester! You'll be laughing all the way to the bank!</w:t>
      </w:r>
    </w:p>
    <w:p>
      <w:r/>
      <w:r>
        <w:t>Combine the high RTP with the progressive jackpot and the various bonuses and multipliers available, and you have a winning combination that would make even the rookie players feel like a seasoned pro. Gold Race Deluxe offers an excellent winning potential and is, therefore, a top choice for slot game enthusiasts. Just make sure you don't let the gold rush get to your head! Play responsibly and know when to fold 'em.</w:t>
      </w:r>
    </w:p>
    <w:p>
      <w:pPr>
        <w:pStyle w:val="Heading2"/>
      </w:pPr>
      <w:r>
        <w:t>FAQ</w:t>
      </w:r>
    </w:p>
    <w:p>
      <w:pPr>
        <w:pStyle w:val="Heading3"/>
      </w:pPr>
      <w:r>
        <w:t>What is Gold Race Deluxe?</w:t>
      </w:r>
    </w:p>
    <w:p>
      <w:r/>
      <w:r>
        <w:t>Gold Race Deluxe is an online slot game created by Espresso, where players can win big by climbing up the leaderboard and winning the progressive jackpot.</w:t>
      </w:r>
    </w:p>
    <w:p>
      <w:pPr>
        <w:pStyle w:val="Heading3"/>
      </w:pPr>
      <w:r>
        <w:t>How does the game work?</w:t>
      </w:r>
    </w:p>
    <w:p>
      <w:r/>
      <w:r>
        <w:t>Players place bets using coins worth €0.01, and win by lining up identical symbols on adjacent reels starting from the left and proceeding to the right. The game has a total of 1,431 ways to win.</w:t>
      </w:r>
    </w:p>
    <w:p>
      <w:pPr>
        <w:pStyle w:val="Heading3"/>
      </w:pPr>
      <w:r>
        <w:t>What are the symbols in Gold Race Deluxe?</w:t>
      </w:r>
    </w:p>
    <w:p>
      <w:r/>
      <w:r>
        <w:t>There are two types of symbols in Gold Race Deluxe - low-level playing cards from 10 to Ace, and high-level symbols such as a suitcase full of money, a gold watch and precious stones, a yacht, and finally a private plane. There are also special symbols that trigger bonuses.</w:t>
      </w:r>
    </w:p>
    <w:p>
      <w:pPr>
        <w:pStyle w:val="Heading3"/>
      </w:pPr>
      <w:r>
        <w:t>What are the bonus features in Gold Race Deluxe?</w:t>
      </w:r>
    </w:p>
    <w:p>
      <w:r/>
      <w:r>
        <w:t>The bonuses in Gold Race Deluxe include the Gold credit card, which is the Spreading Wild that can transform up to four symbols into Wilds, and the key, which unlocks the sixth reel and allows players to win from the right reel to the left, as well as from the left to the right.</w:t>
      </w:r>
    </w:p>
    <w:p>
      <w:pPr>
        <w:pStyle w:val="Heading3"/>
      </w:pPr>
      <w:r>
        <w:t>What is the maximum bet in Gold Race Deluxe?</w:t>
      </w:r>
    </w:p>
    <w:p>
      <w:r/>
      <w:r>
        <w:t>The maximum bet in Gold Race Deluxe is 250 coins, which is equivalent to €2.50.</w:t>
      </w:r>
    </w:p>
    <w:p>
      <w:pPr>
        <w:pStyle w:val="Heading3"/>
      </w:pPr>
      <w:r>
        <w:t>What is the RTP of Gold Race Deluxe?</w:t>
      </w:r>
    </w:p>
    <w:p>
      <w:r/>
      <w:r>
        <w:t>The RTP of Gold Race Deluxe is 97.15%, which is very good.</w:t>
      </w:r>
    </w:p>
    <w:p>
      <w:pPr>
        <w:pStyle w:val="Heading3"/>
      </w:pPr>
      <w:r>
        <w:t>Is Gold Race Deluxe a mobile-friendly game?</w:t>
      </w:r>
    </w:p>
    <w:p>
      <w:r/>
      <w:r>
        <w:t>Yes, Gold Race Deluxe is a mobile-friendly game and can be played on various devices such as smartphones and tablets.</w:t>
      </w:r>
    </w:p>
    <w:p>
      <w:pPr>
        <w:pStyle w:val="Heading3"/>
      </w:pPr>
      <w:r>
        <w:t>What is the Extra Race symbol in Gold Race Deluxe?</w:t>
      </w:r>
    </w:p>
    <w:p>
      <w:r/>
      <w:r>
        <w:t>The Extra Race symbol in Gold Race Deluxe triggers a multiplier of either bronze x50, silver x75, or gold x100. It also reveals one of the three icons of the little man running.</w:t>
      </w:r>
    </w:p>
    <w:p>
      <w:pPr>
        <w:pStyle w:val="Heading2"/>
      </w:pPr>
      <w:r>
        <w:t>What we like</w:t>
      </w:r>
    </w:p>
    <w:p>
      <w:pPr>
        <w:pStyle w:val="ListBullet"/>
        <w:spacing w:line="240" w:lineRule="auto"/>
        <w:ind w:left="720"/>
      </w:pPr>
      <w:r/>
      <w:r>
        <w:t>Engaging and intuitive gameplay mechanics</w:t>
      </w:r>
    </w:p>
    <w:p>
      <w:pPr>
        <w:pStyle w:val="ListBullet"/>
        <w:spacing w:line="240" w:lineRule="auto"/>
        <w:ind w:left="720"/>
      </w:pPr>
      <w:r/>
      <w:r>
        <w:t>Extraordinary graphics and sound design</w:t>
      </w:r>
    </w:p>
    <w:p>
      <w:pPr>
        <w:pStyle w:val="ListBullet"/>
        <w:spacing w:line="240" w:lineRule="auto"/>
        <w:ind w:left="720"/>
      </w:pPr>
      <w:r/>
      <w:r>
        <w:t>Exciting progressive jackpot and leaderboard feature</w:t>
      </w:r>
    </w:p>
    <w:p>
      <w:pPr>
        <w:pStyle w:val="ListBullet"/>
        <w:spacing w:line="240" w:lineRule="auto"/>
        <w:ind w:left="720"/>
      </w:pPr>
      <w:r/>
      <w:r>
        <w:t>Great selection of symbols and bonuses</w:t>
      </w:r>
    </w:p>
    <w:p>
      <w:pPr>
        <w:pStyle w:val="Heading2"/>
      </w:pPr>
      <w:r>
        <w:t>What we don't like</w:t>
      </w:r>
    </w:p>
    <w:p>
      <w:pPr>
        <w:pStyle w:val="ListBullet"/>
        <w:spacing w:line="240" w:lineRule="auto"/>
        <w:ind w:left="720"/>
      </w:pPr>
      <w:r/>
      <w:r>
        <w:t>The game may not appeal to players who are not interested in athletics-themed slots</w:t>
      </w:r>
    </w:p>
    <w:p>
      <w:pPr>
        <w:pStyle w:val="ListBullet"/>
        <w:spacing w:line="240" w:lineRule="auto"/>
        <w:ind w:left="720"/>
      </w:pPr>
      <w:r/>
      <w:r>
        <w:t>Lack of modern features such as cascading reels or interactive bonuses</w:t>
      </w:r>
    </w:p>
    <w:p>
      <w:r/>
      <w:r>
        <w:rPr>
          <w:b/>
        </w:rPr>
        <w:t>Play Gold Race Deluxe slot for free - Full review</w:t>
      </w:r>
    </w:p>
    <w:p>
      <w:r/>
      <w:r>
        <w:rPr>
          <w:i/>
        </w:rPr>
        <w:t xml:space="preserve">Get ready to race to the finish line with Gold Race Deluxe slot! Read our full review and play for free to see if you have what it takes to win big.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