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Bucks Bandits Megaways Free - Review &amp; Ratings</w:t>
      </w:r>
    </w:p>
    <w:p>
      <w:r/>
      <w:r>
        <w:rPr>
          <w:b/>
        </w:rPr>
        <w:t>Meta description</w:t>
      </w:r>
      <w:r>
        <w:t>: Read our unbiased review of Big Bucks Bandits Megaways slot game. Get ratings, betting options, and play for free!</w:t>
      </w:r>
    </w:p>
    <w:p>
      <w:pPr>
        <w:pStyle w:val="Heading2"/>
      </w:pPr>
      <w:r>
        <w:t>Gameplay and Features</w:t>
      </w:r>
    </w:p>
    <w:p>
      <w:r/>
      <w:r>
        <w:t>Yeehaw! Saddle up and get ready to play a slot game that's straight out of the Wild West. Big Bucks Bandits Megaways is a rip-roaring good time. Featuring six reels and three lines that become four on reels 2, 3, 4, and 5, this game offers players a whopping 117,649 ways to win. That's more ways to strike it rich than convincing a cowboy to give up his last bottle of whiskey.</w:t>
      </w:r>
    </w:p>
    <w:p>
      <w:r/>
      <w:r>
        <w:t xml:space="preserve">This game has an RTP of 96.102%, which we can all appreciate, and who knows, maybe you'll be lucky enough to hit the jackpot with a minimum bet of €0.20 or go for broke with a maximum bet of €25. </w:t>
      </w:r>
    </w:p>
    <w:p>
      <w:r/>
      <w:r>
        <w:t xml:space="preserve">But wait, there's more! One of the key features of Big Bucks Bandits Megaways is the cascade mechanism. It's like a cowboy's dynamite -- once the fuse is lit, all paying symbols explode and are replaced by new symbols that can lead to more wins. And let's face it, who doesn't love explosions? </w:t>
      </w:r>
    </w:p>
    <w:p>
      <w:r/>
      <w:r>
        <w:t xml:space="preserve">If you're feeling lazy and don't want to keep pulling the lever, this game allows players to activate a minimum of 10 and a maximum of 100 automatic spins. Now you can sit back, relax, and let the game do the work while you imagine yourself sipping whiskey in a saloon. </w:t>
      </w:r>
    </w:p>
    <w:p>
      <w:pPr>
        <w:pStyle w:val="Heading2"/>
      </w:pPr>
      <w:r>
        <w:t>REELS AND PAYLINES</w:t>
      </w:r>
    </w:p>
    <w:p>
      <w:r/>
      <w:r>
        <w:t>Prepare to spin your way to victory with Big Bucks Bandits Megaways! This sensational slot game is chock-full of excitement and high-stakes action. With six reels and up to 117,649 paylines, you'll have plenty of opportunities to strike it lucky.</w:t>
      </w:r>
    </w:p>
    <w:p>
      <w:r/>
      <w:r>
        <w:t>It's not every day that you get to enjoy so many paylines! With such a wide range of possibilities, you'll be able to land winning combinations all over the place. And, since winning combinations go from left to right, you'll want to keep your eyes peeled for those winning symbols as they tumble down the reels!</w:t>
      </w:r>
    </w:p>
    <w:p>
      <w:r/>
      <w:r>
        <w:t>Don't let the quirky, cartoonish style fool you - with such a staggering number of paylines, this game is nothing to sneeze at. So, buckle up and get ready to ride the megaway to riches!</w:t>
      </w:r>
    </w:p>
    <w:p>
      <w:pPr>
        <w:pStyle w:val="Heading2"/>
      </w:pPr>
      <w:r>
        <w:t>Symbols</w:t>
      </w:r>
    </w:p>
    <w:p>
      <w:r/>
      <w:r>
        <w:t>Get ready to get hooked on the Wild West vibes of Big Bucks Bandits Megaways, where you'll encounter a variety of western-themed symbols that will transport you to the frontier. The symbols in this game are designed to take you on an adventure through dusty landscapes, where you will interact with items like hats, boots, guns, and cacti, all of which will give you a taste of life in the pioneer period. But don't worry, things get even more exciting as you begin encountering higher-paying symbols like a horse, a bandit with a bandanna over his face, and a noblewoman.</w:t>
      </w:r>
    </w:p>
    <w:p>
      <w:r/>
      <w:r>
        <w:t>And let's not forget the Sheriff's star symbol that represents the Wild. Nothing handles criminal situations better than the sheriff in the Wild West, and this symbol will appear on the top reel, where it can replace all symbols except for the Scatter. The Scatter symbol takes the form of a golden bag of banknotes. Landing six Scatter symbols will trigger the Respin Jackpot Bank Heist, providing players with three free spins. You will quickly realize that this bonus game has the potential to be highly lucrative, especially considering the fact that all Scatter symbols remain on the board, and if new ones appear, they will also remain on the reels. What a steal!</w:t>
      </w:r>
    </w:p>
    <w:p>
      <w:pPr>
        <w:pStyle w:val="Heading2"/>
      </w:pPr>
      <w:r>
        <w:t>Jackpot and Prizes</w:t>
      </w:r>
    </w:p>
    <w:p>
      <w:r/>
      <w:r>
        <w:t>Looking for a slot game that offers both excitement and the potential for big bucks? Look no further than Big Bucks Bandits Megaways, which boasts four jackpots waiting to be won. And let's face it, who doesn't love a good jackpot?</w:t>
      </w:r>
      <w:r>
        <w:t xml:space="preserve"> </w:t>
      </w:r>
    </w:p>
    <w:p>
      <w:r/>
      <w:r>
        <w:t>The jackpots range from a 10x multiplier (Bronze Jackpot) all the way up to a whopping 1000x multiplier (Platinum Jackpot). These jackpots are listed on the left-hand side of the game board, so players can keep their eyes on the prize as they spin.</w:t>
      </w:r>
      <w:r>
        <w:t xml:space="preserve"> </w:t>
      </w:r>
    </w:p>
    <w:p>
      <w:r/>
      <w:r>
        <w:t>But wait, there's more! The Respin Jackpot Bank Heist is where the real excitement comes in. This feature always guarantees a jackpot or a prize, so players have even more chances to rake in the winnings.</w:t>
      </w:r>
      <w:r>
        <w:t xml:space="preserve"> </w:t>
      </w:r>
    </w:p>
    <w:p>
      <w:r/>
      <w:r>
        <w:t>To trigger the bonus game, players need to land at least six Scatter symbols. Once this happens, they'll receive three free spins to try and increase their winnings even further.</w:t>
      </w:r>
      <w:r>
        <w:t xml:space="preserve"> </w:t>
      </w:r>
    </w:p>
    <w:p>
      <w:r/>
      <w:r>
        <w:t>So get ready to play Big Bucks Bandits Megaways and see if you have what it takes to win big. It's time to channel your inner bandit and go for that Platinum Jackpot!</w:t>
      </w:r>
    </w:p>
    <w:p>
      <w:pPr>
        <w:pStyle w:val="Heading2"/>
      </w:pPr>
      <w:r>
        <w:t>Betting Options</w:t>
      </w:r>
    </w:p>
    <w:p>
      <w:r/>
      <w:r>
        <w:t xml:space="preserve">Let's talk about the important stuff: the money. </w:t>
      </w:r>
      <w:r>
        <w:rPr>
          <w:i/>
        </w:rPr>
        <w:t>Big Bucks Bandits Megaways</w:t>
      </w:r>
      <w:r>
        <w:t xml:space="preserve"> delivers on that front with betting options that cater to all players. Whether you're a high roller looking to go all-in or a casual player just looking to pass the time, you can bet anywhere between €0.20 and €25 per spin.</w:t>
      </w:r>
    </w:p>
    <w:p>
      <w:r/>
      <w:r>
        <w:t>But wait, there's more! For those looking for an extra challenge, players can purchase the Double Cross betting feature. It's like trying to steal candy from a baby, but instead of candy, you're after a masked criminal's treasure. The feature starts with the Respin Jackpot Bank Heist, where six Scatter symbols are guaranteed, and progressive multipliers are rewarded if you can hit the green slice of the wheel with your pistol. (Don't worry, it's virtual.)</w:t>
      </w:r>
    </w:p>
    <w:p>
      <w:r/>
      <w:r>
        <w:t>And for those of you wondering, yes, your odds of winning improve if you wear a cowboy hat while playing. Don't ask us how or why, it just works.</w:t>
      </w:r>
    </w:p>
    <w:p>
      <w:pPr>
        <w:pStyle w:val="Heading2"/>
      </w:pPr>
      <w:r>
        <w:t>FAQ</w:t>
      </w:r>
    </w:p>
    <w:p>
      <w:pPr>
        <w:pStyle w:val="Heading3"/>
      </w:pPr>
      <w:r>
        <w:t>What is Big Bucks Bandits Megaways?</w:t>
      </w:r>
    </w:p>
    <w:p>
      <w:r/>
      <w:r>
        <w:t>Big Bucks Bandits Megaways is an online slot game based on the Wild West theme.</w:t>
      </w:r>
    </w:p>
    <w:p>
      <w:pPr>
        <w:pStyle w:val="Heading3"/>
      </w:pPr>
      <w:r>
        <w:t>What are the key features of this game?</w:t>
      </w:r>
    </w:p>
    <w:p>
      <w:r/>
      <w:r>
        <w:t>The game has a six-reel and three-line game board, with 117,649 ways to win. The game has a minimum bet of €0.20 and a maximum of €25, with an RTP of 96.102%.</w:t>
      </w:r>
    </w:p>
    <w:p>
      <w:pPr>
        <w:pStyle w:val="Heading3"/>
      </w:pPr>
      <w:r>
        <w:t>What is the cascade mechanism?</w:t>
      </w:r>
    </w:p>
    <w:p>
      <w:r/>
      <w:r>
        <w:t>After every winning combination, all paying symbols explode and are replaced by new symbols that can create additional wins.</w:t>
      </w:r>
    </w:p>
    <w:p>
      <w:pPr>
        <w:pStyle w:val="Heading3"/>
      </w:pPr>
      <w:r>
        <w:t>What are the lowest value symbols?</w:t>
      </w:r>
    </w:p>
    <w:p>
      <w:r/>
      <w:r>
        <w:t>The lowest value symbols include cacti, hats, boots and guns.</w:t>
      </w:r>
    </w:p>
    <w:p>
      <w:pPr>
        <w:pStyle w:val="Heading3"/>
      </w:pPr>
      <w:r>
        <w:t>What are the highest value symbols?</w:t>
      </w:r>
    </w:p>
    <w:p>
      <w:r/>
      <w:r>
        <w:t>The horse, the bandit with a bandanna over his face, and the noblewoman pay out more. Among the regular symbols, the hero with the cigar between his lips pays out the most.</w:t>
      </w:r>
    </w:p>
    <w:p>
      <w:pPr>
        <w:pStyle w:val="Heading3"/>
      </w:pPr>
      <w:r>
        <w:t>What does the Wild symbol represent?</w:t>
      </w:r>
    </w:p>
    <w:p>
      <w:r/>
      <w:r>
        <w:t>The Wild symbol is represented by the sheriff's star, can only appear on the top reel, and replaces all symbols except for the Scatter.</w:t>
      </w:r>
    </w:p>
    <w:p>
      <w:pPr>
        <w:pStyle w:val="Heading3"/>
      </w:pPr>
      <w:r>
        <w:t>What is the Scatter symbol?</w:t>
      </w:r>
    </w:p>
    <w:p>
      <w:r/>
      <w:r>
        <w:t>The golden bag full of banknotes is the Scatter symbol. If it appears six times, then the Respin Jackpot Bank Heist is activated, which gives players three free spins.</w:t>
      </w:r>
    </w:p>
    <w:p>
      <w:pPr>
        <w:pStyle w:val="Heading3"/>
      </w:pPr>
      <w:r>
        <w:t>What is Double Cross betting feature?</w:t>
      </w:r>
    </w:p>
    <w:p>
      <w:r/>
      <w:r>
        <w:t>For 1,200 credits, players can purchase the Double Cross betting feature, in which they are challenged to take on the masked criminal to try and seize his stolen treasure.</w:t>
      </w:r>
    </w:p>
    <w:p>
      <w:pPr>
        <w:pStyle w:val="Heading2"/>
      </w:pPr>
      <w:r>
        <w:t>What we like</w:t>
      </w:r>
    </w:p>
    <w:p>
      <w:pPr>
        <w:pStyle w:val="ListBullet"/>
        <w:spacing w:line="240" w:lineRule="auto"/>
        <w:ind w:left="720"/>
      </w:pPr>
      <w:r/>
      <w:r>
        <w:t>117,649 ways to win</w:t>
      </w:r>
    </w:p>
    <w:p>
      <w:pPr>
        <w:pStyle w:val="ListBullet"/>
        <w:spacing w:line="240" w:lineRule="auto"/>
        <w:ind w:left="720"/>
      </w:pPr>
      <w:r/>
      <w:r>
        <w:t>Respin Jackpot Bank Heist with 4 jackpots</w:t>
      </w:r>
    </w:p>
    <w:p>
      <w:pPr>
        <w:pStyle w:val="ListBullet"/>
        <w:spacing w:line="240" w:lineRule="auto"/>
        <w:ind w:left="720"/>
      </w:pPr>
      <w:r/>
      <w:r>
        <w:t>Cascade mechanism provides additional wins</w:t>
      </w:r>
    </w:p>
    <w:p>
      <w:pPr>
        <w:pStyle w:val="ListBullet"/>
        <w:spacing w:line="240" w:lineRule="auto"/>
        <w:ind w:left="720"/>
      </w:pPr>
      <w:r/>
      <w:r>
        <w:t>Wide range of betting options</w:t>
      </w:r>
    </w:p>
    <w:p>
      <w:pPr>
        <w:pStyle w:val="Heading2"/>
      </w:pPr>
      <w:r>
        <w:t>What we don't like</w:t>
      </w:r>
    </w:p>
    <w:p>
      <w:pPr>
        <w:pStyle w:val="ListBullet"/>
        <w:spacing w:line="240" w:lineRule="auto"/>
        <w:ind w:left="720"/>
      </w:pPr>
      <w:r/>
      <w:r>
        <w:t>Wild symbol only appears on the top reel</w:t>
      </w:r>
    </w:p>
    <w:p>
      <w:pPr>
        <w:pStyle w:val="ListBullet"/>
        <w:spacing w:line="240" w:lineRule="auto"/>
        <w:ind w:left="720"/>
      </w:pPr>
      <w:r/>
      <w:r>
        <w:t>No free spins feature unless triggered by Scatter symbol</w:t>
      </w:r>
    </w:p>
    <w:p>
      <w:r/>
      <w:r>
        <w:rPr>
          <w:i/>
        </w:rPr>
        <w:t>Create an exciting feature image for Big Bucks Bandits Megaways that will catch the attention of online slot players. The image should be in a cartoon style featuring a happy Maya warrior with glasses. The warrior should be dressed in traditional clothing, with a headdress adorned with gold. In the background, there should be a desert landscape with the Grand Canyon visible. The warrior should be holding a winning slot combination of symbols (such as a horse, guns, cacti, and the like) with an excited expression on their face. The image should be vibrant and colorful to capture the excitement and spirit of the Wild West. This image will entice players to try their luck at Big Bucks Bandits Megaways and experience the thrill of hitting the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