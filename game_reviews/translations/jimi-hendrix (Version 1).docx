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Jimi Hendrix Slot for Free - Review of Game Theme, Gameplay and Features</w:t>
      </w:r>
    </w:p>
    <w:p>
      <w:pPr>
        <w:pStyle w:val="Heading2"/>
      </w:pPr>
      <w:r>
        <w:t>The Groovy Theme and Design</w:t>
      </w:r>
    </w:p>
    <w:p>
      <w:r/>
      <w:r>
        <w:t>Step into a time machine, because Jimi Hendrix's slot game takes you straight back to the 60s. You'll feel like the crowd at Woodstock, but with a lot less mud. The game's backdrop features a beautiful desert scene, so if you're lucky enough, you might even spot a desert flower bloomin'! The game grid looks like a Fender Stratocaster, so don't be surprised if you're strummin' along with the game.</w:t>
      </w:r>
    </w:p>
    <w:p>
      <w:r/>
      <w:r>
        <w:t>The slot symbols are hippie-approved, with groovy flowers and the peace symbol landing on the reels. The vinyl records will make you nostalgic for the days of record players, while the epic guitar licks from Jimi himself will transport you to another dimension.</w:t>
      </w:r>
    </w:p>
    <w:p>
      <w:pPr>
        <w:pStyle w:val="Heading2"/>
      </w:pPr>
      <w:r>
        <w:t>Rock it with Jimi Hendrix's Gameplay and Features</w:t>
      </w:r>
    </w:p>
    <w:p>
      <w:r/>
      <w:r>
        <w:t xml:space="preserve">Jimi Hendrix is not just a rockstar, he also rocks the 5 reels and 3 rows in this classic slot game. With 20 fixed pay lines, you gotta bet to win it! But don't worry, you can personalize your bets by adjusting the bet levels and coin costs. Feeling like a penny pincher? A single spin at the lowest level and a fixed coin cost is only €0.20. Feeling lucky? Hit the Max Bet button for the ultimate 10-level bet with just one click. And if you need a break from constantly clicking, the Autoplay button lets you sit back and relax! With a medium volatility and a solid RTP value of 96.9%, you're bound to have a wild time. </w:t>
      </w:r>
    </w:p>
    <w:p>
      <w:r/>
      <w:r>
        <w:t>But we're not done here, folks! With different types of symbols, ranging from low to high level, and special symbols including Jimi's own face as the Wild, you're in for a real treat. And if you hit the Purple Haze feature, those low-level symbols will transform into Wild symbols, giving you even more chances to rock it out. If that's not enough, the Re-Spin Red Guitar feature offers up a free spin! So come on down and feel the music with Jimi Hendrix's slot game.</w:t>
      </w:r>
    </w:p>
    <w:p>
      <w:pPr>
        <w:pStyle w:val="Heading2"/>
      </w:pPr>
      <w:r>
        <w:t>Pay Lines and Reels: Rock Your Way to Big Wins</w:t>
      </w:r>
    </w:p>
    <w:p>
      <w:r/>
      <w:r>
        <w:t>Are you ready to jam with the legend himself? Jimi Hendrix slot game features 5 reels and 20 fixed pay lines, following the classic grid layout of 3 rows. Matching symbols from left to right on the pay lines will get you paid, but let's be real, we all want to see those Jimi Hendrix symbols line up for the biggest payout.</w:t>
      </w:r>
    </w:p>
    <w:p>
      <w:r/>
      <w:r>
        <w:t xml:space="preserve">Feeling lucky? Customize your bets by adjusting bet levels and coin costs, with single spins starting at an affordable €0.20. If you're anything like us, you'll be screaming "Purple Haze" when those reels start spinning! </w:t>
      </w:r>
    </w:p>
    <w:p>
      <w:pPr>
        <w:pStyle w:val="Heading2"/>
      </w:pPr>
      <w:r>
        <w:t>Get Ready to Rock with These Bonus Features!</w:t>
      </w:r>
    </w:p>
    <w:p>
      <w:r/>
      <w:r>
        <w:t xml:space="preserve">When it comes to bonus features, Jimi Hendrix slot game is where it's at! With six special features to unlock, you'll be entertained for hours. The base game alone has two awesome features: Purple Haze and Re-Spin Red Guitar. The Purple Haze feature can turn low-level symbols into Wild symbols, and the Re-Spin Red Guitar feature offers up a free spin. </w:t>
      </w:r>
      <w:r/>
    </w:p>
    <w:p>
      <w:r/>
      <w:r>
        <w:t xml:space="preserve">But wait, there's more! You can unlock the remaining four bonus features by landing three Jimi Hendrix Scatter symbols. These include: Coin Win, Crosstown Traffic Free Spins, Purple Haze Free Spins, and Little Wing Free Spins. Once you trigger these features, you get to pick one of four possible outcomes. It can range from a simple coin win of up to 30x your bet to six to twelve free spins with walking Wild symbols that move on each turn. </w:t>
      </w:r>
      <w:r/>
    </w:p>
    <w:p>
      <w:r/>
      <w:r>
        <w:t xml:space="preserve">It's not just about the music with Jimi Hendrix slot game. These bonus features bring a new level of excitement to the game. So, turn up the volume, put on your headphones, and get ready to rock your way to some serious cash! </w:t>
      </w:r>
    </w:p>
    <w:p>
      <w:pPr>
        <w:pStyle w:val="Heading2"/>
      </w:pPr>
      <w:r>
        <w:t>Device Compatibility</w:t>
      </w:r>
    </w:p>
    <w:p>
      <w:r/>
      <w:r>
        <w:t>Jimi Hendrix rocks all devices - from desktops to mobiles to tablets! Powered by fancy HTML5 technology, this legendary game effortlessly adapts to the screen size - from the tiniest phone to your grandpa's laptop! The game provides the same quality graphics, sound and gameplay. Now, you can shred like Hendrix on your techy gizmo anytime, anywhere!</w:t>
      </w:r>
    </w:p>
    <w:p>
      <w:pPr>
        <w:pStyle w:val="Heading2"/>
      </w:pPr>
      <w:r>
        <w:t>FAQ</w:t>
      </w:r>
    </w:p>
    <w:p>
      <w:pPr>
        <w:pStyle w:val="Heading3"/>
      </w:pPr>
      <w:r>
        <w:t>What is the minimum bet for Jimi Hendrix?</w:t>
      </w:r>
    </w:p>
    <w:p>
      <w:r/>
      <w:r>
        <w:t>The minimum bet per spin is €0.20.</w:t>
      </w:r>
    </w:p>
    <w:p>
      <w:pPr>
        <w:pStyle w:val="Heading3"/>
      </w:pPr>
      <w:r>
        <w:t>What is the RTP for Jimi Hendrix?</w:t>
      </w:r>
    </w:p>
    <w:p>
      <w:r/>
      <w:r>
        <w:t>The theoretical return to player is 96.9%.</w:t>
      </w:r>
    </w:p>
    <w:p>
      <w:pPr>
        <w:pStyle w:val="Heading3"/>
      </w:pPr>
      <w:r>
        <w:t>What is the maximum bet for Jimi Hendrix?</w:t>
      </w:r>
    </w:p>
    <w:p>
      <w:r/>
      <w:r>
        <w:t>The maximum bet per spin is not specified, but players can adjust the bet levels and coin costs to create their own personalized bets.</w:t>
      </w:r>
    </w:p>
    <w:p>
      <w:pPr>
        <w:pStyle w:val="Heading3"/>
      </w:pPr>
      <w:r>
        <w:t>Are there any special symbols in Jimi Hendrix?</w:t>
      </w:r>
    </w:p>
    <w:p>
      <w:r/>
      <w:r>
        <w:t>Yes, there are two Stratocasters and Jimi's face, which serves as the Wild and replaces all symbols except the Scatter.</w:t>
      </w:r>
    </w:p>
    <w:p>
      <w:pPr>
        <w:pStyle w:val="Heading3"/>
      </w:pPr>
      <w:r>
        <w:t>What are the two special features in Jimi Hendrix?</w:t>
      </w:r>
    </w:p>
    <w:p>
      <w:r/>
      <w:r>
        <w:t>The two special features in Jimi Hendrix are Purple Haze and Re-Spin Red Guitar.</w:t>
      </w:r>
    </w:p>
    <w:p>
      <w:pPr>
        <w:pStyle w:val="Heading3"/>
      </w:pPr>
      <w:r>
        <w:t>How many Bonus Pick and Click features are in Jimi Hendrix?</w:t>
      </w:r>
    </w:p>
    <w:p>
      <w:r/>
      <w:r>
        <w:t>Players can trigger one of four Bonus Pick and Click features in Jimi Hendrix.</w:t>
      </w:r>
    </w:p>
    <w:p>
      <w:pPr>
        <w:pStyle w:val="Heading3"/>
      </w:pPr>
      <w:r>
        <w:t>Can Jimi Hendrix be played on mobile devices?</w:t>
      </w:r>
    </w:p>
    <w:p>
      <w:r/>
      <w:r>
        <w:t>Yes, the slot is designed to work on all devices, including tablets and smartphones.</w:t>
      </w:r>
    </w:p>
    <w:p>
      <w:pPr>
        <w:pStyle w:val="Heading3"/>
      </w:pPr>
      <w:r>
        <w:t>What is the volatility of Jimi Hendrix?</w:t>
      </w:r>
    </w:p>
    <w:p>
      <w:r/>
      <w:r>
        <w:t>The volatility of Jimi Hendrix is medium.</w:t>
      </w:r>
    </w:p>
    <w:p>
      <w:pPr>
        <w:pStyle w:val="Heading2"/>
      </w:pPr>
      <w:r>
        <w:t>What we like</w:t>
      </w:r>
    </w:p>
    <w:p>
      <w:pPr>
        <w:pStyle w:val="ListBullet"/>
        <w:spacing w:line="240" w:lineRule="auto"/>
        <w:ind w:left="720"/>
      </w:pPr>
      <w:r/>
      <w:r>
        <w:t>Captures the spirit of 60s revolution with design and soundtrack</w:t>
      </w:r>
    </w:p>
    <w:p>
      <w:pPr>
        <w:pStyle w:val="ListBullet"/>
        <w:spacing w:line="240" w:lineRule="auto"/>
        <w:ind w:left="720"/>
      </w:pPr>
      <w:r/>
      <w:r>
        <w:t>Personalized betting with adjustable bet levels and coin costs</w:t>
      </w:r>
    </w:p>
    <w:p>
      <w:pPr>
        <w:pStyle w:val="ListBullet"/>
        <w:spacing w:line="240" w:lineRule="auto"/>
        <w:ind w:left="720"/>
      </w:pPr>
      <w:r/>
      <w:r>
        <w:t>Six special features for extra excitement and chance to win big</w:t>
      </w:r>
    </w:p>
    <w:p>
      <w:pPr>
        <w:pStyle w:val="ListBullet"/>
        <w:spacing w:line="240" w:lineRule="auto"/>
        <w:ind w:left="720"/>
      </w:pPr>
      <w:r/>
      <w:r>
        <w:t>Works seamlessly on all devices with HTML5 technology</w:t>
      </w:r>
    </w:p>
    <w:p>
      <w:pPr>
        <w:pStyle w:val="Heading2"/>
      </w:pPr>
      <w:r>
        <w:t>What we don't like</w:t>
      </w:r>
    </w:p>
    <w:p>
      <w:pPr>
        <w:pStyle w:val="ListBullet"/>
        <w:spacing w:line="240" w:lineRule="auto"/>
        <w:ind w:left="720"/>
      </w:pPr>
      <w:r/>
      <w:r>
        <w:t>20 fixed pay lines limit betting flexibility</w:t>
      </w:r>
    </w:p>
    <w:p>
      <w:pPr>
        <w:pStyle w:val="ListBullet"/>
        <w:spacing w:line="240" w:lineRule="auto"/>
        <w:ind w:left="720"/>
      </w:pPr>
      <w:r/>
      <w:r>
        <w:t>Only medium volatility, so might not appeal to higher risk players</w:t>
      </w:r>
    </w:p>
    <w:p>
      <w:r/>
      <w:r>
        <w:rPr>
          <w:b/>
        </w:rPr>
        <w:t>Play Jimi Hendrix Slot for Free - Review of Game Theme, Gameplay and Features</w:t>
      </w:r>
    </w:p>
    <w:p>
      <w:r/>
      <w:r>
        <w:rPr>
          <w:i/>
        </w:rPr>
        <w:t>Experience the spirit of 60s with Jimi Hendrix, a 5-reel slot with 20 fixed pay lines. Play for free and enjoy six special features on all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