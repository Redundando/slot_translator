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Mother of Horus Free - Exciting Ancient Egyptian Slot</w:t>
      </w:r>
    </w:p>
    <w:p>
      <w:pPr>
        <w:pStyle w:val="Heading2"/>
      </w:pPr>
      <w:r>
        <w:t>Get Exploring With Its Gameplay and Features</w:t>
      </w:r>
    </w:p>
    <w:p>
      <w:r/>
      <w:r>
        <w:t xml:space="preserve">Get ready to travel back in time with the all-new slot game, Mother of Horus! This visually stunning game is packed with ancient Egyptian mythology and features 5 thrilling reels, 3 epic rows, and 20 exciting paylines. There are two wild symbols that will keep you on the edge of your seat - Isis and Nudge Wild as Scarab. </w:t>
      </w:r>
      <w:r/>
    </w:p>
    <w:p>
      <w:r/>
      <w:r>
        <w:t xml:space="preserve">The most exciting feature of the game is the prize bar, which is placed right above the reels and has been divided into 5 parts, one for each reel - offering players Free Spins, cash prizes, or even the chance to hit the Mini Roulette with a jackpot. It's like a vending machine, but for ancient treasures! With so many possibilities, who wouldn't want to try their luck with Mother of Horus? </w:t>
      </w:r>
      <w:r/>
    </w:p>
    <w:p>
      <w:r/>
      <w:r>
        <w:t xml:space="preserve">But wait, that's not all! This amazing game also has a Free Spins round, activated by landing Isis on the reel marked with the Free Spins sign. It's a feature that will have you on the edge of your seat and keep you playing for hours on end. </w:t>
      </w:r>
    </w:p>
    <w:p>
      <w:pPr>
        <w:pStyle w:val="Heading2"/>
      </w:pPr>
      <w:r>
        <w:t>Design and Graphics</w:t>
      </w:r>
    </w:p>
    <w:p>
      <w:r/>
      <w:r>
        <w:t xml:space="preserve">If Indiana Jones ever set his sights on online gambling, Mother of Horus would undoubtedly be his slot game of choice. With its mysterious ancient tomb setting, adorned with cryptic hieroglyphics and flickering torches, the game is a real visual treat. The symbols contrast perfectly against the backdrop of classic Egyptian architecture, including pyramids, temples, the falcon-headed Horus, and the god of the afterlife, Osiris. And let's not forget about the graphics themselves. From the smallest details on the hieroglyphs to the intricate carvings on each symbol, Mother of Horus is a work of art. All while the haunting sounds of the wind adds just the right amount of spookiness to the experience. </w:t>
      </w:r>
    </w:p>
    <w:p>
      <w:pPr>
        <w:pStyle w:val="Heading2"/>
      </w:pPr>
      <w:r>
        <w:t>Jackpots and Bonuses</w:t>
      </w:r>
    </w:p>
    <w:p>
      <w:r/>
      <w:r>
        <w:t>Well, well, well. Looks like we've got ourselves a generous slot game with Mother of Horus. This online casino game boasts quite a few bonus features, and we couldn't be more thrilled. With Isis Wilds, Wild Nudge, Free Spins, and the Destiny Roulette mini-game, there's never a dull moment with Mother of Horus.</w:t>
      </w:r>
    </w:p>
    <w:p>
      <w:r/>
      <w:r>
        <w:t>And let's talk about the Destiny Roulette mini-game for a bit. This exciting feature is activated by wilds and gives players the chance to win all kinds of prizes. We're talking mini prizes of 15x, lesser prizes of 35x, greater prizes of 100x, and even a Grand prize of 500x the bet. Jackpot, baby!</w:t>
      </w:r>
    </w:p>
    <w:p>
      <w:r/>
      <w:r>
        <w:t>Now, we will say that the RTP for this game is moderately low at around 95.30%. But who cares about that when the payouts can go up to a whopping 2,500 times the bet? With that kind of potential payout, we're willing to take a little risk. Are you?</w:t>
      </w:r>
    </w:p>
    <w:p>
      <w:pPr>
        <w:pStyle w:val="Heading2"/>
      </w:pPr>
      <w:r>
        <w:t>Behold the Paytable and Symbols!</w:t>
      </w:r>
    </w:p>
    <w:p>
      <w:r/>
      <w:r>
        <w:t>Prepare to be transported back in time to the land of the Pharaohs with Mother of Horus - the online casino slot game that's got more references to ancient Egypt than you can shake a mummy at!</w:t>
      </w:r>
    </w:p>
    <w:p>
      <w:r/>
      <w:r>
        <w:t>With symbols ranging from pyramids to temples, Horus to Osiris, and even a few Royals thrown in for good measure, this game truly captures the essence of what made Ancient Egypt so fascinating!</w:t>
      </w:r>
    </w:p>
    <w:p>
      <w:r/>
      <w:r>
        <w:t>But wait, there's more! Mother of Horus also boasts not one, but two Wild symbols to increase your chances of winning big! Keep your eyes peeled for Isis and Nudge Wild as Scarab, who are more than happy to substitute for other symbols to help you create those all-important winning combinations!</w:t>
      </w:r>
    </w:p>
    <w:p>
      <w:pPr>
        <w:pStyle w:val="Heading2"/>
      </w:pPr>
      <w:r>
        <w:t>My Thoughts on Mother of Horus: A Slot Game to Remember</w:t>
      </w:r>
    </w:p>
    <w:p>
      <w:r/>
      <w:r>
        <w:t>If you're like me and love to explore new slot games, then I highly recommend trying out Mother of Horus. Created by Red Rake, this game is sure to keep you entertained for hours on end. With stunning graphics and impressive features, this game is a real gem in the world of online slots.</w:t>
      </w:r>
      <w:r/>
    </w:p>
    <w:p>
      <w:r/>
      <w:r>
        <w:t>But like all things in life, there are some downsides to this game. While the RTP may not be the highest, the potential for big wins is still there. And if you're someone who enjoys a moderate level of volatility, then this game is perfect for you.</w:t>
      </w:r>
      <w:r/>
    </w:p>
    <w:p>
      <w:r/>
      <w:r>
        <w:t>Overall, I think Mother of Horus is an excellent addition to any slot enthusiast's collection. It's a game that's both exciting and rewarding, making it perfect for those looking for a fun and potentially profitable gaming experience.</w:t>
      </w:r>
    </w:p>
    <w:p>
      <w:pPr>
        <w:pStyle w:val="Heading2"/>
      </w:pPr>
      <w:r>
        <w:t>FAQ</w:t>
      </w:r>
    </w:p>
    <w:p>
      <w:pPr>
        <w:pStyle w:val="Heading3"/>
      </w:pPr>
      <w:r>
        <w:t>What is the theme of Mother of Horus slot game?</w:t>
      </w:r>
    </w:p>
    <w:p>
      <w:r/>
      <w:r>
        <w:t>The theme of Mother of Horus slot game is Ancient Egypt, featuring the goddess Isis.</w:t>
      </w:r>
    </w:p>
    <w:p>
      <w:pPr>
        <w:pStyle w:val="Heading3"/>
      </w:pPr>
      <w:r>
        <w:t>What are the symbols in the game?</w:t>
      </w:r>
    </w:p>
    <w:p>
      <w:r/>
      <w:r>
        <w:t>The symbols include Royals, Pyramids, Temples, and the gods Horus and Osiris.</w:t>
      </w:r>
    </w:p>
    <w:p>
      <w:pPr>
        <w:pStyle w:val="Heading3"/>
      </w:pPr>
      <w:r>
        <w:t>What is the minimum bet for the game?</w:t>
      </w:r>
    </w:p>
    <w:p>
      <w:r/>
      <w:r>
        <w:t>The minimum bet for Mother of Horus slot game is €0.50.</w:t>
      </w:r>
    </w:p>
    <w:p>
      <w:pPr>
        <w:pStyle w:val="Heading3"/>
      </w:pPr>
      <w:r>
        <w:t>What is the maximum bet for the game?</w:t>
      </w:r>
    </w:p>
    <w:p>
      <w:r/>
      <w:r>
        <w:t>The maximum bet for Mother of Horus slot game is 35 coins per spin.</w:t>
      </w:r>
    </w:p>
    <w:p>
      <w:pPr>
        <w:pStyle w:val="Heading3"/>
      </w:pPr>
      <w:r>
        <w:t>What is the RTP of the game?</w:t>
      </w:r>
    </w:p>
    <w:p>
      <w:r/>
      <w:r>
        <w:t>The RTP of the game is around 95.30%.</w:t>
      </w:r>
    </w:p>
    <w:p>
      <w:pPr>
        <w:pStyle w:val="Heading3"/>
      </w:pPr>
      <w:r>
        <w:t>What are the special features of the game?</w:t>
      </w:r>
    </w:p>
    <w:p>
      <w:r/>
      <w:r>
        <w:t>The game has a prize bar, two wild symbols, Free Spins round, Wild Nudge, and the Destiny Roulette mini-game.</w:t>
      </w:r>
    </w:p>
    <w:p>
      <w:pPr>
        <w:pStyle w:val="Heading3"/>
      </w:pPr>
      <w:r>
        <w:t>When is the Destiny Roulette mini-game activated?</w:t>
      </w:r>
    </w:p>
    <w:p>
      <w:r/>
      <w:r>
        <w:t>The Destiny Roulette mini-game is activated when a certain number of wilds appear, and players get the chance to win prizes up to 500x the bet.</w:t>
      </w:r>
    </w:p>
    <w:p>
      <w:pPr>
        <w:pStyle w:val="Heading3"/>
      </w:pPr>
      <w:r>
        <w:t>What is the maximum limit for winning?</w:t>
      </w:r>
    </w:p>
    <w:p>
      <w:r/>
      <w:r>
        <w:t>The maximum limit for winning in Mother of Horus is 2,500 times the bet.</w:t>
      </w:r>
    </w:p>
    <w:p>
      <w:pPr>
        <w:pStyle w:val="Heading2"/>
      </w:pPr>
      <w:r>
        <w:t>What we like</w:t>
      </w:r>
    </w:p>
    <w:p>
      <w:pPr>
        <w:pStyle w:val="ListBullet"/>
        <w:spacing w:line="240" w:lineRule="auto"/>
        <w:ind w:left="720"/>
      </w:pPr>
      <w:r/>
      <w:r>
        <w:t>Enchanting ancient Egyptian theme</w:t>
      </w:r>
    </w:p>
    <w:p>
      <w:pPr>
        <w:pStyle w:val="ListBullet"/>
        <w:spacing w:line="240" w:lineRule="auto"/>
        <w:ind w:left="720"/>
      </w:pPr>
      <w:r/>
      <w:r>
        <w:t>Stunningly detailed graphics and visuals</w:t>
      </w:r>
    </w:p>
    <w:p>
      <w:pPr>
        <w:pStyle w:val="ListBullet"/>
        <w:spacing w:line="240" w:lineRule="auto"/>
        <w:ind w:left="720"/>
      </w:pPr>
      <w:r/>
      <w:r>
        <w:t>Several bonus features for exciting gameplay</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Moderately low RTP at around 95.30%</w:t>
      </w:r>
    </w:p>
    <w:p>
      <w:pPr>
        <w:pStyle w:val="ListBullet"/>
        <w:spacing w:line="240" w:lineRule="auto"/>
        <w:ind w:left="720"/>
      </w:pPr>
      <w:r/>
      <w:r>
        <w:t>Moderate volatility level</w:t>
      </w:r>
    </w:p>
    <w:p>
      <w:r/>
      <w:r>
        <w:rPr>
          <w:b/>
        </w:rPr>
        <w:t>Play Mother of Horus Free - Exciting Ancient Egyptian Slot</w:t>
      </w:r>
    </w:p>
    <w:p>
      <w:r/>
      <w:r>
        <w:rPr>
          <w:i/>
        </w:rPr>
        <w:t>Read our review of Mother of Horus, an exciting online video slot with free play. Enjoy the enchanting ancient Egyptian theme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