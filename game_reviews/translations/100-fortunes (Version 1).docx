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Fortunes Free and Enjoy Expansive Chinese-Themed Slots</w:t>
      </w:r>
    </w:p>
    <w:p>
      <w:pPr>
        <w:pStyle w:val="Heading2"/>
      </w:pPr>
      <w:r>
        <w:t>Get Ready to Shine with Northern Lights Gaming</w:t>
      </w:r>
    </w:p>
    <w:p>
      <w:r/>
      <w:r>
        <w:t>Have you heard about Northern Lights Gaming? This United Kingdom-based software company is on a mission to create the most exciting and innovative online slot games for players like you. Founded in 2017, Northern Lights Gaming has quickly become a notable player in the online casino industry.</w:t>
      </w:r>
      <w:r/>
    </w:p>
    <w:p>
      <w:r/>
      <w:r>
        <w:t>Now, let's take a closer look at how Northern Lights Gaming has made its mark with their incredible casino slot game called '100 Fortunes'.</w:t>
      </w:r>
      <w:r/>
    </w:p>
    <w:p>
      <w:r/>
      <w:r>
        <w:t>First off, we can't help but mention the fantastic graphics and sound design of this online slot game. With a vivid color scheme and celebratory sound effects, it's hard not to feel like a winner with every spin. The theme of the game is based on Chinese mythology, centered around the concept of good fortune. You'll find tons of symbols that represent lucky charms such as coins, dragons, and koi fish.</w:t>
      </w:r>
      <w:r/>
    </w:p>
    <w:p>
      <w:r/>
      <w:r>
        <w:t>But what really sets '100 Fortunes' apart from other online slot games is the Bonus Wheel. Whenever you land three bonus symbols, you get to spin the wheel for extra rewards. Think of it as a mini-game within the game. It's a pleasant surprise every time it appears, and the anticipation of earning more payouts keeps the excitement high.</w:t>
      </w:r>
      <w:r/>
    </w:p>
    <w:p>
      <w:r/>
      <w:r>
        <w:t>Overall, Northern Lights Gaming's '100 Fortunes' is a colorful and entertaining online slot game with many chances for big payouts. The theme and bonus features create a unique and engaging experience that cannot be found elsewhere. You can rest assured that you're in good hands with a team that knows the ins and outs of online slot games.</w:t>
      </w:r>
      <w:r/>
    </w:p>
    <w:p>
      <w:r/>
      <w:r>
        <w:t>So, what are you waiting for? Turn on the lights and let this illuminating beauty take you on a journey full of luck and laughter, and maybe a few fist pumps. Northern Lights Gaming can make your casino experience a shining one.</w:t>
      </w:r>
    </w:p>
    <w:p>
      <w:pPr>
        <w:pStyle w:val="Heading2"/>
      </w:pPr>
      <w:r>
        <w:t>Chinese Theme</w:t>
      </w:r>
    </w:p>
    <w:p>
      <w:r/>
      <w:r>
        <w:t>Get ready for a trip to ancient China with 100 Fortunes, a casino slot game that will transport you to a world of colorful architecture and traditional symbols.</w:t>
      </w:r>
    </w:p>
    <w:p>
      <w:r/>
      <w:r>
        <w:t xml:space="preserve"> As you enter the game, you will find yourself in an old Chinese village surrounded by beautiful and intricate structures that will make you feel like you are in the middle of an ancient temple. The reels themselves are also full of Chinese symbolism and cultural references, with elements like Chinese coins, plates, and Ming vases that will remind you of the rich history and culture of this fascinating country.</w:t>
      </w:r>
    </w:p>
    <w:p>
      <w:r/>
      <w:r>
        <w:t xml:space="preserve"> With so much attention to detail and authenticity, playing 100 Fortunes can be an immersive experience that will transport you to a whole new world. Just be sure to bring your fortune cookies with you, as you might just come out of this game with some extra luck on your side!</w:t>
      </w:r>
    </w:p>
    <w:p>
      <w:pPr>
        <w:pStyle w:val="Heading2"/>
      </w:pPr>
      <w:r>
        <w:t>Expanding Slots</w:t>
      </w:r>
    </w:p>
    <w:p>
      <w:r/>
      <w:r>
        <w:t>Get ready to hit it big with the exciting 100 Fortunes slot game! This expanding slot game is perfect for players who are looking to increase their winnings and have a great time while doing so.</w:t>
      </w:r>
      <w:r/>
    </w:p>
    <w:p>
      <w:r/>
      <w:r>
        <w:t>With five reels and six symbols for each reel, you'll have plenty of opportunities to hit that winning streak. The game grid expands as you play, giving you even more chances to strike it rich. And don't forget about the variety of bonus features available, including free spins and expanding Wild symbols. This game is truly one of a kind.</w:t>
      </w:r>
      <w:r/>
    </w:p>
    <w:p>
      <w:r/>
      <w:r>
        <w:t>If you're feeling lucky, give 100 Fortunes a spin. The graphics are top-notch, and the sound effects will transport you straight to the casino floor. But be warned - this game is addictive! Once you start playing, you won't want to stop. So why not try your luck and see where fortune takes you?</w:t>
      </w:r>
    </w:p>
    <w:p>
      <w:pPr>
        <w:pStyle w:val="Heading2"/>
      </w:pPr>
      <w:r>
        <w:t>RTP: Does 100 Fortunes Make You Fortunate?</w:t>
      </w:r>
    </w:p>
    <w:p>
      <w:r/>
      <w:r>
        <w:t>When it comes to online slot games, one of the most important factors to consider is the Return to Player (RTP) rate. Luckily, 100 Fortunes boasts a solid RTP of 96.12%, which sits right around the industry average. So, you can trust that the game gives you a fair shot at a grand payout.</w:t>
      </w:r>
      <w:r/>
    </w:p>
    <w:p>
      <w:r/>
      <w:r>
        <w:t>In the colorful world of online slot machines, it can be hard to find something that stands out from the crowd, but 100 Fortunes does a great job of combining classic elements with new features. Golden dragons, jade figurines, and lucky coins adorn the reels, while the animations and sound effects are fresh enough to keep you interested.</w:t>
      </w:r>
      <w:r/>
    </w:p>
    <w:p>
      <w:r/>
      <w:r>
        <w:t>The overall theme is one of Chinese luck and prosperity, which is a popular motif in the world of slot games. However, 100 Fortunes sets itself apart from other Chinese-themed games with its great gameplay and the chance to win big. You know what they say: the only thing better than good fortune is good fortune plus a good game!</w:t>
      </w:r>
    </w:p>
    <w:p>
      <w:pPr>
        <w:pStyle w:val="Heading2"/>
      </w:pPr>
      <w:r>
        <w:t>FAQ</w:t>
      </w:r>
    </w:p>
    <w:p>
      <w:pPr>
        <w:pStyle w:val="Heading3"/>
      </w:pPr>
      <w:r>
        <w:t>What is 100 Fortunes?</w:t>
      </w:r>
    </w:p>
    <w:p>
      <w:r/>
      <w:r>
        <w:t>100 Fortunes is an online slot game created by Northern Lights Gaming that takes players into the heart of Chinese culture.</w:t>
      </w:r>
    </w:p>
    <w:p>
      <w:pPr>
        <w:pStyle w:val="Heading3"/>
      </w:pPr>
      <w:r>
        <w:t>What is the biggest difference between 100 Fortunes and other slots?</w:t>
      </w:r>
    </w:p>
    <w:p>
      <w:r/>
      <w:r>
        <w:t>The game grid in 100 Fortunes is immense, with five reels showing six symbols each, making the total per spin 30 symbols, against the classic fifteen.</w:t>
      </w:r>
    </w:p>
    <w:p>
      <w:pPr>
        <w:pStyle w:val="Heading3"/>
      </w:pPr>
      <w:r>
        <w:t>What are the Wild symbols in 100 Fortunes?</w:t>
      </w:r>
    </w:p>
    <w:p>
      <w:r/>
      <w:r>
        <w:t>The Wild symbol in 100 Fortunes is represented by the Oriental yo-yo which allows players to further expand the game grid.</w:t>
      </w:r>
    </w:p>
    <w:p>
      <w:pPr>
        <w:pStyle w:val="Heading3"/>
      </w:pPr>
      <w:r>
        <w:t>What is the RTP of 100 Fortunes?</w:t>
      </w:r>
    </w:p>
    <w:p>
      <w:r/>
      <w:r>
        <w:t>The RTP, that is, the percentage of return for the player, is 96.12%, making this title perfectly in line with the market average.</w:t>
      </w:r>
    </w:p>
    <w:p>
      <w:pPr>
        <w:pStyle w:val="Heading3"/>
      </w:pPr>
      <w:r>
        <w:t>What other Chinese-themed slots could I try?</w:t>
      </w:r>
    </w:p>
    <w:p>
      <w:r/>
      <w:r>
        <w:t>Among other Chinese-themed slots, we find Feng Fu, 88 Fortunes Megaways, and Geisha's Fan.</w:t>
      </w:r>
    </w:p>
    <w:p>
      <w:pPr>
        <w:pStyle w:val="Heading3"/>
      </w:pPr>
      <w:r>
        <w:t>Do you think 100 Fortunes is worth playing?</w:t>
      </w:r>
    </w:p>
    <w:p>
      <w:r/>
      <w:r>
        <w:t>Yes, we recommend this slot to those who have appreciated expanding slots such as Megaways where it is possible to invest in hopes of having a significant return in the form of a win.</w:t>
      </w:r>
    </w:p>
    <w:p>
      <w:pPr>
        <w:pStyle w:val="Heading3"/>
      </w:pPr>
      <w:r>
        <w:t>What are some typical symbols on 100 Fortunes' reels?</w:t>
      </w:r>
    </w:p>
    <w:p>
      <w:r/>
      <w:r>
        <w:t>Some typical symbols on 100 Fortunes' reels include Chinese coins, plates and Ming vases, and lucky cats.</w:t>
      </w:r>
    </w:p>
    <w:p>
      <w:pPr>
        <w:pStyle w:val="Heading3"/>
      </w:pPr>
      <w:r>
        <w:t>What is the aesthetic of 100 Fortunes?</w:t>
      </w:r>
    </w:p>
    <w:p>
      <w:r/>
      <w:r>
        <w:t>100 Fortunes teleports us to an old Chinese village with white stone buildings and characteristic pagoda roofs illuminated by red paper lanterns.</w:t>
      </w:r>
    </w:p>
    <w:p>
      <w:pPr>
        <w:pStyle w:val="Heading2"/>
      </w:pPr>
      <w:r>
        <w:t>What we like</w:t>
      </w:r>
    </w:p>
    <w:p>
      <w:pPr>
        <w:pStyle w:val="ListBullet"/>
        <w:spacing w:line="240" w:lineRule="auto"/>
        <w:ind w:left="720"/>
      </w:pPr>
      <w:r/>
      <w:r>
        <w:t>Expansive gameplay with a unique Chinese aesthetic</w:t>
      </w:r>
    </w:p>
    <w:p>
      <w:pPr>
        <w:pStyle w:val="ListBullet"/>
        <w:spacing w:line="240" w:lineRule="auto"/>
        <w:ind w:left="720"/>
      </w:pPr>
      <w:r/>
      <w:r>
        <w:t>Expanding slot game with five reels and six symbols each</w:t>
      </w:r>
    </w:p>
    <w:p>
      <w:pPr>
        <w:pStyle w:val="ListBullet"/>
        <w:spacing w:line="240" w:lineRule="auto"/>
        <w:ind w:left="720"/>
      </w:pPr>
      <w:r/>
      <w:r>
        <w:t>Wide range of bonus features including free spins and expanding Wild symbols</w:t>
      </w:r>
    </w:p>
    <w:p>
      <w:pPr>
        <w:pStyle w:val="ListBullet"/>
        <w:spacing w:line="240" w:lineRule="auto"/>
        <w:ind w:left="720"/>
      </w:pPr>
      <w:r/>
      <w:r>
        <w:t>Fair 96.12% RTP in line with market average</w:t>
      </w:r>
    </w:p>
    <w:p>
      <w:pPr>
        <w:pStyle w:val="Heading2"/>
      </w:pPr>
      <w:r>
        <w:t>What we don't like</w:t>
      </w:r>
    </w:p>
    <w:p>
      <w:pPr>
        <w:pStyle w:val="ListBullet"/>
        <w:spacing w:line="240" w:lineRule="auto"/>
        <w:ind w:left="720"/>
      </w:pPr>
      <w:r/>
      <w:r>
        <w:t>Chinese theme may not be appealing to all players</w:t>
      </w:r>
    </w:p>
    <w:p>
      <w:pPr>
        <w:pStyle w:val="ListBullet"/>
        <w:spacing w:line="240" w:lineRule="auto"/>
        <w:ind w:left="720"/>
      </w:pPr>
      <w:r/>
      <w:r>
        <w:t>No progressive jackpot feature</w:t>
      </w:r>
    </w:p>
    <w:p>
      <w:r/>
      <w:r>
        <w:rPr>
          <w:b/>
        </w:rPr>
        <w:t>Play 100 Fortunes Free and Enjoy Expansive Chinese-Themed Slots</w:t>
      </w:r>
    </w:p>
    <w:p>
      <w:r/>
      <w:r>
        <w:rPr>
          <w:i/>
        </w:rPr>
        <w:t>Read our review of 100 Fortunes, an expanding slot game with a unique Chinese aesthetic. Play for free and enjoy bonus features like free spins and expanding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