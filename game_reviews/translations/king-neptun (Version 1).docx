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Neptune Slot Game for Free | Review</w:t>
      </w:r>
    </w:p>
    <w:p>
      <w:r/>
      <w:r>
        <w:rPr>
          <w:b/>
        </w:rPr>
        <w:t>Meta description</w:t>
      </w:r>
      <w:r>
        <w:t>: Experience the underwater world with King Neptune slot game. Win big with multiple bonus rounds. Read our review and play for free.</w:t>
      </w:r>
    </w:p>
    <w:p>
      <w:pPr>
        <w:pStyle w:val="Heading2"/>
      </w:pPr>
      <w:r>
        <w:t>Game Design and Graphics</w:t>
      </w:r>
    </w:p>
    <w:p>
      <w:r/>
      <w:r>
        <w:t xml:space="preserve">Diving into the depths of King Neptun, you never know what you’re going to find. Well, except for a visually stunning online slot game, of course. The breathtaking water-themed graphics will have you feeling like you’re exploring a real-life coral reef. Just watch out for those electric eels! </w:t>
      </w:r>
    </w:p>
    <w:p>
      <w:r/>
      <w:r>
        <w:t xml:space="preserve">The symbols in King Neptun include various sea creatures such as starfish, lobsters, and whales, with the king of the ocean himself making an appearance as the game’s wild card. And if you manage to snag three oysters on the same line, you’re in for a pearl-studded surprise. The animations in King Neptun are also top-notch and add an element of excitement to the game, including bubbles floating to the top of the screen and symbols flashing with wins. </w:t>
      </w:r>
    </w:p>
    <w:p>
      <w:r/>
      <w:r>
        <w:t xml:space="preserve">It’s clear that the game developers paid close attention to every aspect of the design, from the bubble lettering to the sound of waves crashing on the shore. It's as if they took a submarine down to the ocean floor and studied every inch of the landscape, creating an immersive experience that fully transports you to another world. </w:t>
      </w:r>
    </w:p>
    <w:p>
      <w:pPr>
        <w:pStyle w:val="Heading2"/>
      </w:pPr>
      <w:r>
        <w:t>Symbolic Tie-In with the Theme</w:t>
      </w:r>
    </w:p>
    <w:p>
      <w:r/>
      <w:r>
        <w:t xml:space="preserve">Are you ready to dive into the depths of the ocean and chase the adventure of King Neptune's underwater world? If yes, then hold your breath and get ready to explore the fantastic game 'King Neptune.' </w:t>
      </w:r>
      <w:r>
        <w:t xml:space="preserve"> </w:t>
      </w:r>
    </w:p>
    <w:p>
      <w:r/>
      <w:r>
        <w:t xml:space="preserve">King Neptune's symbols are the perfect fit for the game's underwater theme, creating a completely immersive experience for players. Each symbol, including King Neptune himself, a trident, a seahorse, a deep-sea diver, a lobster, and a marlin, has been beautifully designed to represent the aquatic world. </w:t>
      </w:r>
      <w:r>
        <w:t xml:space="preserve"> </w:t>
      </w:r>
    </w:p>
    <w:p>
      <w:r/>
      <w:r>
        <w:t>Whether you are a seasoned player or a newbie, this game's symbols and graphics have a magical spell that will keep you hooked on your screens. The diversification of the symbols makes the game more interesting and engaging.</w:t>
      </w:r>
      <w:r>
        <w:t xml:space="preserve"> </w:t>
      </w:r>
    </w:p>
    <w:p>
      <w:r/>
      <w:r>
        <w:t>The developers of 'King Neptune' have outdone themselves with this game, creating a perfect tie-in to its underwater theme. So, don't wait any longer. Put on your scuba gear, spin the reels and get ready to explore the depths of the ocean with King Neptune!</w:t>
      </w:r>
    </w:p>
    <w:p>
      <w:pPr>
        <w:pStyle w:val="Heading2"/>
      </w:pPr>
      <w:r>
        <w:t>Seamless Gameplay</w:t>
      </w:r>
    </w:p>
    <w:p>
      <w:r/>
      <w:r>
        <w:t>If you're looking for royalty, look no further than King Neptune! This game is easy to navigate, easy to win and easy on the eyes. But enough about Neptune's trident for now, let's talk about the gameplay. One thing you won't have to worry about is lag or interruption during play. This game runs smoother than a baby's bottom and will not disappoint.</w:t>
      </w:r>
    </w:p>
    <w:p>
      <w:r/>
      <w:r>
        <w:t>As far as navigating the game, it's a breeze. The interface is intuitive, and everything is straightforward. Don't be intimidated if you're a novice. This game caters to all levels of experience. With sound effects that bring the sea to life and music that doesn't distract from the game's concentration, the whole experience is one to remember.</w:t>
      </w:r>
    </w:p>
    <w:p>
      <w:r/>
      <w:r>
        <w:t>Controls and features are easy to understand, and you won't be wondering what to do next. No frustrating element to this game, just pure entertainment. So dive in and enjoy King Neptune in all its glory!</w:t>
      </w:r>
    </w:p>
    <w:p>
      <w:pPr>
        <w:pStyle w:val="Heading2"/>
      </w:pPr>
      <w:r>
        <w:t>Why King Neptune is the Perfect Slot Game for Gamblers</w:t>
      </w:r>
    </w:p>
    <w:p>
      <w:r/>
      <w:r>
        <w:t>If you're a seasoned slot machine player looking for a game that offers plenty of excitement and big payouts, look no further than King Neptune. The game boasts stunning graphics and sound effects that immerse you in an aquatic world, where you'll encounter sea creatures and other mythical characters.</w:t>
      </w:r>
      <w:r>
        <w:t xml:space="preserve"> </w:t>
      </w:r>
    </w:p>
    <w:p>
      <w:r/>
      <w:r>
        <w:t>But don't let the pretty pictures fool you - King Neptune is not for the faint of heart. With high stakes and a fast pace, this game is designed to keep you on the edge of your seat. But if you're willing to take a chance, the rewards can be significant.</w:t>
      </w:r>
    </w:p>
    <w:p>
      <w:r/>
      <w:r>
        <w:t>Get ready to dive deep as you spin the reels and try to land winning combinations. With bonus rounds that offer free spins and multipliers, you'll have plenty of opportunities to boost your winnings. Whether you're playing for fun or for real money, King Neptune is sure to provide an unforgettable gaming experience.</w:t>
      </w:r>
    </w:p>
    <w:p>
      <w:r/>
      <w:r>
        <w:t>So what are you waiting for? Take a break from the daily grind and swim on over to King Neptune for a chance to strike it rich. Just don't forget to bring your lucky trident!</w:t>
      </w:r>
    </w:p>
    <w:p>
      <w:pPr>
        <w:pStyle w:val="Heading2"/>
      </w:pPr>
      <w:r>
        <w:t>FAQ</w:t>
      </w:r>
    </w:p>
    <w:p>
      <w:pPr>
        <w:pStyle w:val="Heading3"/>
      </w:pPr>
      <w:r>
        <w:t>What is King Neptune?</w:t>
      </w:r>
    </w:p>
    <w:p>
      <w:r/>
      <w:r>
        <w:t>King Neptune is an online slot game that takes you on an underwater adventure where you can win big payouts.</w:t>
      </w:r>
    </w:p>
    <w:p>
      <w:pPr>
        <w:pStyle w:val="Heading3"/>
      </w:pPr>
      <w:r>
        <w:t>How does the game work?</w:t>
      </w:r>
    </w:p>
    <w:p>
      <w:r/>
      <w:r>
        <w:t>To play, simply spin the reels and aim to match symbols across the paylines. Check the paytable to see the winning combinations.</w:t>
      </w:r>
    </w:p>
    <w:p>
      <w:pPr>
        <w:pStyle w:val="Heading3"/>
      </w:pPr>
      <w:r>
        <w:t>What are the symbols in King Neptune?</w:t>
      </w:r>
    </w:p>
    <w:p>
      <w:r/>
      <w:r>
        <w:t>The symbols in King Neptune include underwater-themed items, such as the trident, seahorse, and marlin.</w:t>
      </w:r>
    </w:p>
    <w:p>
      <w:pPr>
        <w:pStyle w:val="Heading3"/>
      </w:pPr>
      <w:r>
        <w:t>Is King Neptune a high-risk game?</w:t>
      </w:r>
    </w:p>
    <w:p>
      <w:r/>
      <w:r>
        <w:t>Yes, King Neptune is designed for experienced gamblers looking for a high-risk, high-reward gaming experience.</w:t>
      </w:r>
    </w:p>
    <w:p>
      <w:pPr>
        <w:pStyle w:val="Heading3"/>
      </w:pPr>
      <w:r>
        <w:t>What is the payout potential of King Neptune?</w:t>
      </w:r>
    </w:p>
    <w:p>
      <w:r/>
      <w:r>
        <w:t>King Neptune has a high payout potential, with the chance to win up to 800x your initial bet.</w:t>
      </w:r>
    </w:p>
    <w:p>
      <w:pPr>
        <w:pStyle w:val="Heading3"/>
      </w:pPr>
      <w:r>
        <w:t>What are the bonus features in King Neptune?</w:t>
      </w:r>
    </w:p>
    <w:p>
      <w:r/>
      <w:r>
        <w:t>King Neptune offers multiple bonus rounds, which can increase your chances of winning big payouts.</w:t>
      </w:r>
    </w:p>
    <w:p>
      <w:pPr>
        <w:pStyle w:val="Heading3"/>
      </w:pPr>
      <w:r>
        <w:t>Can I play King Neptune on mobile?</w:t>
      </w:r>
    </w:p>
    <w:p>
      <w:r/>
      <w:r>
        <w:t>Yes, King Neptune is available for both desktop and mobile devices.</w:t>
      </w:r>
    </w:p>
    <w:p>
      <w:pPr>
        <w:pStyle w:val="Heading3"/>
      </w:pPr>
      <w:r>
        <w:t>Is King Neptune worth playing?</w:t>
      </w:r>
    </w:p>
    <w:p>
      <w:r/>
      <w:r>
        <w:t>If you're an experienced gambler looking for a thrilling and rewarding gaming experience, then King Neptune is definitely worth a try.</w:t>
      </w:r>
    </w:p>
    <w:p>
      <w:pPr>
        <w:pStyle w:val="Heading2"/>
      </w:pPr>
      <w:r>
        <w:t>What we like</w:t>
      </w:r>
    </w:p>
    <w:p>
      <w:pPr>
        <w:pStyle w:val="ListBullet"/>
        <w:spacing w:line="240" w:lineRule="auto"/>
        <w:ind w:left="720"/>
      </w:pPr>
      <w:r/>
      <w:r>
        <w:t>Striking underwater graphics and animations</w:t>
      </w:r>
    </w:p>
    <w:p>
      <w:pPr>
        <w:pStyle w:val="ListBullet"/>
        <w:spacing w:line="240" w:lineRule="auto"/>
        <w:ind w:left="720"/>
      </w:pPr>
      <w:r/>
      <w:r>
        <w:t>Multiple bonus rounds for big wins</w:t>
      </w:r>
    </w:p>
    <w:p>
      <w:pPr>
        <w:pStyle w:val="ListBullet"/>
        <w:spacing w:line="240" w:lineRule="auto"/>
        <w:ind w:left="720"/>
      </w:pPr>
      <w:r/>
      <w:r>
        <w:t>Beautifully designed symbols related to the theme</w:t>
      </w:r>
    </w:p>
    <w:p>
      <w:pPr>
        <w:pStyle w:val="ListBullet"/>
        <w:spacing w:line="240" w:lineRule="auto"/>
        <w:ind w:left="720"/>
      </w:pPr>
      <w:r/>
      <w:r>
        <w:t>Smooth and intuitive gameplay</w:t>
      </w:r>
    </w:p>
    <w:p>
      <w:pPr>
        <w:pStyle w:val="Heading2"/>
      </w:pPr>
      <w:r>
        <w:t>What we don't like</w:t>
      </w:r>
    </w:p>
    <w:p>
      <w:pPr>
        <w:pStyle w:val="ListBullet"/>
        <w:spacing w:line="240" w:lineRule="auto"/>
        <w:ind w:left="720"/>
      </w:pPr>
      <w:r/>
      <w:r>
        <w:t>Not recommended for inexperienced players</w:t>
      </w:r>
    </w:p>
    <w:p>
      <w:pPr>
        <w:pStyle w:val="ListBullet"/>
        <w:spacing w:line="240" w:lineRule="auto"/>
        <w:ind w:left="720"/>
      </w:pPr>
      <w:r/>
      <w:r>
        <w:t>Limited range of betting options</w:t>
      </w:r>
    </w:p>
    <w:p>
      <w:r/>
      <w:r>
        <w:rPr>
          <w:i/>
        </w:rPr>
        <w:t>Prompt: DALLE, please create a feature image for "King Neptune" that captures the excitement and underwater treasures found in the game. The image should be in a cartoon style and feature a happy Maya warrior wearing glasses. The image should include the game's name "King Neptune" in a fun and playful font, and showcase some of the game's symbols such as the trident, seahorse, and marlin. The Maya warrior should be surrounded by underwater treasures and have a confident and triumphant expression on their face, as if they just hit a big win. Overall, the image should give a sense of adventure and high payout potential, while also being visually appealing and engaging to potential players. Thank you, DALLE!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