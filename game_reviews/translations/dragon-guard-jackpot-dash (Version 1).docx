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Guard Jackpot Dash for Free - Exciting Medieval Slot Game</w:t>
      </w:r>
    </w:p>
    <w:p>
      <w:pPr>
        <w:pStyle w:val="Heading2"/>
      </w:pPr>
      <w:r>
        <w:t>Gameplay Mechanics</w:t>
      </w:r>
    </w:p>
    <w:p>
      <w:r/>
      <w:r>
        <w:t xml:space="preserve">Dragon Guard Jackpot Dash is not your ordinary slot game – it's a 5-reel, 3-row game that offers a whopping 243 ways to win! That's more than enough opportunities to strike it lucky and win big. But don't worry if you're a bit short on cash, this game caters to players with all budgets - from the high rollers to the penny pinchers. You can place bets ranging from 0.15 Demo coins to a whopping 600 coins per spin. That's right, folks - you can go all in and hope for the best. </w:t>
      </w:r>
      <w:r/>
    </w:p>
    <w:p>
      <w:r/>
      <w:r>
        <w:t xml:space="preserve">But let's talk about the real important stuff, shall we? How much can you win? Well, according to the game's statistics, it's possible to win up to 1,830 times your bet with a single spin. Yes, you read that right. That's a huge payout. Cross your fingers and hope that Lady Luck is on your side. </w:t>
      </w:r>
      <w:r/>
    </w:p>
    <w:p>
      <w:r/>
      <w:r>
        <w:t xml:space="preserve">If you're a bit impatient like me, you'll love the Turbo and Autoplay functions. It makes for a faster and smoother gameplay experience. You can sit back, relax, and watch the reels spin on their own. It's like having your own personal slot machine butler. </w:t>
      </w:r>
      <w:r/>
    </w:p>
    <w:p>
      <w:r/>
      <w:r>
        <w:t xml:space="preserve">Now, we all know how easy it is to get carried away when playing slot games. That's why Dragon Guard Jackpot Dash has a clever safety mechanism built in. You can set win and loss limits to keep your balance under control. That way, you won't end up betting the family savings on one spin. </w:t>
      </w:r>
      <w:r/>
    </w:p>
    <w:p>
      <w:r/>
      <w:r>
        <w:t xml:space="preserve">Lastly, the game's variability is high, with an RTP of 96%. RTP stands for 'Return to Player', which means that on average, 96% of the money players wager on this game will be returned to them in the form of winnings. Now, I don't know about you, but that seems like a pretty good deal to me. </w:t>
      </w:r>
    </w:p>
    <w:p>
      <w:pPr>
        <w:pStyle w:val="Heading2"/>
      </w:pPr>
      <w:r>
        <w:t>Design and Sound</w:t>
      </w:r>
    </w:p>
    <w:p>
      <w:r/>
      <w:r>
        <w:t>Hold onto your helmets, slot game enthusiasts - High 5 Games has created a visually-stunning medieval-themed slot game with enough graphics and micro-animations to make your eyes pop out of your head. The symbols are so intricately designed that you won't be able to resist feeling like a fierce dragon slayer in no time. I mean, who doesn't love a good dragon slaying, am I right?</w:t>
      </w:r>
    </w:p>
    <w:p>
      <w:r/>
      <w:r>
        <w:t>As if that wasn't enough, the game's aesthetics are sure to satisfy even the pickiest of players. The carefully-selected color scheme and design elements throughout the game will make you feel like you're in the heart of a medieval castle. Just make sure to let the feeling pass before you start trying to joust your neighbors with a broomstick.</w:t>
      </w:r>
    </w:p>
    <w:p>
      <w:r/>
      <w:r>
        <w:t xml:space="preserve">The knightly-style music adds to the overall atmosphere, making you feel like you're on a heroic quest. The electronic flourishes bring a touch of futuristic vibes to the game that is surprisingly seamless. The combination of electronic and medieval music is more harmonious than a knight in shining armor singing a love ballad to their dragon. Trust us, it's a beautiful thing. </w:t>
      </w:r>
    </w:p>
    <w:p>
      <w:pPr>
        <w:pStyle w:val="Heading2"/>
      </w:pPr>
      <w:r>
        <w:t>Discover the Fantastic Special Features of Dragon Guard Jackpot Dash Game</w:t>
      </w:r>
    </w:p>
    <w:p>
      <w:r/>
      <w:r>
        <w:t xml:space="preserve">Dragon Guard Jackpot Dash is more than just a regular slot game. It is a game that is packed with special features designed to keep you entertained and winning big. With Wilds and Scatters, this game offers an exciting gameplay experience that is like no other. </w:t>
      </w:r>
    </w:p>
    <w:p>
      <w:r/>
      <w:r>
        <w:t xml:space="preserve">Firstly, there are the Wilds. This special feature can substitute all symbols except for the Scatter. When the Wild and dragon form a combo, it replaces two symbols, boosting your chances of hitting a winning combination. The dragon is an essential symbol in this game as it acts as the Wild, and it also triggers the game's bonus features. </w:t>
      </w:r>
    </w:p>
    <w:p>
      <w:r/>
      <w:r>
        <w:t>When the Bonus Scatter activates, you are awarded ten free spins when at least three of them appear on the reels. During the Bonus Game, you will move to a new grid, giving you an even better chance of winning. Furthermore, if you manage to land another three Scatters during the Bonus Game, you will earn another five free spins! It's a win-win situation!</w:t>
      </w:r>
    </w:p>
    <w:p>
      <w:r/>
      <w:r>
        <w:t xml:space="preserve">Finally, there is the gem counter feature. During the base game, symbols may appear with a gem identical to that on its counter above the grid. When a counter is full, a multiplier ranging from 15x to 1,500x is applied to your bet. This is the perfect opportunity for you to win big and boost your bankroll. </w:t>
      </w:r>
    </w:p>
    <w:p>
      <w:r/>
      <w:r>
        <w:t>All in all, Dragon Guard Jackpot Dash offers some of the most exciting special features in the world of slot games. With these special features, you are guaranteed to have tons of fun while having the chance to win big. So, what are you waiting for? Play Dragon Guard Jackpot Dash today and experience the thrills that come with these incredible offers!</w:t>
      </w:r>
    </w:p>
    <w:p>
      <w:pPr>
        <w:pStyle w:val="Heading2"/>
      </w:pPr>
      <w:r>
        <w:t>Unleash Your Inner Dragon: Winning Potential</w:t>
      </w:r>
    </w:p>
    <w:p>
      <w:r/>
      <w:r>
        <w:t>Looking for a chance to get your hands on some serious loot? Dragon Guard Jackpot Dash offers up to 1,830 times your bet in a single spin - and that's not even the maximum payout.</w:t>
      </w:r>
    </w:p>
    <w:p>
      <w:r/>
      <w:r>
        <w:t>One of the things that sets this slot game apart is the combination that can be created by matching 3 to 5 symbols except for the dragon, with which players can create combos of up to 10 symbols. Talk about fiery hot winning potential!</w:t>
      </w:r>
    </w:p>
    <w:p>
      <w:r/>
      <w:r>
        <w:t>But wait, there's more! The game's variability and special features, including Wilds, Scatters, and the Bonus Game, provide additional opportunities for players to rake in the cash and boost their hoard to legendary proportions. This slot game is all you need to get your adrenaline pumping and the cash flowing.</w:t>
      </w:r>
    </w:p>
    <w:p>
      <w:r/>
      <w:r>
        <w:t>So get ready to put on your dragon-inspired winning streak and get your hands on some gold, diamonds, and cash - it's going to be a ride you won't forget!</w:t>
      </w:r>
    </w:p>
    <w:p>
      <w:pPr>
        <w:pStyle w:val="Heading2"/>
      </w:pPr>
      <w:r>
        <w:t>Return to Player</w:t>
      </w:r>
    </w:p>
    <w:p>
      <w:r/>
      <w:r>
        <w:t>Did you know that Dragon Guard Jackpot Dash offers an RTP of 96%? That's right, you read it correctly - 96%! Looks like the dragons guarding the jackpot are feeling especially generous. With an above-average RTP like this, players can expect to receive an average of 96 coins in return for every 100 coins wagered over the long term.</w:t>
      </w:r>
    </w:p>
    <w:p>
      <w:r/>
      <w:r>
        <w:t>If you're looking to score some big wins, Dragon Guard Jackpot Dash is definitely worth checking out. With its high variability and numerous special features, players have plenty of chances to hit the jackpot. Who knows, maybe you could be the one to tame the dragons and claim the treasure for yourself.</w:t>
      </w:r>
    </w:p>
    <w:p>
      <w:r/>
      <w:r>
        <w:t>Are you ready to take on the challenge of Dragon Guard Jackpot Dash? With such a high RTP, you're sure to have a blast while possibly winning big. So why not give it a try? Who knows, you may leave the game with pockets full of coins and a smile on your face!</w:t>
      </w:r>
    </w:p>
    <w:p>
      <w:pPr>
        <w:pStyle w:val="Heading2"/>
      </w:pPr>
      <w:r>
        <w:t>FAQ</w:t>
      </w:r>
    </w:p>
    <w:p>
      <w:pPr>
        <w:pStyle w:val="Heading3"/>
      </w:pPr>
      <w:r>
        <w:t>What is Dragon Guard Jackpot Dash?</w:t>
      </w:r>
    </w:p>
    <w:p>
      <w:r/>
      <w:r>
        <w:t>Dragon Guard Jackpot Dash is an online slot game developed by High 5 Games that transports you back to medieval times and features a dragon and treasure theme.</w:t>
      </w:r>
    </w:p>
    <w:p>
      <w:pPr>
        <w:pStyle w:val="Heading3"/>
      </w:pPr>
      <w:r>
        <w:t>How many reels and rows does Dragon Guard Jackpot Dash have?</w:t>
      </w:r>
    </w:p>
    <w:p>
      <w:r/>
      <w:r>
        <w:t>Dragon Guard Jackpot Dash has 5 reels and 3 rows.</w:t>
      </w:r>
    </w:p>
    <w:p>
      <w:pPr>
        <w:pStyle w:val="Heading3"/>
      </w:pPr>
      <w:r>
        <w:t>What is the minimum and maximum bet amount in Dragon Guard Jackpot Dash?</w:t>
      </w:r>
    </w:p>
    <w:p>
      <w:r/>
      <w:r>
        <w:t>The minimum bet in Dragon Guard Jackpot Dash is 0.15 Demo coins, and the maximum bet is 600.</w:t>
      </w:r>
    </w:p>
    <w:p>
      <w:pPr>
        <w:pStyle w:val="Heading3"/>
      </w:pPr>
      <w:r>
        <w:t>What are the symbols in Dragon Guard Jackpot Dash?</w:t>
      </w:r>
    </w:p>
    <w:p>
      <w:r/>
      <w:r>
        <w:t>Symbols in Dragon Guard Jackpot Dash include gems, dragons, playing cards, and diadems.</w:t>
      </w:r>
    </w:p>
    <w:p>
      <w:pPr>
        <w:pStyle w:val="Heading3"/>
      </w:pPr>
      <w:r>
        <w:t>What is the Wild symbol in Dragon Guard Jackpot Dash?</w:t>
      </w:r>
    </w:p>
    <w:p>
      <w:r/>
      <w:r>
        <w:t>The Wild symbol in Dragon Guard Jackpot Dash substitutes all symbols except for the Scatter.</w:t>
      </w:r>
    </w:p>
    <w:p>
      <w:pPr>
        <w:pStyle w:val="Heading3"/>
      </w:pPr>
      <w:r>
        <w:t>How many ways can I win at Dragon Guard Jackpot Dash?</w:t>
      </w:r>
    </w:p>
    <w:p>
      <w:r/>
      <w:r>
        <w:t>There are 243 ways to win in Dragon Guard Jackpot Dash.</w:t>
      </w:r>
    </w:p>
    <w:p>
      <w:pPr>
        <w:pStyle w:val="Heading3"/>
      </w:pPr>
      <w:r>
        <w:t>What is the highest payout in Dragon Guard Jackpot Dash?</w:t>
      </w:r>
    </w:p>
    <w:p>
      <w:r/>
      <w:r>
        <w:t>The highest payout is 1,830 times your bet.</w:t>
      </w:r>
    </w:p>
    <w:p>
      <w:pPr>
        <w:pStyle w:val="Heading3"/>
      </w:pPr>
      <w:r>
        <w:t>Is Dragon Guard Jackpot Dash a high or low volatility game?</w:t>
      </w:r>
    </w:p>
    <w:p>
      <w:r/>
      <w:r>
        <w:t>Dragon Guard Jackpot Dash is a high volatility game.</w:t>
      </w:r>
    </w:p>
    <w:p>
      <w:pPr>
        <w:pStyle w:val="Heading2"/>
      </w:pPr>
      <w:r>
        <w:t>What we like</w:t>
      </w:r>
    </w:p>
    <w:p>
      <w:pPr>
        <w:pStyle w:val="ListBullet"/>
        <w:spacing w:line="240" w:lineRule="auto"/>
        <w:ind w:left="720"/>
      </w:pPr>
      <w:r/>
      <w:r>
        <w:t>High variability and special features</w:t>
      </w:r>
    </w:p>
    <w:p>
      <w:pPr>
        <w:pStyle w:val="ListBullet"/>
        <w:spacing w:line="240" w:lineRule="auto"/>
        <w:ind w:left="720"/>
      </w:pPr>
      <w:r/>
      <w:r>
        <w:t>Impressive graphics and micro-animations</w:t>
      </w:r>
    </w:p>
    <w:p>
      <w:pPr>
        <w:pStyle w:val="ListBullet"/>
        <w:spacing w:line="240" w:lineRule="auto"/>
        <w:ind w:left="720"/>
      </w:pPr>
      <w:r/>
      <w:r>
        <w:t>High potential to win</w:t>
      </w:r>
    </w:p>
    <w:p>
      <w:pPr>
        <w:pStyle w:val="ListBullet"/>
        <w:spacing w:line="240" w:lineRule="auto"/>
        <w:ind w:left="720"/>
      </w:pPr>
      <w:r/>
      <w:r>
        <w:t>Turbo and Autoplay functions available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range for high rollers</w:t>
      </w:r>
    </w:p>
    <w:p>
      <w:r/>
      <w:r>
        <w:rPr>
          <w:b/>
        </w:rPr>
        <w:t>Play Dragon Guard Jackpot Dash for Free - Exciting Medieval Slot Game</w:t>
      </w:r>
    </w:p>
    <w:p>
      <w:r/>
      <w:r>
        <w:rPr>
          <w:i/>
        </w:rPr>
        <w:t>Experience the medieval world of Dragon Guard Jackpot Dash! Play for free and win big with high variability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