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Masks Slot for Free - Review &amp; Winning Potential</w:t>
      </w:r>
    </w:p>
    <w:p>
      <w:pPr>
        <w:pStyle w:val="Heading2"/>
      </w:pPr>
      <w:r>
        <w:t>MEGA MASKS GAMEPLAY FEATURES</w:t>
      </w:r>
    </w:p>
    <w:p>
      <w:r/>
      <w:r>
        <w:t xml:space="preserve">Get ready for an epic adventure with Mega Masks - the 5x5 online casino slot game that’s taking the world by storm! With 41 paylines that are hot to trot, this game is an absolute winner. Choose between two bet levels that offer different percentages of Mega Symbols, which, by the way, make you feel like a real high roller. </w:t>
      </w:r>
    </w:p>
    <w:p>
      <w:r/>
      <w:r>
        <w:t>The game’s design is very simple and easy to navigate, but don't let that fool you. It's full of hidden gems, and it’s guaranteed to keep you on the edge of your seat while you play. You'll even get to look at a rock while you spin, how's that for immersion?</w:t>
      </w:r>
    </w:p>
    <w:p>
      <w:r/>
      <w:r>
        <w:t xml:space="preserve">Oh, and did we mention the free spins? Ten lucky free spins are up for grabs if you can land the scatter symbol on the first, third, or fifth reels. So what are you waiting for? Put on your party mask and give Mega Masks a spin! </w:t>
      </w:r>
    </w:p>
    <w:p>
      <w:pPr>
        <w:pStyle w:val="Heading2"/>
      </w:pPr>
      <w:r>
        <w:t>MEGA MASKS: THEMED JUNGLE MAYHEM</w:t>
      </w:r>
    </w:p>
    <w:p>
      <w:r/>
      <w:r>
        <w:t>Get ready to face the jungle head-on with Mega Masks - the slot game with a theme that is as wild as it gets! Packed to the brim with colorful indigenous masks, cute yet terrifying gods and flashy gemstones, this game will transport you straight into the heart of the dense forest.</w:t>
      </w:r>
    </w:p>
    <w:p>
      <w:r/>
      <w:r>
        <w:t>The attention to detail in the graphics and symbols is so immersive it feels like you're right there in the jungle with the creatures themselves. Make sure to wear your sunscreen, because with Mega Masks, the sun shines bright on these reels.</w:t>
      </w:r>
    </w:p>
    <w:p>
      <w:pPr>
        <w:pStyle w:val="Heading2"/>
      </w:pPr>
      <w:r>
        <w:t>Can You Handle the Mega Masks Winning Potential?</w:t>
      </w:r>
    </w:p>
    <w:p>
      <w:r/>
      <w:r>
        <w:t>Are you ready to possibly win big with Mega Masks' high stakes? The game offers players a chance to win up to 250,000 coins - that's enough to buy a real-life mask made of gold! With a maximum bet value of 100, you could be on your way to financial freedom... or at least a nice dinner out. But wait, there's more - with 2,451 times the bet win, you can potentially walk away with your bank account looking like a masked robber broke in and left some loot. Plus, with Mega Symbols and free spins thrown into the mix, the winning potential is even greater.</w:t>
      </w:r>
    </w:p>
    <w:p>
      <w:pPr>
        <w:pStyle w:val="Heading2"/>
      </w:pPr>
      <w:r>
        <w:t>Impressive Return to Player Ratio</w:t>
      </w:r>
    </w:p>
    <w:p>
      <w:r/>
      <w:r>
        <w:t xml:space="preserve">Ready to win big? Mega Masks has got you covered with an impressive RTP of 96.21%. That's almost as rare as seeing a unicorn on your morning walk. But don't worry, unlike the unicorn, Mega Masks is real and ready to pay out. </w:t>
      </w:r>
      <w:r/>
    </w:p>
    <w:p>
      <w:r/>
      <w:r>
        <w:t>Players can choose between different bet levels, each with its own percentage of Mega Symbols and extra costs. So, choose wisely and you may be the lucky winner of a jackpot so big, you'll be able to afford your very own unicorn.</w:t>
      </w:r>
      <w:r/>
    </w:p>
    <w:p>
      <w:r/>
      <w:r>
        <w:t>Still not sure how to play? No problem, Mega Masks also has a for-fun version for players to practice before betting real money. Just don't get too carried away and forget that unicorns aren't real... or are they?</w:t>
      </w:r>
    </w:p>
    <w:p>
      <w:pPr>
        <w:pStyle w:val="Heading2"/>
      </w:pPr>
      <w:r>
        <w:t>Developer: Relax Gaming</w:t>
      </w:r>
    </w:p>
    <w:p>
      <w:r/>
      <w:r>
        <w:t>Get ready to meet your favorite new software house, Relax Gaming! They've taken their years of experience and put it into making Mega Masks - a slot game that's easy to play, with just enough bonuses to keep it exciting.</w:t>
      </w:r>
    </w:p>
    <w:p>
      <w:r/>
      <w:r>
        <w:t>Now, while it may not be the most creative game on the market, Mega Masks still has a fair payback rate, meaning you just might be able to win big. And the cherry on top? The game's animations are so good, you'll forget you're not in a magical world of gems and treasure.</w:t>
      </w:r>
    </w:p>
    <w:p>
      <w:r/>
      <w:r>
        <w:t>Just sit back, relax, and let this game take you on a journey. Who knows? You might end up with a mega win!</w:t>
      </w:r>
    </w:p>
    <w:p>
      <w:pPr>
        <w:pStyle w:val="Heading2"/>
      </w:pPr>
      <w:r>
        <w:t>FAQ</w:t>
      </w:r>
    </w:p>
    <w:p>
      <w:pPr>
        <w:pStyle w:val="Heading3"/>
      </w:pPr>
      <w:r>
        <w:t>What is the RTP of Mega Masks?</w:t>
      </w:r>
    </w:p>
    <w:p>
      <w:r/>
      <w:r>
        <w:t>The RTP of Mega Masks is 96.21%.</w:t>
      </w:r>
    </w:p>
    <w:p>
      <w:pPr>
        <w:pStyle w:val="Heading3"/>
      </w:pPr>
      <w:r>
        <w:t>How many paylines does Mega Masks have?</w:t>
      </w:r>
    </w:p>
    <w:p>
      <w:r/>
      <w:r>
        <w:t>Mega Masks has 41 paylines.</w:t>
      </w:r>
    </w:p>
    <w:p>
      <w:pPr>
        <w:pStyle w:val="Heading3"/>
      </w:pPr>
      <w:r>
        <w:t>What is the maximum win of Mega Masks?</w:t>
      </w:r>
    </w:p>
    <w:p>
      <w:r/>
      <w:r>
        <w:t>You can win up to 2,451 times the bet, which is equal to 250,000 coins.</w:t>
      </w:r>
    </w:p>
    <w:p>
      <w:pPr>
        <w:pStyle w:val="Heading3"/>
      </w:pPr>
      <w:r>
        <w:t>How do Mega Symbols work in Mega Masks?</w:t>
      </w:r>
    </w:p>
    <w:p>
      <w:r/>
      <w:r>
        <w:t>Mega Symbols activate randomly, and they can help you earn more significant wins.</w:t>
      </w:r>
    </w:p>
    <w:p>
      <w:pPr>
        <w:pStyle w:val="Heading3"/>
      </w:pPr>
      <w:r>
        <w:t>What is the Mega bet button in Mega Masks?</w:t>
      </w:r>
    </w:p>
    <w:p>
      <w:r/>
      <w:r>
        <w:t>The Mega bet button lets you choose between two bet levels, with different percentages of Mega Symbols.</w:t>
      </w:r>
    </w:p>
    <w:p>
      <w:pPr>
        <w:pStyle w:val="Heading3"/>
      </w:pPr>
      <w:r>
        <w:t>What is the bonus feature of Mega Masks?</w:t>
      </w:r>
    </w:p>
    <w:p>
      <w:r/>
      <w:r>
        <w:t>The bonus feature of Mega Masks is the free spins round, triggered by placing the scatter on the first, third, or fifth reels.</w:t>
      </w:r>
    </w:p>
    <w:p>
      <w:pPr>
        <w:pStyle w:val="Heading3"/>
      </w:pPr>
      <w:r>
        <w:t>What is the minimum/maximum bet in Mega Masks?</w:t>
      </w:r>
    </w:p>
    <w:p>
      <w:r/>
      <w:r>
        <w:t>The minimum bet in Mega Masks is 0.10, while the maximum bet is 100.</w:t>
      </w:r>
    </w:p>
    <w:p>
      <w:pPr>
        <w:pStyle w:val="Heading3"/>
      </w:pPr>
      <w:r>
        <w:t>Is there a demo version of Mega Masks?</w:t>
      </w:r>
    </w:p>
    <w:p>
      <w:r/>
      <w:r>
        <w:t>Yes, you can play a for-fun version of Mega Masks to learn the rules before playing for real money.</w:t>
      </w:r>
    </w:p>
    <w:p>
      <w:pPr>
        <w:pStyle w:val="Heading2"/>
      </w:pPr>
      <w:r>
        <w:t>What we like</w:t>
      </w:r>
    </w:p>
    <w:p>
      <w:pPr>
        <w:pStyle w:val="ListBullet"/>
        <w:spacing w:line="240" w:lineRule="auto"/>
        <w:ind w:left="720"/>
      </w:pPr>
      <w:r/>
      <w:r>
        <w:t>Two bet levels with different percentages of Mega Symbols</w:t>
      </w:r>
    </w:p>
    <w:p>
      <w:pPr>
        <w:pStyle w:val="ListBullet"/>
        <w:spacing w:line="240" w:lineRule="auto"/>
        <w:ind w:left="720"/>
      </w:pPr>
      <w:r/>
      <w:r>
        <w:t>Impressive RTP of 96.21%</w:t>
      </w:r>
    </w:p>
    <w:p>
      <w:pPr>
        <w:pStyle w:val="ListBullet"/>
        <w:spacing w:line="240" w:lineRule="auto"/>
        <w:ind w:left="720"/>
      </w:pPr>
      <w:r/>
      <w:r>
        <w:t>The game features Mega Symbols and free spins</w:t>
      </w:r>
    </w:p>
    <w:p>
      <w:pPr>
        <w:pStyle w:val="ListBullet"/>
        <w:spacing w:line="240" w:lineRule="auto"/>
        <w:ind w:left="720"/>
      </w:pPr>
      <w:r/>
      <w:r>
        <w:t>Well-designed graphics and symbols for an immersive experience</w:t>
      </w:r>
    </w:p>
    <w:p>
      <w:pPr>
        <w:pStyle w:val="Heading2"/>
      </w:pPr>
      <w:r>
        <w:t>What we don't like</w:t>
      </w:r>
    </w:p>
    <w:p>
      <w:pPr>
        <w:pStyle w:val="ListBullet"/>
        <w:spacing w:line="240" w:lineRule="auto"/>
        <w:ind w:left="720"/>
      </w:pPr>
      <w:r/>
      <w:r>
        <w:t>Mega Masks doesn't have many bonuses or additional solutions to keep players in suspense</w:t>
      </w:r>
    </w:p>
    <w:p>
      <w:pPr>
        <w:pStyle w:val="ListBullet"/>
        <w:spacing w:line="240" w:lineRule="auto"/>
        <w:ind w:left="720"/>
      </w:pPr>
      <w:r/>
      <w:r>
        <w:t>The game has some additional costs that may affect the player's chances of winning</w:t>
      </w:r>
    </w:p>
    <w:p>
      <w:r/>
      <w:r>
        <w:rPr>
          <w:b/>
        </w:rPr>
        <w:t>Play Mega Masks Slot for Free - Review &amp; Winning Potential</w:t>
      </w:r>
    </w:p>
    <w:p>
      <w:r/>
      <w:r>
        <w:rPr>
          <w:i/>
        </w:rPr>
        <w:t>Play Mega Masks slot for free and explore the jungle theme with 41 paylines and Mega Symbols. Check the game's winning potential, features, and developer.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