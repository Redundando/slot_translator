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Dazzle Me Megaways free - slot review 2021</w:t>
      </w:r>
    </w:p>
    <w:p>
      <w:r/>
      <w:r>
        <w:rPr>
          <w:b/>
        </w:rPr>
        <w:t>Meta description</w:t>
      </w:r>
      <w:r>
        <w:t>: Discover the dazzling features, 99,225 ways to win and bonus rounds when you play Dazzle Me Megaways for free. Read our review on this slot game.</w:t>
      </w:r>
    </w:p>
    <w:p>
      <w:pPr>
        <w:pStyle w:val="Heading2"/>
      </w:pPr>
      <w:r>
        <w:t>Gameplay Features</w:t>
      </w:r>
    </w:p>
    <w:p>
      <w:r/>
      <w:r>
        <w:t>Are you ready to dazzle yourself with some Megaways madness? Look no further than Dazzle Me Megaways, a game with up to 99,225 ways to win. That's more ways to win than there are hairs on your head (assuming you have at least a few left).</w:t>
      </w:r>
      <w:r/>
    </w:p>
    <w:p>
      <w:r/>
      <w:r>
        <w:t>But wait, there's more. This game uses the Megaways game engine, which means you're in for a wild ride. Get ready for more slippin’ and slidin’ than a penguin on ice. And if that wasn't enough, Dazzle Me Megaways has a Rolling Reels mechanic called the Avalanche feature. It’s like an avalanche of winning symbols, replacing the old with the new. It’s so hot, it’s cool.</w:t>
      </w:r>
      <w:r/>
    </w:p>
    <w:p>
      <w:r/>
      <w:r>
        <w:t>And don't forget about the Dazzling Wild Reels feature. If you’ve ever wanted to dance with a wild reel, this is your chance. The feature fills entire reels with wilds, so you can win big without even trying. It’s like having a genie grant your wishes, only the genie is a slot game.</w:t>
      </w:r>
    </w:p>
    <w:p>
      <w:pPr>
        <w:pStyle w:val="Heading2"/>
      </w:pPr>
      <w:r>
        <w:t>DESIGN AND SOUND</w:t>
      </w:r>
    </w:p>
    <w:p>
      <w:r/>
      <w:r>
        <w:t>The Dazzle Me Megaways slot game has a design that really pops! It's bright, it's bubbly, and it's full of energy that will keep you engaged from spin to spin. The gemstone symbols are a particularly nice touch that looks stunning on your screen and gives the game a really premium-looking aesthetic. I have to admit, I felt like a real high-roller spinning those beautiful diamond symbols!</w:t>
      </w:r>
    </w:p>
    <w:p>
      <w:r/>
      <w:r>
        <w:t>The fruity images are a classic addition, and the inclusion of the lucky 7s and clovers really adds a touch of excitement to each spin. The soundtrack playing in the background is the perfect accompaniment to this well-designed game. It's fruity-style music that is lively, optimistic, and brings energy to every spin. I've even caught myself bobbing my head along to the music as I play. It's that catchy!</w:t>
      </w:r>
    </w:p>
    <w:p>
      <w:r/>
      <w:r>
        <w:t>All in all, the design and sound of Dazzle Me Megaways slot is simply stunning. It's a testament to the time and effort that has gone into creating a fully-realized gaming experience that will keep you entertained, and hopefully winning, for hours on end.</w:t>
      </w:r>
    </w:p>
    <w:p>
      <w:pPr>
        <w:pStyle w:val="Heading2"/>
      </w:pPr>
      <w:r>
        <w:t>Megaways Engine: A Game Changer</w:t>
      </w:r>
    </w:p>
    <w:p>
      <w:r/>
      <w:r>
        <w:t>Do you want to play a slot game that is packed with thrilling features and offers a plethora of ways to win? Look no further than Dazzle Me Megaways! This game uses the Megaways game engine provided by Big Time Gaming. The engine randomly selects between 2 and 9 symbols and creates anywhere from 64 to 99,225 ways to win on every spin. That's right, you read it correctly, 99,225 ways to win! It's like winning the lottery without having to buy a ticket.</w:t>
      </w:r>
    </w:p>
    <w:p>
      <w:r/>
      <w:r>
        <w:t>The beauty of this engine is that it gives you more chances of winning, and it's always exciting to watch the symbols fall into place. Winners are created by landing matching symbols on adjacent reels, with at least 3 symbols required to score a win. And believe us, when those symbols align perfectly, you'll feel like all your dreams are coming true.</w:t>
      </w:r>
    </w:p>
    <w:p>
      <w:r/>
      <w:r>
        <w:t>One thing we love about Dazzle Me Megaways is that every spin provides a unique and thrilling experience. With so many different ways to win, you never know what's going to happen next. It's like going on a crazy rollercoaster ride, but without the risk of throwing up afterward.</w:t>
      </w:r>
    </w:p>
    <w:p>
      <w:r/>
      <w:r>
        <w:t>So, if you're looking for a fun and exciting way to spend your time, look no further than Dazzle Me Megaways. Give it a spin and see for yourself why this game is taking the online casino world by storm!</w:t>
      </w:r>
    </w:p>
    <w:p>
      <w:pPr>
        <w:pStyle w:val="Heading2"/>
      </w:pPr>
      <w:r>
        <w:t>Wild Symbols</w:t>
      </w:r>
    </w:p>
    <w:p>
      <w:r/>
      <w:r>
        <w:t>Let's talk about the wild symbol in 'Dazzle Me Megaways'. And no, we're not talking about a wild night out in Vegas! The diamond symbol in this game is the wild symbol, which is as shiny and glitzy as you would hope for. Not only does it replace all standard symbols to create winning combinations, but it can also expand to fill entire reels, transforming them into dazzling wild reels. Now that's some serious bling!</w:t>
      </w:r>
    </w:p>
    <w:p>
      <w:r/>
      <w:r>
        <w:t>It's like having a personal jeweler at your disposal, except instead of making you wear heavy necklaces that will hurt your neck, it helps you win big payouts. You know you've struck it rich when the diamonds are flying across the reels. Just be sure to hold on to your purse, because this game is known for its unpredictability - it can go from fab to drab in a flash!</w:t>
      </w:r>
    </w:p>
    <w:p>
      <w:pPr>
        <w:pStyle w:val="Heading2"/>
      </w:pPr>
      <w:r>
        <w:t>Get Ready for the Party: Bonus Features in Dazzle Me Megaways</w:t>
      </w:r>
    </w:p>
    <w:p>
      <w:r/>
      <w:r>
        <w:t>If the regular game doesn't excite you, Dazzle Me Megaways has some bonus features that will keep you on the edge of your seat!</w:t>
      </w:r>
    </w:p>
    <w:p>
      <w:r/>
      <w:r>
        <w:t>First off, we have the Dazzling Wild Reels feature - a wild party where the game fills up to three reels with wild symbols. It's like having a disco ball on your screen! And let's be honest, who doesn't love some extra wilds to boost your wins?</w:t>
      </w:r>
    </w:p>
    <w:p>
      <w:r/>
      <w:r>
        <w:t>But wait, there's more! The Free Spins feature will have you dancing in your chair. Land six or more Free Spins symbols to trigger up to 16 free spins. It's like getting an invitation to the hottest party in town! And the best part? You get to keep what you win at the end of the night!</w:t>
      </w:r>
    </w:p>
    <w:p>
      <w:r/>
      <w:r>
        <w:t>So, are you ready to join the party and claim some party favors? Let's spin those reels and see where this slot takes you!</w:t>
      </w:r>
    </w:p>
    <w:p>
      <w:pPr>
        <w:pStyle w:val="Heading2"/>
      </w:pPr>
      <w:r>
        <w:t>Free Spins: The More, The Merrier</w:t>
      </w:r>
    </w:p>
    <w:p>
      <w:r/>
      <w:r>
        <w:t>Who doesn't love free stuff? In Dazzle Me Megaways, landing 4 or more Free Spins symbols is all it takes to trigger the feature. And the best part? The number of free spins you get increases with the number of symbols you land - talk about a generous casino game! I mean, who knew blasting jewels off the screen could lead to free spins?</w:t>
      </w:r>
      <w:r>
        <w:t xml:space="preserve"> </w:t>
      </w:r>
    </w:p>
    <w:p>
      <w:r/>
      <w:r>
        <w:t>If you're lucky enough to trigger the Free Spins feature, you'll start with eight free spins. But that's not all! For every additional Free Spins symbol landed on the triggering spin, you'll get an extra four spins added to your kitty, giving you even more opportunities to rack up wins and achieve those precious gems.</w:t>
      </w:r>
      <w:r>
        <w:t xml:space="preserve"> </w:t>
      </w:r>
    </w:p>
    <w:p>
      <w:r/>
      <w:r>
        <w:t xml:space="preserve">During the free spins, things get even more exciting - every single spin comes with at least one Dazzling Wild Reel, which can substitute for all other symbols except for the Free Spins symbol. And let's face it, who doesn't love a good glitz and glam effect on screen while they play at the casino? </w:t>
      </w:r>
      <w:r>
        <w:t xml:space="preserve"> </w:t>
      </w:r>
    </w:p>
    <w:p>
      <w:r/>
      <w:r>
        <w:t>Overall, the Free Spins feature in Dazzle Me Megaways is not to be missed. It's a ton of fun, extremely rewarding, and the perfect way to take your jewels and gems experience to the next level. Just remember, always keep an eye on the number of Free Spins symbols on screen - the more you have, the merrier the ride!</w:t>
      </w:r>
    </w:p>
    <w:p>
      <w:pPr>
        <w:pStyle w:val="Heading2"/>
      </w:pPr>
      <w:r>
        <w:t>RTP and Volatility</w:t>
      </w:r>
    </w:p>
    <w:p>
      <w:r/>
      <w:r>
        <w:t xml:space="preserve">Are you wondering just how much cash you'll be winning while spinning in Dazzle Me Megaways? Well, the RTP (Return to Player) rate is a solid 96.1%, which is pretty average for a Megaways game. This means you can expect a good amount of cashback over time, although you should also remember that this isn't a guarantee of winnings. </w:t>
      </w:r>
    </w:p>
    <w:p>
      <w:r/>
      <w:r>
        <w:t>That being said, the success frequency rate of 23.63% is sure to entice gamblers looking for that big win. Almost one out of every four spins results in a winning combination! Although, you must also remember that the game's volatility is mostly in the medium range. But don't fret, the free spins come with the potential for bigger wins.</w:t>
      </w:r>
    </w:p>
    <w:p>
      <w:r/>
      <w:r>
        <w:t xml:space="preserve">But if you're really looking to hit the max jackpot in this game - a whopping 50,000x your total bet per spin - you'll need to have some strategy in place. This is not a game for the fainthearted. But all in all, Dazzle Me Megaways offers a decent balance of payouts and risk, that is sure to please most players. </w:t>
      </w:r>
    </w:p>
    <w:p>
      <w:pPr>
        <w:pStyle w:val="Heading2"/>
      </w:pPr>
      <w:r>
        <w:t>Get Ready to Dazzle with This Maximum Win!</w:t>
      </w:r>
    </w:p>
    <w:p>
      <w:r/>
      <w:r>
        <w:t>Are you ready to be dazzled? Because this maximum win is one that you won't want to miss! In the Dazzle Me Megaways slot game, the potential maximum win is a staggering 50,000x your total bet per spin! That's right, you heard correctly. You could walk away with a payout of fifty-thousand times your initial wager.</w:t>
      </w:r>
    </w:p>
    <w:p>
      <w:r/>
      <w:r>
        <w:t>And the best part? The biggest payouts come from the free spins feature. So, not only will you have a chance at winning big in the base game, but the excitement and potential rewards only increase during the free spins. As far as slot games go, this one is a real gem.</w:t>
      </w:r>
    </w:p>
    <w:p>
      <w:r/>
      <w:r>
        <w:t>But wait, there's more! If you think that's impressive, landing a win containing wild symbols during the Dazzling Wild Reels feature could trigger several wins in a single sequence of spins. So, not only will you be seeing dazzling gemstones on the reels, but you'll be dazzling yourself with all of the potential payouts you could receive!</w:t>
      </w:r>
    </w:p>
    <w:p>
      <w:pPr>
        <w:pStyle w:val="Heading2"/>
      </w:pPr>
      <w:r>
        <w:t>FAQ</w:t>
      </w:r>
    </w:p>
    <w:p>
      <w:pPr>
        <w:pStyle w:val="Heading3"/>
      </w:pPr>
      <w:r>
        <w:t>What is Dazzle Me Megaways?</w:t>
      </w:r>
    </w:p>
    <w:p>
      <w:r/>
      <w:r>
        <w:t>Dazzle Me Megaways is a slot game designed by NetEnt and features popular symbols of gems and fruits that provide players with an extraordinary gaming experience.</w:t>
      </w:r>
    </w:p>
    <w:p>
      <w:pPr>
        <w:pStyle w:val="Heading3"/>
      </w:pPr>
      <w:r>
        <w:t>How many ways to win does Dazzle Me Megaways have?</w:t>
      </w:r>
    </w:p>
    <w:p>
      <w:r/>
      <w:r>
        <w:t>Thanks to the Megaways engine, Dazzle Me Megaways can offer up to 99,225 different ways to win in each round.</w:t>
      </w:r>
    </w:p>
    <w:p>
      <w:pPr>
        <w:pStyle w:val="Heading3"/>
      </w:pPr>
      <w:r>
        <w:t>What are some of the features in Dazzle Me Megaways?</w:t>
      </w:r>
    </w:p>
    <w:p>
      <w:r/>
      <w:r>
        <w:t>Dazzle Me Megaways includes features such as Avalanche wins, Dazzling Wild Reels, and Free Spins, with the potential to win 20,000 times the stake at play.</w:t>
      </w:r>
    </w:p>
    <w:p>
      <w:pPr>
        <w:pStyle w:val="Heading3"/>
      </w:pPr>
      <w:r>
        <w:t>What is the maximum bet amount in Dazzle Me Megaways?</w:t>
      </w:r>
    </w:p>
    <w:p>
      <w:r/>
      <w:r>
        <w:t>The bet levels in Dazzle Me Megaways range from €0.20 to €200 per spin.</w:t>
      </w:r>
    </w:p>
    <w:p>
      <w:pPr>
        <w:pStyle w:val="Heading3"/>
      </w:pPr>
      <w:r>
        <w:t>What is the return to player percentage in Dazzle Me Megaways?</w:t>
      </w:r>
    </w:p>
    <w:p>
      <w:r/>
      <w:r>
        <w:t>The return to player percentage in Dazzle Me Megaways is 96.1%, which is average for a Megaways game.</w:t>
      </w:r>
    </w:p>
    <w:p>
      <w:pPr>
        <w:pStyle w:val="Heading3"/>
      </w:pPr>
      <w:r>
        <w:t>What is the success frequency rate in Dazzle Me Megaways?</w:t>
      </w:r>
    </w:p>
    <w:p>
      <w:r/>
      <w:r>
        <w:t>The success frequency rate in Dazzle Me Megaways is 23.63%, which means that almost 1 in 4 spins will result in a winning combination.</w:t>
      </w:r>
    </w:p>
    <w:p>
      <w:pPr>
        <w:pStyle w:val="Heading3"/>
      </w:pPr>
      <w:r>
        <w:t>What is the maximum payout in Dazzle Me Megaways?</w:t>
      </w:r>
    </w:p>
    <w:p>
      <w:r/>
      <w:r>
        <w:t>The largest payout in Dazzle Me Megaways is 50,000x the total bet per spin.</w:t>
      </w:r>
    </w:p>
    <w:p>
      <w:pPr>
        <w:pStyle w:val="Heading3"/>
      </w:pPr>
      <w:r>
        <w:t>What symbols are in Dazzle Me Megaways?</w:t>
      </w:r>
    </w:p>
    <w:p>
      <w:r/>
      <w:r>
        <w:t>Dazzle Me Megaways features an assortment of gemstone symbols, clovers, bells, and lucky 7s. The lucky 7s are the most lucrative symbol, paying 3x your total bet if you get 6 on adjacent reels.</w:t>
      </w:r>
    </w:p>
    <w:p>
      <w:pPr>
        <w:pStyle w:val="Heading2"/>
      </w:pPr>
      <w:r>
        <w:t>What we like</w:t>
      </w:r>
    </w:p>
    <w:p>
      <w:pPr>
        <w:pStyle w:val="ListBullet"/>
        <w:spacing w:line="240" w:lineRule="auto"/>
        <w:ind w:left="720"/>
      </w:pPr>
      <w:r/>
      <w:r>
        <w:t>Up to 99,225 ways to win with Megaways engine</w:t>
      </w:r>
    </w:p>
    <w:p>
      <w:pPr>
        <w:pStyle w:val="ListBullet"/>
        <w:spacing w:line="240" w:lineRule="auto"/>
        <w:ind w:left="720"/>
      </w:pPr>
      <w:r/>
      <w:r>
        <w:t>Dazzling Wild Reels feature for full reel wilds</w:t>
      </w:r>
    </w:p>
    <w:p>
      <w:pPr>
        <w:pStyle w:val="ListBullet"/>
        <w:spacing w:line="240" w:lineRule="auto"/>
        <w:ind w:left="720"/>
      </w:pPr>
      <w:r/>
      <w:r>
        <w:t>Two bonus features - Dazzling Wild Reels and Free Spins</w:t>
      </w:r>
    </w:p>
    <w:p>
      <w:pPr>
        <w:pStyle w:val="ListBullet"/>
        <w:spacing w:line="240" w:lineRule="auto"/>
        <w:ind w:left="720"/>
      </w:pPr>
      <w:r/>
      <w:r>
        <w:t>Maximum win of 50,000x your total bet per spin</w:t>
      </w:r>
    </w:p>
    <w:p>
      <w:pPr>
        <w:pStyle w:val="Heading2"/>
      </w:pPr>
      <w:r>
        <w:t>What we don't like</w:t>
      </w:r>
    </w:p>
    <w:p>
      <w:pPr>
        <w:pStyle w:val="ListBullet"/>
        <w:spacing w:line="240" w:lineRule="auto"/>
        <w:ind w:left="720"/>
      </w:pPr>
      <w:r/>
      <w:r>
        <w:t>RTP of 96.1% is average for a Megaways game</w:t>
      </w:r>
    </w:p>
    <w:p>
      <w:pPr>
        <w:pStyle w:val="ListBullet"/>
        <w:spacing w:line="240" w:lineRule="auto"/>
        <w:ind w:left="720"/>
      </w:pPr>
      <w:r/>
      <w:r>
        <w:t>Volatility is in the medium range</w:t>
      </w:r>
    </w:p>
    <w:p>
      <w:r/>
      <w:r>
        <w:rPr>
          <w:i/>
        </w:rPr>
        <w:t>Create a feature image for Dazzle Me Megaways that showcases the fun and energetic feel of the game. The image should be in a cartoon style and feature a happy Maya warrior with glasses to represent the adventurous and exciting aspect of the slot game. The warrior should be surrounded by colorful gemstones and fruits, which are symbols in the game. The background should have a bright and vibrant effect that brings out the lively experience of playing Dazzle Me Megaways.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