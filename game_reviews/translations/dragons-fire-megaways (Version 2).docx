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Megaways Free: Review &amp; Features</w:t>
      </w:r>
    </w:p>
    <w:p>
      <w:r/>
      <w:r>
        <w:rPr>
          <w:b/>
        </w:rPr>
        <w:t>Meta description</w:t>
      </w:r>
      <w:r>
        <w:t>: Explore the exciting world of Dragon's Fire Megaways with our detailed review. Play now for free and discover exclusive features.</w:t>
      </w:r>
    </w:p>
    <w:p>
      <w:pPr>
        <w:pStyle w:val="Heading2"/>
      </w:pPr>
      <w:r>
        <w:t>Unleash the Dragon's Fury with Dragon's Fire Megaways</w:t>
      </w:r>
    </w:p>
    <w:p>
      <w:r/>
      <w:r>
        <w:t>If you're a fan of online slot games, then it's time to heat things up with Dragon's Fire Megaways. You'll be taken on a journey through a magical realm full of fiery dragons, mystical caves and hidden treasures. This game is developed by Red Tiger Gaming, known for its high-quality graphics and features. And this time, they've gone all in with a fantasy-themed design, complete with stunning animations and sound effects.</w:t>
      </w:r>
    </w:p>
    <w:p>
      <w:r/>
      <w:r>
        <w:t>But let's be honest, the only thing we really care about is winning big, and Dragon's Fire Megaways doesn't disappoint in that area. With 117,649 ways to win, you have plenty of chances to hit it big. And with exclusive features like Dragon's Eye, Dragon's Egg Multiplier and Fire Blast, you'll always be on the edge of your seat.</w:t>
      </w:r>
    </w:p>
    <w:p>
      <w:r/>
      <w:r>
        <w:t>So, what are you waiting for? Let's unleash the dragon's fury and see what treasures we can uncover. Just be careful not to get burned...unless you're into that sort of thing.</w:t>
      </w:r>
    </w:p>
    <w:p>
      <w:pPr>
        <w:pStyle w:val="Heading2"/>
      </w:pPr>
      <w:r>
        <w:t>Features</w:t>
      </w:r>
    </w:p>
    <w:p>
      <w:r/>
      <w:r>
        <w:t>If you're looking for a slot game that's packed with exciting features and big win potential, Dragon’s Fire Megaways is the game for you! With multipliers that increase with every win (up to a whopping 50x!), Wild reels, instant multipliers up to 10x, and free spins, there's never a dull moment.</w:t>
      </w:r>
    </w:p>
    <w:p>
      <w:r/>
      <w:r>
        <w:t>But that's not all- the game also boasts a 6 reel game engine, with a massive number of megaways that can reach up to 117,649! So if you're ready for some serious heart-racing action, Dragon’s Fire Megaways has got you covered.</w:t>
      </w:r>
    </w:p>
    <w:p>
      <w:r/>
      <w:r>
        <w:t>And the best part? You can play this incredible game on all devices, starting from just €0.10 up to €100 per round. So, whether you're a high roller or a penny pincher, you're sure to find a betting range that suits you. Plus, with an RTP of 95.72%, you'll have plenty of chances to score big wins!</w:t>
      </w:r>
    </w:p>
    <w:p>
      <w:r/>
      <w:r>
        <w:t>All in all, Dragon’s Fire Megaways is a game that packs a serious punch in terms of features and potential payouts. And with its stunning graphics and exciting sound effects, you'll feel like you've been transported to a magical world filled with fire-breathing dragons and endless riches. So why not give it a spin today? Your inner dragon slayer will thank you.</w:t>
      </w:r>
    </w:p>
    <w:p>
      <w:pPr>
        <w:pStyle w:val="Heading2"/>
      </w:pPr>
      <w:r>
        <w:t>Symbols</w:t>
      </w:r>
    </w:p>
    <w:p>
      <w:r/>
      <w:r>
        <w:t>Welcome to the world of Dragon's Fire Megaways - where dragons fly freely and lucky spins are always a possibility. Of course, the symbols in this game are a big part of what makes it so exciting! The Dragon's Eye symbol is one of the most important ones to keep an eye out for - not only is it worth an impressive 50 times the bet for a pristine combination of 5 identical symbols, but it also represents the mighty dragon's gaze. If you get too excited by the prospect of winning big, remember that dragons have feelings too and probably don't appreciate being stared at.</w:t>
      </w:r>
    </w:p>
    <w:p>
      <w:r/>
      <w:r>
        <w:t>Don't worry too much though, because you'll have plenty of other symbols to look at as well! The Flame symbol is the wild symbol in this game, and it can substitute for other symbols to help you get a winning combination. It's almost like having a little dragon friend on your side, except it's less likely to set your house on fire. At least, we hope not. But if it does, just remember - the dragon made you do it.</w:t>
      </w:r>
    </w:p>
    <w:p>
      <w:pPr>
        <w:pStyle w:val="Heading2"/>
      </w:pPr>
      <w:r>
        <w:t>Gameplay</w:t>
      </w:r>
    </w:p>
    <w:p>
      <w:r/>
      <w:r>
        <w:t xml:space="preserve">Are you ready to enter a fantastical world filled with gold and riches? Look no further than Dragon's Fire Megaways! An excellent aspect of this game is that players do not need to register to play. No login, no problem. Just sit back, relax, and enter a luxurious room that will make anyone feel like a millionaire. </w:t>
      </w:r>
    </w:p>
    <w:p>
      <w:r/>
      <w:r>
        <w:t xml:space="preserve">But don't let the opulent decor distract you from the real fun in this game. When you activate Megaways mode, just wait for the dynamic reels to display between 2 to 7 symbols. Get ready to embrace the features that await! </w:t>
      </w:r>
    </w:p>
    <w:p>
      <w:r/>
      <w:r>
        <w:t xml:space="preserve">Did someone say Dragon's Egg Multiplier? That's right. This mystical creature can bestow the dragon's egg multiplier onto lucky players. And if that's not enough, the dragon can also trigger Dragon Boost Eye Boost, Fire Blast, and Dragon's Kindness, just as a friendly gesture, of course. </w:t>
      </w:r>
    </w:p>
    <w:p>
      <w:r/>
      <w:r>
        <w:t>Now, let's move on to the Free Spins feature. All you need to do to activate this feature is to land 3 or more scatters during the same spin or trigger Dragon's Kindness. As you play, the dragon may decide to perform an act of kindness and trigger this feature just for you. Don't miss out on the opportunity to earn some massive rewards!</w:t>
      </w:r>
    </w:p>
    <w:p>
      <w:pPr>
        <w:pStyle w:val="Heading2"/>
      </w:pPr>
      <w:r>
        <w:t>RTP: How Much Will You Win on Dragon's Fire Megaways?!</w:t>
      </w:r>
    </w:p>
    <w:p>
      <w:r/>
      <w:r>
        <w:t>Dragon's Fire Megaways is a popular slot game that offers an impressive RTP of 95.72%. For those of you who are new to slot games, RTP stands for Return to Player, which is the amount of money that players can expect to win back from their initial wager over a given period of time. In simpler terms, this means you have a good chance of winning big!</w:t>
      </w:r>
    </w:p>
    <w:p>
      <w:r/>
      <w:r>
        <w:t>With an RTP this high, players are granted the opportunity to cash in on some incredibly generous winnings in Dragon's Fire Megaways. The game is full of exciting features and dragon-themed symbols that, when lined up just right, will result in some serious payouts.</w:t>
      </w:r>
    </w:p>
    <w:p>
      <w:r/>
      <w:r>
        <w:t>All in all, Dragon's Fire Megaways is a great choice for players who want to potentially win big while enjoying a fun and exciting experience. So, what are you waiting for? Give it a spin!</w:t>
      </w:r>
    </w:p>
    <w:p>
      <w:r/>
      <w:r>
        <w:t>Just be sure to keep your fire extinguisher nearby... you know, for when you start winning so much your computer starts smoking from all the heat!</w:t>
      </w:r>
    </w:p>
    <w:p>
      <w:pPr>
        <w:pStyle w:val="Heading2"/>
      </w:pPr>
      <w:r>
        <w:t>FAQ</w:t>
      </w:r>
    </w:p>
    <w:p>
      <w:pPr>
        <w:pStyle w:val="Heading3"/>
      </w:pPr>
      <w:r>
        <w:t>What is Dragon's Fire Megaways?</w:t>
      </w:r>
    </w:p>
    <w:p>
      <w:r/>
      <w:r>
        <w:t>Dragon's Fire Megaways is a free slot game with a fantasy theme, utilizing a 6 reel game engine with a potential for up to 117,649 megaways.</w:t>
      </w:r>
    </w:p>
    <w:p>
      <w:pPr>
        <w:pStyle w:val="Heading3"/>
      </w:pPr>
      <w:r>
        <w:t>What are the main symbols?</w:t>
      </w:r>
    </w:p>
    <w:p>
      <w:r/>
      <w:r>
        <w:t>The Dragon's Eye is the most generous and pays a prize worth 50 times the bet. The Flame symbol is the wild symbol that can substitute for other symbols to achieve wins.</w:t>
      </w:r>
    </w:p>
    <w:p>
      <w:pPr>
        <w:pStyle w:val="Heading3"/>
      </w:pPr>
      <w:r>
        <w:t>What are the extra features?</w:t>
      </w:r>
    </w:p>
    <w:p>
      <w:r/>
      <w:r>
        <w:t>The extra features include the Dragon's Egg Multiplier that increases with each successive win, up to a maximum of 50x. The Dragon Boost Eye Boost can provide a boost with an instant multiplier of up to 10 times. The Fire Blast feature can cause a fire to explode on reels and turn them into wilds. Finally, Dragon's Kindness can randomly breathe fire on reels and add another free spin symbol to activate the Free Spins feature.</w:t>
      </w:r>
    </w:p>
    <w:p>
      <w:pPr>
        <w:pStyle w:val="Heading3"/>
      </w:pPr>
      <w:r>
        <w:t>How can I activate the Free Spins feature?</w:t>
      </w:r>
    </w:p>
    <w:p>
      <w:r/>
      <w:r>
        <w:t>The Free Spins feature can be activated by either landing 3 or more scatters during the same spin or by the Dragon randomly activating it using the Fire Blast feature.</w:t>
      </w:r>
    </w:p>
    <w:p>
      <w:pPr>
        <w:pStyle w:val="Heading3"/>
      </w:pPr>
      <w:r>
        <w:t>How much can I bet on Dragon's Fire Megaways?</w:t>
      </w:r>
    </w:p>
    <w:p>
      <w:r/>
      <w:r>
        <w:t>You can bet on all devices starting from €0.10 up to €100 per round.</w:t>
      </w:r>
    </w:p>
    <w:p>
      <w:pPr>
        <w:pStyle w:val="Heading3"/>
      </w:pPr>
      <w:r>
        <w:t>What is the RTP of the game?</w:t>
      </w:r>
    </w:p>
    <w:p>
      <w:r/>
      <w:r>
        <w:t>The game has an RTP of 95.72% that can allow you to cash in incredibly generous winnings.</w:t>
      </w:r>
    </w:p>
    <w:p>
      <w:pPr>
        <w:pStyle w:val="Heading3"/>
      </w:pPr>
      <w:r>
        <w:t>Is it possible to win with real money?</w:t>
      </w:r>
    </w:p>
    <w:p>
      <w:r/>
      <w:r>
        <w:t>Yes, you can try to win with real money by choosing your favorite Red Tiger game titles available in the online casino's library.</w:t>
      </w:r>
    </w:p>
    <w:p>
      <w:pPr>
        <w:pStyle w:val="Heading3"/>
      </w:pPr>
      <w:r>
        <w:t>Can I play Dragon's Fire Megaways for free?</w:t>
      </w:r>
    </w:p>
    <w:p>
      <w:r/>
      <w:r>
        <w:t>Yes, Dragon's Fire Megaways is a registration-free slot game that you can play for free and experience the exclusive features offered by Red Tiger Gaming.</w:t>
      </w:r>
    </w:p>
    <w:p>
      <w:pPr>
        <w:pStyle w:val="Heading2"/>
      </w:pPr>
      <w:r>
        <w:t>What we like</w:t>
      </w:r>
    </w:p>
    <w:p>
      <w:pPr>
        <w:pStyle w:val="ListBullet"/>
        <w:spacing w:line="240" w:lineRule="auto"/>
        <w:ind w:left="720"/>
      </w:pPr>
      <w:r/>
      <w:r>
        <w:t>Variety of exclusive features</w:t>
      </w:r>
    </w:p>
    <w:p>
      <w:pPr>
        <w:pStyle w:val="ListBullet"/>
        <w:spacing w:line="240" w:lineRule="auto"/>
        <w:ind w:left="720"/>
      </w:pPr>
      <w:r/>
      <w:r>
        <w:t>RTP of 95.72%</w:t>
      </w:r>
    </w:p>
    <w:p>
      <w:pPr>
        <w:pStyle w:val="ListBullet"/>
        <w:spacing w:line="240" w:lineRule="auto"/>
        <w:ind w:left="720"/>
      </w:pPr>
      <w:r/>
      <w:r>
        <w:t>Playable on all devices</w:t>
      </w:r>
    </w:p>
    <w:p>
      <w:pPr>
        <w:pStyle w:val="ListBullet"/>
        <w:spacing w:line="240" w:lineRule="auto"/>
        <w:ind w:left="720"/>
      </w:pPr>
      <w:r/>
      <w:r>
        <w:t>Attractive fantasy-themed design</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 progressive jackpot</w:t>
      </w:r>
    </w:p>
    <w:p>
      <w:r/>
      <w:r>
        <w:rPr>
          <w:i/>
        </w:rPr>
        <w:t>Prompt: Create an eye-catching feature image fitting the game "Dragon's Fire Megaways" in cartoon style. The image should feature a happy Maya warrior with glasses. For the feature image for Dragon's Fire Megaways, I suggest depicting a happy Maya warrior holding a flaming dragon egg. The warrior could be wearing glasses to bring in a modern twist to the otherwise ancient theme of the slot game. The background of the image can be a fiery orange to represent the dragon's breath, and the title of the game can be displayed in bold letters in a fiery font. The overall design of the image should be eye-catching and vibrant to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