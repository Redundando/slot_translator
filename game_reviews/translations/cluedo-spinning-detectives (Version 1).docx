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Cluedo Spinning Detectives Free Online</w:t>
      </w:r>
    </w:p>
    <w:p>
      <w:pPr>
        <w:pStyle w:val="Heading2"/>
      </w:pPr>
      <w:r>
        <w:t>GAMEPLAY STRUCTURE AND FEATURES</w:t>
      </w:r>
    </w:p>
    <w:p>
      <w:r/>
      <w:r>
        <w:t>Are you ready for a night of mystery and intrigue? Then Cluedo Spinning Detectives is the perfect game for you! This slot game has a unique gameplay structure that will keep you entertained for hours on end. The game moves to one of five rooms in Tudor Hall, depending on the symbols that appear on the main screen. It's like playing a game within a game!</w:t>
      </w:r>
    </w:p>
    <w:p>
      <w:r/>
      <w:r>
        <w:t>Each room has a different theme and functionalities, such as bonuses and free spins, providing numerous and varied possibilities for players to win. Who knows? You might just uncover a hidden treasure while playing in the billiard room. Or maybe you'll discover a clue to solve the murder mystery in the library. The possibilities are endless in Cluedo Spinning Detectives!</w:t>
      </w:r>
    </w:p>
    <w:p>
      <w:r/>
      <w:r>
        <w:t>But that's not all! The game has five reels and 40 pay lines, offering high volatility and prizes that can reach impressive numbers. It's like playing the lottery, but with better odds and more fun! So what are you waiting for? Give Cluedo Spinning Detectives a spin and solve the mystery of the century!</w:t>
      </w:r>
    </w:p>
    <w:p>
      <w:r/>
      <w:r>
        <w:t>And if you don't solve the mystery, don't worry. You can always come back and try again. That's the beauty of this game. It's like a mystery novel that you can't put down, but with the added bonus of potentially winning big bucks. Plus, you get to do it all in the comfort of your own home. Who needs a detective agency when you have Cluedo Spinning Detectives?</w:t>
      </w:r>
    </w:p>
    <w:p>
      <w:pPr>
        <w:pStyle w:val="Heading2"/>
      </w:pPr>
      <w:r>
        <w:t>Graphics and Theme</w:t>
      </w:r>
    </w:p>
    <w:p>
      <w:r/>
      <w:r>
        <w:t>Cluedo Spinning Detectives is a slot game that will satisfy both fans of the classic board game and casual players looking for a thrilling online experience. The graphics of the game are minimalistic yet give players the sensation that they are playing the original board game online. You'll feel like you're solving a mystery with every spin of the reels!</w:t>
      </w:r>
      <w:r>
        <w:t xml:space="preserve"> </w:t>
      </w:r>
    </w:p>
    <w:p>
      <w:r/>
      <w:r>
        <w:t>The symbols in this game deserve a special mention, as they are designed to meet the highest standards possible. You'll find both thematic and royal symbols on the reels, adding to the overall gaming experience. The thematic symbols are the true stars of the game, capturing the essence of the original board game. This is exemplified by the magnifying glass, the Stanze Bonus logo, and the interrogation point. And let's not forget the Clue logo, which serves as the wild symbol and can replace any other symbol!</w:t>
      </w:r>
      <w:r>
        <w:t xml:space="preserve"> </w:t>
      </w:r>
    </w:p>
    <w:p>
      <w:r/>
      <w:r>
        <w:t>If you're a fan of the classic Clue game, you'll appreciate the attention to detail in this slot. The graphics and symbols are a perfect representation of the original game, and the overall theme of the game will make you feel like you're a detective solving a mystery. What more could you ask for?</w:t>
      </w:r>
      <w:r>
        <w:t xml:space="preserve"> </w:t>
      </w:r>
    </w:p>
    <w:p>
      <w:r/>
      <w:r>
        <w:t>Overall, the graphics and theme of Cluedo Spinning Detectives are top-notch. The bold design and captivating symbols will keep you engaged for hours on end. Who knows, maybe you'll solve the mystery while playing the game!</w:t>
      </w:r>
    </w:p>
    <w:p>
      <w:pPr>
        <w:pStyle w:val="Heading2"/>
      </w:pPr>
      <w:r>
        <w:t>Symbolism and bonus features</w:t>
      </w:r>
    </w:p>
    <w:p>
      <w:r/>
      <w:r>
        <w:t>Get ready to step into the world of Cluedo with this exciting slot game! The symbols in Cluedo Spinning Detectives consist of both thematic and royal symbols - clothing, weapons, murder suspects all feature here. And the best part? The Clue logo serves as the wild symbol that can replace any other symbol to complete a winning combination. It's almost like the game is giving you a helping hand in solving the mystery.</w:t>
      </w:r>
    </w:p>
    <w:p>
      <w:r/>
      <w:r>
        <w:t>But that's not all - this game has several bonus features, which only add to the excitement. The Room Bonus is one of the most thrilling features, where players can access one of the five rooms in Tudor Hall. Each room has its own unique features, ranging from bonuses to free spins. It's like you're exploring the mansion as you play. It almost makes you wish this slot game was actual real life, minus the whole murder mystery part, of course.</w:t>
      </w:r>
    </w:p>
    <w:p>
      <w:r/>
      <w:r>
        <w:t>All in all, Cluedo Spinning Detectives is a thrilling and immersive gaming experience that's sure to keep you hooked for hours. So go ahead and dive in - who knows, you might just solve the mystery and win big!</w:t>
      </w:r>
    </w:p>
    <w:p>
      <w:pPr>
        <w:pStyle w:val="Heading2"/>
      </w:pPr>
      <w:r>
        <w:t>RTP and Paylines</w:t>
      </w:r>
    </w:p>
    <w:p>
      <w:r/>
      <w:r>
        <w:t>Are you ready to become a detective and solve the mystery of Cluedo Spinning Detectives? With an RTP of 96.06%, it's safe to say that your chances of winning are pretty good! This percentage is around the industry standard, so you can rest assured that you're getting your money's worth.</w:t>
      </w:r>
    </w:p>
    <w:p>
      <w:r/>
      <w:r>
        <w:t>But that's not all! This game features five reels and 40 pay lines, allowing for high volatility and exciting gameplay. With prizes that can leave you gasping for air, you'll be chasing clues and solving this case in no time. And hey, who knows - maybe you'll walk away with some of that sweet, sweet jackpot money!</w:t>
      </w:r>
    </w:p>
    <w:p>
      <w:r/>
      <w:r>
        <w:t>So go ahead, grab your detective hat and pipe, and get ready to uncover some serious clues. And if you're lucky, maybe you'll find a few funny easter eggs along the way - after all, it wouldn't be Cluedo without a little bit of fun!</w:t>
      </w:r>
    </w:p>
    <w:p>
      <w:pPr>
        <w:pStyle w:val="Heading2"/>
      </w:pPr>
      <w:r>
        <w:t>Target Audience</w:t>
      </w:r>
    </w:p>
    <w:p>
      <w:r/>
      <w:r>
        <w:t xml:space="preserve">If you're a seasoned gambler with a thirst for big wins, then Cluedo Spinning Detectives might just be the game for you. This game is a bit unconventional compared to traditional slot machines, featuring intricate gameplay that sets it apart. If you're looking for a slot game that deviates from the norm, and doesn't settle for frequent small prizes, Cluedo Spinning Detectives is definitely for you. </w:t>
      </w:r>
      <w:r>
        <w:t xml:space="preserve"> </w:t>
      </w:r>
    </w:p>
    <w:p>
      <w:r/>
      <w:r>
        <w:t>But beware, this game requires a sharp mind and a keen eye for detail. The mysteries of Cluedo Spinning Detectives will keep you guessing, and the potential big wins will keep you on the edge of your seat. This game is not for the faint of heart, so be sure to bring your detective hat and get ready to spin the reels!</w:t>
      </w:r>
      <w:r>
        <w:t xml:space="preserve"> </w:t>
      </w:r>
    </w:p>
    <w:p>
      <w:r/>
      <w:r>
        <w:t xml:space="preserve">It doesn't matter if you're a fan of the classic board game or not - Cluedo Spinning Detectives holds its own. It's not everyday you can hunt down clues and solve a mystery while also potentially winning big. Sure beats sitting around drinking tea with Colonel Mustard, am I right? </w:t>
      </w:r>
    </w:p>
    <w:p>
      <w:pPr>
        <w:pStyle w:val="Heading2"/>
      </w:pPr>
      <w:r>
        <w:t>FAQ</w:t>
      </w:r>
    </w:p>
    <w:p>
      <w:pPr>
        <w:pStyle w:val="Heading3"/>
      </w:pPr>
      <w:r>
        <w:t>What is Cluedo Spinning Detectives?</w:t>
      </w:r>
    </w:p>
    <w:p>
      <w:r/>
      <w:r>
        <w:t>Cluedo Spinning Detectives is an online slot game based on the classic board game Cluedo created by Anthony Pratt in 1948.</w:t>
      </w:r>
    </w:p>
    <w:p>
      <w:pPr>
        <w:pStyle w:val="Heading3"/>
      </w:pPr>
      <w:r>
        <w:t>How is Cluedo Spinning Detectives different from the board game?</w:t>
      </w:r>
    </w:p>
    <w:p>
      <w:r/>
      <w:r>
        <w:t>Cluedo Spinning Detectives captures the board game's graphics and symbolism and has a unique gameplay structure where the game moves to one of five rooms in Tudor Hall instead of nine, and it is a slot game.</w:t>
      </w:r>
    </w:p>
    <w:p>
      <w:pPr>
        <w:pStyle w:val="Heading3"/>
      </w:pPr>
      <w:r>
        <w:t>What are the features of Cluedo Spinning Detectives?</w:t>
      </w:r>
    </w:p>
    <w:p>
      <w:r/>
      <w:r>
        <w:t>Cluedo Spinning Detectives has a five-reel and 40 pay line gameplay structure, different functionalities for the rooms, and symbols consisting of thematic and royal symbols. The game also has a wild and scatter symbol, as well as bonuses and free spins.</w:t>
      </w:r>
    </w:p>
    <w:p>
      <w:pPr>
        <w:pStyle w:val="Heading3"/>
      </w:pPr>
      <w:r>
        <w:t>Is Cluedo Spinning Detectives a high-risk or low-risk game?</w:t>
      </w:r>
    </w:p>
    <w:p>
      <w:r/>
      <w:r>
        <w:t>Cluedo Spinning Detectives is a high-risk game with high volatility and prizes that can reach impressive numbers.</w:t>
      </w:r>
    </w:p>
    <w:p>
      <w:pPr>
        <w:pStyle w:val="Heading3"/>
      </w:pPr>
      <w:r>
        <w:t>What is the return to player ratio of Cluedo Spinning Detectives?</w:t>
      </w:r>
    </w:p>
    <w:p>
      <w:r/>
      <w:r>
        <w:t>The return to player (RTP) ratio of Cluedo Spinning Detectives is 96.06%.</w:t>
      </w:r>
    </w:p>
    <w:p>
      <w:pPr>
        <w:pStyle w:val="Heading3"/>
      </w:pPr>
      <w:r>
        <w:t>Who is Cluedo Spinning Detectives recommended for?</w:t>
      </w:r>
    </w:p>
    <w:p>
      <w:r/>
      <w:r>
        <w:t>Cluedo Spinning Detectives is recommended for experienced gamblers who are looking for big wins and do not settle for frequent small prizes.</w:t>
      </w:r>
    </w:p>
    <w:p>
      <w:pPr>
        <w:pStyle w:val="Heading3"/>
      </w:pPr>
      <w:r>
        <w:t>What is the winning objective of Cluedo Spinning Detectives?</w:t>
      </w:r>
    </w:p>
    <w:p>
      <w:r/>
      <w:r>
        <w:t>The winning objective of Cluedo Spinning Detectives is to guess and solve the case by identifying who the killer is, where the murder occurred, and the murder weapon.</w:t>
      </w:r>
    </w:p>
    <w:p>
      <w:pPr>
        <w:pStyle w:val="Heading3"/>
      </w:pPr>
      <w:r>
        <w:t>What are the unique symbols I will see in Cluedo Spinning Detectives?</w:t>
      </w:r>
    </w:p>
    <w:p>
      <w:r/>
      <w:r>
        <w:t>You will see thematic symbols such as the magnifying glass, the Stanze Bonus logo, the interrogation point, and the Clue logo, which is also the wild symbol that can replace any other symbol to complete a winning combination.</w:t>
      </w:r>
    </w:p>
    <w:p>
      <w:pPr>
        <w:pStyle w:val="Heading2"/>
      </w:pPr>
      <w:r>
        <w:t>What we like</w:t>
      </w:r>
    </w:p>
    <w:p>
      <w:pPr>
        <w:pStyle w:val="ListBullet"/>
        <w:spacing w:line="240" w:lineRule="auto"/>
        <w:ind w:left="720"/>
      </w:pPr>
      <w:r/>
      <w:r>
        <w:t>Unique gameplay structure with five rooms in Tudor Hall.</w:t>
      </w:r>
    </w:p>
    <w:p>
      <w:pPr>
        <w:pStyle w:val="ListBullet"/>
        <w:spacing w:line="240" w:lineRule="auto"/>
        <w:ind w:left="720"/>
      </w:pPr>
      <w:r/>
      <w:r>
        <w:t>Faithful graphics and theme to the iconic board game.</w:t>
      </w:r>
    </w:p>
    <w:p>
      <w:pPr>
        <w:pStyle w:val="ListBullet"/>
        <w:spacing w:line="240" w:lineRule="auto"/>
        <w:ind w:left="720"/>
      </w:pPr>
      <w:r/>
      <w:r>
        <w:t>Numerous bonus features and high volatility.</w:t>
      </w:r>
    </w:p>
    <w:p>
      <w:pPr>
        <w:pStyle w:val="ListBullet"/>
        <w:spacing w:line="240" w:lineRule="auto"/>
        <w:ind w:left="720"/>
      </w:pPr>
      <w:r/>
      <w:r>
        <w:t>Acceptable RTP ratio of 96.06%.</w:t>
      </w:r>
    </w:p>
    <w:p>
      <w:pPr>
        <w:pStyle w:val="Heading2"/>
      </w:pPr>
      <w:r>
        <w:t>What we don't like</w:t>
      </w:r>
    </w:p>
    <w:p>
      <w:pPr>
        <w:pStyle w:val="ListBullet"/>
        <w:spacing w:line="240" w:lineRule="auto"/>
        <w:ind w:left="720"/>
      </w:pPr>
      <w:r/>
      <w:r>
        <w:t>Minimalistic lines may not be appealing to players who prefer more elaborate graphics.</w:t>
      </w:r>
    </w:p>
    <w:p>
      <w:pPr>
        <w:pStyle w:val="ListBullet"/>
        <w:spacing w:line="240" w:lineRule="auto"/>
        <w:ind w:left="720"/>
      </w:pPr>
      <w:r/>
      <w:r>
        <w:t>Not recommended for novice players due to its intricacy.</w:t>
      </w:r>
    </w:p>
    <w:p>
      <w:r/>
      <w:r>
        <w:rPr>
          <w:b/>
        </w:rPr>
        <w:t>Play Cluedo Spinning Detectives Free Online</w:t>
      </w:r>
    </w:p>
    <w:p>
      <w:r/>
      <w:r>
        <w:rPr>
          <w:i/>
        </w:rPr>
        <w:t>Read our review of Cluedo Spinning Detectives online slot game, with numerous bonus features, and play it for free. Suitable for experienced gamblers.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