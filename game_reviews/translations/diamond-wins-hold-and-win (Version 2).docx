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Wins: Hold and Win Free Slot Game</w:t>
      </w:r>
    </w:p>
    <w:p>
      <w:pPr>
        <w:pStyle w:val="Heading2"/>
      </w:pPr>
      <w:r>
        <w:t>Gameplay</w:t>
      </w:r>
    </w:p>
    <w:p>
      <w:r/>
      <w:r>
        <w:t xml:space="preserve">If you're looking for a classic slot game with a few added twists, then Diamond Wins: Hold and Win might just be what you need. With five reels, three rows, and ten pay lines, this game is easy to play and understand. And with betting options ranging from 20 cents to a whopping 100 €, there's plenty of room for big wins and potentially embarrassing losses. </w:t>
      </w:r>
      <w:r>
        <w:t xml:space="preserve"> </w:t>
      </w:r>
    </w:p>
    <w:p>
      <w:r/>
      <w:r>
        <w:t xml:space="preserve">The wild symbol acts as a wildcard in this game, helping you to create more winning combos. However, we were disappointed to discover that there's no scatter symbol in Diamond Wins: Hold and Win. We're used to scatter symbols triggering free spins and all sorts of cool bonus features, so this seems like a missed opportunity. </w:t>
      </w:r>
      <w:r>
        <w:t xml:space="preserve"> </w:t>
      </w:r>
    </w:p>
    <w:p>
      <w:r/>
      <w:r>
        <w:t xml:space="preserve">That being said, the bonus game is still pretty exciting. To trigger it, you need to land six or more diamonds on the board at once. When this happens, those diamonds will hold in place while you get three respins. If you land more diamonds during these respins, they will join the original diamonds in holding position for another three turns. This can keep happening until all 15 positions are filled with diamonds, at which point you'll win the grand prize. </w:t>
      </w:r>
      <w:r>
        <w:t xml:space="preserve"> </w:t>
      </w:r>
    </w:p>
    <w:p>
      <w:r/>
      <w:r>
        <w:t xml:space="preserve">We had fun playing Diamond Wins: Hold and Win, but we think it could use a bit more pizzazz. Maybe they could add a disco ball that drops down during the bonus feature to really get things grooving. Or they could let you choose a character to represent you on the reels. We'd love to see a game where you play as a cat and all the symbols are yarn balls and catnip. Now that would be a purrfect slot game! </w:t>
      </w:r>
    </w:p>
    <w:p>
      <w:pPr>
        <w:pStyle w:val="Heading2"/>
      </w:pPr>
      <w:r>
        <w:t>PRIZES</w:t>
      </w:r>
    </w:p>
    <w:p>
      <w:r/>
      <w:r>
        <w:t xml:space="preserve">Are you ready for some monetary bling? Let's talk about the glittering prizes and awesome jackpots this game offers! Without any further ado, let's introduce you to the three exciting jackpots: Mini, Major, and Grand. The mini jackpot might be the smallest, but it's still enough to make you feel special. The major jackpot, on the other hand, can put you in the driver's seat of a fancy sports car! But wait, there's more! The grand jackpot is worth a hefty sum of a thousand times your bet. That's right, you can take home a virtual treasure worth Geppetto's shop! </w:t>
      </w:r>
    </w:p>
    <w:p>
      <w:r/>
      <w:r>
        <w:t xml:space="preserve"> With all these jackpots and bling, it's impossible for the game to get any better, right? Wrong! Diamond Wins offers a theoretical return to player (RTP) of 95.52%. Although the RTP is slightly below average, it's still good enough to make you feel like a winner. </w:t>
      </w:r>
    </w:p>
    <w:p>
      <w:r/>
      <w:r>
        <w:t xml:space="preserve">So, get ready to spin the reels and watch your dreams turn into reality! Will you win big and break the bank? There's only one way to find out! </w:t>
      </w:r>
    </w:p>
    <w:p>
      <w:pPr>
        <w:pStyle w:val="Heading2"/>
      </w:pPr>
      <w:r>
        <w:t>Design</w:t>
      </w:r>
    </w:p>
    <w:p>
      <w:r/>
      <w:r>
        <w:t>Ah, the nostalgia of old arcade machines! Diamond Wins: Hold and Win perfectly captures that retro vibe with its design. But unlike those dusty and abandoned arcade machines at the corner store, this game really shines! (Pun intended.)</w:t>
      </w:r>
    </w:p>
    <w:p>
      <w:r/>
      <w:r>
        <w:t>The colorful fruits and diamonds on the board add a sparkly flair to this game. And let's not forget the classic symbols of the number 7 and the bell that reminds us of simpler times when winning a slot game was just a pull away.</w:t>
      </w:r>
    </w:p>
    <w:p>
      <w:r/>
      <w:r>
        <w:t>The game interface is simple, easy to navigate, and perfect for anyone who likes to sit down and spin without any distractions. It's not just diamonds that are a girl's best friend; it's also an easy-to-use interface!</w:t>
      </w:r>
    </w:p>
    <w:p>
      <w:pPr>
        <w:pStyle w:val="Heading2"/>
      </w:pPr>
      <w:r>
        <w:t>JACKPOTS</w:t>
      </w:r>
    </w:p>
    <w:p>
      <w:r/>
      <w:r>
        <w:t>Oh boy! Have you heard about Diamond Wins: Hold and Win's jackpots? If not, let me break it down for you. This game has not one, not two, but three jackpots! And we all know, more jackpots, more fun! The jackpots are named Mini, Major, and Grand. I tried my luck at winning the Grand jackpot, and it was worth it! With a value worth 1000 times the size of the bet, you can't miss that opportunity.</w:t>
      </w:r>
    </w:p>
    <w:p>
      <w:r/>
      <w:r>
        <w:t>But, how do you win a jackpot? Well, it's not easy-peasy, but it's not rocket science either. To enter the bonus round and get a chance to win one of the jackpots, you need to land six diamonds or more on the board. It's like trying to find water in a desert. Once I landed six diamonds, the bonus round began, and I was excited to see what would happen next!</w:t>
      </w:r>
    </w:p>
    <w:p>
      <w:r/>
      <w:r>
        <w:t>I love a good challenge, and Diamond Wins: Hold and Win has what it takes to drive one up the wall! But the sweet taste of victory when I won that Grand jackpot was worth it. Playing this game was an experience that I won't forget anytime soon. So, grab a drink, sit back and relax, and let Diamond Wins: Hold and Win take you on a rollercoaster ride full of surprises.</w:t>
      </w:r>
    </w:p>
    <w:p>
      <w:pPr>
        <w:pStyle w:val="Heading2"/>
      </w:pPr>
      <w:r>
        <w:t>Suitability</w:t>
      </w:r>
    </w:p>
    <w:p>
      <w:r/>
      <w:r>
        <w:t>Diamond Wins: Hold and Win may not be suitable for those who prefer intricate gameplay, but it could be a good choice for those who appreciate classic slot machines. Sure, it won't keep you on the edge of your seat like a thriller movie, but it's a great option to get started in the world of slot games. Think of it as the training wheels of the gambling industry, except you're not likely to fall on your face.</w:t>
      </w:r>
    </w:p>
    <w:p>
      <w:r/>
      <w:r>
        <w:t>There's something comforting about traditional symbols. It's like visiting your grandparents' house; it may seem outdated, but it has a certain charm to it. Besides, with potential significant winnings, who can resist that kind of nostalgia? Time to call your grandpa and ask if he's got any lucky charms to lend you, just in case.</w:t>
      </w:r>
    </w:p>
    <w:p>
      <w:pPr>
        <w:pStyle w:val="Heading2"/>
      </w:pPr>
      <w:r>
        <w:t>FAQ</w:t>
      </w:r>
    </w:p>
    <w:p>
      <w:pPr>
        <w:pStyle w:val="Heading3"/>
      </w:pPr>
      <w:r>
        <w:t>What is Diamond Wins: Hold and Win?</w:t>
      </w:r>
    </w:p>
    <w:p>
      <w:r/>
      <w:r>
        <w:t>Diamond Wins: Hold and Win is a classic style slot machine that features symbols from old arcade machines such as colorful fruits, bells, the number 7, and diamonds.</w:t>
      </w:r>
    </w:p>
    <w:p>
      <w:pPr>
        <w:pStyle w:val="Heading3"/>
      </w:pPr>
      <w:r>
        <w:t>How many reels does Diamond Wins: Hold and Win have?</w:t>
      </w:r>
    </w:p>
    <w:p>
      <w:r/>
      <w:r>
        <w:t>Diamond Wins: Hold and Win has five reels.</w:t>
      </w:r>
    </w:p>
    <w:p>
      <w:pPr>
        <w:pStyle w:val="Heading3"/>
      </w:pPr>
      <w:r>
        <w:t>Are there any special features in Diamond Wins: Hold and Win?</w:t>
      </w:r>
    </w:p>
    <w:p>
      <w:r/>
      <w:r>
        <w:t>Diamond Wins: Hold and Win features a Wild symbol that acts as a wild card and three Jackpots (Mini, Major, and Grand) that can be awarded during the bonus game when six or more diamonds appear on the board.</w:t>
      </w:r>
    </w:p>
    <w:p>
      <w:pPr>
        <w:pStyle w:val="Heading3"/>
      </w:pPr>
      <w:r>
        <w:t>What is the maximum bet in Diamond Wins: Hold and Win?</w:t>
      </w:r>
    </w:p>
    <w:p>
      <w:r/>
      <w:r>
        <w:t>The maximum bet in Diamond Wins: Hold and Win is €100.</w:t>
      </w:r>
    </w:p>
    <w:p>
      <w:pPr>
        <w:pStyle w:val="Heading3"/>
      </w:pPr>
      <w:r>
        <w:t>What is the theoretical return to player (RTP) in Diamond Wins: Hold and Win?</w:t>
      </w:r>
    </w:p>
    <w:p>
      <w:r/>
      <w:r>
        <w:t>The theoretical return to player (RTP) in Diamond Wins: Hold and Win is 95.52%, which is slightly below the average of slot games.</w:t>
      </w:r>
    </w:p>
    <w:p>
      <w:pPr>
        <w:pStyle w:val="Heading3"/>
      </w:pPr>
      <w:r>
        <w:t>Is Diamond Wins: Hold and Win a game for beginners?</w:t>
      </w:r>
    </w:p>
    <w:p>
      <w:r/>
      <w:r>
        <w:t>Yes, Diamond Wins: Hold and Win could be appreciated by those who are approaching the world of slot machines for the first time, or by those who prefer a classic and simple gameplay.</w:t>
      </w:r>
    </w:p>
    <w:p>
      <w:pPr>
        <w:pStyle w:val="Heading3"/>
      </w:pPr>
      <w:r>
        <w:t>What is the special function of the Wild symbol in Diamond Wins: Hold and Win?</w:t>
      </w:r>
    </w:p>
    <w:p>
      <w:r/>
      <w:r>
        <w:t>The Wild symbol (the number 7) in Diamond Wins: Hold and Win acts as a wild card and can substitute for any other symbol on the board except for the diamonds.</w:t>
      </w:r>
    </w:p>
    <w:p>
      <w:pPr>
        <w:pStyle w:val="Heading3"/>
      </w:pPr>
      <w:r>
        <w:t>What is the maximum win in Diamond Wins: Hold and Win?</w:t>
      </w:r>
    </w:p>
    <w:p>
      <w:r/>
      <w:r>
        <w:t>The maximum win in Diamond Wins: Hold and Win is 1,000 times the bet, which can be obtained by winning the Grand Jackpot during the bonus game when six or more diamonds appear on the board.</w:t>
      </w:r>
    </w:p>
    <w:p>
      <w:pPr>
        <w:pStyle w:val="Heading2"/>
      </w:pPr>
      <w:r>
        <w:t>What we like</w:t>
      </w:r>
    </w:p>
    <w:p>
      <w:pPr>
        <w:pStyle w:val="ListBullet"/>
        <w:spacing w:line="240" w:lineRule="auto"/>
        <w:ind w:left="720"/>
      </w:pPr>
      <w:r/>
      <w:r>
        <w:t>Three jackpots with attractive rewards.</w:t>
      </w:r>
    </w:p>
    <w:p>
      <w:pPr>
        <w:pStyle w:val="ListBullet"/>
        <w:spacing w:line="240" w:lineRule="auto"/>
        <w:ind w:left="720"/>
      </w:pPr>
      <w:r/>
      <w:r>
        <w:t>Simple and easy-to-navigate game interface.</w:t>
      </w:r>
    </w:p>
    <w:p>
      <w:pPr>
        <w:pStyle w:val="ListBullet"/>
        <w:spacing w:line="240" w:lineRule="auto"/>
        <w:ind w:left="720"/>
      </w:pPr>
      <w:r/>
      <w:r>
        <w:t>Classic structure with a retro design.</w:t>
      </w:r>
    </w:p>
    <w:p>
      <w:pPr>
        <w:pStyle w:val="ListBullet"/>
        <w:spacing w:line="240" w:lineRule="auto"/>
        <w:ind w:left="720"/>
      </w:pPr>
      <w:r/>
      <w:r>
        <w:t>Great option for beginners or those who enjoy traditional slots.</w:t>
      </w:r>
    </w:p>
    <w:p>
      <w:pPr>
        <w:pStyle w:val="Heading2"/>
      </w:pPr>
      <w:r>
        <w:t>What we don't like</w:t>
      </w:r>
    </w:p>
    <w:p>
      <w:pPr>
        <w:pStyle w:val="ListBullet"/>
        <w:spacing w:line="240" w:lineRule="auto"/>
        <w:ind w:left="720"/>
      </w:pPr>
      <w:r/>
      <w:r>
        <w:t>No scatter symbol available.</w:t>
      </w:r>
    </w:p>
    <w:p>
      <w:pPr>
        <w:pStyle w:val="ListBullet"/>
        <w:spacing w:line="240" w:lineRule="auto"/>
        <w:ind w:left="720"/>
      </w:pPr>
      <w:r/>
      <w:r>
        <w:t>Below-average theoretical RTP of 95.52%.</w:t>
      </w:r>
    </w:p>
    <w:p>
      <w:r/>
      <w:r>
        <w:rPr>
          <w:b/>
        </w:rPr>
        <w:t>Play Diamond Wins: Hold and Win Free Slot Game</w:t>
      </w:r>
    </w:p>
    <w:p>
      <w:r/>
      <w:r>
        <w:rPr>
          <w:i/>
        </w:rPr>
        <w:t>Read our review of Diamond Wins: Hold and Win, a classic 5-reel slot game with jackpots. Play for free and potential big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