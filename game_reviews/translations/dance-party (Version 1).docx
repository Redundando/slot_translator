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Dance Party Free - Review</w:t>
      </w:r>
    </w:p>
    <w:p>
      <w:pPr>
        <w:pStyle w:val="Heading2"/>
      </w:pPr>
      <w:r>
        <w:t>Get Ready to Groove with the Scatter Symbol and Free Spins Bonus!</w:t>
      </w:r>
    </w:p>
    <w:p>
      <w:r/>
      <w:r>
        <w:t>Step onto the dance floor and get ready to win big with Dance Party's Scatter symbol and free spins bonus! The Scatter symbol, represented by a sparkling diamond, is the key to unlocking some serious rewards in this funky slot game.</w:t>
      </w:r>
    </w:p>
    <w:p>
      <w:r/>
      <w:r>
        <w:t>Listen up, because this is where it gets really exciting: finding just five Scatter symbols on the reels will activate the free spins bonus. And that's not all - each spin comes with a progressive multiplier that increases all the way up to a maximum of 30x! So, if you're lucky enough to find the Scatter five times, you could see some major payouts hitting your casino account.</w:t>
      </w:r>
    </w:p>
    <w:p>
      <w:r/>
      <w:r>
        <w:t>But wait, there's more! If you keep your cool and manage to find another five Scatter symbols during your bonus, you'll be awarded an extra 15 spins, allowing you to keep the party going all night long. The maximum number of free spins you can earn is a jaw-dropping 50!</w:t>
      </w:r>
    </w:p>
    <w:p>
      <w:r/>
      <w:r>
        <w:t>So, get ready to boogie on down with Dance Party's Scatter symbol and free spins bonus. With the chance to win big and keep the party going, this slot game is sure to get your heart pumping and your feet tapping. Don't miss your chance to join the fun - start spinning those reels today!</w:t>
      </w:r>
    </w:p>
    <w:p>
      <w:pPr>
        <w:pStyle w:val="Heading2"/>
      </w:pPr>
      <w:r>
        <w:t>243 Ways to Win: Dance Your Way to the Top</w:t>
      </w:r>
    </w:p>
    <w:p>
      <w:r/>
      <w:r>
        <w:t>If you're looking for a slot game that will get you grooving while you win big, Dance Party might just be the game for you. Offering 243 ways to win, this game is sure to keep you on your feet, or at least on the edge of your seat.</w:t>
      </w:r>
    </w:p>
    <w:p>
      <w:r/>
      <w:r>
        <w:t>One of the most appealing features of Dance Party is its immersive atmosphere. From the neon lights that flash on the screen to the lively musical theme, this game truly captures the essence of a night out dancing with friends. And when you activate the Free Spin mode, the party really gets started.</w:t>
      </w:r>
    </w:p>
    <w:p>
      <w:r/>
      <w:r>
        <w:t>Whether you're a seasoned slots player or just looking for a fun way to kill some time, Dance Party is a great choice. So what are you waiting for? Put on your dancing shoes and see if you can hit the jackpot!</w:t>
      </w:r>
    </w:p>
    <w:p>
      <w:r/>
      <w:r>
        <w:t>Just be careful - with a game as exciting as Dance Party, you might find yourself busting a move right in front of your screen. But hey, who said winning couldn't be fun?</w:t>
      </w:r>
      <w:r>
        <w:t>Betting options</w:t>
      </w:r>
    </w:p>
    <w:p>
      <w:pPr>
        <w:pStyle w:val="Heading2"/>
      </w:pPr>
      <w:r>
        <w:t>Betting Options</w:t>
      </w:r>
    </w:p>
    <w:p>
      <w:r/>
      <w:r>
        <w:t>If you're a high roller, Dance Party is ready to take your bets up to €100 per spin. But if you're more of a penny pincher, don't worry - you can still join the party with a minimum bet of just 0.01 cents! Of course, if you're really feeling the rhythm, you can crank things up to a maximum of 10 coins per line.</w:t>
      </w:r>
    </w:p>
    <w:p>
      <w:r/>
      <w:r>
        <w:t>Casual players will appreciate the flexible betting system that lets them choose from a variety of wagering options. And for those of you who like to bet big, well, you can dance like nobody's watching and spin those reels with confidence!</w:t>
      </w:r>
    </w:p>
    <w:p>
      <w:r/>
      <w:r>
        <w:t>With the betting options in Dance Party, you can find a stake level that suits you - no need to feel like you're sitting out the dancing just because you don't want to take a big risk. So what are you waiting for? Get your bets in and join the party!</w:t>
      </w:r>
    </w:p>
    <w:p>
      <w:pPr>
        <w:pStyle w:val="Heading2"/>
      </w:pPr>
      <w:r>
        <w:t>Let's get this Dance Party started with Winning Combinations!</w:t>
      </w:r>
    </w:p>
    <w:p>
      <w:r/>
      <w:r>
        <w:t>Looking for a game that brings the party to you? Look no further than Dance Party! To win, players need at least three identical symbols in a row, from left to right. You'll find all the classic card icons, but the symbols that truly make Dance Party unique are the premium BAR, double BAR, triple 7, and the neon-lit DJ. Get a victory with DJ and you could be celebrating with a win that's 7.5 times your bet!</w:t>
      </w:r>
      <w:r>
        <w:t xml:space="preserve"> </w:t>
      </w:r>
    </w:p>
    <w:p>
      <w:r/>
      <w:r>
        <w:t>But don't forget about the game logo – it's the Wild symbol and can appear on reels 2, 3, 4, and 5, helping you increase the percentage of your winnings. It's like having a designated driver – except instead of taking you home safely, it's taking you to bigger payouts!</w:t>
      </w:r>
      <w:r>
        <w:t xml:space="preserve"> </w:t>
      </w:r>
    </w:p>
    <w:p>
      <w:r/>
      <w:r>
        <w:t>So, let's recap: music, dancing, and big wins – what more could you want?! Give Dance Party a whirl and see if you can get the party started with some big wins!</w:t>
      </w:r>
    </w:p>
    <w:p>
      <w:pPr>
        <w:pStyle w:val="Heading2"/>
      </w:pPr>
      <w:r>
        <w:t>RTP and Gaming Experience</w:t>
      </w:r>
    </w:p>
    <w:p>
      <w:r/>
      <w:r>
        <w:t xml:space="preserve">If you're looking for a slot game that boasts an RTP of 96.50%, Dance Party could be the perfect choice for you. Not only is it a high-paying slot, but it's also one of the most vibrant and energetic online games out there. </w:t>
      </w:r>
      <w:r/>
    </w:p>
    <w:p>
      <w:r/>
      <w:r>
        <w:t>Once the game launches, you'll immediately be struck by the colorful and dynamic disco-themed graphics. With its vibrant and exciting colors, Dance Party is sure to make you feel like you're right in the middle of a '70s dance floor, without the polyester pants and oversized collars.</w:t>
      </w:r>
      <w:r/>
    </w:p>
    <w:p>
      <w:r/>
      <w:r>
        <w:t>But it's not just its appearance that's worth writing home about. When it comes to gameplay, Dance Party is the perfect combination of nostalgia and modern sophistication. With straightforward gameplay, the game is easy for gamers of all experience levels to master quickly. Plus, the traditional game structure is jam-packed with fun features that add excitement to every spin.</w:t>
      </w:r>
      <w:r/>
    </w:p>
    <w:p>
      <w:r/>
      <w:r>
        <w:t>And let's not forget about the big wins. Experienced gamers know that Dance Party boasts some of the most impressive payouts out there, which is always a welcome bonus in the online gaming world. With potential for big wins, you'll be doing the cha-cha-cha all the way to the bank!</w:t>
      </w:r>
    </w:p>
    <w:p>
      <w:pPr>
        <w:pStyle w:val="Heading2"/>
      </w:pPr>
      <w:r>
        <w:t>FAQ</w:t>
      </w:r>
    </w:p>
    <w:p>
      <w:pPr>
        <w:pStyle w:val="Heading3"/>
      </w:pPr>
      <w:r>
        <w:t>What is Dance Party?</w:t>
      </w:r>
    </w:p>
    <w:p>
      <w:r/>
      <w:r>
        <w:t>Dance Party is an online slot machine game developed by Pragmatic Play with a modern disco theme and a standard 3x5 format structure.</w:t>
      </w:r>
    </w:p>
    <w:p>
      <w:pPr>
        <w:pStyle w:val="Heading3"/>
      </w:pPr>
      <w:r>
        <w:t>What is the maximum bet amount in Dance Party?</w:t>
      </w:r>
    </w:p>
    <w:p>
      <w:r/>
      <w:r>
        <w:t>The maximum bet amount in Dance Party is €100 per spin.</w:t>
      </w:r>
    </w:p>
    <w:p>
      <w:pPr>
        <w:pStyle w:val="Heading3"/>
      </w:pPr>
      <w:r>
        <w:t>How many ways to win does Dance Party have?</w:t>
      </w:r>
    </w:p>
    <w:p>
      <w:r/>
      <w:r>
        <w:t>Dance Party provides 243 ways to win.</w:t>
      </w:r>
    </w:p>
    <w:p>
      <w:pPr>
        <w:pStyle w:val="Heading3"/>
      </w:pPr>
      <w:r>
        <w:t>What is the Scatter symbol in Dance Party?</w:t>
      </w:r>
    </w:p>
    <w:p>
      <w:r/>
      <w:r>
        <w:t>The Scatter symbol in Dance Party is the diamond.</w:t>
      </w:r>
    </w:p>
    <w:p>
      <w:pPr>
        <w:pStyle w:val="Heading3"/>
      </w:pPr>
      <w:r>
        <w:t>What happens when a player lands 5 Scatter symbols in Dance Party?</w:t>
      </w:r>
    </w:p>
    <w:p>
      <w:r/>
      <w:r>
        <w:t>When a player lands 5 Scatter symbols in Dance Party, they can activate the free spins bonus with a progressive multiplier which increases up to a maximum of 30x.</w:t>
      </w:r>
    </w:p>
    <w:p>
      <w:pPr>
        <w:pStyle w:val="Heading3"/>
      </w:pPr>
      <w:r>
        <w:t>What is the Wild symbol in Dance Party?</w:t>
      </w:r>
    </w:p>
    <w:p>
      <w:r/>
      <w:r>
        <w:t>The Wild symbol in Dance Party is the game logo and it appears on reels 2, 3, 4 and 5.</w:t>
      </w:r>
    </w:p>
    <w:p>
      <w:pPr>
        <w:pStyle w:val="Heading3"/>
      </w:pPr>
      <w:r>
        <w:t>What is the RTP percentage of Dance Party?</w:t>
      </w:r>
    </w:p>
    <w:p>
      <w:r/>
      <w:r>
        <w:t>The RTP percentage of Dance Party is 96.50%.</w:t>
      </w:r>
    </w:p>
    <w:p>
      <w:pPr>
        <w:pStyle w:val="Heading3"/>
      </w:pPr>
      <w:r>
        <w:t>What kind of gaming experience does Dance Party offer?</w:t>
      </w:r>
    </w:p>
    <w:p>
      <w:r/>
      <w:r>
        <w:t>Dance Party offers an energetic and smooth gaming experience with fun bonuses and the potential for big wins.</w:t>
      </w:r>
    </w:p>
    <w:p>
      <w:pPr>
        <w:pStyle w:val="Heading2"/>
      </w:pPr>
      <w:r>
        <w:t>What we like</w:t>
      </w:r>
    </w:p>
    <w:p>
      <w:pPr>
        <w:pStyle w:val="ListBullet"/>
        <w:spacing w:line="240" w:lineRule="auto"/>
        <w:ind w:left="720"/>
      </w:pPr>
      <w:r/>
      <w:r>
        <w:t>Scatter symbol and free spins bonus</w:t>
      </w:r>
    </w:p>
    <w:p>
      <w:pPr>
        <w:pStyle w:val="ListBullet"/>
        <w:spacing w:line="240" w:lineRule="auto"/>
        <w:ind w:left="720"/>
      </w:pPr>
      <w:r/>
      <w:r>
        <w:t>243 ways to win</w:t>
      </w:r>
    </w:p>
    <w:p>
      <w:pPr>
        <w:pStyle w:val="ListBullet"/>
        <w:spacing w:line="240" w:lineRule="auto"/>
        <w:ind w:left="720"/>
      </w:pPr>
      <w:r/>
      <w:r>
        <w:t>Betting options</w:t>
      </w:r>
    </w:p>
    <w:p>
      <w:pPr>
        <w:pStyle w:val="ListBullet"/>
        <w:spacing w:line="240" w:lineRule="auto"/>
        <w:ind w:left="720"/>
      </w:pPr>
      <w:r/>
      <w:r>
        <w:t>RTP and gaming experience</w:t>
      </w:r>
    </w:p>
    <w:p>
      <w:pPr>
        <w:pStyle w:val="Heading2"/>
      </w:pPr>
      <w:r>
        <w:t>What we don't like</w:t>
      </w:r>
    </w:p>
    <w:p>
      <w:pPr>
        <w:pStyle w:val="ListBullet"/>
        <w:spacing w:line="240" w:lineRule="auto"/>
        <w:ind w:left="720"/>
      </w:pPr>
      <w:r/>
      <w:r>
        <w:t>Limited symbols and animations</w:t>
      </w:r>
    </w:p>
    <w:p>
      <w:pPr>
        <w:pStyle w:val="ListBullet"/>
        <w:spacing w:line="240" w:lineRule="auto"/>
        <w:ind w:left="720"/>
      </w:pPr>
      <w:r/>
      <w:r>
        <w:t>Structure remains old school</w:t>
      </w:r>
    </w:p>
    <w:p>
      <w:r/>
      <w:r>
        <w:rPr>
          <w:b/>
        </w:rPr>
        <w:t>Play Dance Party Free - Review</w:t>
      </w:r>
    </w:p>
    <w:p>
      <w:r/>
      <w:r>
        <w:rPr>
          <w:i/>
        </w:rPr>
        <w:t>Read our review of Dance Party and play for free. Discover the scatter symbol, free spins,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