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Hotline 2 Slot for Free - Review &amp; Special Features</w:t>
      </w:r>
    </w:p>
    <w:p>
      <w:pPr>
        <w:pStyle w:val="Heading2"/>
      </w:pPr>
      <w:r>
        <w:t>Hotline 2: A Miami Vice-Inspired Crime Adventure!</w:t>
      </w:r>
    </w:p>
    <w:p>
      <w:r/>
      <w:r>
        <w:t>If you're in the mood for some crime action, then Hotline 2 by NetEnt has got you covered! This exciting slot game pits two daring detectives against the notorious thief Kitty Weiss. And if the Miami Vice-inspired theme doesn't hook you, the stunning graphics surely will! The colors are subdued, yet draw you in, creating the perfect atmosphere to spin and win.</w:t>
      </w:r>
    </w:p>
    <w:p>
      <w:r/>
      <w:r>
        <w:t>With 5 reels and 3 rows, this game follows the traditional slot structure, but with 243 ways to win, it's anything but traditional. So grab a piña colada, sit back, and let the Hotline 2 reels transport you to the sunny beaches of Miami, where the action never stops.</w:t>
      </w:r>
    </w:p>
    <w:p>
      <w:pPr>
        <w:pStyle w:val="Heading2"/>
      </w:pPr>
      <w:r>
        <w:t>Gameplay and Features</w:t>
      </w:r>
    </w:p>
    <w:p>
      <w:r/>
      <w:r>
        <w:t>Are you ready to feel the heat with Hotline 2? This casino slot game offers moderate volatility, so you won't feel like you're playing with fire. However, players can still bet a minimum of 10 cents up to a maximum of €50 per spin, so you better not be penny-pinching. The game offers consistent small wins, but if you want to hit the jackpot, you'll need to have the patience of a saint! With a chance to win up to 5,184 times the value of your initial bet, it's more lucrative than a day job. Hotline 2's theoretical return is 96%, which is about as average as it gets. But don't worry, this game introduces new special features with the famous 'hotlines' from the previous version. Just make sure you don't get too hot under the collar!</w:t>
      </w:r>
    </w:p>
    <w:p>
      <w:pPr>
        <w:pStyle w:val="Heading2"/>
      </w:pPr>
      <w:r>
        <w:t>Graphics That’ll Make You Say ‘Hotline Bling’</w:t>
      </w:r>
    </w:p>
    <w:p>
      <w:r/>
      <w:r>
        <w:t>NetEnt absolutely crushes it with Hotline 2’s visuals, from the theme down to the graphics. This isn’t their first rodeo when it comes to crafting stunning slot games, after all.</w:t>
      </w:r>
    </w:p>
    <w:p>
      <w:r/>
      <w:r>
        <w:t>The Miami setting is both classic and eye-catching, featuring wide boulevards, palm trees, and a gorgeous sunset that’ll make you forget about the real world for a little while. And don't get us started on those colors— so chill, so inviting, so conducive to playing just one or two more spins before you call it a day.</w:t>
      </w:r>
    </w:p>
    <w:p>
      <w:r/>
      <w:r>
        <w:t>Overall, it's a feast for the eyes, and it’ll make you feel like a baller while playing. Drake would definitely approve.</w:t>
      </w:r>
    </w:p>
    <w:p>
      <w:pPr>
        <w:pStyle w:val="Heading2"/>
      </w:pPr>
      <w:r>
        <w:t>Symbols and Characters</w:t>
      </w:r>
    </w:p>
    <w:p>
      <w:r/>
      <w:r>
        <w:t>Let's talk about the symbols in Hotline 2 - they're slicker than a greased-up piñata! You've got everything you need for a classic heist: diamonds, detectives, and the best-looking thief since Carmen Sandiego, Kitty Weiss. And don't forget about the Wild symbol - with those two speedsters on the reels, you'll feel like you're racing through a high-speed pursuit. But keep your eyes peeled for the flamingo Scatter symbol - it's your ticket to seven free spins.</w:t>
      </w:r>
    </w:p>
    <w:p>
      <w:r/>
      <w:r>
        <w:t>Out of all the symbols in the game, Kitty Weiss is the clear star. She's got the highest payouts, so if you want to win big, you better start praying to the goddess of luck and good fashion sense. And if you're not a fan of cats, don't worry - this kitty is all class and no furballs.</w:t>
      </w:r>
    </w:p>
    <w:p>
      <w:pPr>
        <w:pStyle w:val="Heading2"/>
      </w:pPr>
      <w:r>
        <w:t>Get on the Line for Volatility and Payouts!</w:t>
      </w:r>
    </w:p>
    <w:p>
      <w:r/>
      <w:r>
        <w:t>Looking for a casino game with moderate volatility and consistent small wins? Look no further than Hotline 2! Just be warned, if you want to hit the big bucks, you'll need to be patient. With a minimum bet of 10 cents up to €50 per spin and a payout of up to 5,184 times the bet value, this game can really turn up the heat. The theoretical return to player rate (RTP) of 96% is pretty average for slot games, so expect some regular small and medium payouts. Just don't forget to exercise your patience muscles for those big wins!</w:t>
      </w:r>
    </w:p>
    <w:p>
      <w:pPr>
        <w:pStyle w:val="Heading2"/>
      </w:pPr>
      <w:r>
        <w:t>FAQ</w:t>
      </w:r>
    </w:p>
    <w:p>
      <w:pPr>
        <w:pStyle w:val="Heading3"/>
      </w:pPr>
      <w:r>
        <w:t>What type of game is Hotline 2?</w:t>
      </w:r>
    </w:p>
    <w:p>
      <w:r/>
      <w:r>
        <w:t>Hotline 2 is an online slot game with 5 reels and 243 ways to win.</w:t>
      </w:r>
    </w:p>
    <w:p>
      <w:pPr>
        <w:pStyle w:val="Heading3"/>
      </w:pPr>
      <w:r>
        <w:t>What is the RTP rate of Hotline 2?</w:t>
      </w:r>
    </w:p>
    <w:p>
      <w:r/>
      <w:r>
        <w:t>The theoretical return to player (RTP) rate of Hotline 2 is 96%, which is average for slot games.</w:t>
      </w:r>
    </w:p>
    <w:p>
      <w:pPr>
        <w:pStyle w:val="Heading3"/>
      </w:pPr>
      <w:r>
        <w:t>What is the minimum and maximum bet on Hotline 2?</w:t>
      </w:r>
    </w:p>
    <w:p>
      <w:r/>
      <w:r>
        <w:t>The minimum bet on Hotline 2 is 10 cents, and the maximum bet is €50 per spin.</w:t>
      </w:r>
    </w:p>
    <w:p>
      <w:pPr>
        <w:pStyle w:val="Heading3"/>
      </w:pPr>
      <w:r>
        <w:t>What is the volatility of Hotline 2?</w:t>
      </w:r>
    </w:p>
    <w:p>
      <w:r/>
      <w:r>
        <w:t>Hotline 2 has moderate volatility, which means there are consistent small wins but also requires patience for substantial payouts.</w:t>
      </w:r>
    </w:p>
    <w:p>
      <w:pPr>
        <w:pStyle w:val="Heading3"/>
      </w:pPr>
      <w:r>
        <w:t>What are the symbols in Hotline 2?</w:t>
      </w:r>
    </w:p>
    <w:p>
      <w:r/>
      <w:r>
        <w:t>The symbols in Hotline 2 include stolen jewels, detectives, and Kitty Weiss, the thief that offers the highest payouts.</w:t>
      </w:r>
    </w:p>
    <w:p>
      <w:pPr>
        <w:pStyle w:val="Heading3"/>
      </w:pPr>
      <w:r>
        <w:t>What is the Wild symbol in Hotline 2?</w:t>
      </w:r>
    </w:p>
    <w:p>
      <w:r/>
      <w:r>
        <w:t>The Wild symbol in Hotline 2 features two race cars and replaces all symbols except for the Scatter to complete winning combinations. If it stops on a Hotline, it expands to cover the entire real.</w:t>
      </w:r>
    </w:p>
    <w:p>
      <w:pPr>
        <w:pStyle w:val="Heading3"/>
      </w:pPr>
      <w:r>
        <w:t>What is the Scatter symbol in Hotline 2?</w:t>
      </w:r>
    </w:p>
    <w:p>
      <w:r/>
      <w:r>
        <w:t>The Scatter symbol in Hotline 2 is a flamingo, appearing only on reels 2, 3, and 4 and rewarding players with seven free spins.</w:t>
      </w:r>
    </w:p>
    <w:p>
      <w:pPr>
        <w:pStyle w:val="Heading3"/>
      </w:pPr>
      <w:r>
        <w:t>What is the Hotline feature in Hotline 2?</w:t>
      </w:r>
    </w:p>
    <w:p>
      <w:r/>
      <w:r>
        <w:t>The Hotline feature in Hotline 2 is a bonus function that expands symbols on the reels and increases the chances of winning.</w:t>
      </w:r>
    </w:p>
    <w:p>
      <w:pPr>
        <w:pStyle w:val="Heading2"/>
      </w:pPr>
      <w:r>
        <w:t>What we like</w:t>
      </w:r>
    </w:p>
    <w:p>
      <w:pPr>
        <w:pStyle w:val="ListBullet"/>
        <w:spacing w:line="240" w:lineRule="auto"/>
        <w:ind w:left="720"/>
      </w:pPr>
      <w:r/>
      <w:r>
        <w:t>High-quality graphics and design</w:t>
      </w:r>
    </w:p>
    <w:p>
      <w:pPr>
        <w:pStyle w:val="ListBullet"/>
        <w:spacing w:line="240" w:lineRule="auto"/>
        <w:ind w:left="720"/>
      </w:pPr>
      <w:r/>
      <w:r>
        <w:t>Thematic symbols and characters</w:t>
      </w:r>
    </w:p>
    <w:p>
      <w:pPr>
        <w:pStyle w:val="ListBullet"/>
        <w:spacing w:line="240" w:lineRule="auto"/>
        <w:ind w:left="720"/>
      </w:pPr>
      <w:r/>
      <w:r>
        <w:t>Moderate volatility with consistent small wins</w:t>
      </w:r>
    </w:p>
    <w:p>
      <w:pPr>
        <w:pStyle w:val="ListBullet"/>
        <w:spacing w:line="240" w:lineRule="auto"/>
        <w:ind w:left="720"/>
      </w:pPr>
      <w:r/>
      <w:r>
        <w:t>New special features introduced</w:t>
      </w:r>
    </w:p>
    <w:p>
      <w:pPr>
        <w:pStyle w:val="Heading2"/>
      </w:pPr>
      <w:r>
        <w:t>What we don't like</w:t>
      </w:r>
    </w:p>
    <w:p>
      <w:pPr>
        <w:pStyle w:val="ListBullet"/>
        <w:spacing w:line="240" w:lineRule="auto"/>
        <w:ind w:left="720"/>
      </w:pPr>
      <w:r/>
      <w:r>
        <w:t>Requires patience for substantial payouts</w:t>
      </w:r>
    </w:p>
    <w:p>
      <w:pPr>
        <w:pStyle w:val="ListBullet"/>
        <w:spacing w:line="240" w:lineRule="auto"/>
        <w:ind w:left="720"/>
      </w:pPr>
      <w:r/>
      <w:r>
        <w:t>Average RTP for slot games</w:t>
      </w:r>
    </w:p>
    <w:p>
      <w:r/>
      <w:r>
        <w:rPr>
          <w:b/>
        </w:rPr>
        <w:t>Play Hotline 2 Slot for Free - Review &amp; Special Features</w:t>
      </w:r>
    </w:p>
    <w:p>
      <w:r/>
      <w:r>
        <w:rPr>
          <w:i/>
        </w:rPr>
        <w:t>Discover the crime-themed slot game Hotline 2 with moderate volatility and new special features. Play for free and read our review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