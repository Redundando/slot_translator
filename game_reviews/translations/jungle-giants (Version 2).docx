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Giants for Free: Review and Gameplay Mechanics</w:t>
      </w:r>
    </w:p>
    <w:p>
      <w:pPr>
        <w:pStyle w:val="Heading2"/>
      </w:pPr>
      <w:r>
        <w:t>Gameplay Mechanics</w:t>
      </w:r>
    </w:p>
    <w:p>
      <w:r/>
      <w:r>
        <w:t>Jungle Giants is not just any other online slot game - it is unique and quirky like an armadillo with a mohawk. Its reel grid is a 1(3)1x3 mechanic, where the first and fifth reels move independently of each other while the three central reels move in unison. It's like watching a salsa dancer and a ballroom dancer trying to dance together, and it somehow works!</w:t>
      </w:r>
    </w:p>
    <w:p>
      <w:r/>
      <w:r>
        <w:t>The reels feature a single enormous figure that occupies all nine symbols; it's like playing peek-a-boo with a giant. This gives players a greater chance of winning big and accessing the free spins - oh yeah, free stuff! With fifty pay lines, the gameplay experience is dynamic and exciting, keeping players on the edge of their seats and their wallets wide open.</w:t>
      </w:r>
    </w:p>
    <w:p>
      <w:pPr>
        <w:pStyle w:val="Heading2"/>
      </w:pPr>
      <w:r>
        <w:t>Graphics and Sound Design: A Feast for the Senses!</w:t>
      </w:r>
    </w:p>
    <w:p>
      <w:r/>
      <w:r>
        <w:t xml:space="preserve">If you're a fan of visually stunning online slot games, Jungle Giants will not disappoint! From the breathtaking temple backdrop to the majestic headdresses worn by the animal symbols, the graphics are a feast for the eyes. And let's not forget about the sound design that takes you straight to the heart of the jungle - you'll almost feel like Tarzan (or Jane!) swinging from vine to vine. With the calming background music and tribal drum beats in tow, Jungle Giants has everything you need for a truly immersive gaming experience. </w:t>
      </w:r>
    </w:p>
    <w:p>
      <w:pPr>
        <w:pStyle w:val="Heading2"/>
      </w:pPr>
      <w:r>
        <w:t>Potential for Big Wins: The Jungle Giants Slot Game Review</w:t>
      </w:r>
    </w:p>
    <w:p>
      <w:r/>
      <w:r>
        <w:t>Are you ready for an adventure in the jungle? Look no further than Jungle Giants, the casino slot game that offers players the chance to win big. With its unique reel grid and massive symbols that can occupy all nine spaces on the central reels, the game increases your chances of hitting winning combinations.</w:t>
      </w:r>
    </w:p>
    <w:p>
      <w:r/>
      <w:r>
        <w:t>Our team of experts has personally tested Jungle Giants and we've been pleasantly surprised with the results. We've hit interesting winnings several times and even accessed the free spins twice in just a few rounds. While we can't guarantee you'll win big, the dynamic gameplay ensures that even unlucky rounds are still enjoyable and potentially profitable.</w:t>
      </w:r>
    </w:p>
    <w:p>
      <w:r/>
      <w:r>
        <w:t>So what are you waiting for? Put on your explorer's hat and get ready to go deep into the jungle with Jungle Giants. Who knows, you might just come out with a treasure trove of winnings!</w:t>
      </w:r>
    </w:p>
    <w:p>
      <w:pPr>
        <w:pStyle w:val="Heading2"/>
      </w:pPr>
      <w:r>
        <w:t>Get Ready for Free Spins!</w:t>
      </w:r>
    </w:p>
    <w:p>
      <w:r/>
      <w:r>
        <w:t>Jungle Giants is not your average online slot game - it provides players with the chance to strike gold with its free spin rounds. And who doesn't love a good freebie, am I right?</w:t>
      </w:r>
    </w:p>
    <w:p>
      <w:r/>
      <w:r>
        <w:t>Simply hit the right combo of symbols and you're on your way to free spin heaven. And the best part? You can re-trigger those babies multiple times, giving you even more chances to rake in those winnings.</w:t>
      </w:r>
    </w:p>
    <w:p>
      <w:r/>
      <w:r>
        <w:t>With the unique reel grid and an impressive 50 pay lines, Jungle Giants is one wild ride. And when those free spins kick in, be prepared for an exciting and potentially rewarding gaming experience. It's like a jungle party and everyone's invited!</w:t>
      </w:r>
    </w:p>
    <w:p>
      <w:pPr>
        <w:pStyle w:val="Heading2"/>
      </w:pPr>
      <w:r>
        <w:t>Comparison to similar slot games</w:t>
      </w:r>
    </w:p>
    <w:p>
      <w:r/>
      <w:r>
        <w:t>Let's face it, Jungle Giants isn't the only online slot game with animal-themed reels. Other titles include "Mega Moolah", "Raging Rhino", "Gorilla", "Cats and Cash", and "Buffalo Blitz". But don't worry, Jungle Giants doesn't just blend in with the herd - it stands out with its unique reel grid that is sure to monkey around with your expectations.</w:t>
      </w:r>
    </w:p>
    <w:p>
      <w:r/>
      <w:r>
        <w:t>Not only is the gameplay dynamic, but the potential for big wins will have you roaring like a lion. If you fancy yourself an online slot enthusiast, you've got to give Jungle Giants a spin. And if you're not an enthusiast, well, this game just might change your stripes.</w:t>
      </w:r>
    </w:p>
    <w:p>
      <w:pPr>
        <w:pStyle w:val="Heading2"/>
      </w:pPr>
      <w:r>
        <w:t>FAQ</w:t>
      </w:r>
    </w:p>
    <w:p>
      <w:pPr>
        <w:pStyle w:val="Heading3"/>
      </w:pPr>
      <w:r>
        <w:t>What kind of game is Jungle Giants?</w:t>
      </w:r>
    </w:p>
    <w:p>
      <w:r/>
      <w:r>
        <w:t>Jungle Giants is an online slot game that features different animals as the theme, with a unique reel configuration.</w:t>
      </w:r>
    </w:p>
    <w:p>
      <w:pPr>
        <w:pStyle w:val="Heading3"/>
      </w:pPr>
      <w:r>
        <w:t>What is the reel configuration of Jungle Giants?</w:t>
      </w:r>
    </w:p>
    <w:p>
      <w:r/>
      <w:r>
        <w:t>The slot game has a 1(3)1x3 reel configuration, meaning the first and fifth reels move independently while the three central reels move in unison.</w:t>
      </w:r>
    </w:p>
    <w:p>
      <w:pPr>
        <w:pStyle w:val="Heading3"/>
      </w:pPr>
      <w:r>
        <w:t>What is the pay line count of the game?</w:t>
      </w:r>
    </w:p>
    <w:p>
      <w:r/>
      <w:r>
        <w:t>Jungle Giants has fifty pay lines, increasing the chances of winning combinations.</w:t>
      </w:r>
    </w:p>
    <w:p>
      <w:pPr>
        <w:pStyle w:val="Heading3"/>
      </w:pPr>
      <w:r>
        <w:t>What is the theme of Jungle Giants?</w:t>
      </w:r>
    </w:p>
    <w:p>
      <w:r/>
      <w:r>
        <w:t>The game features a jungle biome with different animal species such as buffalo, elephant, gorilla, and rhinoceros. All of them have headdresses, indicating their nobility in the animal kingdom.</w:t>
      </w:r>
    </w:p>
    <w:p>
      <w:pPr>
        <w:pStyle w:val="Heading3"/>
      </w:pPr>
      <w:r>
        <w:t>What kind of sounds can you hear in the game?</w:t>
      </w:r>
    </w:p>
    <w:p>
      <w:r/>
      <w:r>
        <w:t>The game has a calming background music coupled with tribal drum sounds that immerse the player into the jungle setting.</w:t>
      </w:r>
    </w:p>
    <w:p>
      <w:pPr>
        <w:pStyle w:val="Heading3"/>
      </w:pPr>
      <w:r>
        <w:t>Is Jungle Giants an enjoyable game?</w:t>
      </w:r>
    </w:p>
    <w:p>
      <w:r/>
      <w:r>
        <w:t>The game is dynamic and entertaining, ensuring an enjoyable gaming experience even in unlucky rounds.</w:t>
      </w:r>
    </w:p>
    <w:p>
      <w:pPr>
        <w:pStyle w:val="Heading3"/>
      </w:pPr>
      <w:r>
        <w:t>What other slot game titles have animal themes?</w:t>
      </w:r>
    </w:p>
    <w:p>
      <w:r/>
      <w:r>
        <w:t>Other popular online slot games with animal themes include Mega Moolah, Raging Rhino, Gorilla, Cats and Cash, and Buffalo Blitz, among others.</w:t>
      </w:r>
    </w:p>
    <w:p>
      <w:pPr>
        <w:pStyle w:val="Heading3"/>
      </w:pPr>
      <w:r>
        <w:t>Can you win a lot of money playing Jungle Giants?</w:t>
      </w:r>
    </w:p>
    <w:p>
      <w:r/>
      <w:r>
        <w:t>Although there is no guarantee of winning, the game has provided users with exciting payouts and free spins that make it profitable and enjoyable.</w:t>
      </w:r>
    </w:p>
    <w:p>
      <w:pPr>
        <w:pStyle w:val="Heading2"/>
      </w:pPr>
      <w:r>
        <w:t>What we like</w:t>
      </w:r>
    </w:p>
    <w:p>
      <w:pPr>
        <w:pStyle w:val="ListBullet"/>
        <w:spacing w:line="240" w:lineRule="auto"/>
        <w:ind w:left="720"/>
      </w:pPr>
      <w:r/>
      <w:r>
        <w:t>Unique reel grid mechanic</w:t>
      </w:r>
    </w:p>
    <w:p>
      <w:pPr>
        <w:pStyle w:val="ListBullet"/>
        <w:spacing w:line="240" w:lineRule="auto"/>
        <w:ind w:left="720"/>
      </w:pPr>
      <w:r/>
      <w:r>
        <w:t>Top-notch graphics and sound design</w:t>
      </w:r>
    </w:p>
    <w:p>
      <w:pPr>
        <w:pStyle w:val="ListBullet"/>
        <w:spacing w:line="240" w:lineRule="auto"/>
        <w:ind w:left="720"/>
      </w:pPr>
      <w:r/>
      <w:r>
        <w:t>Potential for big wins</w:t>
      </w:r>
    </w:p>
    <w:p>
      <w:pPr>
        <w:pStyle w:val="ListBullet"/>
        <w:spacing w:line="240" w:lineRule="auto"/>
        <w:ind w:left="720"/>
      </w:pPr>
      <w:r/>
      <w:r>
        <w:t>Free spin rounds</w:t>
      </w:r>
    </w:p>
    <w:p>
      <w:pPr>
        <w:pStyle w:val="Heading2"/>
      </w:pPr>
      <w:r>
        <w:t>What we don't like</w:t>
      </w:r>
    </w:p>
    <w:p>
      <w:pPr>
        <w:pStyle w:val="ListBullet"/>
        <w:spacing w:line="240" w:lineRule="auto"/>
        <w:ind w:left="720"/>
      </w:pPr>
      <w:r/>
      <w:r>
        <w:t>No guarantees of big wins</w:t>
      </w:r>
    </w:p>
    <w:p>
      <w:pPr>
        <w:pStyle w:val="ListBullet"/>
        <w:spacing w:line="240" w:lineRule="auto"/>
        <w:ind w:left="720"/>
      </w:pPr>
      <w:r/>
      <w:r>
        <w:t>Limited theme variety compared to other games</w:t>
      </w:r>
    </w:p>
    <w:p>
      <w:r/>
      <w:r>
        <w:rPr>
          <w:b/>
        </w:rPr>
        <w:t>Play Jungle Giants for Free: Review and Gameplay Mechanics</w:t>
      </w:r>
    </w:p>
    <w:p>
      <w:r/>
      <w:r>
        <w:rPr>
          <w:i/>
        </w:rPr>
        <w:t>Read our Jungle Giants review to find out about unique mechanics, top-notch audio-visual experiences, and free spins rounds.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