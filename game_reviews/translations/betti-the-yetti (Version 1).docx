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Betti the Yetti for Free - Slot Game Review</w:t>
      </w:r>
    </w:p>
    <w:p>
      <w:pPr>
        <w:pStyle w:val="Heading2"/>
      </w:pPr>
      <w:r>
        <w:t>Gameplay Mechanics</w:t>
      </w:r>
    </w:p>
    <w:p>
      <w:r/>
      <w:r>
        <w:t>Are you ready to catch Betti the Yetti? This slot game has the classic 5 reels and 3 rows, with a total of 30 fixed paylines that will guarantee you hours of fun. The minimum bet required for each spin is 30 coins, while the maximum goes up to an astonishing 45,000 coins!</w:t>
      </w:r>
    </w:p>
    <w:p>
      <w:r/>
      <w:r>
        <w:t>With an RTP value of 96.2%, the chances of getting lucky and winning big are higher than Betti herself! And if you're feeling a bit impatient, there's a fast spin functionality that will allow you to speed up the game without missing any action.</w:t>
      </w:r>
    </w:p>
    <w:p>
      <w:r/>
      <w:r>
        <w:t>If you want to take a break from clicking buttons, Betti the Yetti also offers an automatic spin option. You can choose between 10 to 100 automatic spins, and set the maximum win/loss limits. Who knew catching a Yetti could be so effortless?</w:t>
      </w:r>
    </w:p>
    <w:p>
      <w:r/>
      <w:r>
        <w:t>Overall, this game is perfect for those who want to have a good time and, of course, win some money. Just remember to keep your eyes peeled for Betti and don't let her escape uncaught!</w:t>
      </w:r>
    </w:p>
    <w:p>
      <w:pPr>
        <w:pStyle w:val="Heading2"/>
      </w:pPr>
      <w:r>
        <w:t>Payouts</w:t>
      </w:r>
    </w:p>
    <w:p>
      <w:r/>
      <w:r>
        <w:t>Looking for a slot game that will leave you howling at the moon? Look no further than 'Betti the Yetti'! This game is packed with excitement, adventure, and most importantly – payouts!</w:t>
      </w:r>
    </w:p>
    <w:p>
      <w:r/>
      <w:r>
        <w:t>Let's talk symbols. There are 6 in total, ranging from low-value cards like J, Q, K, and Ace, to higher value symbols such as a park ranger, a photographer, and of course, the star of the game – Betti Yetti herself. But keep your eyes peeled for the game's logo, because that's the wild symbol. It replaces all other symbols (except for the bonus symbol) and triples your winnings. That's right, triple. We told you this game was generous!</w:t>
      </w:r>
    </w:p>
    <w:p>
      <w:r/>
      <w:r>
        <w:t>Now, onto the bonus round. The Stepping Out Bonus feature offers up to 20 free spins with a range of symbols that will determine your winning combinations. Keep an eye out for the yellow rose, the beehive, the woodpecker, and the beaver symbols, because they could catapult your winnings to new heights. Just how high, you ask? Well, payouts during the bonus feature can range from 4x to 100x of the total bet. That's like hitting the jackpot at a big city casino!</w:t>
      </w:r>
    </w:p>
    <w:p>
      <w:r/>
      <w:r>
        <w:t>But perhaps the best thing about 'Betti the Yetti' is its RTP value. At 96.2%, your chances of winning big are higher than Betti Yetti herself climbing a mountain. So what are you waiting for? Put on your hiking boots, grab your binoculars, and get ready to uncover the treasures that await you in the great outdoors with 'Betti the Yetti'.</w:t>
      </w:r>
    </w:p>
    <w:p>
      <w:pPr>
        <w:pStyle w:val="Heading2"/>
      </w:pPr>
      <w:r>
        <w:t>Graphics and Sound Design</w:t>
      </w:r>
    </w:p>
    <w:p>
      <w:r/>
      <w:r>
        <w:t>If you're looking for a slot game that's easy on the eyes, Betti the Yetti might be right up your alley. Its graphics are cartoonishly delightful, featuring Betti, an amateur photographer, and her new friend, a national park ranger, both of whom have come to the Himalayan forests in search of adventure. The wooden frame surrounding the game grid is a nice touch too, as it gives the whole game a charming cabin-in-the-woods kind of vibe.</w:t>
      </w:r>
    </w:p>
    <w:p>
      <w:r/>
      <w:r>
        <w:t>Admittedly, the game doesn't have a ton of animations, which might be disappointing for some, but the musical score more than makes up for it. It's playful, perfectly capturing the game's light-hearted spirit. The only downside? You'll likely have the game's theme song stuck in your head for days. Fortunately, it's catchy enough that you won't mind too much.</w:t>
      </w:r>
    </w:p>
    <w:p>
      <w:pPr>
        <w:pStyle w:val="Heading2"/>
      </w:pPr>
      <w:r>
        <w:t>Bonus Features</w:t>
      </w:r>
    </w:p>
    <w:p>
      <w:r/>
      <w:r>
        <w:t>Hold on tight, because the Bonus Features in Betti the Yetti are about to take you on a wild ride! Get ready for the Stepping Out Bonus function, which can be activated with as little as three symbols, but the more symbols you get, the merrier! With 3, 4, or 5 map symbols, you can win from 10 to 20 free spins - it’s like taking a vacation without ever leaving your couch!</w:t>
      </w:r>
    </w:p>
    <w:p>
      <w:r/>
      <w:r>
        <w:t>During the special feature, everything changes, and new symbols appear. You’ll need to match 3 to 5 lined symbols moving from left to right to win with symbols like a yellow rose, a beehive, a woodpecker, and a beaver. But watch out, because only 2 of these symbols will help you win with a bear, elk, and cheetah. It’s like trying to find the hidden bear in the woods - challenging but oh so rewarding!</w:t>
      </w:r>
    </w:p>
    <w:p>
      <w:r/>
      <w:r>
        <w:t xml:space="preserve"> But wait, that’s not all - during the bonus game, the "Advance" symbol moves Betti. And as you accumulate two bonus symbols, you get a sweet 4x multiplier on the total bet, with three symbols producing 10x, four producing 50x, and a jaw-dropping five producing 100x! And every time the special symbol appears during the bonus game, the multiplier increases to x16, giving you even more chances to win big!</w:t>
      </w:r>
    </w:p>
    <w:p>
      <w:r/>
      <w:r>
        <w:t>And if you’re feeling lucky, you just might be able to snag a mega bonus between 1x to 1,000x before the game even starts. Is it possible to win big? You betchi it is!</w:t>
      </w:r>
    </w:p>
    <w:p>
      <w:pPr>
        <w:pStyle w:val="Heading2"/>
      </w:pPr>
      <w:r>
        <w:t>Setting and Characters</w:t>
      </w:r>
    </w:p>
    <w:p>
      <w:r/>
      <w:r>
        <w:t xml:space="preserve">Get ready to join Betti Yetti and her friends for an exciting and adventurous journey, paying homage to the legendary hairy creature that resides atop the Himalayan mountains. Betti the Yetti takes you on a thrilling and entertaining experience with catchy sound effects and fun graphics that are sure to keep you hooked for hours on end. </w:t>
      </w:r>
      <w:r/>
    </w:p>
    <w:p>
      <w:r/>
      <w:r>
        <w:t>In Betti the Yetti, you get to meet our friendly protagonist, Betti Yetti, who is a thrill-seeking photographer, always on the lookout for her next shot. Alongside her, we have the reliable national park ranger, who ensures the safety of any onlookers. Together, they make an unforgettable team in the mysterious Himalayan mountains, surrounded by beautiful scenery and the occasional furry creature.</w:t>
      </w:r>
      <w:r/>
    </w:p>
    <w:p>
      <w:r/>
      <w:r>
        <w:t>The setting of the game is joyful and bright, with the game grid framed in wood and a forest at the foot of the Himalayas in the background. The game strikes a perfect balance with a cartoonish atmosphere and a realistic outdoorsy feel. You'll feel like you're right there with Betti Yetti and her ranger pal!</w:t>
      </w:r>
    </w:p>
    <w:p>
      <w:pPr>
        <w:pStyle w:val="Heading2"/>
      </w:pPr>
      <w:r>
        <w:t>FAQ</w:t>
      </w:r>
    </w:p>
    <w:p>
      <w:pPr>
        <w:pStyle w:val="Heading3"/>
      </w:pPr>
      <w:r>
        <w:t>What is the minimum and maximum bet for Betti the Yetti?</w:t>
      </w:r>
    </w:p>
    <w:p>
      <w:r/>
      <w:r>
        <w:t>The game allows a minimum bet of 30 coins and a maximum of 45,000. Each coin is worth 0.01 €, resulting in a minimum spin cost of 0.30 € (0.01 € per line).</w:t>
      </w:r>
    </w:p>
    <w:p>
      <w:pPr>
        <w:pStyle w:val="Heading3"/>
      </w:pPr>
      <w:r>
        <w:t>What is the RTP value of Betti the Yetti?</w:t>
      </w:r>
    </w:p>
    <w:p>
      <w:r/>
      <w:r>
        <w:t>The game's RTP value is 96.2%.</w:t>
      </w:r>
    </w:p>
    <w:p>
      <w:pPr>
        <w:pStyle w:val="Heading3"/>
      </w:pPr>
      <w:r>
        <w:t>What are the symbols in Betti the Yetti?</w:t>
      </w:r>
    </w:p>
    <w:p>
      <w:r/>
      <w:r>
        <w:t>The game has six symbols, including low-value cards from J to Ace, a photographer, a park ranger, and Betti Yetti. The wild symbol is the game's logo, while the bonus symbol is a map.</w:t>
      </w:r>
    </w:p>
    <w:p>
      <w:pPr>
        <w:pStyle w:val="Heading3"/>
      </w:pPr>
      <w:r>
        <w:t>What is the Stepping Out Bonus function?</w:t>
      </w:r>
    </w:p>
    <w:p>
      <w:r/>
      <w:r>
        <w:t>The Stepping Out Bonus function is activated with 3, 4, or 5 map symbols, offering 10 to 20 free spins. During the special feature, the grid changes, and new symbols appear.</w:t>
      </w:r>
    </w:p>
    <w:p>
      <w:pPr>
        <w:pStyle w:val="Heading3"/>
      </w:pPr>
      <w:r>
        <w:t>What are the lined symbols in Betti the Yetti?</w:t>
      </w:r>
    </w:p>
    <w:p>
      <w:r/>
      <w:r>
        <w:t>There are six lined symbols in Betti the Yetti - a yellow rose, a beehive, a woodpecker, a beaver, a bear, and an elk. Three to five lined symbols are needed to win, while two are needed for bears, elks, and cheetahs.</w:t>
      </w:r>
    </w:p>
    <w:p>
      <w:pPr>
        <w:pStyle w:val="Heading3"/>
      </w:pPr>
      <w:r>
        <w:t>What is the Advance symbol in Betti the Yetti?</w:t>
      </w:r>
    </w:p>
    <w:p>
      <w:r/>
      <w:r>
        <w:t>The "Advance" symbol moves Betti during the bonus game.</w:t>
      </w:r>
    </w:p>
    <w:p>
      <w:pPr>
        <w:pStyle w:val="Heading3"/>
      </w:pPr>
      <w:r>
        <w:t>What are the multipliers in Betti the Yetti?</w:t>
      </w:r>
    </w:p>
    <w:p>
      <w:r/>
      <w:r>
        <w:t>With two bonus symbols, the player gets a 4x multiplier on the total bet, with three producing 10x, four 50x, and five 100x. Each time the special symbol appears during the bonus game, the multiplier increases to x16. Moreover, before the start, a bonus between 1x to 1,000x is awarded!</w:t>
      </w:r>
    </w:p>
    <w:p>
      <w:pPr>
        <w:pStyle w:val="Heading3"/>
      </w:pPr>
      <w:r>
        <w:t>How many automatic spins are available in Betti the Yetti?</w:t>
      </w:r>
    </w:p>
    <w:p>
      <w:r/>
      <w:r>
        <w:t>The game offers 10 to 100 automatic spins with maximum win/loss limits.</w:t>
      </w:r>
    </w:p>
    <w:p>
      <w:pPr>
        <w:pStyle w:val="Heading2"/>
      </w:pPr>
      <w:r>
        <w:t>What we like</w:t>
      </w:r>
    </w:p>
    <w:p>
      <w:pPr>
        <w:pStyle w:val="ListBullet"/>
        <w:spacing w:line="240" w:lineRule="auto"/>
        <w:ind w:left="720"/>
      </w:pPr>
      <w:r/>
      <w:r>
        <w:t>High RTP value of 96.2%</w:t>
      </w:r>
    </w:p>
    <w:p>
      <w:pPr>
        <w:pStyle w:val="ListBullet"/>
        <w:spacing w:line="240" w:lineRule="auto"/>
        <w:ind w:left="720"/>
      </w:pPr>
      <w:r/>
      <w:r>
        <w:t>Fast spin functionality</w:t>
      </w:r>
    </w:p>
    <w:p>
      <w:pPr>
        <w:pStyle w:val="ListBullet"/>
        <w:spacing w:line="240" w:lineRule="auto"/>
        <w:ind w:left="720"/>
      </w:pPr>
      <w:r/>
      <w:r>
        <w:t>Stepping Out Bonus feature with up to 20 free spins</w:t>
      </w:r>
    </w:p>
    <w:p>
      <w:pPr>
        <w:pStyle w:val="ListBullet"/>
        <w:spacing w:line="240" w:lineRule="auto"/>
        <w:ind w:left="720"/>
      </w:pPr>
      <w:r/>
      <w:r>
        <w:t>Available autoplay option</w:t>
      </w:r>
    </w:p>
    <w:p>
      <w:pPr>
        <w:pStyle w:val="Heading2"/>
      </w:pPr>
      <w:r>
        <w:t>What we don't like</w:t>
      </w:r>
    </w:p>
    <w:p>
      <w:pPr>
        <w:pStyle w:val="ListBullet"/>
        <w:spacing w:line="240" w:lineRule="auto"/>
        <w:ind w:left="720"/>
      </w:pPr>
      <w:r/>
      <w:r>
        <w:t>Not many animations</w:t>
      </w:r>
    </w:p>
    <w:p>
      <w:pPr>
        <w:pStyle w:val="ListBullet"/>
        <w:spacing w:line="240" w:lineRule="auto"/>
        <w:ind w:left="720"/>
      </w:pPr>
      <w:r/>
      <w:r>
        <w:t>Limited stake range for high rollers</w:t>
      </w:r>
    </w:p>
    <w:p>
      <w:r/>
      <w:r>
        <w:rPr>
          <w:b/>
        </w:rPr>
        <w:t>Play Betti the Yetti for Free - Slot Game Review</w:t>
      </w:r>
    </w:p>
    <w:p>
      <w:r/>
      <w:r>
        <w:rPr>
          <w:i/>
        </w:rPr>
        <w:t>Discover the gameplay mechanics, payouts and bonus features of Betti the Yetti slot game. Play for free and learn the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