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Kings for Free - Slot Game Review</w:t>
      </w:r>
    </w:p>
    <w:p>
      <w:pPr>
        <w:pStyle w:val="Heading2"/>
      </w:pPr>
      <w:r>
        <w:t>Explore the Gameplay Mechanics and Bonuses</w:t>
      </w:r>
    </w:p>
    <w:p>
      <w:r/>
      <w:r>
        <w:t>Let's talk about the Book of Kings, shall we? This 5-reel, 10-payline slot game is sure to capture your attention with its impressive graphics and stunning visuals. But trust us, the gameplay is what makes this game worth playing. With the possibility to turn any random symbol into a special icon, you'll be on the edge of your seat the entire time. Who doesn't want the power to do that, right?</w:t>
      </w:r>
      <w:r/>
    </w:p>
    <w:p>
      <w:r/>
      <w:r>
        <w:t xml:space="preserve">Oh, and we can't forget the wild symbols--the all-powerful book and snake. These two symbols have the ability to replace any game symbol and help you win big. It's like having your own personal cheer squad rooting for you every step of the way. </w:t>
      </w:r>
      <w:r/>
    </w:p>
    <w:p>
      <w:r/>
      <w:r>
        <w:t>But wait! There's more. Book of Kings features various bonuses and additional features that can lead to massive payouts of up to 15,000 times your bet. That's enough money to buy your own kingdom or at the very least a fancy new crown. With these kinds of prizes, it's no wonder this game is popular.</w:t>
      </w:r>
      <w:r/>
    </w:p>
    <w:p>
      <w:r/>
      <w:r>
        <w:t>Come on, it's time to join the adventure and uncover the riches with Book of Kings. Can you claim the throne and become the ultimate ruler?</w:t>
      </w:r>
    </w:p>
    <w:p>
      <w:pPr>
        <w:pStyle w:val="Heading2"/>
      </w:pPr>
      <w:r>
        <w:t>Graphics and Theme</w:t>
      </w:r>
    </w:p>
    <w:p>
      <w:r/>
      <w:r>
        <w:t>Are you ready to explore the pyramids with the Book of Kings? Well, hold on to your fedora and let's dive in!</w:t>
      </w:r>
    </w:p>
    <w:p>
      <w:r/>
      <w:r>
        <w:t>The graphics of this game are incredible! The designers did a fantastic job of creating an Ancient Egypt theme that is both visually stunning and intriguing. The Eye of Ra, the image of Tutankhamun, the explorer, and Horus (the falcon god) serve as the game symbols. The backdrop features the iconic pyramids and a stunning sunset that adds to the game's overall ambiance.</w:t>
      </w:r>
    </w:p>
    <w:p>
      <w:r/>
      <w:r>
        <w:t>And let's not forget the soundtrack. It's a traditional sound that will transport you straight to the Egyptian desert. Trust us; you won't be able to get enough of it!</w:t>
      </w:r>
    </w:p>
    <w:p>
      <w:r/>
      <w:r>
        <w:t>In short, the graphics, theme, and sound all come together perfe-ly to create a one-of-a-kind gaming experience. And if you're not careful, you might just find yourself in a mummy's tomb - alright, that was a joke, but be careful!</w:t>
      </w:r>
    </w:p>
    <w:p>
      <w:pPr>
        <w:pStyle w:val="Heading2"/>
      </w:pPr>
      <w:r>
        <w:t>Symbols and Payouts</w:t>
      </w:r>
    </w:p>
    <w:p>
      <w:r/>
      <w:r>
        <w:t>Are you ready to take a trip to ancient Egypt? Book of Kings offers you the chance to become an explorer and discover hidden treasures within the pyramids. The symbols in the game range from common A, K, Q, J, and 10 to game-specific symbols such as the Eye of Ra, Tutankhamun, the protagonist explorer, and Horus, the falcon god.</w:t>
      </w:r>
    </w:p>
    <w:p>
      <w:r/>
      <w:r>
        <w:t>But let's cut to the chase, you're here for the payouts, right? Well, the protagonist explorer symbol is highly rewarding, and if you get combinations of her image on 2, 3, 4, or 5 boxes, you'll win a prize equal to 1, 10, 50, or 500 times the total bet. That's right, you could be walking away with a sizeable payout that would make even King Tut jealous.</w:t>
      </w:r>
    </w:p>
    <w:p>
      <w:r/>
      <w:r>
        <w:t>But wait, there's more! The slot's two wild symbols are the book and the snake, and they have the power to replace all game symbols. Five wild symbol combinations allow you to reach 200x your bet. So, if you're lucky enough to get those wilds, you could be feeling like Cleopatra, bathing in her riches.</w:t>
      </w:r>
    </w:p>
    <w:p>
      <w:r/>
      <w:r>
        <w:t>It's clear that Book of Kings offers some impressive payouts, but let's not forget about the exciting adventure you'll experience along the way. Who knows, you might even bump into Indiana Jones or the Mummy. Just kidding, they're not real. Or are they? Play Book of Kings and find out!</w:t>
      </w:r>
    </w:p>
    <w:p>
      <w:pPr>
        <w:pStyle w:val="Heading2"/>
      </w:pPr>
      <w:r>
        <w:t>Mobile Compatibility: A Game That's Always by Your Side</w:t>
      </w:r>
    </w:p>
    <w:p>
      <w:r/>
      <w:r>
        <w:t>Ever felt like a king on your phone? Book of Kings is just the game for you, compatible with all modern smartphones, and that means you can get your game on whenever you want, wherever you want! With this game, you don't have to compromise on the graphics or animation while playing on a smaller screen. The game's visuals are stunning, and it works just as smoothly on mobile as it does on desktop.</w:t>
      </w:r>
      <w:r/>
    </w:p>
    <w:p>
      <w:r/>
      <w:r>
        <w:t>You know the feeling when a game has amazing graphics on your computer, but once you switch to mobile, it's as if you've gone back in time? Well, this is not the case with Book of Kings. The game developers must have done something right when designing the game to make it responsive on any device. It's like the game is cheering you on, saying 'Hey, I'm with you every step of the way'.</w:t>
      </w:r>
      <w:r/>
    </w:p>
    <w:p>
      <w:r/>
      <w:r>
        <w:t>So, why not take the game with you on a road trip or to the beach? You could be hitting the jackpot while sipping a cold one, and you wouldn't even have to worry about playing on an outdated machine. Instead, you could use your trusty phone and just keep the good times rolling.</w:t>
      </w:r>
      <w:r/>
    </w:p>
    <w:p>
      <w:r/>
      <w:r>
        <w:t>All in all, Book of Kings is a game that travels with you, an ever-faithful companion that looks just as good on your phone as it does on your desktop. If you're the kind of player who likes to take your games on the go or just don't want to be tied down to one device, then this game is the game for you!</w:t>
      </w:r>
    </w:p>
    <w:p>
      <w:pPr>
        <w:pStyle w:val="Heading2"/>
      </w:pPr>
      <w:r>
        <w:t>Return to Player (RTP) and Volatility</w:t>
      </w:r>
    </w:p>
    <w:p>
      <w:r/>
      <w:r>
        <w:t>Are you a high roller looking for a slot game that will keep you engaged and entertained for hours on end? Look no further than Book of Kings! With an RTP of 96.5% and high volatility, this game guarantees bigger prizes with less frequent payouts than other games.</w:t>
      </w:r>
      <w:r/>
    </w:p>
    <w:p>
      <w:r/>
      <w:r>
        <w:t>But don't let the lower frequency of wins discourage you. Experienced gamblers know that higher volatility means higher risk, but also the potential for higher rewards. And with the Book of Kings slot, the rewards can be massive! So why not take a chance and add this exciting game to your repertoire?</w:t>
      </w:r>
      <w:r/>
    </w:p>
    <w:p>
      <w:r/>
      <w:r>
        <w:t>Just be sure to keep your eyes on the prize, and not get too caught up in the thrilling mysteries of the game's ancient Egyptian theme. We know it can be tempting to start pretending you're Indiana Jones, but try to remember you're there for the money!</w:t>
      </w:r>
    </w:p>
    <w:p>
      <w:pPr>
        <w:pStyle w:val="Heading2"/>
      </w:pPr>
      <w:r>
        <w:t>FAQ</w:t>
      </w:r>
    </w:p>
    <w:p>
      <w:pPr>
        <w:pStyle w:val="Heading3"/>
      </w:pPr>
      <w:r>
        <w:t>What is Book of Kings?</w:t>
      </w:r>
    </w:p>
    <w:p>
      <w:r/>
      <w:r>
        <w:t>Book of Kings is an online slot machine game created by Rarestone Gaming that takes us back to Ancient Egypt to discover the features of the game, the functions, and the winning symbols that increase your rewards.</w:t>
      </w:r>
    </w:p>
    <w:p>
      <w:pPr>
        <w:pStyle w:val="Heading3"/>
      </w:pPr>
      <w:r>
        <w:t>What is the theme of the game?</w:t>
      </w:r>
    </w:p>
    <w:p>
      <w:r/>
      <w:r>
        <w:t>The theme of the game is Ancient Egypt with symbols such as the Eye of Ra, the image of Tutankhamun, our explorer protagonist, and Horus (the falcon god).</w:t>
      </w:r>
    </w:p>
    <w:p>
      <w:pPr>
        <w:pStyle w:val="Heading3"/>
      </w:pPr>
      <w:r>
        <w:t>How many reels and pay lines does it have?</w:t>
      </w:r>
    </w:p>
    <w:p>
      <w:r/>
      <w:r>
        <w:t>Book of Kings has a standard structure of 5 reels and 10 pay lines.</w:t>
      </w:r>
    </w:p>
    <w:p>
      <w:pPr>
        <w:pStyle w:val="Heading3"/>
      </w:pPr>
      <w:r>
        <w:t>Does the game offer bonuses?</w:t>
      </w:r>
    </w:p>
    <w:p>
      <w:r/>
      <w:r>
        <w:t>Yes, the game offers free bonuses and the possibility to turn any random symbol into its new special icon.</w:t>
      </w:r>
    </w:p>
    <w:p>
      <w:pPr>
        <w:pStyle w:val="Heading3"/>
      </w:pPr>
      <w:r>
        <w:t>What are the wild symbols?</w:t>
      </w:r>
    </w:p>
    <w:p>
      <w:r/>
      <w:r>
        <w:t>The wild symbols are 2: the book and the snake, which have the enormous power to replace all game symbols. The total value of 5 combinations allows you to reach 200x your bet.</w:t>
      </w:r>
    </w:p>
    <w:p>
      <w:pPr>
        <w:pStyle w:val="Heading3"/>
      </w:pPr>
      <w:r>
        <w:t>What is the maximum win?</w:t>
      </w:r>
    </w:p>
    <w:p>
      <w:r/>
      <w:r>
        <w:t>The maximum winnings can reach up to 15,000 times your bet when you take advantage of the various bonuses and additional features in the game.</w:t>
      </w:r>
    </w:p>
    <w:p>
      <w:pPr>
        <w:pStyle w:val="Heading3"/>
      </w:pPr>
      <w:r>
        <w:t>What is the RTP and volatility of the game?</w:t>
      </w:r>
    </w:p>
    <w:p>
      <w:r/>
      <w:r>
        <w:t>The game's RTP is 96.5%, and the high volatility guarantees relatively high prizes with lower frequency than other games.</w:t>
      </w:r>
    </w:p>
    <w:p>
      <w:pPr>
        <w:pStyle w:val="Heading3"/>
      </w:pPr>
      <w:r>
        <w:t>Can I play the game on my smartphone?</w:t>
      </w:r>
    </w:p>
    <w:p>
      <w:r/>
      <w:r>
        <w:t>Yes, you can play the game not only from the computer but also from your smartphone without experiencing any loss in graphic quality.</w:t>
      </w:r>
    </w:p>
    <w:p>
      <w:pPr>
        <w:pStyle w:val="Heading2"/>
      </w:pPr>
      <w:r>
        <w:t>What we like</w:t>
      </w:r>
    </w:p>
    <w:p>
      <w:pPr>
        <w:pStyle w:val="ListBullet"/>
        <w:spacing w:line="240" w:lineRule="auto"/>
        <w:ind w:left="720"/>
      </w:pPr>
      <w:r/>
      <w:r>
        <w:t>Offers free bonuses and special symbols</w:t>
      </w:r>
    </w:p>
    <w:p>
      <w:pPr>
        <w:pStyle w:val="ListBullet"/>
        <w:spacing w:line="240" w:lineRule="auto"/>
        <w:ind w:left="720"/>
      </w:pPr>
      <w:r/>
      <w:r>
        <w:t>Visually pleasing graphics with an Ancient Egypt theme</w:t>
      </w:r>
    </w:p>
    <w:p>
      <w:pPr>
        <w:pStyle w:val="ListBullet"/>
        <w:spacing w:line="240" w:lineRule="auto"/>
        <w:ind w:left="720"/>
      </w:pPr>
      <w:r/>
      <w:r>
        <w:t>Mobile-compatible with no loss in quality</w:t>
      </w:r>
    </w:p>
    <w:p>
      <w:pPr>
        <w:pStyle w:val="ListBullet"/>
        <w:spacing w:line="240" w:lineRule="auto"/>
        <w:ind w:left="720"/>
      </w:pPr>
      <w:r/>
      <w:r>
        <w:t>High RTP and volatility for high prizes</w:t>
      </w:r>
    </w:p>
    <w:p>
      <w:pPr>
        <w:pStyle w:val="Heading2"/>
      </w:pPr>
      <w:r>
        <w:t>What we don't like</w:t>
      </w:r>
    </w:p>
    <w:p>
      <w:pPr>
        <w:pStyle w:val="ListBullet"/>
        <w:spacing w:line="240" w:lineRule="auto"/>
        <w:ind w:left="720"/>
      </w:pPr>
      <w:r/>
      <w:r>
        <w:t>Game symbols may not offer as high payouts</w:t>
      </w:r>
    </w:p>
    <w:p>
      <w:pPr>
        <w:pStyle w:val="ListBullet"/>
        <w:spacing w:line="240" w:lineRule="auto"/>
        <w:ind w:left="720"/>
      </w:pPr>
      <w:r/>
      <w:r>
        <w:t>Lower frequency of wins compared to other games</w:t>
      </w:r>
    </w:p>
    <w:p>
      <w:r/>
      <w:r>
        <w:rPr>
          <w:b/>
        </w:rPr>
        <w:t>Play Book of Kings for Free - Slot Game Review</w:t>
      </w:r>
    </w:p>
    <w:p>
      <w:r/>
      <w:r>
        <w:rPr>
          <w:i/>
        </w:rPr>
        <w:t>Discover the gameplay, graphics, symbols, and mobile compatibility of Book of Kings in our review.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