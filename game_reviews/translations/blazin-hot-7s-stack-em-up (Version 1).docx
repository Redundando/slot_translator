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Blazin Hot 7s Stack Em Up Slot for Free | Review 2021</w:t>
      </w:r>
    </w:p>
    <w:p>
      <w:pPr>
        <w:pStyle w:val="Heading2"/>
      </w:pPr>
      <w:r>
        <w:t>Gameplay Features</w:t>
      </w:r>
    </w:p>
    <w:p>
      <w:r/>
      <w:r>
        <w:t>Are you ready to stack up some hot wins? Blazin' Hot 7s Stack'Em Up is a sizzling online slot game that will keep you on the edge of your seat. This game is unique in that it has four grids stacked on top of each other. You heard that right - four grids! Each grid has three reels and three rows, with five paylines each. Talk about a hot and spicy game!</w:t>
      </w:r>
    </w:p>
    <w:p>
      <w:r/>
      <w:r>
        <w:t>Winning combinations pay from left to right, and players can place bets as low as €0.20 or as high as €10. That's a pretty wide range, so whether you're a high roller or a casual player, this game has got you covered.</w:t>
      </w:r>
    </w:p>
    <w:p>
      <w:r/>
      <w:r>
        <w:t>One of the many great features of Blazin' Hot 7s Stack'Em Up is the option to play up to 100 automatic spins with win and loss limits. This can save you time and effort, allowing you to sit back and enjoy the fiery action. The RTP rate for this game is 96.06%, which is pretty solid. However, the volatility is high, so be prepared for some intense gameplay.</w:t>
      </w:r>
    </w:p>
    <w:p>
      <w:r/>
      <w:r>
        <w:t>All in all, Blazin' Hot 7s Stack'Em Up is a fantastic online slot game that is sure to heat up your gaming experience. With four grids, five paylines per grid, and multiple betting options, this game offers plenty of opportunities to win big. So why not give it a spin and see if it'll light your fire!</w:t>
      </w:r>
    </w:p>
    <w:p>
      <w:pPr>
        <w:pStyle w:val="Heading2"/>
      </w:pPr>
      <w:r>
        <w:t>Blazin Hot 7s Stack Em Up Review: Progression Mechanics</w:t>
      </w:r>
    </w:p>
    <w:p>
      <w:r/>
      <w:r>
        <w:t>So, you're probably wondering what makes this slot game so hot? Well, let me tell you, it's all about the progression mechanics. When you hit a winning combination on the first grid, it's not just game over and onto the next spin. Oh no, this game is all about the cascading fun!</w:t>
      </w:r>
      <w:r/>
    </w:p>
    <w:p>
      <w:r/>
      <w:r>
        <w:t>This clever system removes the winning symbols and replaces them with a fresh batch from the upper grid, allowing you to keep spinning and potentially winning more. It's like a never-ending cycle of excitement and we are definitely here for it!</w:t>
      </w:r>
      <w:r/>
    </w:p>
    <w:p>
      <w:r/>
      <w:r>
        <w:t>And as if that wasn't enough, your progress is tracked by a handy progress bar that fills up as you keep on rolling. Get to level 4 and you'll be rewarded with anywhere from 6-50 free spins. It's like winning a jackpot within a jackpot. So go ahead and give it a spin. Who knows, you may be the next lucky winner!</w:t>
      </w:r>
    </w:p>
    <w:p>
      <w:pPr>
        <w:pStyle w:val="Heading2"/>
      </w:pPr>
      <w:r>
        <w:t>Stack'em Up Feature</w:t>
      </w:r>
    </w:p>
    <w:p>
      <w:r/>
      <w:r>
        <w:t xml:space="preserve">What's better than a hot stack of pancakes for breakfast? Stack'em Up feature in Blazin Hot 7s Slot Game, of course! This flaming hot slot game is heating things up with this sizzling addition. The 'Stack'Em Up' symbol is like the cherry on top of a sundae, it's the perfect finishing touch to the game. And just like our favorite summer treat, this feature is a must-have. </w:t>
      </w:r>
    </w:p>
    <w:p>
      <w:r/>
      <w:r>
        <w:t>But let's get down to business. The 'Stack'Em Up' symbol is the key to triggering the upper grid in the game, but it's not as simple as it sounds. You have to keep your eyes peeled on the reels and wait patiently for the 'Stack'Em Up' symbol to appear. Once it does, brace yourself for a cascade of wins that will make your head spin like a Ferris Wheel.</w:t>
      </w:r>
    </w:p>
    <w:p>
      <w:r/>
      <w:r>
        <w:t>The cascade function feature in the upper grid is the same as in the other grids, but there's something about seeing the 'Stack'Em Up' symbol that gets your heart racing. It's like when you see that hot person across the room and you know you have to make a move – but instead of awkwardly walking over and tripping on the carpet, you can just sit back, relax, and watch the excitement unfold on the reels.</w:t>
      </w:r>
    </w:p>
    <w:p>
      <w:pPr>
        <w:pStyle w:val="Heading2"/>
      </w:pPr>
      <w:r>
        <w:t>Volatility and RTP</w:t>
      </w:r>
    </w:p>
    <w:p>
      <w:r/>
      <w:r>
        <w:t>You know what they say, go big or go home! Well, that's exactly what you can expect from Blazin' Hot 7s Stack'Em Up. This game has a high volatility that will keep you on the edge of your seat until you hit the jackpot. But don't worry, the payout is worth it. The game has an RTP rate of 96.06%, which is pretty decent. You can expect a fair chance at winning big.</w:t>
      </w:r>
    </w:p>
    <w:p>
      <w:r/>
      <w:r>
        <w:t>With a high volatility game, it's all about the risk vs. reward factor. Every time you spin the reel, you know you could hit the jackpot. But you also know that you could end up with empty pockets. It's like playing the lottery but with better odds. The payouts are definitely worth the risk. Who knows, you could end up dancing in the street with a fist full of cash!</w:t>
      </w:r>
    </w:p>
    <w:p>
      <w:pPr>
        <w:pStyle w:val="Heading2"/>
      </w:pPr>
      <w:r>
        <w:t>Interface and User Experience</w:t>
      </w:r>
    </w:p>
    <w:p>
      <w:r/>
      <w:r>
        <w:t>If you're a fan of simplicity, you might find the interface of Blazin' Hot 7s Stack'Em Up a bit overwhelming. The game screen is chock-full of information, from the paytable to the progress bar to the various buttons and notifications. It's like a slot machine on steroids - and we mean that in the best possible way.</w:t>
      </w:r>
    </w:p>
    <w:p>
      <w:r/>
      <w:r>
        <w:t>Stick with it, though, and you'll find that the game is actually pretty easy to navigate once you get the hang of it. And the sound effects are spot on - it's like being in a real casino, minus the risk of getting soaked with someone's drink.</w:t>
      </w:r>
    </w:p>
    <w:p>
      <w:r/>
      <w:r>
        <w:t>Of course, if you're playing on a smaller screen device, you might find the whole experience to be a bit of a challenge. But hey, that's the price you pay for playing on the go. It's like trying to drive a Hummer through a McDonald's drivethru - you're going to have a bad time.</w:t>
      </w:r>
    </w:p>
    <w:p>
      <w:r/>
      <w:r>
        <w:t>All in all, Blazin' Hot 7s Stack'Em Up provides a fun and engaging user experience, even if it takes a little bit of time to get used to.</w:t>
      </w:r>
    </w:p>
    <w:p>
      <w:pPr>
        <w:pStyle w:val="Heading2"/>
      </w:pPr>
      <w:r>
        <w:t>FAQ</w:t>
      </w:r>
    </w:p>
    <w:p>
      <w:pPr>
        <w:pStyle w:val="Heading3"/>
      </w:pPr>
      <w:r>
        <w:t>How many grids does Blazin Hot 7s Stack Em Up have?</w:t>
      </w:r>
    </w:p>
    <w:p>
      <w:r/>
      <w:r>
        <w:t>There are four grids in Blazin Hot 7s Stack Em Up.</w:t>
      </w:r>
    </w:p>
    <w:p>
      <w:pPr>
        <w:pStyle w:val="Heading3"/>
      </w:pPr>
      <w:r>
        <w:t>What is the minimum bet in Blazin Hot 7s Stack Em Up?</w:t>
      </w:r>
    </w:p>
    <w:p>
      <w:r/>
      <w:r>
        <w:t>The minimum bet in Blazin Hot 7s Stack Em Up is €0.20.</w:t>
      </w:r>
    </w:p>
    <w:p>
      <w:pPr>
        <w:pStyle w:val="Heading3"/>
      </w:pPr>
      <w:r>
        <w:t>What is the maximum bet in Blazin Hot 7s Stack Em Up?</w:t>
      </w:r>
    </w:p>
    <w:p>
      <w:r/>
      <w:r>
        <w:t>The maximum bet in Blazin Hot 7s Stack Em Up is €10.</w:t>
      </w:r>
    </w:p>
    <w:p>
      <w:pPr>
        <w:pStyle w:val="Heading3"/>
      </w:pPr>
      <w:r>
        <w:t>What is the RTP value of Blazin Hot 7s Stack Em Up?</w:t>
      </w:r>
    </w:p>
    <w:p>
      <w:r/>
      <w:r>
        <w:t>The RTP value of Blazin Hot 7s Stack Em Up is 96.06%.</w:t>
      </w:r>
    </w:p>
    <w:p>
      <w:pPr>
        <w:pStyle w:val="Heading3"/>
      </w:pPr>
      <w:r>
        <w:t>What is the volatility of Blazin Hot 7s Stack Em Up?</w:t>
      </w:r>
    </w:p>
    <w:p>
      <w:r/>
      <w:r>
        <w:t>The volatility of Blazin Hot 7s Stack Em Up is high.</w:t>
      </w:r>
    </w:p>
    <w:p>
      <w:pPr>
        <w:pStyle w:val="Heading3"/>
      </w:pPr>
      <w:r>
        <w:t>What is the 'Stack'Em Up' feature in Blazin Hot 7s Stack Em Up?</w:t>
      </w:r>
    </w:p>
    <w:p>
      <w:r/>
      <w:r>
        <w:t>The 'Stack'Em Up' feature in Blazin Hot 7s Stack Em Up allows players to activate the upper grids.</w:t>
      </w:r>
    </w:p>
    <w:p>
      <w:pPr>
        <w:pStyle w:val="Heading3"/>
      </w:pPr>
      <w:r>
        <w:t>How many free spins can be earned in Blazin Hot 7s Stack Em Up?</w:t>
      </w:r>
    </w:p>
    <w:p>
      <w:r/>
      <w:r>
        <w:t>Players can earn between 6 and 50 free spins in Blazin Hot 7s Stack Em Up.</w:t>
      </w:r>
    </w:p>
    <w:p>
      <w:pPr>
        <w:pStyle w:val="Heading3"/>
      </w:pPr>
      <w:r>
        <w:t>Is Blazin Hot 7s Stack Em Up worth trying out?</w:t>
      </w:r>
    </w:p>
    <w:p>
      <w:r/>
      <w:r>
        <w:t>Yes, Blazin Hot 7s Stack Em Up is a slot game worth trying out for those looking for a fresh take on classic fruit-themed slots.</w:t>
      </w:r>
    </w:p>
    <w:p>
      <w:pPr>
        <w:pStyle w:val="Heading2"/>
      </w:pPr>
      <w:r>
        <w:t>What we like</w:t>
      </w:r>
    </w:p>
    <w:p>
      <w:pPr>
        <w:pStyle w:val="ListBullet"/>
        <w:spacing w:line="240" w:lineRule="auto"/>
        <w:ind w:left="720"/>
      </w:pPr>
      <w:r/>
      <w:r>
        <w:t>Innovative gameplay with 4 stacked grids.</w:t>
      </w:r>
    </w:p>
    <w:p>
      <w:pPr>
        <w:pStyle w:val="ListBullet"/>
        <w:spacing w:line="240" w:lineRule="auto"/>
        <w:ind w:left="720"/>
      </w:pPr>
      <w:r/>
      <w:r>
        <w:t>Cascading feature for frequent wins and progression.</w:t>
      </w:r>
    </w:p>
    <w:p>
      <w:pPr>
        <w:pStyle w:val="ListBullet"/>
        <w:spacing w:line="240" w:lineRule="auto"/>
        <w:ind w:left="720"/>
      </w:pPr>
      <w:r/>
      <w:r>
        <w:t>Stack'Em Up feature activates the upper grid for more wins.</w:t>
      </w:r>
    </w:p>
    <w:p>
      <w:pPr>
        <w:pStyle w:val="ListBullet"/>
        <w:spacing w:line="240" w:lineRule="auto"/>
        <w:ind w:left="720"/>
      </w:pPr>
      <w:r/>
      <w:r>
        <w:t>High volatility provides the chance for big payouts.</w:t>
      </w:r>
    </w:p>
    <w:p>
      <w:pPr>
        <w:pStyle w:val="Heading2"/>
      </w:pPr>
      <w:r>
        <w:t>What we don't like</w:t>
      </w:r>
    </w:p>
    <w:p>
      <w:pPr>
        <w:pStyle w:val="ListBullet"/>
        <w:spacing w:line="240" w:lineRule="auto"/>
        <w:ind w:left="720"/>
      </w:pPr>
      <w:r/>
      <w:r>
        <w:t>Overwhelming interface on smaller screens.</w:t>
      </w:r>
    </w:p>
    <w:p>
      <w:pPr>
        <w:pStyle w:val="ListBullet"/>
        <w:spacing w:line="240" w:lineRule="auto"/>
        <w:ind w:left="720"/>
      </w:pPr>
      <w:r/>
      <w:r>
        <w:t>Limited number of paylines may not appeal to all players.</w:t>
      </w:r>
    </w:p>
    <w:p>
      <w:r/>
      <w:r>
        <w:rPr>
          <w:b/>
        </w:rPr>
        <w:t>Play Blazin Hot 7s Stack Em Up Slot for Free | Review 2021</w:t>
      </w:r>
    </w:p>
    <w:p>
      <w:r/>
      <w:r>
        <w:rPr>
          <w:i/>
        </w:rPr>
        <w:t>Read our unbiased review of Blazin Hot 7s Stack Em Up slot. Learn how to play the game and try it for free. Discover pros and cons and RTP rate.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