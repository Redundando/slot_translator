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Geisha's Fan for Free - Review of Japanese-themed Slot Game</w:t>
      </w:r>
    </w:p>
    <w:p>
      <w:r/>
      <w:r>
        <w:rPr>
          <w:b/>
        </w:rPr>
        <w:t>Meta description</w:t>
      </w:r>
      <w:r>
        <w:t>: Read our review of Geisha's Fan online slot game with a Japanese theme, free spin mode and unique Western-style playing card symbols. Play for free now.</w:t>
      </w:r>
    </w:p>
    <w:p>
      <w:pPr>
        <w:pStyle w:val="Heading2"/>
      </w:pPr>
      <w:r>
        <w:t>Geisha's Fan Slot Game</w:t>
      </w:r>
    </w:p>
    <w:p>
      <w:r/>
      <w:r>
        <w:t>If you're a fan of Japanese culture, then Geisha's Fan is the perfect online slot game for you. This 5x3 slot game with its 9 pay lines is developed by Tom Horn and features stunning aesthetics that will transport you to ancient Japan.</w:t>
      </w:r>
      <w:r>
        <w:t xml:space="preserve"> </w:t>
      </w:r>
    </w:p>
    <w:p>
      <w:r/>
      <w:r>
        <w:t>One thing that sets Geisha's Fan apart from other slot games is its highest value symbol, the geisha. Seeing her on the reels will have you bowing in respect, and hoping that her luck rubs off on you. However, it's the white fan symbol that you really want to see, as it acts as both the wild and scatter symbol.</w:t>
      </w:r>
      <w:r>
        <w:t xml:space="preserve"> </w:t>
      </w:r>
    </w:p>
    <w:p>
      <w:r/>
      <w:r>
        <w:t>But don't worry, you won't need to be an expert in Japanese culture to play. The game is easy to navigate and the paytable is straightforward. Plus, you can adjust your bet size to suit your budget – just don't go spending all your yen in one place!</w:t>
      </w:r>
      <w:r>
        <w:t xml:space="preserve"> </w:t>
      </w:r>
    </w:p>
    <w:p>
      <w:r/>
      <w:r>
        <w:t>All in all, Geisha's Fan is a fun and engaging online slot game that will transport you to ancient Japan and give you the chance to win big. So grab your fan, bow to the geisha, and get spinning!</w:t>
      </w:r>
    </w:p>
    <w:p>
      <w:pPr>
        <w:pStyle w:val="Heading2"/>
      </w:pPr>
      <w:r>
        <w:t>Tom Horn: The Talent Behind Geisha’s Fan</w:t>
      </w:r>
    </w:p>
    <w:p>
      <w:r/>
      <w:r>
        <w:t>Tom Horn may sound like the name of a Wild West outlaw, but this Malta-based game developer is actually a prominent player in the online casino industry. With over a decade of experience under their belt, Tom Horn has established themselves as a formidable force that churns out high-quality online slots like clockwork.</w:t>
      </w:r>
    </w:p>
    <w:p>
      <w:r/>
      <w:r>
        <w:t xml:space="preserve">One of their flagship titles is Geisha’s Fan, a slot game that brings the beauty and grace of traditional Japanese culture to the digital realm. As you spin the reels, you’ll be whisked away to a serene garden filled with tranquil ponds, cherry blossom trees, and of course, a stunning geisha. </w:t>
      </w:r>
    </w:p>
    <w:p>
      <w:r/>
      <w:r>
        <w:t>But don’t be fooled by the game’s tranquil setting - Geisha’s Fan can be a formidable adversary. Players must pay close attention to the subtle nuances of the game in order to maximize their winnings. Thankfully, Tom Horn has included plenty of features to help you in your quest for riches, including free spins, multiplier bonuses, and a gamble feature.</w:t>
      </w:r>
    </w:p>
    <w:p>
      <w:r/>
      <w:r>
        <w:t>All in all, Geisha’s Fan is a great addition to Tom Horn’s already impressive arsenal of online slots. With its stunning visuals, engaging gameplay, and potentially lucrative payout, this game is definitely worth a spin (or two, or three).</w:t>
      </w:r>
    </w:p>
    <w:p>
      <w:r/>
      <w:r>
        <w:t>Just be careful not to get too caught up in the serene setting - after all, those geishas can be quite dangerous...</w:t>
      </w:r>
    </w:p>
    <w:p>
      <w:pPr>
        <w:pStyle w:val="Heading2"/>
      </w:pPr>
      <w:r>
        <w:t>Japanese Theme and Symbols</w:t>
      </w:r>
    </w:p>
    <w:p>
      <w:r/>
      <w:r>
        <w:t>Geisha's Fan's Japanese theme takes center stage in this slot game. It immerses players in a beautiful, serene world with symbol designs that embody the essence of Japan. The cherry blossom background makes a perfect home for the wooden bridge crossing the serene river, while the castle in the distance adds a touch of grandeur to the game.</w:t>
      </w:r>
    </w:p>
    <w:p>
      <w:r/>
      <w:r>
        <w:t xml:space="preserve">The game's symbols showcase traditional Japanese items like bamboo and paper umbrellas. Additionally, symbols like the Chinese gold ingots and the lotus flower elevate the theme to another level. But don't worry, the game also features playing card symbols. They make an appearance, but they are stylized to look like Japanese ideograms. So even these symbols fit with the game's theme. </w:t>
      </w:r>
    </w:p>
    <w:p>
      <w:r/>
      <w:r>
        <w:t xml:space="preserve">In short, Geisha's Fan is a slot game that brings the beauty and elegance of Japan right into the palm of your hand. Once you start playing, you'll be whisked away to a world where the only thing that matters is spinning the reels and winning that mega jackpot. </w:t>
      </w:r>
    </w:p>
    <w:p>
      <w:pPr>
        <w:pStyle w:val="Heading2"/>
      </w:pPr>
      <w:r>
        <w:t>Gameplay Features</w:t>
      </w:r>
    </w:p>
    <w:p>
      <w:r/>
      <w:r>
        <w:t xml:space="preserve">Are you ready to fan your way to some big wins? Geisha's Fan offers a standard 5x3 grid and 9 pay lines, but don't let that fool you into thinking it's just like any other slot game. With its unique expanding symbol feature during free spins, Geisha's Fan is anything but ordinary. </w:t>
      </w:r>
    </w:p>
    <w:p>
      <w:r/>
      <w:r>
        <w:t xml:space="preserve">Picture this: You're spinning away and suddenly the expanding symbol feature is activated. Your heart races as a symbol is chosen to expand and cover the entire reel where it appears. Cue the suspenseful music! Will you score big wins? Only time will tell, but one thing's for sure - this feature adds an extra level of excitement to the game. </w:t>
      </w:r>
    </w:p>
    <w:p>
      <w:r/>
      <w:r>
        <w:t xml:space="preserve">And let's not forget about the white fan symbol. Not only does it act as both the scatter and wild symbol, but it also helps you create more winning combinations. It's like having a lucky charm by your side while you play. </w:t>
      </w:r>
    </w:p>
    <w:p>
      <w:r/>
      <w:r>
        <w:t xml:space="preserve">Geisha's Fan also offers greater control over your gaming experience, thanks to its limited number of pay lines. You can bet with confidence knowing you have a good handle on your account. And if you're looking for a game with a bit of Japanese flair, Geisha's Fan is the perfect choice. Just don't blame us if you get addicted - this game is seriously fun! </w:t>
      </w:r>
    </w:p>
    <w:p>
      <w:pPr>
        <w:pStyle w:val="Heading2"/>
      </w:pPr>
      <w:r>
        <w:t>Comparison to Other Eastern-Themed Slots</w:t>
      </w:r>
    </w:p>
    <w:p>
      <w:r/>
      <w:r>
        <w:t>When it comes to online slot games that feature an Eastern theme, Geisha's Fan is just one of many. While this game has plenty of great features that make it stand out, it's always good to know what else is out there!</w:t>
      </w:r>
    </w:p>
    <w:p>
      <w:r/>
      <w:r>
        <w:t>If you're looking for something similar to Geisha's Fan, you might want to check out Dragon Dance, Emperor of the Sea, or even Aristocrat's Geisha. Each of these games offers its own unique take on the Eastern theme, from intricate graphics to exciting bonus features.</w:t>
      </w:r>
    </w:p>
    <w:p>
      <w:r/>
      <w:r>
        <w:t>But if you're really looking for a game that's similar to Geisha's Fan, you should definitely check out Eastern Emeralds from Quickspin. This game shares a lot of the same features as Geisha's Fan, including the expanding symbol and free spin mode. Plus, it has some beautiful graphics that will transport you right to the heart of Asia.</w:t>
      </w:r>
    </w:p>
    <w:p>
      <w:r/>
      <w:r>
        <w:t>Of course, Geisha's Fan has some unique features that set it apart from all of these other games. One of the most notable is its stylized Western letter playing card symbols. These add a touch of individuality to the game, and you'll be hard-pressed to find them in any other slot game out there.</w:t>
      </w:r>
    </w:p>
    <w:p>
      <w:r/>
      <w:r>
        <w:t>So if you love the Eastern theme and are looking for a new game to try, there are plenty of options out there. But don't forget about Geisha's Fan - it might just be the game that steals your heart!</w:t>
      </w:r>
    </w:p>
    <w:p>
      <w:pPr>
        <w:pStyle w:val="Heading2"/>
      </w:pPr>
      <w:r>
        <w:t>FAQ</w:t>
      </w:r>
    </w:p>
    <w:p>
      <w:pPr>
        <w:pStyle w:val="Heading3"/>
      </w:pPr>
      <w:r>
        <w:t>How many paylines does Geisha's Fan have?</w:t>
      </w:r>
    </w:p>
    <w:p>
      <w:r/>
      <w:r>
        <w:t>Geisha's Fan has 9 paylines.</w:t>
      </w:r>
    </w:p>
    <w:p>
      <w:pPr>
        <w:pStyle w:val="Heading3"/>
      </w:pPr>
      <w:r>
        <w:t>What is the maximum payout of Geisha's Fan?</w:t>
      </w:r>
    </w:p>
    <w:p>
      <w:r/>
      <w:r>
        <w:t>The maximum payout of Geisha's Fan is not specified, but it promises to obtain higher value winnings and thus have greater control over your gaming account.</w:t>
      </w:r>
    </w:p>
    <w:p>
      <w:pPr>
        <w:pStyle w:val="Heading3"/>
      </w:pPr>
      <w:r>
        <w:t>What is the special symbol in Geisha's Fan?</w:t>
      </w:r>
    </w:p>
    <w:p>
      <w:r/>
      <w:r>
        <w:t>The special symbol in Geisha's Fan is the white fan. It functions as both the WILD and SCATTER symbol.</w:t>
      </w:r>
    </w:p>
    <w:p>
      <w:pPr>
        <w:pStyle w:val="Heading3"/>
      </w:pPr>
      <w:r>
        <w:t>What is the function of the fan symbol?</w:t>
      </w:r>
    </w:p>
    <w:p>
      <w:r/>
      <w:r>
        <w:t>The fan symbol serves two functions: it acts as a wild card to obtain more winning combinations and to access the free spins.</w:t>
      </w:r>
    </w:p>
    <w:p>
      <w:pPr>
        <w:pStyle w:val="Heading3"/>
      </w:pPr>
      <w:r>
        <w:t>Is Geisha's Fan similar to other oriental-themed slot games?</w:t>
      </w:r>
    </w:p>
    <w:p>
      <w:r/>
      <w:r>
        <w:t>Yes, there are other oriental-themed slot games similar to Geisha's Fan such as Dragon Dance, Emperor of the Sea, Aristocrat's Geisha, and Eastern Emeralds.</w:t>
      </w:r>
    </w:p>
    <w:p>
      <w:pPr>
        <w:pStyle w:val="Heading3"/>
      </w:pPr>
      <w:r>
        <w:t>How many reels does Geisha's Fan have?</w:t>
      </w:r>
    </w:p>
    <w:p>
      <w:r/>
      <w:r>
        <w:t>Geisha's Fan has 5 reels.</w:t>
      </w:r>
    </w:p>
    <w:p>
      <w:pPr>
        <w:pStyle w:val="Heading3"/>
      </w:pPr>
      <w:r>
        <w:t>What is the theme of Geisha's Fan?</w:t>
      </w:r>
    </w:p>
    <w:p>
      <w:r/>
      <w:r>
        <w:t>The theme of Geisha's Fan is ancient Japan and the figure of the geisha.</w:t>
      </w:r>
    </w:p>
    <w:p>
      <w:pPr>
        <w:pStyle w:val="Heading3"/>
      </w:pPr>
      <w:r>
        <w:t>What is the music like in Geisha's Fan?</w:t>
      </w:r>
    </w:p>
    <w:p>
      <w:r/>
      <w:r>
        <w:t>The music in Geisha's Fan is typically Eastern, perhaps more Chinese than Japanese, but despite this, it is pleasant to listen to.</w:t>
      </w:r>
    </w:p>
    <w:p>
      <w:pPr>
        <w:pStyle w:val="Heading2"/>
      </w:pPr>
      <w:r>
        <w:t>What we like</w:t>
      </w:r>
    </w:p>
    <w:p>
      <w:pPr>
        <w:pStyle w:val="ListBullet"/>
        <w:spacing w:line="240" w:lineRule="auto"/>
        <w:ind w:left="720"/>
      </w:pPr>
      <w:r/>
      <w:r>
        <w:t>Japanese aesthetics and symbols</w:t>
      </w:r>
    </w:p>
    <w:p>
      <w:pPr>
        <w:pStyle w:val="ListBullet"/>
        <w:spacing w:line="240" w:lineRule="auto"/>
        <w:ind w:left="720"/>
      </w:pPr>
      <w:r/>
      <w:r>
        <w:t>Expanding symbol feature in free spin mode</w:t>
      </w:r>
    </w:p>
    <w:p>
      <w:pPr>
        <w:pStyle w:val="ListBullet"/>
        <w:spacing w:line="240" w:lineRule="auto"/>
        <w:ind w:left="720"/>
      </w:pPr>
      <w:r/>
      <w:r>
        <w:t>Limited number of pay lines improve account control</w:t>
      </w:r>
    </w:p>
    <w:p>
      <w:pPr>
        <w:pStyle w:val="ListBullet"/>
        <w:spacing w:line="240" w:lineRule="auto"/>
        <w:ind w:left="720"/>
      </w:pPr>
      <w:r/>
      <w:r>
        <w:t>Stylized Western letter playing card symbols</w:t>
      </w:r>
    </w:p>
    <w:p>
      <w:pPr>
        <w:pStyle w:val="Heading2"/>
      </w:pPr>
      <w:r>
        <w:t>What we don't like</w:t>
      </w:r>
    </w:p>
    <w:p>
      <w:pPr>
        <w:pStyle w:val="ListBullet"/>
        <w:spacing w:line="240" w:lineRule="auto"/>
        <w:ind w:left="720"/>
      </w:pPr>
      <w:r/>
      <w:r>
        <w:t>Limited number of pay lines may not appeal to players who prefer more complex games</w:t>
      </w:r>
    </w:p>
    <w:p>
      <w:r/>
      <w:r>
        <w:rPr>
          <w:i/>
        </w:rPr>
        <w:t>Prompt for DALLE: Create a feature image for Geisha's Fan that captures the essence of ancient Japan while incorporating a fun and playful cartoon style. The image should prominently feature a happy Maya warrior wearing glasses, to represent the excitement and adventure of playing this online slot. The setting should showcase traditional cherry blossoms and a wooden bridge with hints of an ancient Japanese castle in the background. The image should be bright and colorful, with the warrior holding a fan in one hand and a bamboo umbrella in the other. The overall style should reflect the fun and excitement of this popular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