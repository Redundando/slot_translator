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Match for Free - Exciting Online Slot Game</w:t>
      </w:r>
    </w:p>
    <w:p>
      <w:pPr>
        <w:pStyle w:val="Heading2"/>
      </w:pPr>
      <w:r>
        <w:t>Experience Asian mythology with Dragon Match online slot game</w:t>
      </w:r>
    </w:p>
    <w:p>
      <w:r/>
      <w:r>
        <w:t xml:space="preserve">If you're a fan of online slots, then you have to try Dragon Match Megaways! Developed by iSoftbet, this slot game takes inspiration from Asian mythology, giving players a unique adventure that they won't find in any other game. With 3,136 ways to win, you're in for an exciting ride that'll keep you engaged throughout the game. </w:t>
      </w:r>
      <w:r/>
    </w:p>
    <w:p>
      <w:r/>
      <w:r>
        <w:t xml:space="preserve">But what really sets Dragon Match apart from other slot games is the plethora of multipliers, additional functions, bonuses, and free spins. It's amazing the range of options that this game offers! With so many ways to win, you're sure to find a combination that works for you. </w:t>
      </w:r>
      <w:r/>
    </w:p>
    <w:p>
      <w:r/>
      <w:r>
        <w:t xml:space="preserve">If you're still not convinced, then consider the relaxing atmosphere of the game, with Middle Eastern-style colors and designs. It's like taking a virtual trip to another world. </w:t>
      </w:r>
      <w:r/>
    </w:p>
    <w:p>
      <w:r/>
      <w:r>
        <w:t xml:space="preserve">And let's not forget about the affordable betting range of just €0.20 per spin, up to a maximum of €20. Dragon Match is perfect for players who are looking for an enjoyable gaming experience that won't break the bank. </w:t>
      </w:r>
      <w:r/>
    </w:p>
    <w:p>
      <w:r/>
      <w:r>
        <w:t xml:space="preserve">In summary, Dragon Match Megaways is a rare gem among slot games that is sure to keep you entertained for hours on end. So go ahead, give it a try - you won't be sorry! And who knows, maybe you'll even find some dragon treasure along the way. </w:t>
      </w:r>
    </w:p>
    <w:p>
      <w:pPr>
        <w:pStyle w:val="Heading2"/>
      </w:pPr>
      <w:r>
        <w:t>Features and Gameplay Mechanics</w:t>
      </w:r>
    </w:p>
    <w:p>
      <w:r/>
      <w:r>
        <w:t>Dragon Match Megaways is a game that truly stands out with its unique features and gameplay mechanics. Its Megaways engine is one of the strengths of the game, making it unlike any other slot game you have played. But what else makes Dragon Match Megaways special? Let's find out!</w:t>
      </w:r>
    </w:p>
    <w:p>
      <w:r/>
      <w:r>
        <w:t>The cascading reels function is one feature that sets Dragon Match Megaways apart from the rest. When you hit a winning combination, the lucky symbols will be removed from the reels, and new ones will take their place. Not only does this add an extra layer of excitement to the game, but it also increases your chances of generating winning combinations even further. The cascades will continue until there are no more winning combinations left, at which point the next rotation will begin.</w:t>
      </w:r>
    </w:p>
    <w:p>
      <w:r/>
      <w:r>
        <w:t>As you keep playing, you will also discover several other gameplay mechanics that keep Dragon Match Megaways fresh and interesting. For example, the game features six reels and up to 117,649 ways to win, making each spin more exciting than the last. There are also multipliers and bonus rounds that can help you maximize your winnings and provide added thrills.</w:t>
      </w:r>
    </w:p>
    <w:p>
      <w:r/>
      <w:r>
        <w:t>All in all, Dragon Match Megaways is an incredibly fun and engaging game that offers a unique gaming experience that you will not find anywhere else. So, what are you waiting for? Give it a try and see what all the fuss is about!</w:t>
      </w:r>
    </w:p>
    <w:p>
      <w:pPr>
        <w:pStyle w:val="Heading2"/>
      </w:pPr>
      <w:r>
        <w:t>Dragon Match: A Colorful Middle Eastern Adventure with Megaways Engine</w:t>
      </w:r>
    </w:p>
    <w:p>
      <w:r/>
      <w:r>
        <w:t xml:space="preserve">Dragon Match Megaways has graphics that are impossible to ignore, with a vibrant Middle Eastern-inspired theme and colorful palette. The moment you start playing, you'll feel like you've been transported to Agrabah, Aladdin's hometown. The game features an excellent Megaways engine that includes the cascading reels function, significantly increasing the likelihood of generating winning combinations. </w:t>
      </w:r>
    </w:p>
    <w:p>
      <w:r/>
      <w:r>
        <w:t xml:space="preserve">The game table is straightforward yet has a fantastic ability to guarantee multiple consecutive and winning cascades, which keeps players hooked. Dragon Match Megaways offers 3,136 ways to win, multiple multipliers, additional features, bonuses, and free spins that all blend together to provide a thrilling and exciting game experience. </w:t>
      </w:r>
    </w:p>
    <w:p>
      <w:r/>
      <w:r>
        <w:t xml:space="preserve">Just like Magic Carpet Ride from Aladdin, Dragon Match Megaways allows players to explore a vibrant world full of color, exciting gameplay, and high wins. The game has just the right combination of fun and unpredictability, making it the perfect entertainment for a night in. </w:t>
      </w:r>
    </w:p>
    <w:p>
      <w:pPr>
        <w:pStyle w:val="Heading2"/>
      </w:pPr>
      <w:r>
        <w:t>DRAGON MATCH WILD FEATURE</w:t>
      </w:r>
    </w:p>
    <w:p>
      <w:r/>
      <w:r>
        <w:t>Have you ever heard the saying, 'you can't catch a dragon'? Well, in Dragon Match Megaways, not only can you catch them, but you can also make them work for you with the Dragon Match Wild feature.</w:t>
      </w:r>
      <w:r/>
    </w:p>
    <w:p>
      <w:r/>
      <w:r>
        <w:t>Imagine this, you're standing on top of a mountain and suddenly, two units of the same symbol appear. You start to feel a tingling sensation, but instead of running away, you welcome it with open arms. Suddenly, these two symbols transform into Wilds, ready to make you richer than a dragon's hoard. Talk about a fairytale come true.</w:t>
      </w:r>
      <w:r/>
    </w:p>
    <w:p>
      <w:r/>
      <w:r>
        <w:t>We have to hand it to Dragon Match Megaways for taking things up a notch. Not only do they offer Wilds, but they give you the power to summon them. If only we had this kind of power over our bosses. Ah well, we'll settle for just taming the dragons.</w:t>
      </w:r>
      <w:r/>
    </w:p>
    <w:p>
      <w:r/>
      <w:r>
        <w:t>We all know that dragons are powerful creatures, but did you know that the Dragon Match Wild feature can result in wins worth up to 12,000 times the bet made? That's right, 12,000 times. You could practically be bathing in gold coins. So, what are you waiting for? Go forth and catch those dragons!</w:t>
      </w:r>
    </w:p>
    <w:p>
      <w:pPr>
        <w:pStyle w:val="Heading2"/>
      </w:pPr>
      <w:r>
        <w:t>Experience the thrill with free spins and the elusive Golden Dragon</w:t>
      </w:r>
    </w:p>
    <w:p>
      <w:r/>
      <w:r>
        <w:t>What’s better than getting a bonus round in a slot game? Getting a bonus round with free spins, of course! And in Dragon Match, you can unlock the free spins bonus by finding the rare Golden Dragon image in the top double boxes.</w:t>
      </w:r>
    </w:p>
    <w:p>
      <w:r/>
      <w:r>
        <w:t>Now, let’s talk about these free spins. When you trigger the bonus, you’ll be taken to a new screen where you get to pick the volatility of your free spins. This gives you some control over how much you’ll win. Do you want more free spins with a lower multiplier? Or do you want fewer spins, but with a higher multiplier? The choice is yours!</w:t>
      </w:r>
    </w:p>
    <w:p>
      <w:r/>
      <w:r>
        <w:t>But wait, there’s one more option: a mystery choice that doesn’t reveal the value of the spins or multiplier. It’s like a box of chocolates, you never know what you’re gonna get! If you’re feeling lucky or brave, go for it and aim for the ultimate dream: 12 free spins with a 5x multiplier. It’s a high-risk, high-reward decision that only the boldest players will make.</w:t>
      </w:r>
    </w:p>
    <w:p>
      <w:r/>
      <w:r>
        <w:t>Overall, the Golden Dragon free spins bonus adds an extra layer of excitement to an already thrilling slot game. So, the next time you play Dragon Match, keep your eyes peeled for that elusive Golden Dragon image, and who knows? It might just be your lucky day!</w:t>
      </w:r>
    </w:p>
    <w:p>
      <w:pPr>
        <w:pStyle w:val="Heading2"/>
      </w:pPr>
      <w:r>
        <w:t>FAQ</w:t>
      </w:r>
    </w:p>
    <w:p>
      <w:pPr>
        <w:pStyle w:val="Heading3"/>
      </w:pPr>
      <w:r>
        <w:t>What is Dragon Match?</w:t>
      </w:r>
    </w:p>
    <w:p>
      <w:r/>
      <w:r>
        <w:t>Dragon Match is an online slot game based on Asian mythology with 3,136 ways to win, featuring cascading reels, multipliers, free spins and the Dragon Match wild feature.</w:t>
      </w:r>
    </w:p>
    <w:p>
      <w:pPr>
        <w:pStyle w:val="Heading3"/>
      </w:pPr>
      <w:r>
        <w:t>What is the minimum bet in Dragon Match?</w:t>
      </w:r>
    </w:p>
    <w:p>
      <w:r/>
      <w:r>
        <w:t>The minimum bet in Dragon Match is €0.20 per spin.</w:t>
      </w:r>
    </w:p>
    <w:p>
      <w:pPr>
        <w:pStyle w:val="Heading3"/>
      </w:pPr>
      <w:r>
        <w:t>What is the maximum bet in Dragon Match?</w:t>
      </w:r>
    </w:p>
    <w:p>
      <w:r/>
      <w:r>
        <w:t>The maximum bet in Dragon Match is €20 per spin.</w:t>
      </w:r>
    </w:p>
    <w:p>
      <w:pPr>
        <w:pStyle w:val="Heading3"/>
      </w:pPr>
      <w:r>
        <w:t>What is the Dragon Match wild feature?</w:t>
      </w:r>
    </w:p>
    <w:p>
      <w:r/>
      <w:r>
        <w:t>The Dragon Match wild feature is activated when two units of the same symbol appear at the top of the reels, which then become wilds for that spin and can generate big wins.</w:t>
      </w:r>
    </w:p>
    <w:p>
      <w:pPr>
        <w:pStyle w:val="Heading3"/>
      </w:pPr>
      <w:r>
        <w:t>How do I trigger the free spins bonus in Dragon Match?</w:t>
      </w:r>
    </w:p>
    <w:p>
      <w:r/>
      <w:r>
        <w:t>To trigger the free spins bonus in Dragon Match, you need to find the image of a Golden Dragon in the top double boxes.</w:t>
      </w:r>
    </w:p>
    <w:p>
      <w:pPr>
        <w:pStyle w:val="Heading3"/>
      </w:pPr>
      <w:r>
        <w:t>What options do I have for the free spins bonus?</w:t>
      </w:r>
    </w:p>
    <w:p>
      <w:r/>
      <w:r>
        <w:t>For the free spins bonus, you can choose from 12 spins with a 1x multiplier, 8 spins with a 3x multiplier, 5 spins with a 5x multiplier, or a mystery option that hides the number of spins and the multiplier value.</w:t>
      </w:r>
    </w:p>
    <w:p>
      <w:pPr>
        <w:pStyle w:val="Heading3"/>
      </w:pPr>
      <w:r>
        <w:t>How many consecutive cascading wins can I get in Dragon Match?</w:t>
      </w:r>
    </w:p>
    <w:p>
      <w:r/>
      <w:r>
        <w:t>Dragon Match has a cascading reels feature that can generate many consecutive wins until there are no more winning combinations left.</w:t>
      </w:r>
    </w:p>
    <w:p>
      <w:pPr>
        <w:pStyle w:val="Heading3"/>
      </w:pPr>
      <w:r>
        <w:t>Is Dragon Match a good online slot game to play?</w:t>
      </w:r>
    </w:p>
    <w:p>
      <w:r/>
      <w:r>
        <w:t>Dragon Match is an entertaining and exciting online slot game with unique features, great graphics, and big win potential. It is a great choice for players who love slot games inspired by Asian mythology.</w:t>
      </w:r>
    </w:p>
    <w:p>
      <w:pPr>
        <w:pStyle w:val="Heading2"/>
      </w:pPr>
      <w:r>
        <w:t>What we like</w:t>
      </w:r>
    </w:p>
    <w:p>
      <w:pPr>
        <w:pStyle w:val="ListBullet"/>
        <w:spacing w:line="240" w:lineRule="auto"/>
        <w:ind w:left="720"/>
      </w:pPr>
      <w:r/>
      <w:r>
        <w:t>Unique adventure inspired by Asian mythology</w:t>
      </w:r>
    </w:p>
    <w:p>
      <w:pPr>
        <w:pStyle w:val="ListBullet"/>
        <w:spacing w:line="240" w:lineRule="auto"/>
        <w:ind w:left="720"/>
      </w:pPr>
      <w:r/>
      <w:r>
        <w:t>Cascading reels and Megaways engine</w:t>
      </w:r>
    </w:p>
    <w:p>
      <w:pPr>
        <w:pStyle w:val="ListBullet"/>
        <w:spacing w:line="240" w:lineRule="auto"/>
        <w:ind w:left="720"/>
      </w:pPr>
      <w:r/>
      <w:r>
        <w:t>Dragon Match Wild feature</w:t>
      </w:r>
    </w:p>
    <w:p>
      <w:pPr>
        <w:pStyle w:val="ListBullet"/>
        <w:spacing w:line="240" w:lineRule="auto"/>
        <w:ind w:left="720"/>
      </w:pPr>
      <w:r/>
      <w:r>
        <w:t>Free spins bonus with multipliers</w:t>
      </w:r>
    </w:p>
    <w:p>
      <w:pPr>
        <w:pStyle w:val="Heading2"/>
      </w:pPr>
      <w:r>
        <w:t>What we don't like</w:t>
      </w:r>
    </w:p>
    <w:p>
      <w:pPr>
        <w:pStyle w:val="ListBullet"/>
        <w:spacing w:line="240" w:lineRule="auto"/>
        <w:ind w:left="720"/>
      </w:pPr>
      <w:r/>
      <w:r>
        <w:t>Minimum bet of €0.20 per spin may be too high for some</w:t>
      </w:r>
    </w:p>
    <w:p>
      <w:pPr>
        <w:pStyle w:val="ListBullet"/>
        <w:spacing w:line="240" w:lineRule="auto"/>
        <w:ind w:left="720"/>
      </w:pPr>
      <w:r/>
      <w:r>
        <w:t>No progressive jackpot</w:t>
      </w:r>
    </w:p>
    <w:p>
      <w:r/>
      <w:r>
        <w:rPr>
          <w:b/>
        </w:rPr>
        <w:t>Play Dragon Match for Free - Exciting Online Slot Game</w:t>
      </w:r>
    </w:p>
    <w:p>
      <w:r/>
      <w:r>
        <w:rPr>
          <w:i/>
        </w:rPr>
        <w:t>Experience the unique adventure of Dragon Match, an online slot game with free spins, wilds, and cascading reels.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