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Reels Garden of Persephone for Free</w:t>
      </w:r>
    </w:p>
    <w:p>
      <w:r/>
      <w:r>
        <w:rPr>
          <w:b/>
        </w:rPr>
        <w:t>Meta description</w:t>
      </w:r>
      <w:r>
        <w:t>: Read our review of Almighty Reels Garden of Persephone, a Greek mythology-themed online slot game with massive payouts and exciting features. Play for free.</w:t>
      </w:r>
    </w:p>
    <w:p>
      <w:pPr>
        <w:pStyle w:val="Heading2"/>
      </w:pPr>
      <w:r>
        <w:t>ALMIGHTY REELS GARDEN OF PERSEPHONE</w:t>
      </w:r>
    </w:p>
    <w:p>
      <w:r/>
      <w:r>
        <w:t xml:space="preserve">Are you ready to enter the world of Greek gods and goddesses? Look no further than Almighty Reels Garden of Persephone! This slot game provides players with an immersive and dazzling experience, complete with beautiful graphics and divine characters that make you feel like you're part of the mythology. </w:t>
      </w:r>
      <w:r/>
    </w:p>
    <w:p>
      <w:r/>
      <w:r>
        <w:t xml:space="preserve">One of the things we love about this game is the attention to detail - every symbol and animation has been crafted with care and precision. With 5 reels and a whopping 25 paylines, this game has plenty of opportunities for players to win big. And let's not forget about the amazing features, such as stacked symbols, free spins, and expanding reels, which add exciting twists to the game. </w:t>
      </w:r>
      <w:r/>
    </w:p>
    <w:p>
      <w:r/>
      <w:r>
        <w:t xml:space="preserve">But beware, playing this game can be addicting! We found ourselves getting lost in the world of Persephone and her garden, spinning the reels and hoping for the favor of the gods. And don't worry, even if you don't win big on your first few tries, the game's alluring design and features will keep you coming back for more. </w:t>
      </w:r>
      <w:r/>
    </w:p>
    <w:p>
      <w:r/>
      <w:r>
        <w:t>In summary, Almighty Reels Garden of Persephone is a must-try for any slot game enthusiast or lover of Greek mythology. Get ready to be transported to a magical world filled with riches and divine rewards.</w:t>
      </w:r>
    </w:p>
    <w:p>
      <w:pPr>
        <w:pStyle w:val="Heading2"/>
      </w:pPr>
      <w:r>
        <w:t>Greek Mythology Theme</w:t>
      </w:r>
    </w:p>
    <w:p>
      <w:r/>
      <w:r>
        <w:t xml:space="preserve">Are you a fan of Greek Mythology? Then you are in the right place! </w:t>
      </w:r>
      <w:r>
        <w:rPr>
          <w:i/>
        </w:rPr>
        <w:t>Almighty Reels Garden of Persephone</w:t>
      </w:r>
      <w:r>
        <w:t xml:space="preserve"> is a stunning casino slot game that features elements of Greek mythology that will transport you to a world of myth and legend. </w:t>
      </w:r>
    </w:p>
    <w:p>
      <w:r/>
      <w:r>
        <w:t xml:space="preserve">The attention to detail in this game is impressive, with every symbol on the reels meticulously designed to bring to life the world of Greek mythology. When you play, you will come across popular legends such as Persephone, the goddess of the underworld, and her partner, Hades, the god of the dead. The graphics are beautiful, and the soundtrack fits in perfectly with the theme. </w:t>
      </w:r>
    </w:p>
    <w:p>
      <w:r/>
      <w:r>
        <w:t>If you are a history buff, you will love the accuracy in which the game portrays Greek mythology. And if you are not, the game is still incredibly engaging and fun to play with many unique features that provide an exceptional gaming experience for all types of players.</w:t>
      </w:r>
    </w:p>
    <w:p>
      <w:pPr>
        <w:pStyle w:val="Heading2"/>
      </w:pPr>
      <w:r>
        <w:t>Experience the Power of Almighty Reels</w:t>
      </w:r>
    </w:p>
    <w:p>
      <w:r/>
      <w:r>
        <w:t>If you're looking for a slot game that packs a punch, you've found it in Almighty Reels Garden of Persephone. This game has all the features that make slots enthusiasts quiver with excitement, and the Almighty Reels feature is definitely one of them.</w:t>
      </w:r>
    </w:p>
    <w:p>
      <w:r/>
      <w:r>
        <w:t>Imagine watching your reels spin and stacking up high with symbols, creating a winning combination that gets your adrenaline pumping. Well, with Almighty Reels that dream can be a reality. This feature is the ultimate enhancer that brings the thrill of the game to the next level.</w:t>
      </w:r>
    </w:p>
    <w:p>
      <w:r/>
      <w:r>
        <w:t>Not only does this feature make it easier to win, but it also adds a little bit of magic to the game. Watching the symbols stack up can feel like you're on the edge of your seat, waiting to see what's next. Whether you're a seasoned player or a novice, you'll love how this feature amps up the excitement in the game.</w:t>
      </w:r>
    </w:p>
    <w:p>
      <w:r/>
      <w:r>
        <w:t>And let's not forget the most important part: the big payouts. With Almighty Reels, the chances of winning huge payouts increase astronomically. So, if you're looking for a game that can make your wildest dreams come true, look no further than Almighty Reels Garden of Persephone.</w:t>
      </w:r>
    </w:p>
    <w:p>
      <w:pPr>
        <w:pStyle w:val="Heading2"/>
      </w:pPr>
      <w:r>
        <w:t>Get ready for massive payouts!</w:t>
      </w:r>
    </w:p>
    <w:p>
      <w:r/>
      <w:r>
        <w:t>If you're anything like me, you love the thrill of winning big at the slot machines. And let me tell you, "Almighty Reels Garden of Persephone" does not disappoint when it comes to massive payouts.</w:t>
      </w:r>
    </w:p>
    <w:p>
      <w:r/>
      <w:r>
        <w:t>Have you ever dreamt of living a life of luxury, driving fast cars and buying expensive watches? Well, with this game, you might just get one step closer to that dream. Payouts range from a generous 100x to an impressive 500x your original bet. So, hold on tight and get ready for the ride of your life.</w:t>
      </w:r>
    </w:p>
    <w:p>
      <w:r/>
      <w:r>
        <w:t>And let's be honest, who doesn't love an amazing opportunity to win big? With every spin, you have the chance to hit it big and bring home the jackpot. The anticipation and excitement of waiting for that big win is the ultimate rush that keeps me coming back for more.</w:t>
      </w:r>
    </w:p>
    <w:p>
      <w:r/>
      <w:r>
        <w:t>So, if you're ready to take your chances with the Almighty Reels of Persephone, get ready for massive payouts and an unforgettable gaming experience. Who knows, maybe you'll be the next lucky player to hit the jackpot!</w:t>
      </w:r>
    </w:p>
    <w:p>
      <w:pPr>
        <w:pStyle w:val="Heading2"/>
      </w:pPr>
      <w:r>
        <w:t>Experience the Thrill of Free Spins Round</w:t>
      </w:r>
    </w:p>
    <w:p>
      <w:r/>
      <w:r>
        <w:t xml:space="preserve">The free spins round in </w:t>
      </w:r>
      <w:r>
        <w:rPr>
          <w:i/>
        </w:rPr>
        <w:t>Almighty Reels Garden of Persephone</w:t>
      </w:r>
      <w:r>
        <w:t xml:space="preserve"> is like hitting a jackpot for slot players. It's that moment when you realize that the Greek gods have smiled upon you and blessed you with a chance to increase your winnings even further. And who doesn't like winning more, right?</w:t>
      </w:r>
      <w:r/>
    </w:p>
    <w:p>
      <w:r/>
      <w:r>
        <w:t>Triggering this feature is simple – just land three or more scatter symbols on the reels, and voila – free spins are yours! The exciting part about this round is that you can earn more free spins within the free spins round itself, making it last even longer. Now that's what we call being pampered.</w:t>
      </w:r>
      <w:r/>
    </w:p>
    <w:p>
      <w:r/>
      <w:r>
        <w:t>As if that wasn't enough, the wild symbols turn into expanding wilds during the free spins round, covering the entire reel. Watching these wilds expand to fill the entire screen is one of the most satisfying moments in the game.</w:t>
      </w:r>
      <w:r/>
    </w:p>
    <w:p>
      <w:r/>
      <w:r>
        <w:t>It's not just about the visual spectacle either, as the free spins round can be incredibly rewarding, with the potential for massive payouts. It's a great feeling knowing that every spin could be the one that changes your fortune. So go ahead and get those scatters – who knows, you might just make Athena herself proud.</w:t>
      </w:r>
    </w:p>
    <w:p>
      <w:pPr>
        <w:pStyle w:val="Heading2"/>
      </w:pPr>
      <w:r>
        <w:t>FAQ</w:t>
      </w:r>
    </w:p>
    <w:p>
      <w:pPr>
        <w:pStyle w:val="Heading3"/>
      </w:pPr>
      <w:r>
        <w:t>What is the theme of 'Almighty Reels Garden of Persephone'?</w:t>
      </w:r>
    </w:p>
    <w:p>
      <w:r/>
      <w:r>
        <w:t>The theme is Greek mythology inspired by the goddess Persephone and god Hades.</w:t>
      </w:r>
    </w:p>
    <w:p>
      <w:pPr>
        <w:pStyle w:val="Heading3"/>
      </w:pPr>
      <w:r>
        <w:t>What are the unique features of the game?</w:t>
      </w:r>
    </w:p>
    <w:p>
      <w:r/>
      <w:r>
        <w:t>The almighty reels feature can stack up symbols on the reels to create winning combinations. The free spins round also offers more opportunities to win big.</w:t>
      </w:r>
    </w:p>
    <w:p>
      <w:pPr>
        <w:pStyle w:val="Heading3"/>
      </w:pPr>
      <w:r>
        <w:t>Is 'Almighty Reels Garden of Persephone' a high-paying game?</w:t>
      </w:r>
    </w:p>
    <w:p>
      <w:r/>
      <w:r>
        <w:t>Yes, it has the potential for big payouts with its unique features.</w:t>
      </w:r>
    </w:p>
    <w:p>
      <w:pPr>
        <w:pStyle w:val="Heading3"/>
      </w:pPr>
      <w:r>
        <w:t>Can I try the game before playing for real money?</w:t>
      </w:r>
    </w:p>
    <w:p>
      <w:r/>
      <w:r>
        <w:t>Yes, many online casinos offer demo versions of the game for players to try for free.</w:t>
      </w:r>
    </w:p>
    <w:p>
      <w:pPr>
        <w:pStyle w:val="Heading3"/>
      </w:pPr>
      <w:r>
        <w:t>What is the return-to-player (RTP) percentage of the game?</w:t>
      </w:r>
    </w:p>
    <w:p>
      <w:r/>
      <w:r>
        <w:t>The RTP varies, so be sure to check with the specific online casino you're playing at.</w:t>
      </w:r>
    </w:p>
    <w:p>
      <w:pPr>
        <w:pStyle w:val="Heading3"/>
      </w:pPr>
      <w:r>
        <w:t>Can I play 'Almighty Reels Garden of Persephone' on my mobile device?</w:t>
      </w:r>
    </w:p>
    <w:p>
      <w:r/>
      <w:r>
        <w:t>Yes, the game is optimized for mobile play on both Android and iOS devices.</w:t>
      </w:r>
    </w:p>
    <w:p>
      <w:pPr>
        <w:pStyle w:val="Heading3"/>
      </w:pPr>
      <w:r>
        <w:t>Is 'Almighty Reels Garden of Persephone' a game of skill or chance?</w:t>
      </w:r>
    </w:p>
    <w:p>
      <w:r/>
      <w:r>
        <w:t>It's a game of chance, but utilizing the bonus features can increase your odds of winning.</w:t>
      </w:r>
    </w:p>
    <w:p>
      <w:pPr>
        <w:pStyle w:val="Heading3"/>
      </w:pPr>
      <w:r>
        <w:t>What is the minimum and maximum bet amount for this game?</w:t>
      </w:r>
    </w:p>
    <w:p>
      <w:r/>
      <w:r>
        <w:t>The minimum and maximum bet amount varies depending on the online casino you're playing at and their individual settings for the game.</w:t>
      </w:r>
    </w:p>
    <w:p>
      <w:pPr>
        <w:pStyle w:val="Heading2"/>
      </w:pPr>
      <w:r>
        <w:t>What we like</w:t>
      </w:r>
    </w:p>
    <w:p>
      <w:pPr>
        <w:pStyle w:val="ListBullet"/>
        <w:spacing w:line="240" w:lineRule="auto"/>
        <w:ind w:left="720"/>
      </w:pPr>
      <w:r/>
      <w:r>
        <w:t>Immersive Greek mythology theme</w:t>
      </w:r>
    </w:p>
    <w:p>
      <w:pPr>
        <w:pStyle w:val="ListBullet"/>
        <w:spacing w:line="240" w:lineRule="auto"/>
        <w:ind w:left="720"/>
      </w:pPr>
      <w:r/>
      <w:r>
        <w:t>Almighty Reels feature for huge payouts</w:t>
      </w:r>
    </w:p>
    <w:p>
      <w:pPr>
        <w:pStyle w:val="ListBullet"/>
        <w:spacing w:line="240" w:lineRule="auto"/>
        <w:ind w:left="720"/>
      </w:pPr>
      <w:r/>
      <w:r>
        <w:t>Beautifully designed symbols with attention to detail</w:t>
      </w:r>
    </w:p>
    <w:p>
      <w:pPr>
        <w:pStyle w:val="ListBullet"/>
        <w:spacing w:line="240" w:lineRule="auto"/>
        <w:ind w:left="720"/>
      </w:pPr>
      <w:r/>
      <w:r>
        <w:t>Exciting free spins round</w:t>
      </w:r>
    </w:p>
    <w:p>
      <w:pPr>
        <w:pStyle w:val="Heading2"/>
      </w:pPr>
      <w:r>
        <w:t>What we don't like</w:t>
      </w:r>
    </w:p>
    <w:p>
      <w:pPr>
        <w:pStyle w:val="ListBullet"/>
        <w:spacing w:line="240" w:lineRule="auto"/>
        <w:ind w:left="720"/>
      </w:pPr>
      <w:r/>
      <w:r>
        <w:t>Limited bonus features aside from free spins</w:t>
      </w:r>
    </w:p>
    <w:p>
      <w:pPr>
        <w:pStyle w:val="ListBullet"/>
        <w:spacing w:line="240" w:lineRule="auto"/>
        <w:ind w:left="720"/>
      </w:pPr>
      <w:r/>
      <w:r>
        <w:t>Higher volatility may not be suitable for some players</w:t>
      </w:r>
    </w:p>
    <w:p>
      <w:r/>
      <w:r>
        <w:rPr>
          <w:i/>
        </w:rPr>
        <w:t>Prompt: Please create a vibrant and visually-striking feature image for "Almighty Reels Garden of Persephone" that prominently features a happy Maya warrior with glasses. The image should be in cartoon style and should convey the mythical and divine themes of the game. The image should be attention-grabbing and entice players to give the game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