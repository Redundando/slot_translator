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Grand Spinn for Free – Pros, Cons &amp; Related Slots</w:t>
      </w:r>
    </w:p>
    <w:p>
      <w:pPr>
        <w:pStyle w:val="Heading2"/>
      </w:pPr>
      <w:r>
        <w:t>Gameplay</w:t>
      </w:r>
    </w:p>
    <w:p>
      <w:r/>
      <w:r>
        <w:t>Grand Spinn is a slot game that uses a three-reel and three-line grid with only nine symbols in each play, making it extremely linear. It's kind of like a swiss army knife, simple but effective.</w:t>
      </w:r>
    </w:p>
    <w:p>
      <w:r/>
      <w:r>
        <w:t>Some of you may be wondering why a single payline may be surprising. Well, let's face it, we live in a world where more is always better. But, sometimes, less is more, and Grand Spinn proves that with its sophistication. One line to rule them all, one line to find them...</w:t>
      </w:r>
    </w:p>
    <w:p>
      <w:r/>
      <w:r>
        <w:t>NetEnt has added some excitement and fun to Grand Spinn by including bonus functions such as Wild symbols and three different Jackpots (Mini, Midi, Mega). Who doesn't want to earn a Mega Jackpot while playing? It's like finding a unicorn in your backyard - unlikely, but not impossible.</w:t>
      </w:r>
    </w:p>
    <w:p>
      <w:r/>
      <w:r>
        <w:t>To wrap things up, Grand Spinn's gameplay may seem too simple at first, but don't let that fool you. This game can give you the thrill you need, and it does so in a straightforward manner. It's like that friend who tells you like it is, in the most honest way possible. No sugar-coating here!</w:t>
      </w:r>
    </w:p>
    <w:p>
      <w:pPr>
        <w:pStyle w:val="Heading2"/>
      </w:pPr>
      <w:r>
        <w:t>Symbols</w:t>
      </w:r>
    </w:p>
    <w:p>
      <w:r/>
      <w:r>
        <w:t>To all the fruit lovers out there, Grand Spinn's game grid is just for you! Its nostalgic atmosphere is built around traditional symbols such as oranges, cherries, medlars, and watermelons, that will make you feel like you're playing on a classic slot machine. But if you're not into fruits, don't worry, the game has got you covered with two most famous symbols 7 and BAR. Just like in the classic slot machines, these symbols give you some great wins! And let's not forget about the illustrations used for these symbols, they're so refreshing, and the 3D style design simply enhances the gaming experience for players.</w:t>
      </w:r>
    </w:p>
    <w:p>
      <w:r/>
      <w:r>
        <w:t>The creators of the game wanted to keep the traditional aspect of slot gaming but with a little modern twist that's why they have designed the symbols in a 3D art style. These symbols are not just any ordinary symbols present in some basic slot game, but they're packed with immersive graphics that will trigger your excitement and keep you entertained throughout your gameplay. For all the nostalgic players who want to experience the old and gold era of slot gaming, Grand Spinn has everything you need, with a touch of modern design.</w:t>
      </w:r>
    </w:p>
    <w:p>
      <w:pPr>
        <w:pStyle w:val="Heading2"/>
      </w:pPr>
      <w:r>
        <w:t>Jackpots</w:t>
      </w:r>
    </w:p>
    <w:p>
      <w:r/>
      <w:r>
        <w:t>Are you dreaming of hitting a massive jackpot? Look no further than Grand Spinn! This online slot game has not one, not two, but THREE different jackpots that you can win.</w:t>
      </w:r>
    </w:p>
    <w:p>
      <w:r/>
      <w:r>
        <w:t>Now, don't get too excited just yet. Winning a jackpot is not easy, and you'll need to get lucky to hit one. But if you do, oh boy, it will be worth it!</w:t>
      </w:r>
    </w:p>
    <w:p>
      <w:r/>
      <w:r>
        <w:t>The three jackpots are aptly named Mini, Midi, and Mega. The Mini jackpot will multiply your bet by 40, giving you a nice boost to your winnings. The Midi jackpot, on the other hand, will multiply your bet by 200. And, last but not least, the Mega jackpot will multiply your bet by a whopping 10,000 times! Can you imagine hitting that one?</w:t>
      </w:r>
    </w:p>
    <w:p>
      <w:r/>
      <w:r>
        <w:t>Of course, the odds of hitting a jackpot are slim. But that just adds to the excitement, right? And let's be honest--sometimes we need a little bit of excitement in our lives. That's why Grand Spinn is such a popular game among slot enthusiasts. So what are you waiting for? Spin those reels and cross your fingers for a chance to win big!</w:t>
      </w:r>
    </w:p>
    <w:p>
      <w:pPr>
        <w:pStyle w:val="Heading2"/>
      </w:pPr>
      <w:r>
        <w:t>Technical Aspects</w:t>
      </w:r>
    </w:p>
    <w:p>
      <w:r/>
      <w:r>
        <w:t>Are you ready for a classic slot game with a modern spin? Look no further than Grand Spinn from NetEnt. This game takes old-school mechanics and adds a fresh twist, creating a unique and fun experience.</w:t>
      </w:r>
    </w:p>
    <w:p>
      <w:r/>
      <w:r>
        <w:t>With a 3×3 game grid and simple graphics, Grand Spinn offers a nostalgic vibe that will transport you back to the heyday of slot machines. But don't be fooled by its retro exterior—there are plenty of modern features incorporated into the game, including Wild symbols that act as Jokers, offering even more chances to win big.</w:t>
      </w:r>
    </w:p>
    <w:p>
      <w:r/>
      <w:r>
        <w:t>What really sets Grand Spinn apart, though, are its three different Jackpots. With the chance to walk away with a significant payout, you'll never want to leave the game. Plus, the game plays smoothly on all devices, so you can enjoy it anytime, anywhere.</w:t>
      </w:r>
    </w:p>
    <w:p>
      <w:r/>
      <w:r>
        <w:t>All in all, NetEnt has done an excellent job of breathing new life into an old concept with Grand Spinn. It's a must-try for any fan of classic slots, with just the right amount of added flair to keep it fresh and exciting. Give it a spin and see if you can hit that jackpot!</w:t>
      </w:r>
    </w:p>
    <w:p>
      <w:pPr>
        <w:pStyle w:val="Heading2"/>
      </w:pPr>
      <w:r>
        <w:t>Related Slots</w:t>
      </w:r>
    </w:p>
    <w:p>
      <w:r/>
      <w:r>
        <w:t>If you're a fan of the classic feel of Grand Spinn, you might want to check out some other slots that use the 3x3 mechanism. One option is IGT's Triple Diamond - and no, we're not talking about your ex's engagement ring. This classic slot is even closer to the earliest slot machines and is sure to give you a nostalgic rush. Or, you could try SG's The Wizard of Oz - even if you're not a huge fan of the movie, the slot game is worth a spin.</w:t>
      </w:r>
    </w:p>
    <w:p>
      <w:r/>
      <w:r>
        <w:t>If you're looking for something a little more visually stimulating, RealTime Gaming's Scuba Fishing might reel you in. With its underwater theme and colorful graphics, you might forget you're not actually swimming with the fishes. Just watch out for any hungry sharks.</w:t>
      </w:r>
    </w:p>
    <w:p>
      <w:r/>
      <w:r>
        <w:t>Regardless of which slot game you choose, make sure to always gamble responsibly. Because let's face it, losing all your money on slot machines is only fun until the rent is due.</w:t>
      </w:r>
    </w:p>
    <w:p>
      <w:pPr>
        <w:pStyle w:val="Heading2"/>
      </w:pPr>
      <w:r>
        <w:t>FAQ</w:t>
      </w:r>
    </w:p>
    <w:p>
      <w:pPr>
        <w:pStyle w:val="Heading3"/>
      </w:pPr>
      <w:r>
        <w:t>What is the game structure of Grand Spinn?</w:t>
      </w:r>
    </w:p>
    <w:p>
      <w:r/>
      <w:r>
        <w:t>Grand Spinn uses a 3x3 grid with only one payline.</w:t>
      </w:r>
    </w:p>
    <w:p>
      <w:pPr>
        <w:pStyle w:val="Heading3"/>
      </w:pPr>
      <w:r>
        <w:t>What are the bonus features in Grand Spinn?</w:t>
      </w:r>
    </w:p>
    <w:p>
      <w:r/>
      <w:r>
        <w:t>Grand Spinn includes Wild symbols and three Jackpots that players can win: Mini, Midi, and Mega.</w:t>
      </w:r>
    </w:p>
    <w:p>
      <w:pPr>
        <w:pStyle w:val="Heading3"/>
      </w:pPr>
      <w:r>
        <w:t>What is the theme of Grand Spinn?</w:t>
      </w:r>
    </w:p>
    <w:p>
      <w:r/>
      <w:r>
        <w:t>Grand Spinn features a nostalgic theme with traditional slot machine symbols, such as fruits, 7s, and BARs.</w:t>
      </w:r>
    </w:p>
    <w:p>
      <w:pPr>
        <w:pStyle w:val="Heading3"/>
      </w:pPr>
      <w:r>
        <w:t>Which game is similar to Grand Spinn in terms of game mechanics?</w:t>
      </w:r>
    </w:p>
    <w:p>
      <w:r/>
      <w:r>
        <w:t>IGT's Triple Diamond is similar to Grand Spinn as it also uses a 3x3 grid.</w:t>
      </w:r>
    </w:p>
    <w:p>
      <w:pPr>
        <w:pStyle w:val="Heading3"/>
      </w:pPr>
      <w:r>
        <w:t>Can players win big in Grand Spinn?</w:t>
      </w:r>
    </w:p>
    <w:p>
      <w:r/>
      <w:r>
        <w:t>Yes, players can win big by hitting one of the three Jackpots in Grand Spinn.</w:t>
      </w:r>
    </w:p>
    <w:p>
      <w:pPr>
        <w:pStyle w:val="Heading3"/>
      </w:pPr>
      <w:r>
        <w:t>Is Grand Spinn a modern or traditional slot game?</w:t>
      </w:r>
    </w:p>
    <w:p>
      <w:r/>
      <w:r>
        <w:t>Grand Spinn combines traditional and modern aspects in both its graphics and game mechanics.</w:t>
      </w:r>
    </w:p>
    <w:p>
      <w:pPr>
        <w:pStyle w:val="Heading3"/>
      </w:pPr>
      <w:r>
        <w:t>How many paylines does Grand Spinn have?</w:t>
      </w:r>
    </w:p>
    <w:p>
      <w:r/>
      <w:r>
        <w:t>Grand Spinn has only one payline, making the game extremely linear.</w:t>
      </w:r>
    </w:p>
    <w:p>
      <w:pPr>
        <w:pStyle w:val="Heading3"/>
      </w:pPr>
      <w:r>
        <w:t>Are there any 3D graphics in Grand Spinn?</w:t>
      </w:r>
    </w:p>
    <w:p>
      <w:r/>
      <w:r>
        <w:t>No, Grand Spinn features 2D graphics that are designed to evoke nostalgia for traditional slot machines.</w:t>
      </w:r>
    </w:p>
    <w:p>
      <w:pPr>
        <w:pStyle w:val="Heading2"/>
      </w:pPr>
      <w:r>
        <w:t>What we like</w:t>
      </w:r>
    </w:p>
    <w:p>
      <w:pPr>
        <w:pStyle w:val="ListBullet"/>
        <w:spacing w:line="240" w:lineRule="auto"/>
        <w:ind w:left="720"/>
      </w:pPr>
      <w:r/>
      <w:r>
        <w:t>Three different Jackpots with significant multipliers</w:t>
      </w:r>
    </w:p>
    <w:p>
      <w:pPr>
        <w:pStyle w:val="ListBullet"/>
        <w:spacing w:line="240" w:lineRule="auto"/>
        <w:ind w:left="720"/>
      </w:pPr>
      <w:r/>
      <w:r>
        <w:t>Simple and nostalgic symbols enhance the gaming experience</w:t>
      </w:r>
    </w:p>
    <w:p>
      <w:pPr>
        <w:pStyle w:val="ListBullet"/>
        <w:spacing w:line="240" w:lineRule="auto"/>
        <w:ind w:left="720"/>
      </w:pPr>
      <w:r/>
      <w:r>
        <w:t>The combination of traditional and modern aspects is refreshing</w:t>
      </w:r>
    </w:p>
    <w:p>
      <w:pPr>
        <w:pStyle w:val="ListBullet"/>
        <w:spacing w:line="240" w:lineRule="auto"/>
        <w:ind w:left="720"/>
      </w:pPr>
      <w:r/>
      <w:r>
        <w:t>Smooth gameplay on all devices</w:t>
      </w:r>
    </w:p>
    <w:p>
      <w:pPr>
        <w:pStyle w:val="Heading2"/>
      </w:pPr>
      <w:r>
        <w:t>What we don't like</w:t>
      </w:r>
    </w:p>
    <w:p>
      <w:pPr>
        <w:pStyle w:val="ListBullet"/>
        <w:spacing w:line="240" w:lineRule="auto"/>
        <w:ind w:left="720"/>
      </w:pPr>
      <w:r/>
      <w:r>
        <w:t>Only one payline, which can be limiting for some players</w:t>
      </w:r>
    </w:p>
    <w:p>
      <w:pPr>
        <w:pStyle w:val="ListBullet"/>
        <w:spacing w:line="240" w:lineRule="auto"/>
        <w:ind w:left="720"/>
      </w:pPr>
      <w:r/>
      <w:r>
        <w:t>Jackpots are not guaranteed and can be difficult to obtain</w:t>
      </w:r>
    </w:p>
    <w:p>
      <w:r/>
      <w:r>
        <w:rPr>
          <w:b/>
        </w:rPr>
        <w:t>Play Grand Spinn for Free – Pros, Cons &amp; Related Slots</w:t>
      </w:r>
    </w:p>
    <w:p>
      <w:r/>
      <w:r>
        <w:rPr>
          <w:i/>
        </w:rPr>
        <w:t>Read our review of Grand Spinn slot game and find out what we like and don't like. Play for free and discover similar games to Grand Spinn.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