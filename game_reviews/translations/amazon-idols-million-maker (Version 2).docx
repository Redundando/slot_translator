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Idols Million Maker for Free - Exciting Bonus Features!</w:t>
      </w:r>
    </w:p>
    <w:p>
      <w:pPr>
        <w:pStyle w:val="Heading2"/>
      </w:pPr>
      <w:r>
        <w:t>Bonus Features</w:t>
      </w:r>
    </w:p>
    <w:p>
      <w:r/>
      <w:r>
        <w:t xml:space="preserve">Hold on to your jungle hats folks, because Amazon Idols Million Maker has not one, not two, but three bonus features waiting for you! And it's not just any ol' bonus feature - these babies can help you win one of the THREE progressive jackpots that are up for grabs! </w:t>
      </w:r>
    </w:p>
    <w:p>
      <w:r/>
      <w:r>
        <w:t>Let's start with the Amazonia Free Games round, where you can get up to 20 free spins and even potential 5x expanding wilds! Cha-ching! Plus, if you activate the expanding wild across all reels, you can win even more free spins by finding more scatters. It's like a never-ending jungle party!</w:t>
      </w:r>
    </w:p>
    <w:p>
      <w:r/>
      <w:r>
        <w:t>But wait, there's more! Have you met the Amazonia Fortuna Wheel? Give that bad boy a spin and you could be drowning in massive cash bonuses. And we're not talking about just any ol' cash bonus - we mean the ultimate Mega Jackpot! Ka-chow!</w:t>
      </w:r>
    </w:p>
    <w:p>
      <w:pPr>
        <w:pStyle w:val="Heading2"/>
      </w:pPr>
      <w:r>
        <w:t>Graphics and Symbols</w:t>
      </w:r>
    </w:p>
    <w:p>
      <w:r/>
      <w:r>
        <w:t>The graphics in Amazon Idols Million Maker are so good, you might start to think you're living in the game! The Amazonian jungle theme is executed so well that you'll feel like you're right in the heart of the jungle. You might even start to hear the sounds of the animals as you play! And the colors are so vibrant, you'll feel like you're basking in the warm sunlight.</w:t>
      </w:r>
    </w:p>
    <w:p>
      <w:r/>
      <w:r>
        <w:t>Of course, the symbols in the game are no less impressive. Even the traditional card symbols are well-designed and fit in perfectly with the theme. But let's be real: we're not here to talk about the boring card symbols. The gold coin symbol is the one you really want to see, because it has the potential to pay out up to 20 times your initial bet! And if you're lucky enough to get the captivating lady symbol, you could score a payout of up to 40 times your bet!</w:t>
      </w:r>
    </w:p>
    <w:p>
      <w:r/>
      <w:r>
        <w:t>But what you really want to keep your eyes peeled for is the Amazon Idols symbol. This is the key to unlocking the multi-level bonus feature, and it could net you a big payout of up to 50 times your bet if you manage to get five of them on the reels. Just be careful not to get so excited that you start swinging from vines like Tarzan! (We've all been there...)</w:t>
      </w:r>
    </w:p>
    <w:p>
      <w:pPr>
        <w:pStyle w:val="Heading2"/>
      </w:pPr>
      <w:r>
        <w:t>Payout Potential</w:t>
      </w:r>
    </w:p>
    <w:p>
      <w:r/>
      <w:r>
        <w:t>If you're looking for a slot game with excellent potential for massive payouts, look no further than Amazon Idols Million Maker. With the chance to win up to 2,380 times your initial bet in the base game alone, this game is not one to underestimate. But wait, there's more! During the Amazonia Free Games bonus round, you have the potential to win up to an astounding 25,000 times your bet. Talk about a heart-pumping experience!</w:t>
      </w:r>
      <w:r>
        <w:t xml:space="preserve"> </w:t>
      </w:r>
    </w:p>
    <w:p>
      <w:r/>
      <w:r>
        <w:t>But the excitement doesn't stop there. The bonus features in this game can even help you win one of the three progressive jackpots on offer. It's not often you come across a slot game with such a vast range of potential prizes, so we're buzzing with excitement. Fingers crossed that you're feeling lucky!</w:t>
      </w:r>
      <w:r>
        <w:t xml:space="preserve"> </w:t>
      </w:r>
    </w:p>
    <w:p>
      <w:r/>
      <w:r>
        <w:t>Overall, we highly recommend giving Amazon Idols Million Maker a spin. With the enormous potential for payouts and the added bonus of progressive jackpots, you won't be disappointed. Plus, with a catchy Amazon theme and engaging graphics, you'll feel like you're right in the heart of the jungle. So, what are you waiting for? Give it a try, and who knows? You might just become the next millionaire...</w:t>
      </w:r>
    </w:p>
    <w:p>
      <w:pPr>
        <w:pStyle w:val="Heading2"/>
      </w:pPr>
      <w:r>
        <w:t>Progressive Jackpots</w:t>
      </w:r>
    </w:p>
    <w:p>
      <w:r/>
      <w:r>
        <w:t xml:space="preserve">Are you tired of playing slots with no big payout in sight? Look no further than Amazon Idols Million Maker, where you have the chance to win not one, not two, but three progressive jackpots! And the ultimate payday? That's the Mega Jackpot, which you could hit by spinning the Amazonia Fortuna Wheel. Just imagine the possibilities! You could finally buy that ten-foot-tall statue of yourself made entirely out of cheese. </w:t>
      </w:r>
      <w:r>
        <w:t xml:space="preserve"> </w:t>
      </w:r>
    </w:p>
    <w:p>
      <w:r/>
      <w:r>
        <w:t xml:space="preserve">The thrill of chasing a jackpot is a huge draw for experienced gamblers looking for high-risk, high-reward gameplay. I mean, who wouldn't want to win enough money to swim in like Scrooge McDuck? And even if you don't win the big one, Amazon Idols Million Maker still has plenty of potential for smaller, but still exciting, payouts. </w:t>
      </w:r>
    </w:p>
    <w:p>
      <w:pPr>
        <w:pStyle w:val="Heading2"/>
      </w:pPr>
      <w:r>
        <w:t>Gameplay Experience</w:t>
      </w:r>
    </w:p>
    <w:p>
      <w:r/>
      <w:r>
        <w:t>Get ready for an adventure of a lifetime with Amazon Idols Million Maker! This casino slot game is the perfect choice for players who want to immerse themselves in a jungle-themed experience. With captivating symbols and stunning animations, you'll feel like you're right in the heart of the Amazon rainforest.</w:t>
      </w:r>
      <w:r/>
    </w:p>
    <w:p>
      <w:r/>
      <w:r>
        <w:t>But it's not just about the aesthetics - the gameplay is just as impressive. There's nothing quite like the thrill of winning a big payout, and Amazon Idols Million Maker offers plenty of opportunities for just that. With three different bonus features and the chance to win a massive progressive jackpot, you'll always be on the edge of your seat.</w:t>
      </w:r>
      <w:r/>
    </w:p>
    <w:p>
      <w:r/>
      <w:r>
        <w:t>One of our favorite things about this game is how well-executed the theme is. It's clear that the developers put a lot of thought and effort into making sure every aspect of the game was cohesive and immersive. From the background music to the sound effects, everything feels perfectly in place.</w:t>
      </w:r>
      <w:r/>
    </w:p>
    <w:p>
      <w:r/>
      <w:r>
        <w:t>Overall, Amazon Idols Million Maker is an excellent choice for anyone looking for a fun and exciting slot game. Whether you're a seasoned player or just starting out, there's something here for everyone. So what are you waiting for? Head on over to your favorite online casino and start playing today!</w:t>
      </w:r>
    </w:p>
    <w:p>
      <w:pPr>
        <w:pStyle w:val="Heading2"/>
      </w:pPr>
      <w:r>
        <w:t>FAQ</w:t>
      </w:r>
    </w:p>
    <w:p>
      <w:pPr>
        <w:pStyle w:val="Heading3"/>
      </w:pPr>
      <w:r>
        <w:t>How many reels does Amazon Idols Million Maker have?</w:t>
      </w:r>
    </w:p>
    <w:p>
      <w:r/>
      <w:r>
        <w:t>Amazon Idols Million Maker is played on 5 reels.</w:t>
      </w:r>
    </w:p>
    <w:p>
      <w:pPr>
        <w:pStyle w:val="Heading3"/>
      </w:pPr>
      <w:r>
        <w:t>How many paylines does Amazon Idols Million Maker have?</w:t>
      </w:r>
    </w:p>
    <w:p>
      <w:r/>
      <w:r>
        <w:t>Amazon Idols Million Maker features 25 paylines.</w:t>
      </w:r>
    </w:p>
    <w:p>
      <w:pPr>
        <w:pStyle w:val="Heading3"/>
      </w:pPr>
      <w:r>
        <w:t>What are the bonus features in Amazon Idols Million Maker?</w:t>
      </w:r>
    </w:p>
    <w:p>
      <w:r/>
      <w:r>
        <w:t>Amazon Idols Million Maker has three bonus features: Amazonia Free Games, the Amazonia Fortuna Wheel, and a multi-level bonus feature.</w:t>
      </w:r>
    </w:p>
    <w:p>
      <w:pPr>
        <w:pStyle w:val="Heading3"/>
      </w:pPr>
      <w:r>
        <w:t>What is the potential payout for the gold coin symbol?</w:t>
      </w:r>
    </w:p>
    <w:p>
      <w:r/>
      <w:r>
        <w:t>The gold coin symbol has a potential payout of up to 20 times your initial bet.</w:t>
      </w:r>
    </w:p>
    <w:p>
      <w:pPr>
        <w:pStyle w:val="Heading3"/>
      </w:pPr>
      <w:r>
        <w:t>What symbol acts as a wild in Amazon Idols Million Maker?</w:t>
      </w:r>
    </w:p>
    <w:p>
      <w:r/>
      <w:r>
        <w:t>The captivating lady symbol acts as a wild that replaces all others except the scatter and the jackpot idol icon.</w:t>
      </w:r>
    </w:p>
    <w:p>
      <w:pPr>
        <w:pStyle w:val="Heading3"/>
      </w:pPr>
      <w:r>
        <w:t>What is the potential payout for the lady wild symbol?</w:t>
      </w:r>
    </w:p>
    <w:p>
      <w:r/>
      <w:r>
        <w:t>The lady wild symbol has a potential payout of up to 40 times your bet.</w:t>
      </w:r>
    </w:p>
    <w:p>
      <w:pPr>
        <w:pStyle w:val="Heading3"/>
      </w:pPr>
      <w:r>
        <w:t>What is the maximum payout in the base game of Amazon Idols Million Maker?</w:t>
      </w:r>
    </w:p>
    <w:p>
      <w:r/>
      <w:r>
        <w:t>The maximum payout in the base game is up to 2,380 times your initial bet.</w:t>
      </w:r>
    </w:p>
    <w:p>
      <w:pPr>
        <w:pStyle w:val="Heading3"/>
      </w:pPr>
      <w:r>
        <w:t>What is the maximum payout during the Amazonia Free Games bonus round?</w:t>
      </w:r>
    </w:p>
    <w:p>
      <w:r/>
      <w:r>
        <w:t>The maximum payout during the Amazonia Free Games bonus round is up to 25,000 times your bet.</w:t>
      </w:r>
    </w:p>
    <w:p>
      <w:pPr>
        <w:pStyle w:val="Heading2"/>
      </w:pPr>
      <w:r>
        <w:t>What we like</w:t>
      </w:r>
    </w:p>
    <w:p>
      <w:pPr>
        <w:pStyle w:val="ListBullet"/>
        <w:spacing w:line="240" w:lineRule="auto"/>
        <w:ind w:left="720"/>
      </w:pPr>
      <w:r/>
      <w:r>
        <w:t>Three thrilling bonus features</w:t>
      </w:r>
    </w:p>
    <w:p>
      <w:pPr>
        <w:pStyle w:val="ListBullet"/>
        <w:spacing w:line="240" w:lineRule="auto"/>
        <w:ind w:left="720"/>
      </w:pPr>
      <w:r/>
      <w:r>
        <w:t>High-quality graphics</w:t>
      </w:r>
    </w:p>
    <w:p>
      <w:pPr>
        <w:pStyle w:val="ListBullet"/>
        <w:spacing w:line="240" w:lineRule="auto"/>
        <w:ind w:left="720"/>
      </w:pPr>
      <w:r/>
      <w:r>
        <w:t>Excellent payout potential</w:t>
      </w:r>
    </w:p>
    <w:p>
      <w:pPr>
        <w:pStyle w:val="ListBullet"/>
        <w:spacing w:line="240" w:lineRule="auto"/>
        <w:ind w:left="720"/>
      </w:pPr>
      <w:r/>
      <w:r>
        <w:t>Three progressive jackpots</w:t>
      </w:r>
    </w:p>
    <w:p>
      <w:pPr>
        <w:pStyle w:val="Heading2"/>
      </w:pPr>
      <w:r>
        <w:t>What we don't like</w:t>
      </w:r>
    </w:p>
    <w:p>
      <w:pPr>
        <w:pStyle w:val="ListBullet"/>
        <w:spacing w:line="240" w:lineRule="auto"/>
        <w:ind w:left="720"/>
      </w:pPr>
      <w:r/>
      <w:r>
        <w:t>Limited availability on some online casinos</w:t>
      </w:r>
    </w:p>
    <w:p>
      <w:pPr>
        <w:pStyle w:val="ListBullet"/>
        <w:spacing w:line="240" w:lineRule="auto"/>
        <w:ind w:left="720"/>
      </w:pPr>
      <w:r/>
      <w:r>
        <w:t>Gameplay may not be suited to all players</w:t>
      </w:r>
    </w:p>
    <w:p>
      <w:r/>
      <w:r>
        <w:rPr>
          <w:b/>
        </w:rPr>
        <w:t>Play Amazon Idols Million Maker for Free - Exciting Bonus Features!</w:t>
      </w:r>
    </w:p>
    <w:p>
      <w:r/>
      <w:r>
        <w:rPr>
          <w:i/>
        </w:rPr>
        <w:t>Read our review of Amazon Idols Million Maker online slot machine game, play for free, and enjoy the amazing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