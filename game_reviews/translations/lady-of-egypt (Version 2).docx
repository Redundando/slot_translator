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Lady of Egypt Slot for Free – WMS Ancient Egypt Theme</w:t>
      </w:r>
    </w:p>
    <w:p>
      <w:pPr>
        <w:pStyle w:val="Heading2"/>
      </w:pPr>
      <w:r>
        <w:t>LADY OF EGYPT: A PHARAOH-NOMENAL SLOT GAME</w:t>
      </w:r>
    </w:p>
    <w:p>
      <w:r/>
      <w:r>
        <w:t xml:space="preserve">Get ready to strike gold—er, we mean treasures of the pyramids— with Lady of Egypt, the online slot game by WMS. This game will take you on a trip to ancient Egypt where mystery, riches, and charm await you. And who knows, maybe you'll even meet Cleopatra while you're at it. </w:t>
      </w:r>
      <w:r/>
    </w:p>
    <w:p>
      <w:r/>
      <w:r>
        <w:t>What sets Lady of Egypt apart from other slot games is its unique 9x3 game grid. It's like nothing else you've seen and will definitely keep you on your toes. Plus, the game also features Wild and Scatter symbols, multipliers, and tons of opportunities to win big. It's almost like finding a secret chamber filled with treasures.</w:t>
      </w:r>
    </w:p>
    <w:p>
      <w:pPr>
        <w:pStyle w:val="Heading2"/>
      </w:pPr>
      <w:r>
        <w:t>Ancient Egypt Theme</w:t>
      </w:r>
    </w:p>
    <w:p>
      <w:r/>
      <w:r>
        <w:t>Welcome to the world of Lady of Egypt, where you'll be transported back to ancient Egypt! Seriously, someone must have built a time machine or something because the graphics and music are spot on. Not only that, but you'll be playing with the likes of Cleopatra and Nefertiti. It's like taking a trip to the pyramid, but without all those pesky curses.</w:t>
      </w:r>
    </w:p>
    <w:p>
      <w:pPr>
        <w:pStyle w:val="Heading2"/>
      </w:pPr>
      <w:r>
        <w:t>Unconventional 9x3 reel grid makes Lady of Egypt stand out amongst others</w:t>
      </w:r>
    </w:p>
    <w:p>
      <w:r/>
      <w:r>
        <w:t>Hold on to your seats slot lovers, because this game's mechanics are going to blow your mind. Lady of Egypt's game grid features a unique 9x3 system that features 9 reels spinning simultaneously! This is crazier than a cat on catnip! But wait, there's more.</w:t>
      </w:r>
      <w:r/>
    </w:p>
    <w:p>
      <w:r/>
      <w:r>
        <w:t>Once you get a lucky combination on the first three reels, things get even more interesting. The game interface shifts two reels to the right, creating a whole new dynamic! It's like playing musical chairs, but instead of chairs, it's reels, and instead of music, there's the sweet sound of potentials wins.</w:t>
      </w:r>
      <w:r/>
    </w:p>
    <w:p>
      <w:r/>
      <w:r>
        <w:t xml:space="preserve"> But hold on, that's not all. With each winning combination, your potential mega-haul gets bigger, starting with a 2x multiplier and increasing to an explosive 5x multiplier just before the grand prize jackpot is won! Like fireworks lighting up the sky, Lady of Egypt has everything you need for an unforgettable time.</w:t>
      </w:r>
    </w:p>
    <w:p>
      <w:pPr>
        <w:pStyle w:val="Heading2"/>
      </w:pPr>
      <w:r>
        <w:t>Winning Big with Multipliers!</w:t>
      </w:r>
    </w:p>
    <w:p>
      <w:r/>
      <w:r>
        <w:t xml:space="preserve">Tired of tiny payouts for your big slot wins? Look no further than Lady of Egypt, with its unique multiplier feature! With every subsequent win, the game will multiply your payout by 2x, 3x, and even 5x! That's right, keep winning and watch your payouts soar to new heights! </w:t>
      </w:r>
    </w:p>
    <w:p>
      <w:r/>
      <w:r>
        <w:t xml:space="preserve">But that's not all, Lady of Egypt also gives you the chance to use Wild and Scatter symbols to help increase your odds of winning. It's like having your own lucky charm right at your fingertips. </w:t>
      </w:r>
    </w:p>
    <w:p>
      <w:pPr>
        <w:pStyle w:val="Heading2"/>
      </w:pPr>
      <w:r>
        <w:t>Gameplay Unique as a Four-Legged Pharaoh? Let's Compare to Other WMS Slots</w:t>
      </w:r>
    </w:p>
    <w:p>
      <w:r/>
      <w:r>
        <w:t xml:space="preserve">If you're looking for a slot game that's as unique as Cleopatra's beauty, Lady of Egypt will definitely not disappoint you. WMS never fails to surprise us with their unusual gameplay and features. Think of it like this – Lady of Egypt is like a camel in the desert, whereas other slots like Fire Queen and Giant's Gold are like horses in a race. </w:t>
      </w:r>
    </w:p>
    <w:p>
      <w:r/>
      <w:r>
        <w:t>But when it comes to ancient Egypt-themed slots, WMS has several options, covering more history than a mummy's bandages. You can try out other WMS games like Egyptian Riches and Rome &amp; Egypt. Or you can check out the games of other developers like Novomatic, who have popular titles like Book of Ra.</w:t>
      </w:r>
    </w:p>
    <w:p>
      <w:pPr>
        <w:pStyle w:val="Heading2"/>
      </w:pPr>
      <w:r>
        <w:t>FAQ</w:t>
      </w:r>
    </w:p>
    <w:p>
      <w:pPr>
        <w:pStyle w:val="Heading3"/>
      </w:pPr>
      <w:r>
        <w:t>What is Lady of Egypt?</w:t>
      </w:r>
    </w:p>
    <w:p>
      <w:r/>
      <w:r>
        <w:t>Lady of Egypt is an online slot game with an ancient Egypt theme that was developed by WMS.</w:t>
      </w:r>
    </w:p>
    <w:p>
      <w:pPr>
        <w:pStyle w:val="Heading3"/>
      </w:pPr>
      <w:r>
        <w:t>What is the grid system used in Lady of Egypt?</w:t>
      </w:r>
    </w:p>
    <w:p>
      <w:r/>
      <w:r>
        <w:t>Lady of Egypt uses a 9x3 grid system with 9 reels that spin simultaneously.</w:t>
      </w:r>
    </w:p>
    <w:p>
      <w:pPr>
        <w:pStyle w:val="Heading3"/>
      </w:pPr>
      <w:r>
        <w:t>What is unique about Lady of Egypt's gameplay?</w:t>
      </w:r>
    </w:p>
    <w:p>
      <w:r/>
      <w:r>
        <w:t>Lady of Egypt's gameplay involves shifting the game interface two reels to the right once a winning combination is obtained in the first three reels. This process is repeated until we reach the last reel or until there are no more winning combinations.</w:t>
      </w:r>
    </w:p>
    <w:p>
      <w:pPr>
        <w:pStyle w:val="Heading3"/>
      </w:pPr>
      <w:r>
        <w:t>What symbols increase the chance of winning big in Lady of Egypt?</w:t>
      </w:r>
    </w:p>
    <w:p>
      <w:r/>
      <w:r>
        <w:t>Wild and Scatter symbols as well as multipliers can increase the chance of winning big in Lady of Egypt.</w:t>
      </w:r>
    </w:p>
    <w:p>
      <w:pPr>
        <w:pStyle w:val="Heading3"/>
      </w:pPr>
      <w:r>
        <w:t>What types of symbols can be found in Lady of Egypt?</w:t>
      </w:r>
    </w:p>
    <w:p>
      <w:r/>
      <w:r>
        <w:t>Symbols found in Lady of Egypt display tastefully illustrated graphics that are in line with the ancient Egypt theme.</w:t>
      </w:r>
    </w:p>
    <w:p>
      <w:pPr>
        <w:pStyle w:val="Heading3"/>
      </w:pPr>
      <w:r>
        <w:t>What other unique slots were developed by WMS?</w:t>
      </w:r>
    </w:p>
    <w:p>
      <w:r/>
      <w:r>
        <w:t>WMS also developed Fire Queen and Giant's Gold, a slot with unique and unusual gameplay.</w:t>
      </w:r>
    </w:p>
    <w:p>
      <w:pPr>
        <w:pStyle w:val="Heading3"/>
      </w:pPr>
      <w:r>
        <w:t>What is the minimum and maximum bet in Lady of Egypt?</w:t>
      </w:r>
    </w:p>
    <w:p>
      <w:r/>
      <w:r>
        <w:t>The minimum bet in Lady of Egypt is 0.35 credits, while the maximum bet is 175.00 credits.</w:t>
      </w:r>
    </w:p>
    <w:p>
      <w:pPr>
        <w:pStyle w:val="Heading3"/>
      </w:pPr>
      <w:r>
        <w:t>What are the chances of winning the jackpot in Lady of Egypt?</w:t>
      </w:r>
    </w:p>
    <w:p>
      <w:r/>
      <w:r>
        <w:t>The chances of winning the jackpot in Lady of Egypt are not specified, but are likely to be relatively rare due to the large payout amount offered.</w:t>
      </w:r>
    </w:p>
    <w:p>
      <w:pPr>
        <w:pStyle w:val="Heading2"/>
      </w:pPr>
      <w:r>
        <w:t>What we like</w:t>
      </w:r>
    </w:p>
    <w:p>
      <w:pPr>
        <w:pStyle w:val="ListBullet"/>
        <w:spacing w:line="240" w:lineRule="auto"/>
        <w:ind w:left="720"/>
      </w:pPr>
      <w:r/>
      <w:r>
        <w:t>Unique 9x3 game grid system</w:t>
      </w:r>
    </w:p>
    <w:p>
      <w:pPr>
        <w:pStyle w:val="ListBullet"/>
        <w:spacing w:line="240" w:lineRule="auto"/>
        <w:ind w:left="720"/>
      </w:pPr>
      <w:r/>
      <w:r>
        <w:t>Increasing multipliers with each win</w:t>
      </w:r>
    </w:p>
    <w:p>
      <w:pPr>
        <w:pStyle w:val="ListBullet"/>
        <w:spacing w:line="240" w:lineRule="auto"/>
        <w:ind w:left="720"/>
      </w:pPr>
      <w:r/>
      <w:r>
        <w:t>Wild and Scatter symbols for big wins</w:t>
      </w:r>
    </w:p>
    <w:p>
      <w:pPr>
        <w:pStyle w:val="ListBullet"/>
        <w:spacing w:line="240" w:lineRule="auto"/>
        <w:ind w:left="720"/>
      </w:pPr>
      <w:r/>
      <w:r>
        <w:t>Beautiful graphics and music</w:t>
      </w:r>
    </w:p>
    <w:p>
      <w:pPr>
        <w:pStyle w:val="Heading2"/>
      </w:pPr>
      <w:r>
        <w:t>What we don't like</w:t>
      </w:r>
    </w:p>
    <w:p>
      <w:pPr>
        <w:pStyle w:val="ListBullet"/>
        <w:spacing w:line="240" w:lineRule="auto"/>
        <w:ind w:left="720"/>
      </w:pPr>
      <w:r/>
      <w:r>
        <w:t>May lack variety in bonus features</w:t>
      </w:r>
    </w:p>
    <w:p>
      <w:pPr>
        <w:pStyle w:val="ListBullet"/>
        <w:spacing w:line="240" w:lineRule="auto"/>
        <w:ind w:left="720"/>
      </w:pPr>
      <w:r/>
      <w:r>
        <w:t>May be difficult for beginners</w:t>
      </w:r>
    </w:p>
    <w:p>
      <w:r/>
      <w:r>
        <w:rPr>
          <w:b/>
        </w:rPr>
        <w:t>Play Lady of Egypt Slot for Free – WMS Ancient Egypt Theme</w:t>
      </w:r>
    </w:p>
    <w:p>
      <w:r/>
      <w:r>
        <w:rPr>
          <w:i/>
        </w:rPr>
        <w:t>Discover Lady of Egypt, an online slot game by WMS. Win big with unique grid system, multipliers, Wild and Scatter symbols.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