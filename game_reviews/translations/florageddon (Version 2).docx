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Florageddon! Slot Free - Review of Gameplay &amp; Winning Potential</w:t>
      </w:r>
    </w:p>
    <w:p>
      <w:r/>
      <w:r>
        <w:rPr>
          <w:b/>
        </w:rPr>
        <w:t>Meta description</w:t>
      </w:r>
      <w:r>
        <w:t>: Read a review of Florageddon! slot game, with features, gameplay, winning potential and device availability. Play free now.</w:t>
      </w:r>
    </w:p>
    <w:p>
      <w:pPr>
        <w:pStyle w:val="Heading2"/>
      </w:pPr>
      <w:r>
        <w:t>Gameplay Options</w:t>
      </w:r>
    </w:p>
    <w:p>
      <w:r/>
      <w:r>
        <w:t>Are you up for a challenge? Look no further than the thrilling slot game, 'Florageddon!' This game has a unique twist that sets it apart from the rest - you can win by matching identical symbols starting from the first reel on both sides and going towards the other. That means more opportunities to win big!</w:t>
      </w:r>
    </w:p>
    <w:p>
      <w:r/>
      <w:r>
        <w:t>But that's not all. 'Florageddon!' also has a range of betting options to suit every player's preference, from a minimum bet of €0.20 to a maximum of €100. And if you're feeling lazy, the Autoplay feature will spin the reels for you while you sit back, relax, and cheer on your winnings.</w:t>
      </w:r>
    </w:p>
    <w:p>
      <w:r/>
      <w:r>
        <w:t>With an RTP of 96% and high variance, 'Florageddon!' provides a challenging and exhilarating playing experience for seasoned gamblers. And let's not forget about those multipliers! The right multipliers apply to winning combinations that begin from the fifth reel and move towards the first, while the left multipliers apply to combos that begin from the first reel and move towards the last. It's like solving a puzzle as you spin those reels!</w:t>
      </w:r>
    </w:p>
    <w:p>
      <w:r/>
      <w:r>
        <w:t>Every win increases the multiplier, and after a non-winning spin, the multiplier resets to its initial value. But wait, there's more! 'Florageddon!' also has a special counter above the grid. After four successful combinations, players can enjoy unique prizes like a +10 to the multiplier, two wilds instead of one, or a column of wilds. With so many opportunities for big wins and bonuses, 'Florageddon!' is a slot game that you don't want to miss.</w:t>
      </w:r>
    </w:p>
    <w:p>
      <w:pPr>
        <w:pStyle w:val="Heading2"/>
      </w:pPr>
      <w:r>
        <w:t>Explosive Winning Potential for Florageddon!</w:t>
      </w:r>
    </w:p>
    <w:p>
      <w:r/>
      <w:r>
        <w:t>Ready to be blown away by Florageddon!, the explosive casino slot game? Well, let's talk about the real blast - the Winning Potential.</w:t>
      </w:r>
    </w:p>
    <w:p>
      <w:r/>
      <w:r>
        <w:t xml:space="preserve">With a possibility of winning up to thousands of times your original stake, you're in for some serious cash if you land the right symbols. And let's be honest, who doesn't love winnings? </w:t>
      </w:r>
    </w:p>
    <w:p>
      <w:r/>
      <w:r>
        <w:t xml:space="preserve">Triggering free spins by landing three skull symbols is fantastic, but purchasing extra spins can make your experience even more exciting. Also, the game features multipliers, providing you with a bonus payout after a successful win. </w:t>
      </w:r>
    </w:p>
    <w:p>
      <w:r/>
      <w:r>
        <w:t xml:space="preserve">You heard it here first -- with its high volatility and RTP of 96%, Florageddon! provides players with a chance to play high-risk, high-reward gameplay and extra satisfying payouts. </w:t>
      </w:r>
    </w:p>
    <w:p>
      <w:r/>
      <w:r>
        <w:t xml:space="preserve">So gear up and be prepared to embark on the ultimate flower-powered adventure with Florageddon!. Who knew that flowers could be lucrative? Well, this game proves that those blossoms are worth their weight in gold! </w:t>
      </w:r>
    </w:p>
    <w:p>
      <w:r/>
      <w:r>
        <w:t xml:space="preserve"> Try your luck with this bombshell of a game and let the winnings commence!</w:t>
      </w:r>
    </w:p>
    <w:p>
      <w:pPr>
        <w:pStyle w:val="Heading2"/>
      </w:pPr>
      <w:r>
        <w:t>Device Availability</w:t>
      </w:r>
    </w:p>
    <w:p>
      <w:r/>
      <w:r>
        <w:t xml:space="preserve">Prepare to enter into a world where flora reigns supreme- it’s Florageddon! for you. The developers at Bloomify have ensured that their addictive slot game is available on every player's preferred device. So be it a smartphone, tablet, or PC, you can access the game unimpeded! And if the game ever starts to feel too hyped, you can switch devices hassle-free, and continue playing where you left off. </w:t>
      </w:r>
    </w:p>
    <w:p>
      <w:r/>
      <w:r>
        <w:t xml:space="preserve">One of the most impressive aspects of Florageddon! is how well it adapts to the differing screen sizes of each device. Playing the game on a PC will be an entirely different experience than on a smartphone or tablet. The interactive design of Florageddon! allows the game to adapt to all devices, providing a seamless experience regardless of the screen size of the device. </w:t>
      </w:r>
    </w:p>
    <w:p>
      <w:r/>
      <w:r>
        <w:t>This slot game isn't just some quick cash-grab. Florageddon! is an **experience**. And the best part? You can have that experience anytime, anywhere- as long as you've got an internet connection. Be it a boring meeting that won't end or a long commute, in which you're stuck like a sardine in a can- Florageddon! can be your all-time companion. So just grab your smartphone or tablet and start spinning those reels!</w:t>
      </w:r>
    </w:p>
    <w:p>
      <w:pPr>
        <w:pStyle w:val="Heading2"/>
      </w:pPr>
      <w:r>
        <w:t>High Volatility Level in Florageddon!</w:t>
      </w:r>
    </w:p>
    <w:p>
      <w:r/>
      <w:r>
        <w:t>Florageddon! is not for the faint of heart - it's a slot game with a high volatility level that'll make your head spin faster than the reels themselves! Don't come to this game if you're looking for a safe and comforting experience - if you want to take risks and potentially win big bucks, however, Florageddon! might be right up your alley.</w:t>
      </w:r>
    </w:p>
    <w:p>
      <w:r/>
      <w:r>
        <w:t>Don't say we didn't warn you though - this game is challenging! It's like trying to survive a flower apocalypse - the flowers are beautiful, but they'll take your money if you're not careful. The mechanics of the game are designed to give you multipliers on your payouts, so if you're lucky enough to win, you can win big. But beware, the high volatility level means that you'll have to go through tons of spins without winning sometimes - prepare for some dry spells.</w:t>
      </w:r>
    </w:p>
    <w:p>
      <w:r/>
      <w:r>
        <w:t>Overall, Florageddon! is for those who live for the thrill of the game. For risk-takers and experienced gamblers, this game is the perfect challenge - just make sure you bring a big bankroll with you, and maybe some sunblock, because this game is hot!</w:t>
      </w:r>
    </w:p>
    <w:p>
      <w:pPr>
        <w:pStyle w:val="Heading2"/>
      </w:pPr>
      <w:r>
        <w:t>FAQ</w:t>
      </w:r>
    </w:p>
    <w:p>
      <w:pPr>
        <w:pStyle w:val="Heading3"/>
      </w:pPr>
      <w:r>
        <w:t>What is the minimum and maximum bet in Florageddon!?</w:t>
      </w:r>
    </w:p>
    <w:p>
      <w:r/>
      <w:r>
        <w:t>The game features a classic 5x3 grid with a minimum bet of €0.20 and a maximum of €100.</w:t>
      </w:r>
    </w:p>
    <w:p>
      <w:pPr>
        <w:pStyle w:val="Heading3"/>
      </w:pPr>
      <w:r>
        <w:t>What is Florageddon!'s RTP?</w:t>
      </w:r>
    </w:p>
    <w:p>
      <w:r/>
      <w:r>
        <w:t>The game's RTP is good at a respectable 96%.</w:t>
      </w:r>
    </w:p>
    <w:p>
      <w:pPr>
        <w:pStyle w:val="Heading3"/>
      </w:pPr>
      <w:r>
        <w:t>What are the game's unique features?</w:t>
      </w:r>
    </w:p>
    <w:p>
      <w:r/>
      <w:r>
        <w:t>Florageddon! has a unique payout system, two sets of multipliers, and a special prize feature.</w:t>
      </w:r>
    </w:p>
    <w:p>
      <w:pPr>
        <w:pStyle w:val="Heading3"/>
      </w:pPr>
      <w:r>
        <w:t>What are the symbols in Florageddon!?</w:t>
      </w:r>
    </w:p>
    <w:p>
      <w:r/>
      <w:r>
        <w:t>The game's symbols include low-value playing cards and higher-paying symbols like a street sign, a clock, a lamppost, and a fire hydrant. The highest payout is from the four demonic plants, while the roots are the Wild symbol, replacing all regular symbols. The skull is the Scatter symbol.</w:t>
      </w:r>
    </w:p>
    <w:p>
      <w:pPr>
        <w:pStyle w:val="Heading3"/>
      </w:pPr>
      <w:r>
        <w:t>What is the Autoplay feature in Florageddon!?</w:t>
      </w:r>
    </w:p>
    <w:p>
      <w:r/>
      <w:r>
        <w:t>The game comes with an Autoplay feature that allows players to spin the reels automatically. Pressing the lightning bolt symbol speeds up the rotation of the reels.</w:t>
      </w:r>
    </w:p>
    <w:p>
      <w:pPr>
        <w:pStyle w:val="Heading3"/>
      </w:pPr>
      <w:r>
        <w:t>What is the game's compatibility?</w:t>
      </w:r>
    </w:p>
    <w:p>
      <w:r/>
      <w:r>
        <w:t>The game is available on all devices, including smartphones, PCs, and tablets.</w:t>
      </w:r>
    </w:p>
    <w:p>
      <w:pPr>
        <w:pStyle w:val="Heading3"/>
      </w:pPr>
      <w:r>
        <w:t>What is Florageddon!'s volatility level?</w:t>
      </w:r>
    </w:p>
    <w:p>
      <w:r/>
      <w:r>
        <w:t>The game's high volatility makes it ideal for experienced gamblers. They may have a tougher time winning, but the rewards will be equally thrilling.</w:t>
      </w:r>
    </w:p>
    <w:p>
      <w:pPr>
        <w:pStyle w:val="Heading3"/>
      </w:pPr>
      <w:r>
        <w:t>What is the Golden Bet feature in Florageddon!?</w:t>
      </w:r>
    </w:p>
    <w:p>
      <w:r/>
      <w:r>
        <w:t>Players can activate the Golden Bet feature, which offers a special prize after three non-winning spins instead of four.</w:t>
      </w:r>
    </w:p>
    <w:p>
      <w:pPr>
        <w:pStyle w:val="Heading2"/>
      </w:pPr>
      <w:r>
        <w:t>What we like</w:t>
      </w:r>
    </w:p>
    <w:p>
      <w:pPr>
        <w:pStyle w:val="ListBullet"/>
        <w:spacing w:line="240" w:lineRule="auto"/>
        <w:ind w:left="720"/>
      </w:pPr>
      <w:r/>
      <w:r>
        <w:t>Impressive graphics and unique theme</w:t>
      </w:r>
    </w:p>
    <w:p>
      <w:pPr>
        <w:pStyle w:val="ListBullet"/>
        <w:spacing w:line="240" w:lineRule="auto"/>
        <w:ind w:left="720"/>
      </w:pPr>
      <w:r/>
      <w:r>
        <w:t>High RTP of 96%</w:t>
      </w:r>
    </w:p>
    <w:p>
      <w:pPr>
        <w:pStyle w:val="ListBullet"/>
        <w:spacing w:line="240" w:lineRule="auto"/>
        <w:ind w:left="720"/>
      </w:pPr>
      <w:r/>
      <w:r>
        <w:t>Large winning potential</w:t>
      </w:r>
    </w:p>
    <w:p>
      <w:pPr>
        <w:pStyle w:val="ListBullet"/>
        <w:spacing w:line="240" w:lineRule="auto"/>
        <w:ind w:left="720"/>
      </w:pPr>
      <w:r/>
      <w:r>
        <w:t>Available on all devices</w:t>
      </w:r>
    </w:p>
    <w:p>
      <w:pPr>
        <w:pStyle w:val="Heading2"/>
      </w:pPr>
      <w:r>
        <w:t>What we don't like</w:t>
      </w:r>
    </w:p>
    <w:p>
      <w:pPr>
        <w:pStyle w:val="ListBullet"/>
        <w:spacing w:line="240" w:lineRule="auto"/>
        <w:ind w:left="720"/>
      </w:pPr>
      <w:r/>
      <w:r>
        <w:t>High volatility level</w:t>
      </w:r>
    </w:p>
    <w:p>
      <w:pPr>
        <w:pStyle w:val="ListBullet"/>
        <w:spacing w:line="240" w:lineRule="auto"/>
        <w:ind w:left="720"/>
      </w:pPr>
      <w:r/>
      <w:r>
        <w:t>Possible long runs of non-winning spins</w:t>
      </w:r>
    </w:p>
    <w:p>
      <w:r/>
      <w:r>
        <w:rPr>
          <w:i/>
        </w:rPr>
        <w:t>Please create a cartoon-style feature image for "Florageddon!" featuring a happy Maya warrior wearing glasses. The image should capture the game's mix of horror and comedy and include elements such as killer plants, malevolent mushrooms, and invasive roots. The Maya warrior could be holding a plant or fighting off the menacing flora. Use bold colors and dynamic lines to create a sense of excitement and action. The image should be attention-grabbing and playful, inviting players to enter the fantastical world of "Florageddon!"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