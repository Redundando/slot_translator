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Bring In The Fish | Free Slot Game Review</w:t>
      </w:r>
    </w:p>
    <w:p>
      <w:r/>
      <w:r>
        <w:rPr>
          <w:b/>
        </w:rPr>
        <w:t>Meta description</w:t>
      </w:r>
      <w:r>
        <w:t>: Discover the sport fishing-themed online slot game Bring In The Fish. Play for free and read our review on special symbols, max win potential, and bonus features.</w:t>
      </w:r>
    </w:p>
    <w:p>
      <w:pPr>
        <w:pStyle w:val="Heading2"/>
      </w:pPr>
      <w:r>
        <w:t>Game Structure and Characteristics</w:t>
      </w:r>
    </w:p>
    <w:p>
      <w:r/>
      <w:r>
        <w:t>Are you ready to catch some big fish? Look no further than Bring In The Fish, the latest online slot game from Wizard Games. This game boasts a 5x3 reel setup with 20 active paylines, giving you plenty of chances to reel in some big winnings.</w:t>
      </w:r>
      <w:r>
        <w:t xml:space="preserve"> </w:t>
      </w:r>
    </w:p>
    <w:p>
      <w:r/>
      <w:r>
        <w:t>With an impressive RTP of 96.1%, this game offers more than just a chance to catch some fish. The underwater graphics are impressive and the game is easy to navigate, making it perfect for novice and experienced players alike.</w:t>
      </w:r>
      <w:r>
        <w:t xml:space="preserve"> </w:t>
      </w:r>
    </w:p>
    <w:p>
      <w:r/>
      <w:r>
        <w:t>But what sets Bring In The Fish apart from other online slot games? Well, for starters, there are special symbols that can help you land bigger payouts. And let's not forget about the multipliers - they can make your winnings grow even larger. Plus, there's a bonus game that adds an extra layer of excitement and increases your chances of reeling in the big one.</w:t>
      </w:r>
    </w:p>
    <w:p>
      <w:r/>
      <w:r>
        <w:t>With all of these features, you'll be hooked on Bring In The Fish in no time. Just be careful not to get seasick from all the big wins!</w:t>
      </w:r>
    </w:p>
    <w:p>
      <w:pPr>
        <w:pStyle w:val="Heading2"/>
      </w:pPr>
      <w:r>
        <w:t>Symbol Values and Features</w:t>
      </w:r>
    </w:p>
    <w:p>
      <w:r/>
      <w:r>
        <w:t>Bring In The Fish is not only a pleasant online slot game, but also has a great sense of humor in its graphics design! One cannot play this game without a chuckle or two at the fun little details all over the screen.</w:t>
      </w:r>
    </w:p>
    <w:p>
      <w:r/>
      <w:r>
        <w:t>As a player, you're able to encounter the traditional Scatter symbol and multipliers that boost your payouts! However, the stars of the show are the cute collection of golden fish that can result in a payout of between 1x to 500x, depending on how many symbols appear simultaneously on the screen. With a possibility to collect between 3 and 15 symbols, you can swim away with a big win!</w:t>
      </w:r>
    </w:p>
    <w:p>
      <w:r/>
      <w:r>
        <w:t>It's not just about the adorable fish, though. Each of these symbols has a unique personality that adds to the game's comic atmosphere. You might see a fish wearing a top hat, a cowboy hat, or even holding an expensive watch. It's quite remarkable!</w:t>
      </w:r>
    </w:p>
    <w:p>
      <w:pPr>
        <w:pStyle w:val="Heading2"/>
      </w:pPr>
      <w:r>
        <w:t>Maximizing The Fishy Wins</w:t>
      </w:r>
    </w:p>
    <w:p>
      <w:r/>
      <w:r>
        <w:t>If you're looking for a fishing trip that could potentially fill your pockets with riches, Bring In The Fish slot game might be just the game for you. With a maximum win potential of 30,000 times your bet, you'll be hoping to catch more than just a few goldfish.</w:t>
      </w:r>
    </w:p>
    <w:p>
      <w:r/>
      <w:r>
        <w:t>To hook the biggest wins in Bring In The Fish, you'll need to get your hands on the free spins bonus round. This bonus feature offers up to 10,000x multipliers, which can certainly pack a punch to your balance. To activate the bonus, you'll need to land three or more bonus symbols on the reels which will take you to the bonus round.</w:t>
      </w:r>
    </w:p>
    <w:p>
      <w:r/>
      <w:r>
        <w:t>During the bonus round, each group of three symbols will update the multiplier meter. The more symbols you land, the higher the multiplier will go. This is where the game starts to get really fishy, and the potential for big wins starts to swim in.</w:t>
      </w:r>
    </w:p>
    <w:p>
      <w:r/>
      <w:r>
        <w:t>With a bit of luck and a lot of skill, Bring In The Fish can offer up some impressive wins that will have you reeling with excitement. So grab your fishing gear, bait your hook, and get ready to fish out some of the biggest wins in the online slot universe.</w:t>
      </w:r>
    </w:p>
    <w:p>
      <w:pPr>
        <w:pStyle w:val="Heading2"/>
      </w:pPr>
      <w:r>
        <w:t>Graphics and Theme</w:t>
      </w:r>
    </w:p>
    <w:p>
      <w:r/>
      <w:r>
        <w:t>When I first saw the graphics of Bring In The Fish, I couldn't help but chuckle. The symbols are of cartoonish fish with goofy faces, and even the reels are set against the backdrop of a fishing boat on the open ocean. It's like if Finding Nemo and Jaws had a love child, and it's adorably hilarious.</w:t>
      </w:r>
    </w:p>
    <w:p>
      <w:r/>
      <w:r>
        <w:t>Even though the graphics are lighthearted and humorous, they're also well-designed and provide an immersive experience for players. You'll feel like you're on a fishing boat trying to reel in that big catch. With the sound of seagulls and ocean waves in the background, it'll almost be like a vacation from your daily routine.</w:t>
      </w:r>
    </w:p>
    <w:p>
      <w:pPr>
        <w:pStyle w:val="Heading2"/>
      </w:pPr>
      <w:r>
        <w:t>Bonus Features</w:t>
      </w:r>
    </w:p>
    <w:p>
      <w:r/>
      <w:r>
        <w:t>Are you ready to dive into Bring In The Fish's bonus features? This game offers more fun than a day at the beach! With multipliers, Scatters, and a fantastic free spin bonus game, players will be in for a treat.</w:t>
      </w:r>
      <w:r/>
    </w:p>
    <w:p>
      <w:r/>
      <w:r>
        <w:t>What's the catch? Well, you'll have to collect a minimum of three Scatters and a maximum of five to unlock the bonus game. But trust us, it's worth the effort! The bonus game offers 7, 10, or 15 free spins, and if you're lucky enough to activate a re-trigger, you can get 2, 4, or 6 additional free spins. Not bad, right?</w:t>
      </w:r>
      <w:r/>
    </w:p>
    <w:p>
      <w:r/>
      <w:r>
        <w:t>But that's not all; the bonus game also allows for the upgrade of multipliers, which continues after every group of three symbols that appear on the board. It's like winning the lottery, but way more fun! Who said fishing can't be exciting?</w:t>
      </w:r>
    </w:p>
    <w:p>
      <w:pPr>
        <w:pStyle w:val="Heading2"/>
      </w:pPr>
      <w:r>
        <w:t>FAQ</w:t>
      </w:r>
    </w:p>
    <w:p>
      <w:pPr>
        <w:pStyle w:val="Heading3"/>
      </w:pPr>
      <w:r>
        <w:t>What is the maximum payout of Bring in the Fish slot?</w:t>
      </w:r>
    </w:p>
    <w:p>
      <w:r/>
      <w:r>
        <w:t>The maximum payout of Bring in the Fish slot is 30,000 times your bet.</w:t>
      </w:r>
    </w:p>
    <w:p>
      <w:pPr>
        <w:pStyle w:val="Heading3"/>
      </w:pPr>
      <w:r>
        <w:t>Can I play Bring in the Fish slot on your portal?</w:t>
      </w:r>
    </w:p>
    <w:p>
      <w:r/>
      <w:r>
        <w:t>Yes, you can play Bring in the Fish slot for free on our portal to get more familiar with its features.</w:t>
      </w:r>
    </w:p>
    <w:p>
      <w:pPr>
        <w:pStyle w:val="Heading3"/>
      </w:pPr>
      <w:r>
        <w:t>What is the RTP of Bring in the Fish slot?</w:t>
      </w:r>
    </w:p>
    <w:p>
      <w:r/>
      <w:r>
        <w:t>The RTP of Bring in the Fish slot is 96.1% which is in line with other top titles available in the market.</w:t>
      </w:r>
    </w:p>
    <w:p>
      <w:pPr>
        <w:pStyle w:val="Heading3"/>
      </w:pPr>
      <w:r>
        <w:t>How many paylines does Bring in the Fish slot have?</w:t>
      </w:r>
    </w:p>
    <w:p>
      <w:r/>
      <w:r>
        <w:t>Bring in the Fish slot has 20 active paylines.</w:t>
      </w:r>
    </w:p>
    <w:p>
      <w:pPr>
        <w:pStyle w:val="Heading3"/>
      </w:pPr>
      <w:r>
        <w:t>What is the structure of Bring in the Fish slot?</w:t>
      </w:r>
    </w:p>
    <w:p>
      <w:r/>
      <w:r>
        <w:t>Bring in the Fish slot has a structure of 5x3.</w:t>
      </w:r>
    </w:p>
    <w:p>
      <w:pPr>
        <w:pStyle w:val="Heading3"/>
      </w:pPr>
      <w:r>
        <w:t>Are there any special symbols in Bring in the Fish slot?</w:t>
      </w:r>
    </w:p>
    <w:p>
      <w:r/>
      <w:r>
        <w:t>Yes, Bring in the Fish slot has special symbols that can activate free spins and multipliers.</w:t>
      </w:r>
    </w:p>
    <w:p>
      <w:pPr>
        <w:pStyle w:val="Heading3"/>
      </w:pPr>
      <w:r>
        <w:t>Who is the developer of Bring in the Fish slot?</w:t>
      </w:r>
    </w:p>
    <w:p>
      <w:r/>
      <w:r>
        <w:t>Bring in the Fish slot is developed by Wizard Games, an innovative production house that offers games and slots for online casinos.</w:t>
      </w:r>
    </w:p>
    <w:p>
      <w:pPr>
        <w:pStyle w:val="Heading3"/>
      </w:pPr>
      <w:r>
        <w:t>Is Bring in the Fish a highly volatile slot?</w:t>
      </w:r>
    </w:p>
    <w:p>
      <w:r/>
      <w:r>
        <w:t>No, it has a medium volatile setup, which means it can be good for players with different play styles.</w:t>
      </w:r>
    </w:p>
    <w:p>
      <w:pPr>
        <w:pStyle w:val="Heading2"/>
      </w:pPr>
      <w:r>
        <w:t>What we like</w:t>
      </w:r>
    </w:p>
    <w:p>
      <w:pPr>
        <w:pStyle w:val="ListBullet"/>
        <w:spacing w:line="240" w:lineRule="auto"/>
        <w:ind w:left="720"/>
      </w:pPr>
      <w:r/>
      <w:r>
        <w:t>Humorous graphics and immersive sport fishing theme</w:t>
      </w:r>
    </w:p>
    <w:p>
      <w:pPr>
        <w:pStyle w:val="ListBullet"/>
        <w:spacing w:line="240" w:lineRule="auto"/>
        <w:ind w:left="720"/>
      </w:pPr>
      <w:r/>
      <w:r>
        <w:t>Special symbols and multipliers increase chances of winning</w:t>
      </w:r>
    </w:p>
    <w:p>
      <w:pPr>
        <w:pStyle w:val="ListBullet"/>
        <w:spacing w:line="240" w:lineRule="auto"/>
        <w:ind w:left="720"/>
      </w:pPr>
      <w:r/>
      <w:r>
        <w:t>Bonus game offers up to 15 free spins and re-triggers</w:t>
      </w:r>
    </w:p>
    <w:p>
      <w:pPr>
        <w:pStyle w:val="ListBullet"/>
        <w:spacing w:line="240" w:lineRule="auto"/>
        <w:ind w:left="720"/>
      </w:pPr>
      <w:r/>
      <w:r>
        <w:t>Max win potential of 30,000 times the player's bet</w:t>
      </w:r>
    </w:p>
    <w:p>
      <w:pPr>
        <w:pStyle w:val="Heading2"/>
      </w:pPr>
      <w:r>
        <w:t>What we don't like</w:t>
      </w:r>
    </w:p>
    <w:p>
      <w:pPr>
        <w:pStyle w:val="ListBullet"/>
        <w:spacing w:line="240" w:lineRule="auto"/>
        <w:ind w:left="720"/>
      </w:pPr>
      <w:r/>
      <w:r>
        <w:t>Fewer paylines compared to other online slot games</w:t>
      </w:r>
    </w:p>
    <w:p>
      <w:pPr>
        <w:pStyle w:val="ListBullet"/>
        <w:spacing w:line="240" w:lineRule="auto"/>
        <w:ind w:left="720"/>
      </w:pPr>
      <w:r/>
      <w:r>
        <w:t>No progressive jackpot</w:t>
      </w:r>
    </w:p>
    <w:p>
      <w:r/>
      <w:r>
        <w:rPr>
          <w:i/>
        </w:rPr>
        <w:t>Create a feature image for Bring In The Fish slot that captures the fun and excitement of sport fishing. The image should be in cartoon style and feature a happy Maya warrior wearing glasses, holding a fishing rod with a fish jumping out of the water. The Maya warrior should be depicted with a big smile on their face, conveying their enthusiasm for the fishing adventure. The background should show a beautiful serene lake, with trees and mountains in the distance. The image should be vibrant and colorful, appealing to the target audience of online slot players who enjoy fishing and outdoor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