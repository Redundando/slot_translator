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Horror Hotel for Free - Review and Gameplay Analysis</w:t>
      </w:r>
    </w:p>
    <w:p>
      <w:pPr>
        <w:pStyle w:val="Heading2"/>
      </w:pPr>
      <w:r>
        <w:t>Horror Hotel: The Cluster Slot Game of Your Nightmares</w:t>
      </w:r>
    </w:p>
    <w:p>
      <w:r/>
      <w:r>
        <w:t>Are you ready to check in to Horror Hotel by Relax Gaming? This spooky slot game will have you creating clusters of at least 5 identical symbols to win big. The grid is 6 reels and 6 rows of terrifying fun, complete with a cascading gameplay system that'll make your heart race. With a theoretical return to player of 96.17%, even the bravest players will be spooked by the high volatility. And let's not forget the potential to win 20,000x the bet if you snag more than 30 clusters - that's enough to pay for your own stay at the Horror Hotel.</w:t>
      </w:r>
    </w:p>
    <w:p>
      <w:r/>
      <w:r>
        <w:t>But don't worry, you won't have to carry your bags up to your haunted room - you can use the Autoplay feature and Turbo mode to speed things up. Just remember to keep a flashlight handy for all the jump scares along the way. So what are you waiting for? Book your room at the Horror Hotel and try your luck at the slot game of your nightmares!</w:t>
      </w:r>
    </w:p>
    <w:p>
      <w:pPr>
        <w:pStyle w:val="Heading2"/>
      </w:pPr>
      <w:r>
        <w:t>Spooktacular Symbol Design: A Deep Dive into Horror Hotel</w:t>
      </w:r>
    </w:p>
    <w:p>
      <w:r/>
      <w:r>
        <w:t xml:space="preserve">Have you ever wanted to spend the night in a haunted hotel? Well, Horror Hotel slot game takes that idea and runs with it. The game is so spooky, you might want to have a nightlight on hand just in case. </w:t>
      </w:r>
      <w:r>
        <w:t xml:space="preserve"> </w:t>
      </w:r>
    </w:p>
    <w:p>
      <w:r/>
      <w:r>
        <w:t xml:space="preserve">The game's designers pulled inspiration from horror legends like Count Dracula, the mummy, Frankenstein, and the werewolf. And not to mention - the background is set in a spooky castle that's rumored to be owned by none other than Dracula himself. </w:t>
      </w:r>
      <w:r>
        <w:t xml:space="preserve"> </w:t>
      </w:r>
    </w:p>
    <w:p>
      <w:r/>
      <w:r>
        <w:t xml:space="preserve">But it's not just the background and characters that give this game its eerie atmosphere - it's also the accompanying music. The score is so tense, it makes you feel like you're about to be attacked by a ghost or possessed doll at any moment. </w:t>
      </w:r>
      <w:r>
        <w:t xml:space="preserve"> </w:t>
      </w:r>
    </w:p>
    <w:p>
      <w:r/>
      <w:r>
        <w:t>When it comes to the symbols, they are well-crafted, and the animations are downright scary. For instance, when you hit a combo, Dracula transforms into a bat and flies off into the night. All in all, the design of Horror Hotel is truly ghoulish and will have you sleeping with the lights on for a few nights at least.</w:t>
      </w:r>
    </w:p>
    <w:p>
      <w:pPr>
        <w:pStyle w:val="Heading2"/>
      </w:pPr>
      <w:r>
        <w:t>Horror Hotel's Terrifyingly Fun Bonus Features</w:t>
      </w:r>
    </w:p>
    <w:p>
      <w:r/>
      <w:r>
        <w:t xml:space="preserve">Looking for a slot game that will send shivers down your spine? Look no further than Horror Hotel. This spooktacular game offers a bone-chilling bonus feature that will have you sleeping with the lights on. When three golden skulls appear on the grid, players will unlock five free spins in the haunted hotel. And with each spin, a wild symbol will appear, increasing the multiplier by +1. </w:t>
      </w:r>
    </w:p>
    <w:p>
      <w:r/>
      <w:r>
        <w:t xml:space="preserve">But that's not all - the Mystery Symbol is lurking in the shadows, waiting to make an appearance during the Bonus game. And if you're lucky enough to spot a Scatter symbol, you'll be rewarded with an additional free spin. Want to skip straight to the Bonus Round? No problem - just purchase your way in for a chance to win big. </w:t>
      </w:r>
    </w:p>
    <w:p>
      <w:r/>
      <w:r>
        <w:t>And let's not forget about the Wild symbols that replace normal symbols to create those winning combos. The only exception? The Scatter symbols, because even ghosts have rules.</w:t>
      </w:r>
    </w:p>
    <w:p>
      <w:pPr>
        <w:pStyle w:val="Heading2"/>
      </w:pPr>
      <w:r>
        <w:t>Horror Hotel: How it Works Smoothly Across All Devices</w:t>
      </w:r>
    </w:p>
    <w:p>
      <w:r/>
      <w:r>
        <w:t>Are you worried that Horror Hotel is only for PC? Fear not! This Relax Gaming masterpiece runs seamlessly on all mobile devices. No more scary moments when you can't sneak in some quick spins because you're away from your computer. Now you'll always have access to the Hotel.</w:t>
      </w:r>
    </w:p>
    <w:p>
      <w:r/>
      <w:r>
        <w:t>The game is basically the hospitality industry's top recommendation for good guest experience. It accommodates every guest's needs, no matter the size of their screen. Whether you're on a spooky date, hiding from colleagues at work, or just having a bathroom break, Horror Hotel can follow you wherever you go.</w:t>
      </w:r>
    </w:p>
    <w:p>
      <w:pPr>
        <w:pStyle w:val="Heading2"/>
      </w:pPr>
      <w:r>
        <w:t>Horror Hotel: A Scarily Good Return to Player Percentage</w:t>
      </w:r>
    </w:p>
    <w:p>
      <w:r/>
      <w:r>
        <w:t>Are you ready to check into Horror Hotel? Well, you'll be happy to know that this spooky slot game offers a return to player percentage of 96.17%, which is above average - not that we expect anything less from a hotel that's haunted!</w:t>
      </w:r>
    </w:p>
    <w:p>
      <w:r/>
      <w:r>
        <w:t>What does that mean for you? Well, on average you can expect to win back $0.96 for every $1 you wager. Of course, this is a long-term average, so individual sessions will vary. But don't be scared off by the volatility - while winning clusters are not frequent, they do yield high payouts. Who knows, maybe you'll even strike it lucky like a ghost hunter stumbling upon some otherworldly treasure!</w:t>
      </w:r>
    </w:p>
    <w:p>
      <w:pPr>
        <w:pStyle w:val="Heading2"/>
      </w:pPr>
      <w:r>
        <w:t>FAQ</w:t>
      </w:r>
    </w:p>
    <w:p>
      <w:pPr>
        <w:pStyle w:val="Heading3"/>
      </w:pPr>
      <w:r>
        <w:t>What is the theoretical return to player?</w:t>
      </w:r>
    </w:p>
    <w:p>
      <w:r/>
      <w:r>
        <w:t>The RTP value is a good 96.17%.</w:t>
      </w:r>
    </w:p>
    <w:p>
      <w:pPr>
        <w:pStyle w:val="Heading3"/>
      </w:pPr>
      <w:r>
        <w:t>What kind of slot system does Horror Hotel use?</w:t>
      </w:r>
    </w:p>
    <w:p>
      <w:r/>
      <w:r>
        <w:t>Horror Hotel uses a cluster system, which means that to win, it is not necessary to create winning combos from left to right, but winning groups of symbols in any position, horizontally or vertically, as long as they are adjacent.</w:t>
      </w:r>
    </w:p>
    <w:p>
      <w:pPr>
        <w:pStyle w:val="Heading3"/>
      </w:pPr>
      <w:r>
        <w:t>Is Horror Hotel available on mobile devices?</w:t>
      </w:r>
    </w:p>
    <w:p>
      <w:r/>
      <w:r>
        <w:t>Yes, in addition to the PC, Horror Hotel is available for all mobile devices.</w:t>
      </w:r>
    </w:p>
    <w:p>
      <w:pPr>
        <w:pStyle w:val="Heading3"/>
      </w:pPr>
      <w:r>
        <w:t>What's the minimum bet for playing Horror Hotel?</w:t>
      </w:r>
    </w:p>
    <w:p>
      <w:r/>
      <w:r>
        <w:t>The basic bet is €0.10 per spin.</w:t>
      </w:r>
    </w:p>
    <w:p>
      <w:pPr>
        <w:pStyle w:val="Heading3"/>
      </w:pPr>
      <w:r>
        <w:t>What's the maximum payout for Horror Hotel?</w:t>
      </w:r>
    </w:p>
    <w:p>
      <w:r/>
      <w:r>
        <w:t>You can win up to a maximum of 20,000x the bet.</w:t>
      </w:r>
    </w:p>
    <w:p>
      <w:pPr>
        <w:pStyle w:val="Heading3"/>
      </w:pPr>
      <w:r>
        <w:t>What is the volatility of Horror Hotel?</w:t>
      </w:r>
    </w:p>
    <w:p>
      <w:r/>
      <w:r>
        <w:t>The volatility is high.</w:t>
      </w:r>
    </w:p>
    <w:p>
      <w:pPr>
        <w:pStyle w:val="Heading3"/>
      </w:pPr>
      <w:r>
        <w:t>What are the special features of Horror Hotel?</w:t>
      </w:r>
    </w:p>
    <w:p>
      <w:r/>
      <w:r>
        <w:t>The special features include Autoplay and Turbo mode, Mistery Symbol feature, and Free Spin Bonus.</w:t>
      </w:r>
    </w:p>
    <w:p>
      <w:pPr>
        <w:pStyle w:val="Heading3"/>
      </w:pPr>
      <w:r>
        <w:t>Can the Free Spin Bonus of Horror Hotel be purchased?</w:t>
      </w:r>
    </w:p>
    <w:p>
      <w:r/>
      <w:r>
        <w:t>Yes, the Free Spin Bonus can also be purchased.</w:t>
      </w:r>
    </w:p>
    <w:p>
      <w:pPr>
        <w:pStyle w:val="Heading2"/>
      </w:pPr>
      <w:r>
        <w:t>What we like</w:t>
      </w:r>
    </w:p>
    <w:p>
      <w:pPr>
        <w:pStyle w:val="ListBullet"/>
        <w:spacing w:line="240" w:lineRule="auto"/>
        <w:ind w:left="720"/>
      </w:pPr>
      <w:r/>
      <w:r>
        <w:t>Cluster system adds a unique twist to gameplay</w:t>
      </w:r>
    </w:p>
    <w:p>
      <w:pPr>
        <w:pStyle w:val="ListBullet"/>
        <w:spacing w:line="240" w:lineRule="auto"/>
        <w:ind w:left="720"/>
      </w:pPr>
      <w:r/>
      <w:r>
        <w:t>High volatility for potential big wins</w:t>
      </w:r>
    </w:p>
    <w:p>
      <w:pPr>
        <w:pStyle w:val="ListBullet"/>
        <w:spacing w:line="240" w:lineRule="auto"/>
        <w:ind w:left="720"/>
      </w:pPr>
      <w:r/>
      <w:r>
        <w:t>Well-designed symbols with impressive animations</w:t>
      </w:r>
    </w:p>
    <w:p>
      <w:pPr>
        <w:pStyle w:val="ListBullet"/>
        <w:spacing w:line="240" w:lineRule="auto"/>
        <w:ind w:left="720"/>
      </w:pPr>
      <w:r/>
      <w:r>
        <w:t>Responsive design for seamless mobile play</w:t>
      </w:r>
    </w:p>
    <w:p>
      <w:pPr>
        <w:pStyle w:val="Heading2"/>
      </w:pPr>
      <w:r>
        <w:t>What we don't like</w:t>
      </w:r>
    </w:p>
    <w:p>
      <w:pPr>
        <w:pStyle w:val="ListBullet"/>
        <w:spacing w:line="240" w:lineRule="auto"/>
        <w:ind w:left="720"/>
      </w:pPr>
      <w:r/>
      <w:r>
        <w:t>Winning clusters can be infrequent due to high volatility</w:t>
      </w:r>
    </w:p>
    <w:p>
      <w:pPr>
        <w:pStyle w:val="ListBullet"/>
        <w:spacing w:line="240" w:lineRule="auto"/>
        <w:ind w:left="720"/>
      </w:pPr>
      <w:r/>
      <w:r>
        <w:t>Bonus game can be difficult to trigger</w:t>
      </w:r>
    </w:p>
    <w:p>
      <w:r/>
      <w:r>
        <w:rPr>
          <w:b/>
        </w:rPr>
        <w:t>Play Horror Hotel for Free - Review and Gameplay Analysis</w:t>
      </w:r>
    </w:p>
    <w:p>
      <w:r/>
      <w:r>
        <w:rPr>
          <w:i/>
        </w:rPr>
        <w:t>Discover the features and gameplay of Horror Hotel slot. Play for free and test your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