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for free - Review of Game Features</w:t>
      </w:r>
    </w:p>
    <w:p>
      <w:pPr>
        <w:pStyle w:val="Heading2"/>
      </w:pPr>
      <w:r>
        <w:t>Gameplay Features</w:t>
      </w:r>
    </w:p>
    <w:p>
      <w:r/>
      <w:r>
        <w:t xml:space="preserve">Gods of Giza slot machine by Genesis Gaming offers an intriguing gameplay experience that is different from the industry standard. Let's face it, who doesn't want something different from time to time? With 4x4 reels, the playing field for this game is square-shaped, giving a refreshing change from the circular norm. With 20 paylines available, there's an even level of combinations that can create many possible winning opportunities. </w:t>
      </w:r>
    </w:p>
    <w:p>
      <w:r/>
      <w:r>
        <w:t>You know what they say, the more, the merrier, and this game is no exception. It's easy to understand and comes with some exciting features, including rotating reels, wilds, scatters and free spins. We all love a good freebie, don't we?</w:t>
      </w:r>
    </w:p>
    <w:p>
      <w:r/>
      <w:r>
        <w:t xml:space="preserve">And if that's not enough to get you excited, Gods of Giza is set in ancient Egypt - a theme as timeless as the pyramids themselves. With all the pharaohs and Cleopatras thrown in for good measure, this game offers an entertaining blend of ancient history and the thrill of modern day gaming. </w:t>
      </w:r>
    </w:p>
    <w:p>
      <w:pPr>
        <w:pStyle w:val="Heading2"/>
      </w:pPr>
      <w:r>
        <w:t>Paylines and Reels</w:t>
      </w:r>
    </w:p>
    <w:p>
      <w:r/>
      <w:r>
        <w:t xml:space="preserve">Hold on to your hats, folks, because Gods of Giza slot game is shaking things up with its unique 4x4 reels and 20 active paylines layout! If you're tired of the same old slot game setup that's been used a million times, then you're in for a treat with this game. Not only does this game break from the norm, but it also creates a square playing field, which makes it stand out even more among other slot games. </w:t>
      </w:r>
    </w:p>
    <w:p>
      <w:r/>
      <w:r>
        <w:t xml:space="preserve">But don't let the flashy design fool you, this game is suitable for most players with a betting range per spin of €0.20 to €40 per spin and a line bet range of €0.01 to €2. So whether you're a high roller or a penny pincher, this game has got you covered. </w:t>
      </w:r>
    </w:p>
    <w:p>
      <w:r/>
      <w:r>
        <w:t>I mean, who doesn't want to join the gods and goddesses of ancient Egypt and have a chance at winning some big bucks while doing so? So go ahead, give it a whirl and see if the gods will smile down upon you!</w:t>
      </w:r>
    </w:p>
    <w:p>
      <w:pPr>
        <w:pStyle w:val="Heading2"/>
      </w:pPr>
      <w:r>
        <w:t>Get Maximum Exposure with Gods of Giza</w:t>
      </w:r>
    </w:p>
    <w:p>
      <w:r/>
      <w:r>
        <w:t>Are you ready to claim the top prize? Well, Gods of Giza has got you covered, with a maximum exposure of €16,000! Ooh la la! That's enough for a nice vacation in the French Riviera, wouldn’t you agree? So, spin those reels and get ready to land the best combination of symbols on a single spin to achieve this amazing payout.</w:t>
      </w:r>
    </w:p>
    <w:p>
      <w:r/>
      <w:r>
        <w:t>Of course, to get to the top, you need to play big. You are required to place a bet of €40 per spin, but don't worry, if you do hit the jackpot, it's 400 times your bet. It's not the highest payout in the industry, but who needs that kind of stress, right? Some of us just want to have fun and win some dough without draining our wallets. Gods of Giza offers a moderate payout with less risk, making it more favorable for many players.</w:t>
      </w:r>
    </w:p>
    <w:p>
      <w:r/>
      <w:r>
        <w:t xml:space="preserve">Bottom line? Gods of Giza has a moderate payout with a higher chance of winning compared to other slot games with higher payouts. So, go ahead and give it a go. Who knows, you might just be the lucky player to claim that sweet €16k jackpot! </w:t>
      </w:r>
    </w:p>
    <w:p>
      <w:pPr>
        <w:pStyle w:val="Heading2"/>
      </w:pPr>
      <w:r>
        <w:t>Bonus Features</w:t>
      </w:r>
    </w:p>
    <w:p>
      <w:r/>
      <w:r>
        <w:t>Okay folks, let's talk about the best part of Gods of Giza - the bonus features! Get ready to have your socks blown off (hopefully you're wearing socks). This game offers a truckload of features that are sure to keep you entertained from start to finish.</w:t>
      </w:r>
    </w:p>
    <w:p>
      <w:r/>
      <w:r>
        <w:t>First up, we've got the rotating reels feature. This little gem occurs during the free spins round, which is triggered by landing three or more scatter symbols on the four reels. With eight free spins to begin with and the potential to trigger an additional eight, you'll be spinning those reels like a maniac.</w:t>
      </w:r>
    </w:p>
    <w:p>
      <w:r/>
      <w:r>
        <w:t>But wait, there's more! During the free spins round, the playing area actually rotates 90 degrees for every spin, creating brand new chances for those epic wins. It's like doing a little victory dance every time those reels spin - which happens a lot by the way, so get your dancing shoes ready.</w:t>
      </w:r>
    </w:p>
    <w:p>
      <w:pPr>
        <w:pStyle w:val="Heading2"/>
      </w:pPr>
      <w:r>
        <w:t>Theme and Graphics</w:t>
      </w:r>
    </w:p>
    <w:p>
      <w:r/>
      <w:r>
        <w:t xml:space="preserve">Oh boy, hold on to your camelbacks because this slot game is going to take you on a wild ride across the deserts of Ancient Egypt! Gods of Giza is inspired by the legendary pyramids of Giza, and let me tell you that they did a great job of bringing that theme to life. The background is filled with mysterious hieroglyphs mixed with powerful Egyptian deities that will either make you feel calm or give you nightmares - it's a real gamble! </w:t>
      </w:r>
    </w:p>
    <w:p>
      <w:r/>
      <w:r>
        <w:t xml:space="preserve">But seriously, Genesis Gaming did an amazing job designing this game. The symbols on the reels are clear and easy to understand, and the overall layout is very pleasing to the eye. It really immerses you in the world of the pharaohs and mummies, and even gives Indiana Jones a run for his money! </w:t>
      </w:r>
    </w:p>
    <w:p>
      <w:pPr>
        <w:pStyle w:val="Heading2"/>
      </w:pPr>
      <w:r>
        <w:t>FAQ</w:t>
      </w:r>
    </w:p>
    <w:p>
      <w:pPr>
        <w:pStyle w:val="Heading3"/>
      </w:pPr>
      <w:r>
        <w:t>What is Gods of Giza Enhanced?</w:t>
      </w:r>
    </w:p>
    <w:p>
      <w:r/>
      <w:r>
        <w:t>Gods of Giza Enhanced is a unique slot game with a twist on the classic Ancient Egypt theme. It features a square playing field with 4 reels and 4 rows, 20 active paylines, and exciting features like rotating reels, scatters, free spins, and wild symbols.</w:t>
      </w:r>
    </w:p>
    <w:p>
      <w:pPr>
        <w:pStyle w:val="Heading3"/>
      </w:pPr>
      <w:r>
        <w:t>What is the maximum payout of Gods of Giza Enhanced?</w:t>
      </w:r>
    </w:p>
    <w:p>
      <w:r/>
      <w:r>
        <w:t>The maximum payout of Gods of Giza Enhanced for a single spin is €16,000, which is equivalent to a jackpot of up to 400x the bet.</w:t>
      </w:r>
    </w:p>
    <w:p>
      <w:pPr>
        <w:pStyle w:val="Heading3"/>
      </w:pPr>
      <w:r>
        <w:t>What is the betting range for Gods of Giza Enhanced?</w:t>
      </w:r>
    </w:p>
    <w:p>
      <w:r/>
      <w:r>
        <w:t>The betting range for Gods of Giza Enhanced is from €0.20 to €40 per spin, with a line bet of €0.01 to €2. The game also offers a range of betting options, from a single cent to €200 per spin.</w:t>
      </w:r>
    </w:p>
    <w:p>
      <w:pPr>
        <w:pStyle w:val="Heading3"/>
      </w:pPr>
      <w:r>
        <w:t>What is the RTP of Gods of Giza Enhanced?</w:t>
      </w:r>
    </w:p>
    <w:p>
      <w:r/>
      <w:r>
        <w:t>The RTP of Gods of Giza Enhanced is 96.41%, which is higher than the industry average and means that players can expect to receive back €96.41 for every €100 they wager.</w:t>
      </w:r>
    </w:p>
    <w:p>
      <w:pPr>
        <w:pStyle w:val="Heading3"/>
      </w:pPr>
      <w:r>
        <w:t>What are the special features of Gods of Giza Enhanced?</w:t>
      </w:r>
    </w:p>
    <w:p>
      <w:r/>
      <w:r>
        <w:t>Gods of Giza Enhanced features exciting special features like rotating reels, scatters, free spins, and wild symbols. The game also has a unique square playing field with 4 reels and 4 rows, and 20 active paylines.</w:t>
      </w:r>
    </w:p>
    <w:p>
      <w:pPr>
        <w:pStyle w:val="Heading3"/>
      </w:pPr>
      <w:r>
        <w:t>What is the maximum number of free spins in Gods of Giza Enhanced?</w:t>
      </w:r>
    </w:p>
    <w:p>
      <w:r/>
      <w:r>
        <w:t>The maximum number of free spins in Gods of Giza Enhanced is 16. To trigger the free spins feature, players need to land 3 or more scatter symbols on the reels.</w:t>
      </w:r>
    </w:p>
    <w:p>
      <w:pPr>
        <w:pStyle w:val="Heading3"/>
      </w:pPr>
      <w:r>
        <w:t>What is the maximum exposure of Gods of Giza Enhanced?</w:t>
      </w:r>
    </w:p>
    <w:p>
      <w:r/>
      <w:r>
        <w:t>The maximum exposure of Gods of Giza Enhanced is €16,000, which is equivalent to a jackpot of up to 400x the bet.</w:t>
      </w:r>
    </w:p>
    <w:p>
      <w:pPr>
        <w:pStyle w:val="Heading3"/>
      </w:pPr>
      <w:r>
        <w:t>What is the volatility of Gods of Giza Enhanced?</w:t>
      </w:r>
    </w:p>
    <w:p>
      <w:r/>
      <w:r>
        <w:t>The volatility of Gods of Giza Enhanced is medium, which means that players can expect a balance of small and big wins throughout the game.</w:t>
      </w:r>
    </w:p>
    <w:p>
      <w:pPr>
        <w:pStyle w:val="Heading2"/>
      </w:pPr>
      <w:r>
        <w:t>What we like</w:t>
      </w:r>
    </w:p>
    <w:p>
      <w:pPr>
        <w:pStyle w:val="ListBullet"/>
        <w:spacing w:line="240" w:lineRule="auto"/>
        <w:ind w:left="720"/>
      </w:pPr>
      <w:r/>
      <w:r>
        <w:t>Engaging gameplay with rotating reels feature</w:t>
      </w:r>
    </w:p>
    <w:p>
      <w:pPr>
        <w:pStyle w:val="ListBullet"/>
        <w:spacing w:line="240" w:lineRule="auto"/>
        <w:ind w:left="720"/>
      </w:pPr>
      <w:r/>
      <w:r>
        <w:t>Moderate maximum exposure with less risk</w:t>
      </w:r>
    </w:p>
    <w:p>
      <w:pPr>
        <w:pStyle w:val="ListBullet"/>
        <w:spacing w:line="240" w:lineRule="auto"/>
        <w:ind w:left="720"/>
      </w:pPr>
      <w:r/>
      <w:r>
        <w:t>Attractive graphics and immersive theme</w:t>
      </w:r>
    </w:p>
    <w:p>
      <w:pPr>
        <w:pStyle w:val="ListBullet"/>
        <w:spacing w:line="240" w:lineRule="auto"/>
        <w:ind w:left="720"/>
      </w:pPr>
      <w:r/>
      <w:r>
        <w:t>Unique 4x4 reels layout</w:t>
      </w:r>
    </w:p>
    <w:p>
      <w:pPr>
        <w:pStyle w:val="Heading2"/>
      </w:pPr>
      <w:r>
        <w:t>What we don't like</w:t>
      </w:r>
    </w:p>
    <w:p>
      <w:pPr>
        <w:pStyle w:val="ListBullet"/>
        <w:spacing w:line="240" w:lineRule="auto"/>
        <w:ind w:left="720"/>
      </w:pPr>
      <w:r/>
      <w:r>
        <w:t>Payouts are moderate compared to other slot games</w:t>
      </w:r>
    </w:p>
    <w:p>
      <w:r/>
      <w:r>
        <w:rPr>
          <w:b/>
        </w:rPr>
        <w:t>Play Gods of Giza for free - Review of Game Features</w:t>
      </w:r>
    </w:p>
    <w:p>
      <w:r/>
      <w:r>
        <w:rPr>
          <w:i/>
        </w:rPr>
        <w:t>Read our review of Gods of Giza slot game, with rotating reels, free spins, and engaging gameplay. Play for free and learn about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