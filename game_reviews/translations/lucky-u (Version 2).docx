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U Slot for Free – Review and Ratings</w:t>
      </w:r>
    </w:p>
    <w:p>
      <w:pPr>
        <w:pStyle w:val="Heading2"/>
      </w:pPr>
      <w:r>
        <w:t>Get Your Game On: Gameplay Mechanics of Lucky U</w:t>
      </w:r>
    </w:p>
    <w:p>
      <w:r/>
      <w:r>
        <w:t>Get ready to collect those money symbols like a piggy bank on steroids! With Lucky U, you're in for a treat with its simple and straightforward 5x3 grid mechanics. Even if you're still struggling with your grade-school math, fear not! You'll find it easy to activate the special feature that gives players free spins by collecting those symbols in a specific sequence.</w:t>
      </w:r>
    </w:p>
    <w:p>
      <w:pPr>
        <w:pStyle w:val="Heading2"/>
      </w:pPr>
      <w:r>
        <w:t>Rollin' in the RTP</w:t>
      </w:r>
    </w:p>
    <w:p>
      <w:r/>
      <w:r>
        <w:t>Get ready to cash out, lucky players! Lucky U boasts a killer RTP rate of 96%. That's right, you've got a solid chance of winning big when you're spinning those reels. In fact, this rate is on-par with other popular slots out there, so you know the odds are in your favor. Go ahead and give it a try - you just might strike gold.</w:t>
      </w:r>
    </w:p>
    <w:p>
      <w:pPr>
        <w:pStyle w:val="Heading2"/>
      </w:pPr>
      <w:r>
        <w:t>Feelin' Lucky with the Lucky You Mode</w:t>
      </w:r>
    </w:p>
    <w:p>
      <w:r/>
      <w:r>
        <w:t xml:space="preserve">Gather around slot lovers! Have you been hoping for a little extra luck while playing Lucky U? Well, look no further than the Lucky You mode! This mode is like stumbling upon a four-leaf clover – it's a rare find, but oh-so-rewarding! Just collect those money symbols in the right sequence and voila! You'll be awarded free spins that are sure to keep you on the edge of your seat. And that's not all, my friends! If you're lucky enough to snag some star symbols along the way, your free spins can be multiplied! </w:t>
      </w:r>
    </w:p>
    <w:p>
      <w:r/>
      <w:r>
        <w:t>Now, let's be real, this mode is shorter than a leprechaun, but oh boy, is it exciting! It's like finding a pot of gold at the end of a rainbow and then realizing it's filled with diamonds. So get ready to ride your lucky streak in Lucky You mode and watch as the coins stack up higher and higher.</w:t>
      </w:r>
    </w:p>
    <w:p>
      <w:pPr>
        <w:pStyle w:val="Heading2"/>
      </w:pPr>
      <w:r>
        <w:t>Game Symbols: What to Expect</w:t>
      </w:r>
    </w:p>
    <w:p>
      <w:r/>
      <w:r>
        <w:t>If you're a seasoned slot player, you'll recognize the classic symbols like the A, K, Q, and J. But the real fun of Lucky U comes in exploring the variety of symbols that represent different themes. Want to feel like a cowboy? Look no further than the American buffalo. Feeling mystical? Try your luck with the ancient idols. And for those who fancy themselves as world travelers, the pyramids from pharaonic Egypt may be your luckiest bet. Whatever your preference, the game symbols in Lucky U are visually appealing and might just bring you the big win you've been waiting for. Heck, they might even bring you more luck than your lucky rabbit's foot (should we even be touching those?)</w:t>
      </w:r>
    </w:p>
    <w:p>
      <w:pPr>
        <w:pStyle w:val="Heading2"/>
      </w:pPr>
      <w:r>
        <w:t>Looking for More Luck?</w:t>
      </w:r>
    </w:p>
    <w:p>
      <w:r/>
      <w:r>
        <w:t>So, you hit the jackpot with Lucky U and you're itching for more thrilling slot games? Look no further, my friend!</w:t>
      </w:r>
    </w:p>
    <w:p>
      <w:r/>
      <w:r>
        <w:t>If you're a fan of the ocean, we recommend Oceanus Rising, where the wins are as abundant as the sea creatures. Or, if you're missing the buffalo from Lucky U, reunite with the majestic beast in the exciting Buffalo Blitz.</w:t>
      </w:r>
    </w:p>
    <w:p>
      <w:r/>
      <w:r>
        <w:t>And for all the comic book lovers out there, Justice League Comic is the perfect match. With heroes on the reels and thrilling bonuses, you'll feel like a superhero yourself!</w:t>
      </w:r>
    </w:p>
    <w:p>
      <w:r/>
      <w:r>
        <w:t>So what are you waiting for? Get spinning and let the luck continue!</w:t>
      </w:r>
    </w:p>
    <w:p>
      <w:pPr>
        <w:pStyle w:val="Heading2"/>
      </w:pPr>
      <w:r>
        <w:t>FAQ</w:t>
      </w:r>
    </w:p>
    <w:p>
      <w:pPr>
        <w:pStyle w:val="Heading3"/>
      </w:pPr>
      <w:r>
        <w:t>What is Lucky U?</w:t>
      </w:r>
    </w:p>
    <w:p>
      <w:r/>
      <w:r>
        <w:t>Lucky U is a slot game developed by Playtech that features easy-to-follow gameplay mechanics, simple graphics, and catchy music.</w:t>
      </w:r>
    </w:p>
    <w:p>
      <w:pPr>
        <w:pStyle w:val="Heading3"/>
      </w:pPr>
      <w:r>
        <w:t>What are the game symbols in Lucky U?</w:t>
      </w:r>
    </w:p>
    <w:p>
      <w:r/>
      <w:r>
        <w:t>The game symbols in Lucky U include classic slot game symbols such as A, K, Q, J, and other icons that resonate with different themes like the American buffalo, idols from ancient civilizations, and pyramids from pharaonic Egypt.</w:t>
      </w:r>
    </w:p>
    <w:p>
      <w:pPr>
        <w:pStyle w:val="Heading3"/>
      </w:pPr>
      <w:r>
        <w:t>Is Lucky U a complex game?</w:t>
      </w:r>
    </w:p>
    <w:p>
      <w:r/>
      <w:r>
        <w:t>No, Lucky U is not a complex game. Its simplicity is one of its strengths as it doesn't compromise on uniqueness and intuitiveness.</w:t>
      </w:r>
    </w:p>
    <w:p>
      <w:pPr>
        <w:pStyle w:val="Heading3"/>
      </w:pPr>
      <w:r>
        <w:t>What is the Return to Player (RTP) rate of Lucky U?</w:t>
      </w:r>
    </w:p>
    <w:p>
      <w:r/>
      <w:r>
        <w:t>The RTP rate of Lucky U is 96%.</w:t>
      </w:r>
    </w:p>
    <w:p>
      <w:pPr>
        <w:pStyle w:val="Heading3"/>
      </w:pPr>
      <w:r>
        <w:t>What is the objective of Lucky You mode in Lucky U?</w:t>
      </w:r>
    </w:p>
    <w:p>
      <w:r/>
      <w:r>
        <w:t>The objective of Lucky You mode in Lucky U is to collect stars, which multiply your initial win, and grant you free spins to keep playing.</w:t>
      </w:r>
    </w:p>
    <w:p>
      <w:pPr>
        <w:pStyle w:val="Heading3"/>
      </w:pPr>
      <w:r>
        <w:t>Are there similar slots to Lucky U?</w:t>
      </w:r>
    </w:p>
    <w:p>
      <w:r/>
      <w:r>
        <w:t>Yes, there are similar slots to Lucky U, including Oceanus Rising, Buffalo Blitz, and Justice League Comic, all developed by Playtech.</w:t>
      </w:r>
    </w:p>
    <w:p>
      <w:pPr>
        <w:pStyle w:val="Heading3"/>
      </w:pPr>
      <w:r>
        <w:t>Can I change the bet size in Lucky U?</w:t>
      </w:r>
    </w:p>
    <w:p>
      <w:r/>
      <w:r>
        <w:t>Yes, you can change the bet size in Lucky U, but be advised that it can significantly change the value of your bet.</w:t>
      </w:r>
    </w:p>
    <w:p>
      <w:pPr>
        <w:pStyle w:val="Heading3"/>
      </w:pPr>
      <w:r>
        <w:t>Can I mute or reduce the music in Lucky U?</w:t>
      </w:r>
    </w:p>
    <w:p>
      <w:r/>
      <w:r>
        <w:t>Yes, you can mute or reduce the music in Lucky U while playing.</w:t>
      </w:r>
    </w:p>
    <w:p>
      <w:pPr>
        <w:pStyle w:val="Heading2"/>
      </w:pPr>
      <w:r>
        <w:t>What we like</w:t>
      </w:r>
    </w:p>
    <w:p>
      <w:pPr>
        <w:pStyle w:val="ListBullet"/>
        <w:spacing w:line="240" w:lineRule="auto"/>
        <w:ind w:left="720"/>
      </w:pPr>
      <w:r/>
      <w:r>
        <w:t>Easy-to-follow gameplay mechanics</w:t>
      </w:r>
    </w:p>
    <w:p>
      <w:pPr>
        <w:pStyle w:val="ListBullet"/>
        <w:spacing w:line="240" w:lineRule="auto"/>
        <w:ind w:left="720"/>
      </w:pPr>
      <w:r/>
      <w:r>
        <w:t>High RTP rate of 96%</w:t>
      </w:r>
    </w:p>
    <w:p>
      <w:pPr>
        <w:pStyle w:val="ListBullet"/>
        <w:spacing w:line="240" w:lineRule="auto"/>
        <w:ind w:left="720"/>
      </w:pPr>
      <w:r/>
      <w:r>
        <w:t>Exciting Lucky You mode</w:t>
      </w:r>
    </w:p>
    <w:p>
      <w:pPr>
        <w:pStyle w:val="ListBullet"/>
        <w:spacing w:line="240" w:lineRule="auto"/>
        <w:ind w:left="720"/>
      </w:pPr>
      <w:r/>
      <w:r>
        <w:t>Visually appealing game symbols</w:t>
      </w:r>
    </w:p>
    <w:p>
      <w:pPr>
        <w:pStyle w:val="Heading2"/>
      </w:pPr>
      <w:r>
        <w:t>What we don't like</w:t>
      </w:r>
    </w:p>
    <w:p>
      <w:pPr>
        <w:pStyle w:val="ListBullet"/>
        <w:spacing w:line="240" w:lineRule="auto"/>
        <w:ind w:left="720"/>
      </w:pPr>
      <w:r/>
      <w:r>
        <w:t>Short-lived Lucky You mode</w:t>
      </w:r>
    </w:p>
    <w:p>
      <w:pPr>
        <w:pStyle w:val="ListBullet"/>
        <w:spacing w:line="240" w:lineRule="auto"/>
        <w:ind w:left="720"/>
      </w:pPr>
      <w:r/>
      <w:r>
        <w:t>Limited variety in game symbols</w:t>
      </w:r>
    </w:p>
    <w:p>
      <w:r/>
      <w:r>
        <w:rPr>
          <w:b/>
        </w:rPr>
        <w:t>Play Lucky U Slot for Free – Review and Ratings</w:t>
      </w:r>
    </w:p>
    <w:p>
      <w:r/>
      <w:r>
        <w:rPr>
          <w:i/>
        </w:rPr>
        <w:t>Looking to play Lucky U slot for free? Read our review to learn about the game’s mechanics, RTP rate, pros, cons, and recommended similar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