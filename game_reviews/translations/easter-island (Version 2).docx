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Easter Island free | Review of Easter Island Online Slot</w:t>
      </w:r>
    </w:p>
    <w:p>
      <w:pPr>
        <w:pStyle w:val="Heading2"/>
      </w:pPr>
      <w:r>
        <w:t>Gameplay</w:t>
      </w:r>
    </w:p>
    <w:p>
      <w:r/>
      <w:r>
        <w:t xml:space="preserve">Get ready to hop into action with Easter Island – the perfect slot game for players who love the thrill of spinning the reels. This five-reel, 25 payline game is straightforward and easy to understand, making it perfect for both seasoned pros and newbies alike. </w:t>
      </w:r>
    </w:p>
    <w:p>
      <w:r/>
      <w:r>
        <w:t>As with any top-quality slot game, Easter Island comes with all the standard options such as the Auto Play button and the Max Bet option, giving even the riskiest of players the chance to win big. Feeling lucky? Then give the Gamble option a try – you never know what might happen!</w:t>
      </w:r>
    </w:p>
    <w:p>
      <w:r/>
      <w:r>
        <w:t>One of the best features of Easter Island is the frequency of the symbols. Depending on its value, the symbols can appear frequently, boosting your chances of hitting a winning combination. Overall, the gameplay is very smooth and easy to navigate, making it a game everyone will enjoy.</w:t>
      </w:r>
    </w:p>
    <w:p>
      <w:pPr>
        <w:pStyle w:val="Heading2"/>
      </w:pPr>
      <w:r>
        <w:t>Symbol Design</w:t>
      </w:r>
    </w:p>
    <w:p>
      <w:r/>
      <w:r>
        <w:t xml:space="preserve">When it comes to Easter Island, you can expect nothing less than a game that is packed with Easter-themed symbols. You will see symbols that depict pink flowers, a bucket of eggs, and palm trees that will surely put a smile on your face. Who wouldn't want to sip some coconut milk while searching for Easter eggs? </w:t>
      </w:r>
    </w:p>
    <w:p>
      <w:r/>
      <w:r>
        <w:t xml:space="preserve">However, the game is not all sunshine and rainbows. It also features some Easter-themed symbols that are not that great. The skull symbol may make you feel like you’re in the middle of a zombie apocalypse, while the broken Easter egg may remind you of a failed Easter egg hunting experience. But hey, such symbols are part of the thrill of the game! </w:t>
      </w:r>
    </w:p>
    <w:p>
      <w:r/>
      <w:r>
        <w:t xml:space="preserve"> And let’s not forget the bunnies! They are the stars of the show in Easter Island. These fluffy creatures replace every other symbol in the game (except for the scattered Easter bird), making it easier for you to create winning combinations. And if you’re lucky enough to land 5 crazy rabbits that pull out carrots from the ground, you’ll be rewarded with a maximum of 5,000 coins!</w:t>
      </w:r>
    </w:p>
    <w:p>
      <w:pPr>
        <w:pStyle w:val="Heading2"/>
      </w:pPr>
      <w:r>
        <w:t>Bonus Features</w:t>
      </w:r>
    </w:p>
    <w:p>
      <w:r/>
      <w:r>
        <w:t>The Easter Island slot has only two bonus features, but don't let their small number deceive you, they are still a lot of fun! First, we have the Prize Pick bonus feature. Have you ever dreamed of cracking open eggs to find surprise prizes inside? This is your chance! In the Prize Pick bonus round, players can choose between 3 and 5 eggs to crack open and reveal their prize. Just watch out for the green eggs - they might make you feel a little queasy.</w:t>
      </w:r>
    </w:p>
    <w:p>
      <w:r/>
      <w:r>
        <w:t xml:space="preserve">The other bonus feature in Easter Island is the Free Spins round. Here, you will be looking for the scattered Easter bird to trigger the bonus round. If you manage to land three or more of these cute little birds, you will receive up to 25 free spins with a 3x multiplier for each and every win you get. That's right, each time you win during these free spins, your prize will be tripled! It's like getting three chocolate bunnies for the price of one. </w:t>
      </w:r>
    </w:p>
    <w:p>
      <w:pPr>
        <w:pStyle w:val="Heading2"/>
      </w:pPr>
      <w:r>
        <w:t>Graphics and Sound</w:t>
      </w:r>
    </w:p>
    <w:p>
      <w:r/>
      <w:r>
        <w:t>Are you ready to hop into Easter Island? Eyecon has got you covered with their unique casino slot game, Easter Island. Not only does the game offer great rewards, but it also has interesting graphics and sound that will transport you straight into a gratifying Easter atmosphere.</w:t>
      </w:r>
    </w:p>
    <w:p>
      <w:r/>
      <w:r>
        <w:t>The graphics are simple yet pleasing to the player's eye. The green field and palm trees in the background add to the island vibe and create a sense of relaxation. A perfect setting for a good game. Not to forget the sound that adds another layer to this game. With the island theme, it's easy to get lost in the sound, and imagine yourself on a beach, sipping a drink in the shade. It’s quite an experience!</w:t>
      </w:r>
    </w:p>
    <w:p>
      <w:r/>
      <w:r>
        <w:t>If you are looking for fun and simplicity in one game, Easter Island is the perfect match. Not only does it offer a visually pleasing experience, but it also allows you to sink into an imaginary paradise. Just don't forget that this is still a game and you can't stay on that island forever.</w:t>
      </w:r>
    </w:p>
    <w:p>
      <w:pPr>
        <w:pStyle w:val="Heading2"/>
      </w:pPr>
      <w:r>
        <w:t>Paylines</w:t>
      </w:r>
    </w:p>
    <w:p>
      <w:r/>
      <w:r>
        <w:t>Are you tired of playing slot games with low paylines? Look no further! Easter Island has plenty of paylines to satisfy even the pickiest player. With 25 paylines and five reels, you have many opportunities to win big! So, sit back, relax, and watch those reels spin!</w:t>
      </w:r>
    </w:p>
    <w:p>
      <w:r/>
      <w:r>
        <w:t>But don't think you can just sit back and let the slot do all the work! You still need to land at least two or three matching symbols to form a winning combination. And trust me, the symbols are pretty quirky! From the happy-go-lucky turtles to the crazy rabbits, this game will keep you entertained for hours. Just make sure you don't let the silly symbols distract you from the prize - 5000 coins for landing five of the crazed rabbit symbol!</w:t>
      </w:r>
    </w:p>
    <w:p>
      <w:r/>
      <w:r>
        <w:t>So, if you're looking for a slot game that's full of fun and prizes, Easter Island is the game for you!</w:t>
      </w:r>
    </w:p>
    <w:p>
      <w:pPr>
        <w:pStyle w:val="Heading2"/>
      </w:pPr>
      <w:r>
        <w:t>Other Easter-themed Games</w:t>
      </w:r>
    </w:p>
    <w:p>
      <w:r/>
      <w:r>
        <w:t xml:space="preserve">Well, well, well, Easter Island has got us feeling all warm, fuzzy and egg-cited! But if you are looking for some more Easter-themed fun to keep the party going, look no further! </w:t>
      </w:r>
    </w:p>
    <w:p>
      <w:r/>
      <w:r>
        <w:t>We suggest trying out Play 'N Go's Easter Eggs slot machine. It's egg-stra special with a cute and colorful Easter theme. Who wouldn't want to look at those adorable little chickens and bunnies while you're trying to hit the jackpot? Plus, the multipliers in this game can go all the way up to 500x!</w:t>
      </w:r>
    </w:p>
    <w:p>
      <w:r/>
      <w:r>
        <w:t>Gambling during the Easter season doesn't have to just be about chocolate bunnies and Easter eggs. With games like Easter Island and Easter Eggs, you can have your cake and eat it too! (Although, we don't recommend eating your screen... it probably won't taste good).</w:t>
      </w:r>
    </w:p>
    <w:p>
      <w:pPr>
        <w:pStyle w:val="Heading2"/>
      </w:pPr>
      <w:r>
        <w:t>FAQ</w:t>
      </w:r>
    </w:p>
    <w:p>
      <w:pPr>
        <w:pStyle w:val="Heading3"/>
      </w:pPr>
      <w:r>
        <w:t>What is Easter Island?</w:t>
      </w:r>
    </w:p>
    <w:p>
      <w:r/>
      <w:r>
        <w:t>Easter Island is an online slot game with an Easter theme. It has 5 reels and 25 paylines, and offers bonus features.</w:t>
      </w:r>
    </w:p>
    <w:p>
      <w:pPr>
        <w:pStyle w:val="Heading3"/>
      </w:pPr>
      <w:r>
        <w:t>What is the RTP of Easter Island?</w:t>
      </w:r>
    </w:p>
    <w:p>
      <w:r/>
      <w:r>
        <w:t>The average RTP of Easter Island is 95.39%.</w:t>
      </w:r>
    </w:p>
    <w:p>
      <w:pPr>
        <w:pStyle w:val="Heading3"/>
      </w:pPr>
      <w:r>
        <w:t>What are the symbols in Easter Island?</w:t>
      </w:r>
    </w:p>
    <w:p>
      <w:r/>
      <w:r>
        <w:t>The symbols in Easter Island are Easter-themed, with bunnies, pink flowers, eggs, and palm trees being the happier symbols, while the skull, broken egg, and others are not as big. The most valuable symbol is the rabbit that pulls out carrots, providing up to 5,000 coins for 5 of them.</w:t>
      </w:r>
    </w:p>
    <w:p>
      <w:pPr>
        <w:pStyle w:val="Heading3"/>
      </w:pPr>
      <w:r>
        <w:t>What are the features in Easter Island?</w:t>
      </w:r>
    </w:p>
    <w:p>
      <w:r/>
      <w:r>
        <w:t>Easter Island has only two bonus features: a Prize Pick feature and a Free Spins bonus round.</w:t>
      </w:r>
    </w:p>
    <w:p>
      <w:pPr>
        <w:pStyle w:val="Heading3"/>
      </w:pPr>
      <w:r>
        <w:t>What are the options in Easter Island?</w:t>
      </w:r>
    </w:p>
    <w:p>
      <w:r/>
      <w:r>
        <w:t>Easter Island has standard options like the Auto Play button and the Max Bet option, and a Gamble Feature function. You can find all options below the reels, at the bottom of the screen.</w:t>
      </w:r>
    </w:p>
    <w:p>
      <w:pPr>
        <w:pStyle w:val="Heading3"/>
      </w:pPr>
      <w:r>
        <w:t>Can I test my luck in Easter Island?</w:t>
      </w:r>
    </w:p>
    <w:p>
      <w:r/>
      <w:r>
        <w:t>Yes, you can activate the Gamble option after each win to double your winnings. But if you make the wrong choice, you lose everything, so think twice before activating it.</w:t>
      </w:r>
    </w:p>
    <w:p>
      <w:pPr>
        <w:pStyle w:val="Heading3"/>
      </w:pPr>
      <w:r>
        <w:t>What is the most valuable symbol in Easter Island?</w:t>
      </w:r>
    </w:p>
    <w:p>
      <w:r/>
      <w:r>
        <w:t>The most valuable symbol is the rabbit that pulls out carrots, providing up to 5,000 coins for 5 of them.</w:t>
      </w:r>
    </w:p>
    <w:p>
      <w:pPr>
        <w:pStyle w:val="Heading3"/>
      </w:pPr>
      <w:r>
        <w:t>What are the similar slot machines to Easter Island?</w:t>
      </w:r>
    </w:p>
    <w:p>
      <w:r/>
      <w:r>
        <w:t>Easter Eggs, the slot machine produced by Play 'N Go, is a similar slot machine to Easter Island, where you can win multipliers up to 500x.</w:t>
      </w:r>
    </w:p>
    <w:p>
      <w:pPr>
        <w:pStyle w:val="Heading2"/>
      </w:pPr>
      <w:r>
        <w:t>What we like</w:t>
      </w:r>
    </w:p>
    <w:p>
      <w:pPr>
        <w:pStyle w:val="ListBullet"/>
        <w:spacing w:line="240" w:lineRule="auto"/>
        <w:ind w:left="720"/>
      </w:pPr>
      <w:r/>
      <w:r>
        <w:t>Easy gameplay</w:t>
      </w:r>
    </w:p>
    <w:p>
      <w:pPr>
        <w:pStyle w:val="ListBullet"/>
        <w:spacing w:line="240" w:lineRule="auto"/>
        <w:ind w:left="720"/>
      </w:pPr>
      <w:r/>
      <w:r>
        <w:t>Easter-themed symbols</w:t>
      </w:r>
    </w:p>
    <w:p>
      <w:pPr>
        <w:pStyle w:val="ListBullet"/>
        <w:spacing w:line="240" w:lineRule="auto"/>
        <w:ind w:left="720"/>
      </w:pPr>
      <w:r/>
      <w:r>
        <w:t>Prize Pick and Free Spins Bonus features</w:t>
      </w:r>
    </w:p>
    <w:p>
      <w:pPr>
        <w:pStyle w:val="ListBullet"/>
        <w:spacing w:line="240" w:lineRule="auto"/>
        <w:ind w:left="720"/>
      </w:pPr>
      <w:r/>
      <w:r>
        <w:t>Interesting graphics and sound</w:t>
      </w:r>
    </w:p>
    <w:p>
      <w:pPr>
        <w:pStyle w:val="Heading2"/>
      </w:pPr>
      <w:r>
        <w:t>What we don't like</w:t>
      </w:r>
    </w:p>
    <w:p>
      <w:pPr>
        <w:pStyle w:val="ListBullet"/>
        <w:spacing w:line="240" w:lineRule="auto"/>
        <w:ind w:left="720"/>
      </w:pPr>
      <w:r/>
      <w:r>
        <w:t>Limited bonus features</w:t>
      </w:r>
    </w:p>
    <w:p>
      <w:pPr>
        <w:pStyle w:val="ListBullet"/>
        <w:spacing w:line="240" w:lineRule="auto"/>
        <w:ind w:left="720"/>
      </w:pPr>
      <w:r/>
      <w:r>
        <w:t>Not many valuable symbols</w:t>
      </w:r>
    </w:p>
    <w:p>
      <w:r/>
      <w:r>
        <w:rPr>
          <w:b/>
        </w:rPr>
        <w:t>Play Easter Island free | Review of Easter Island Online Slot</w:t>
      </w:r>
    </w:p>
    <w:p>
      <w:r/>
      <w:r>
        <w:rPr>
          <w:i/>
        </w:rPr>
        <w:t>Read our review of Easter Island slot game. Play Easter Island free &amp; enjoy the Prize Pick and Free Spins bonus features. Easter-themed symbols, interesting graphics and sound.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