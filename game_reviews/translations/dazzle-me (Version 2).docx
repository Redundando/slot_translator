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for Free - Unique Gameplay &amp; Dazzling Wilds</w:t>
      </w:r>
    </w:p>
    <w:p>
      <w:pPr>
        <w:pStyle w:val="Heading2"/>
      </w:pPr>
      <w:r>
        <w:t>Dazzle Me - Bring on the Bling!</w:t>
      </w:r>
    </w:p>
    <w:p>
      <w:r/>
      <w:r>
        <w:t>When it comes to online slots, there is absolutely no compromise when it comes to visual design and graphics. And when a game is named Dazzle Me, expectations are set pretty high. But boy did NetEnt deliver with this slot game!</w:t>
      </w:r>
    </w:p>
    <w:p>
      <w:r/>
      <w:r>
        <w:t>The use of bright, vivid colors and the unique grid shape make Dazzle Me a stand-out from the get-go. It's like you stumbled into a crystal cave - every shiny gemstone is a visual treat. From rubies and sapphires to emeralds and amethysts, this game boasts a variety of gem symbols, each one shinier than the other. The classic slot symbols like the red number seven, the golden bell, and the four-leaved clover, add a much-needed twist to the symbols mix.</w:t>
      </w:r>
    </w:p>
    <w:p>
      <w:r/>
      <w:r>
        <w:t>But the pièce de résistance is the bokeh effect infused background - it looks like a million tiny stars twinkling brightly. We can imagine playing Dazzle Me under the stars with a bowl of popcorn. It's mesmerizing.</w:t>
      </w:r>
    </w:p>
    <w:p>
      <w:r/>
      <w:r>
        <w:t>The quality of the graphics and the sound makes Dazzle Me a feast for the eyes. And a feast for our wallets if we're lucky.</w:t>
      </w:r>
    </w:p>
    <w:p>
      <w:pPr>
        <w:pStyle w:val="Heading2"/>
      </w:pPr>
      <w:r>
        <w:t>Dazzle Me - Dazzling Wilds Function and Increased Winnings</w:t>
      </w:r>
    </w:p>
    <w:p>
      <w:r/>
      <w:r>
        <w:t>Are you ready to be dazzled? Because we sure were when we tried out the Dazzle Me slot game. One of the features that makes this game unique is the Dazzling Wilds function. This function can be activated in every spin, and it can cover one or more reels entirely with Wild symbols. And let's be real, who doesn't love Wild symbols?</w:t>
      </w:r>
      <w:r/>
    </w:p>
    <w:p>
      <w:r/>
      <w:r>
        <w:t>But wait, it gets even better! When multiple reels activate this feature, your winnings can increase even more. That's right; you can make it rain with Dazzling Wilds. We don't know about you, but we love it when our winnings increase, and this feature definitely delivers.</w:t>
      </w:r>
      <w:r/>
    </w:p>
    <w:p>
      <w:r/>
      <w:r>
        <w:t>Another great thing about the Dazzle Me slot game is that it's visually stunning. With gemstones, diamonds, and other glittering symbols, it's hard not to feel like a high roller. We felt like we were on our way to the red carpet just by playing this game. And let's be honest; who doesn't want to feel like a star?</w:t>
      </w:r>
      <w:r/>
    </w:p>
    <w:p>
      <w:r/>
      <w:r>
        <w:t>Overall, we think the Dazzle Me slot game is definitely worth checking out. With its unique Dazzling Wilds function and visually stunning graphics, it's sure to provide hours of entertainment. So what are you waiting for? Give it a spin and see if you get dazzled too!</w:t>
      </w:r>
    </w:p>
    <w:p>
      <w:pPr>
        <w:pStyle w:val="Heading2"/>
      </w:pPr>
      <w:r>
        <w:t>Dazzle Me - Twin reels function and higher value winnings</w:t>
      </w:r>
    </w:p>
    <w:p>
      <w:r/>
      <w:r>
        <w:t>Have you ever wanted to be dazzled by a dazzling slot game? Look no further than Dazzle Me! The Twin reels function is like having a twin, but without all the arguments over who gets to sit in the front seat. When the Twin reels function is activated during free spins, it makes pairs of reels "twins," causing the same symbols to appear on both reels, which means more chances for higher value winnings. It's like having double the fun!</w:t>
      </w:r>
      <w:r/>
    </w:p>
    <w:p>
      <w:r/>
      <w:r>
        <w:t>The Twin reels function is not only impressive, it's ingenious. It can take your free spin round from zero to hero in a matter of seconds. Imagine having two pairs of twins, all lined up with high-value symbols. I don't know about you, but I think that calls for a big celebration! The Twin reels function, combined with the higher value winnings, makes this game a prime candidate for anyone looking to win big.</w:t>
      </w:r>
    </w:p>
    <w:p>
      <w:pPr>
        <w:pStyle w:val="Heading2"/>
      </w:pPr>
      <w:r>
        <w:t>Dazzle Me - Overall Gaming Experience and Enjoyment</w:t>
      </w:r>
    </w:p>
    <w:p>
      <w:r/>
      <w:r>
        <w:t>Are you ready to be dazzled? Look no further than Dazzle Me, the funky and unique slot machine that is sure to have you grooving along to its funky beats. Not only is the gameplay mechanism different from most other titles out there, but the features like Dazzling Wilds and Twin reels can lead to some seriously big winnings.</w:t>
      </w:r>
      <w:r/>
    </w:p>
    <w:p>
      <w:r/>
      <w:r>
        <w:t>But it's not just about the money - the visual design, graphics, and funky music all come together to create an immersive atmosphere that will keep you spinning for hours on end. And don't even get me started on the gem symbols - they just scream wealth and opulence in the most satisfying way possible.</w:t>
      </w:r>
      <w:r/>
    </w:p>
    <w:p>
      <w:r/>
      <w:r>
        <w:t>Dazzle Me truly provides a one-of-a-kind gaming experience that is both enjoyable and entertaining. So what are you waiting for? Jump in and get ready to be dazzled!</w:t>
      </w:r>
    </w:p>
    <w:p>
      <w:pPr>
        <w:pStyle w:val="Heading2"/>
      </w:pPr>
      <w:r>
        <w:t>FAQ</w:t>
      </w:r>
    </w:p>
    <w:p>
      <w:pPr>
        <w:pStyle w:val="Heading3"/>
      </w:pPr>
      <w:r>
        <w:t>What is Dazzle Me?</w:t>
      </w:r>
    </w:p>
    <w:p>
      <w:r/>
      <w:r>
        <w:t>Dazzle Me is an online slot game developed by NetEnt that features gems and classic symbols that can bring wealth and opulence.</w:t>
      </w:r>
    </w:p>
    <w:p>
      <w:pPr>
        <w:pStyle w:val="Heading3"/>
      </w:pPr>
      <w:r>
        <w:t>What are the graphics like in Dazzle Me?</w:t>
      </w:r>
    </w:p>
    <w:p>
      <w:r/>
      <w:r>
        <w:t>The graphics in Dazzle Me are bright and colorful. The background resembles the bokeh effect of photos, with blinding lights and blurred pastel colors, and the symbols are shiny gems that resemble rubies, sapphires, emeralds, and amethysts.</w:t>
      </w:r>
    </w:p>
    <w:p>
      <w:pPr>
        <w:pStyle w:val="Heading3"/>
      </w:pPr>
      <w:r>
        <w:t>What is the gameplay mechanism of Dazzle Me?</w:t>
      </w:r>
    </w:p>
    <w:p>
      <w:r/>
      <w:r>
        <w:t>The gameplay mechanism of Dazzle Me is unique and different from most online slot games. The reels have different symbol values on each of them, and one or more reels can obtain the function of 'Dazzling Wilds,' which dramatically increases the value of the winnings.</w:t>
      </w:r>
    </w:p>
    <w:p>
      <w:pPr>
        <w:pStyle w:val="Heading3"/>
      </w:pPr>
      <w:r>
        <w:t>What are the bonus features of Dazzle Me?</w:t>
      </w:r>
    </w:p>
    <w:p>
      <w:r/>
      <w:r>
        <w:t>Dazzle Me has free spins, which can be any number, accompanied by a special function that makes one or two pairs of reels 'twins,' causing the same symbols to appear on both reels and allowing for higher value winnings.</w:t>
      </w:r>
    </w:p>
    <w:p>
      <w:pPr>
        <w:pStyle w:val="Heading3"/>
      </w:pPr>
      <w:r>
        <w:t>What are similar slots to Dazzle Me?</w:t>
      </w:r>
    </w:p>
    <w:p>
      <w:r/>
      <w:r>
        <w:t>Some similar slots to Dazzle Me are 777 Gems Respins, Green Diamond, Diamond Dazzle, 8th Wonder Slot, and 20 Diamonds.</w:t>
      </w:r>
    </w:p>
    <w:p>
      <w:pPr>
        <w:pStyle w:val="Heading3"/>
      </w:pPr>
      <w:r>
        <w:t>What is the maximum payout for Dazzle Me?</w:t>
      </w:r>
    </w:p>
    <w:p>
      <w:r/>
      <w:r>
        <w:t>The maximum payout for Dazzle Me is 760 times your bet in a single spin.</w:t>
      </w:r>
    </w:p>
    <w:p>
      <w:pPr>
        <w:pStyle w:val="Heading3"/>
      </w:pPr>
      <w:r>
        <w:t>Can I play Dazzle Me on my mobile device?</w:t>
      </w:r>
    </w:p>
    <w:p>
      <w:r/>
      <w:r>
        <w:t>Yes, Dazzle Me is available on mobile devices such as smartphones and tablets.</w:t>
      </w:r>
    </w:p>
    <w:p>
      <w:pPr>
        <w:pStyle w:val="Heading3"/>
      </w:pPr>
      <w:r>
        <w:t>Is Dazzle Me a high-quality artistic and sound slot?</w:t>
      </w:r>
    </w:p>
    <w:p>
      <w:r/>
      <w:r>
        <w:t>Yes, Dazzle Me establishes itself as a high-quality artistic and sound slot, becoming a true feast for the eyes with its smooth and self-shining aspect and funky music accompanying each spin.</w:t>
      </w:r>
    </w:p>
    <w:p>
      <w:pPr>
        <w:pStyle w:val="Heading2"/>
      </w:pPr>
      <w:r>
        <w:t>What we like</w:t>
      </w:r>
    </w:p>
    <w:p>
      <w:pPr>
        <w:pStyle w:val="ListBullet"/>
        <w:spacing w:line="240" w:lineRule="auto"/>
        <w:ind w:left="720"/>
      </w:pPr>
      <w:r/>
      <w:r>
        <w:t>Dazzling Wilds function increases winnings</w:t>
      </w:r>
    </w:p>
    <w:p>
      <w:pPr>
        <w:pStyle w:val="ListBullet"/>
        <w:spacing w:line="240" w:lineRule="auto"/>
        <w:ind w:left="720"/>
      </w:pPr>
      <w:r/>
      <w:r>
        <w:t>Twin reels function allows for higher valued winnings</w:t>
      </w:r>
    </w:p>
    <w:p>
      <w:pPr>
        <w:pStyle w:val="ListBullet"/>
        <w:spacing w:line="240" w:lineRule="auto"/>
        <w:ind w:left="720"/>
      </w:pPr>
      <w:r/>
      <w:r>
        <w:t>Bright and colorful visual design and graphics</w:t>
      </w:r>
    </w:p>
    <w:p>
      <w:pPr>
        <w:pStyle w:val="ListBullet"/>
        <w:spacing w:line="240" w:lineRule="auto"/>
        <w:ind w:left="720"/>
      </w:pPr>
      <w:r/>
      <w:r>
        <w:t>Funky music enhances immersive atmosphere</w:t>
      </w:r>
    </w:p>
    <w:p>
      <w:pPr>
        <w:pStyle w:val="Heading2"/>
      </w:pPr>
      <w:r>
        <w:t>What we don't like</w:t>
      </w:r>
    </w:p>
    <w:p>
      <w:pPr>
        <w:pStyle w:val="ListBullet"/>
        <w:spacing w:line="240" w:lineRule="auto"/>
        <w:ind w:left="720"/>
      </w:pPr>
      <w:r/>
      <w:r>
        <w:t>Not suitable for players seeking a traditional slot experience</w:t>
      </w:r>
    </w:p>
    <w:p>
      <w:pPr>
        <w:pStyle w:val="ListBullet"/>
        <w:spacing w:line="240" w:lineRule="auto"/>
        <w:ind w:left="720"/>
      </w:pPr>
      <w:r/>
      <w:r>
        <w:t>Free spins can be difficult to trigger</w:t>
      </w:r>
    </w:p>
    <w:p>
      <w:r/>
      <w:r>
        <w:rPr>
          <w:b/>
        </w:rPr>
        <w:t>Play Dazzle Me for Free - Unique Gameplay &amp; Dazzling Wilds</w:t>
      </w:r>
    </w:p>
    <w:p>
      <w:r/>
      <w:r>
        <w:rPr>
          <w:i/>
        </w:rPr>
        <w:t>Dazzle Me from NetEnt offers unique gameplay and dazzling wilds. Play for free and enjoy immersive atmosphere and higher valued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