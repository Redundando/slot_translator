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Ocean and Win Big - Free Online Slot Game</w:t>
      </w:r>
    </w:p>
    <w:p>
      <w:pPr>
        <w:pStyle w:val="Heading2"/>
      </w:pPr>
      <w:r>
        <w:t>Gameplay</w:t>
      </w:r>
    </w:p>
    <w:p>
      <w:r/>
      <w:r>
        <w:t>Get ready to dive deep into the sea with Lucky Ocean, where you won't only find fish, but also hidden treasures waiting to be revealed! The game is not your typical online slot machine as it offers a unique instant lottery mechanic. With its 4 reels, 7 lines, and a generous RTP of 96.2%, you'll stay entertained for hours.</w:t>
      </w:r>
      <w:r/>
    </w:p>
    <w:p>
      <w:r/>
      <w:r>
        <w:t>As a player, you get to be in control, manually choosing the position of the lucky symbol and moving it to the upper line to unlock a growing jackpot. But watch out for the pesky Porcupine Fish! If you're not careful and find it instead of the valuable Pearl, you'll lose all your collected loot and have to start over. Think of it as a fun game of 'Finding Nemo' - with much higher stakes.</w:t>
      </w:r>
      <w:r/>
    </w:p>
    <w:p>
      <w:r/>
      <w:r>
        <w:t>While Lucky Ocean might not offer special features, it makes up for it with its intuitive and enjoyable gameplay, making it the perfect choice for new players who don't like to be overwhelmed with endless bells and whistles. So, grab your scuba gear, it's time to go on a hunt for riches!</w:t>
      </w:r>
    </w:p>
    <w:p>
      <w:pPr>
        <w:pStyle w:val="Heading2"/>
      </w:pPr>
      <w:r>
        <w:t>Bonus Features: More Than Just Luck</w:t>
      </w:r>
    </w:p>
    <w:p>
      <w:r/>
      <w:r>
        <w:t>Who doesn't love a good bonus feature? Lucky Ocean doesn't disappoint!</w:t>
      </w:r>
    </w:p>
    <w:p>
      <w:r/>
      <w:r>
        <w:t>First off, the Free Spins bonus is activated by landing three or more scatter symbols (which happen to be cute little starfish) on any active payline. You'll get 10 free spins, and all prizes will be tripled! That's more loot than a pirate ever dreamed of.</w:t>
      </w:r>
    </w:p>
    <w:p>
      <w:r/>
      <w:r>
        <w:t>But that's not all, folks! Lucky Ocean's Wild symbol is none other than the adorable dolphin, who can substitute for any other symbol (except the scatter) to help you hit those winning combinations. Plus, whenever the dolphin appears in a winning combo, your prize doubles! Who knew dolphins were such talented accountants?</w:t>
      </w:r>
    </w:p>
    <w:p>
      <w:r/>
      <w:r>
        <w:t>And if that's not enough, there's also a fun Gamble Feature where you can double or quadruple your winnings by correctly guessing the color or suit of a mystery card. It's like playing a game of chance within a game of chance - so meta!</w:t>
      </w:r>
    </w:p>
    <w:p>
      <w:pPr>
        <w:pStyle w:val="Heading2"/>
      </w:pPr>
      <w:r>
        <w:t>Visuals and Sound</w:t>
      </w:r>
    </w:p>
    <w:p>
      <w:r/>
      <w:r>
        <w:t xml:space="preserve">Are you ready to dive into a sea of colors and adventure? Lucky Ocean has got you covered! The bright and playful underwater scene of this online slot machine is everything you need to escape reality. From the cartoon-style corals to the wonderful sea creatures, it is truly a mesmerizing experience. You'll even forget you're not wearing a snorkeling mask! </w:t>
      </w:r>
    </w:p>
    <w:p>
      <w:r/>
      <w:r>
        <w:t>However, we have to admit that the sound could use some work. While it's relaxing, it's also quite generic. Seems like someone forgot to call the DJ to align the tunes with the aquatic theme of the game. Maybe a fish band playing some coral tunes could do the trick? We can only hope!</w:t>
      </w:r>
    </w:p>
    <w:p>
      <w:pPr>
        <w:pStyle w:val="Heading2"/>
      </w:pPr>
      <w:r>
        <w:t>Let's Talk About That Cash Money: Payouts</w:t>
      </w:r>
    </w:p>
    <w:p>
      <w:r/>
      <w:r>
        <w:t>Are you feeling lucky, punk? Well, in Lucky Ocean, the payouts definitely make it worth taking a risk. But don't blame us if you end up singing 'I Should Have Taken the Money' in the shower! You can increase the value of your winnings by placing higher bets or play it safe and cash out. Just remember, choices have consequences!</w:t>
      </w:r>
      <w:r>
        <w:t xml:space="preserve"> </w:t>
      </w:r>
    </w:p>
    <w:p>
      <w:r/>
      <w:r>
        <w:t>The lack of special features may make the game seem simple, but that's precisely what makes it so fun. It's just you, the reels, and your lucky day. Keep playing and progressing through the upper line to unlock more pearls and watch that jackpot grow. The only question left is: Are you ready to take the plunge and dive into the Lucky Ocean?</w:t>
      </w:r>
    </w:p>
    <w:p>
      <w:pPr>
        <w:pStyle w:val="Heading2"/>
      </w:pPr>
      <w:r>
        <w:t>JACKPOT!</w:t>
      </w:r>
    </w:p>
    <w:p>
      <w:r/>
      <w:r>
        <w:t>Are you ready to dive into the Lucky Ocean? This exciting casino slot game offers a chance to win big with its growing jackpot. As you progress through the upper line and unlock more pearls, the jackpot increases - making for an even more thrilling gaming experience!</w:t>
      </w:r>
    </w:p>
    <w:p>
      <w:r/>
      <w:r>
        <w:t>Of course, you can always choose to take the winnings and run, or take a gamble and try to increase the value of the line winnings by going for the Big Win. Just be careful not to run into the Porcupine Fish instead of the Pearl - that could result in losing everything you've worked hard to collect!</w:t>
      </w:r>
    </w:p>
    <w:p>
      <w:r/>
      <w:r>
        <w:t>So why not take a dive into the Lucky Ocean and see if you can come out on top? Who knows, maybe you'll be the lucky fish that hits the jackpot!</w:t>
      </w:r>
    </w:p>
    <w:p>
      <w:pPr>
        <w:pStyle w:val="Heading2"/>
      </w:pPr>
      <w:r>
        <w:t>FAQ</w:t>
      </w:r>
    </w:p>
    <w:p>
      <w:pPr>
        <w:pStyle w:val="Heading3"/>
      </w:pPr>
      <w:r>
        <w:t>What is Lucky Ocean?</w:t>
      </w:r>
    </w:p>
    <w:p>
      <w:r/>
      <w:r>
        <w:t>Lucky Ocean is an online slot machine game that takes place underwater and features instant lottery mechanics with a structure of 4 reels and 7 lines.</w:t>
      </w:r>
    </w:p>
    <w:p>
      <w:pPr>
        <w:pStyle w:val="Heading3"/>
      </w:pPr>
      <w:r>
        <w:t>Who created Lucky Ocean?</w:t>
      </w:r>
    </w:p>
    <w:p>
      <w:r/>
      <w:r>
        <w:t>Lucky Ocean was created by the software company Onlyplay.</w:t>
      </w:r>
    </w:p>
    <w:p>
      <w:pPr>
        <w:pStyle w:val="Heading3"/>
      </w:pPr>
      <w:r>
        <w:t>What is the RTP of Lucky Ocean?</w:t>
      </w:r>
    </w:p>
    <w:p>
      <w:r/>
      <w:r>
        <w:t>The RTP of Lucky Ocean is 96.2%.</w:t>
      </w:r>
    </w:p>
    <w:p>
      <w:pPr>
        <w:pStyle w:val="Heading3"/>
      </w:pPr>
      <w:r>
        <w:t>What are the graphics like in Lucky Ocean?</w:t>
      </w:r>
    </w:p>
    <w:p>
      <w:r/>
      <w:r>
        <w:t>The game features an excellent aesthetic with a underwater scene, cartoon-style corals and bright colors to set the tone.</w:t>
      </w:r>
    </w:p>
    <w:p>
      <w:pPr>
        <w:pStyle w:val="Heading3"/>
      </w:pPr>
      <w:r>
        <w:t>What is the goal of Lucky Ocean?</w:t>
      </w:r>
    </w:p>
    <w:p>
      <w:r/>
      <w:r>
        <w:t>The goal of Lucky Ocean is to choose the position of the lucky symbol and move on to the upper line, unlocking a growing jackpot, by selecting the bubbles behind which the Pearl is hidden.</w:t>
      </w:r>
    </w:p>
    <w:p>
      <w:pPr>
        <w:pStyle w:val="Heading3"/>
      </w:pPr>
      <w:r>
        <w:t>What happens if I fail to find the Pearl in Lucky Ocean?</w:t>
      </w:r>
    </w:p>
    <w:p>
      <w:r/>
      <w:r>
        <w:t>If you fail to find the Pearl in Lucky Ocean, but come across the Porcupine Fish, you will lose the collected and unredeemed loot, and you will have to start over.</w:t>
      </w:r>
    </w:p>
    <w:p>
      <w:pPr>
        <w:pStyle w:val="Heading3"/>
      </w:pPr>
      <w:r>
        <w:t>Does Lucky Ocean have any special features?</w:t>
      </w:r>
    </w:p>
    <w:p>
      <w:r/>
      <w:r>
        <w:t>No, Lucky Ocean does not have any special features. The essence of the game lies in intuition and enjoyment through its straightforward mechanism.</w:t>
      </w:r>
    </w:p>
    <w:p>
      <w:pPr>
        <w:pStyle w:val="Heading3"/>
      </w:pPr>
      <w:r>
        <w:t>Is Lucky Ocean beginner-friendly?</w:t>
      </w:r>
    </w:p>
    <w:p>
      <w:r/>
      <w:r>
        <w:t>Yes, Lucky Ocean is beginner-friendly and perfect for new players with its easy-to-understand rules and absence of extra features.</w:t>
      </w:r>
    </w:p>
    <w:p>
      <w:pPr>
        <w:pStyle w:val="Heading2"/>
      </w:pPr>
      <w:r>
        <w:t>What we like</w:t>
      </w:r>
    </w:p>
    <w:p>
      <w:pPr>
        <w:pStyle w:val="ListBullet"/>
        <w:spacing w:line="240" w:lineRule="auto"/>
        <w:ind w:left="720"/>
      </w:pPr>
      <w:r/>
      <w:r>
        <w:t>Unique instant lottery mechanics</w:t>
      </w:r>
    </w:p>
    <w:p>
      <w:pPr>
        <w:pStyle w:val="ListBullet"/>
        <w:spacing w:line="240" w:lineRule="auto"/>
        <w:ind w:left="720"/>
      </w:pPr>
      <w:r/>
      <w:r>
        <w:t>Intuitive and enjoyable for new players</w:t>
      </w:r>
    </w:p>
    <w:p>
      <w:pPr>
        <w:pStyle w:val="ListBullet"/>
        <w:spacing w:line="240" w:lineRule="auto"/>
        <w:ind w:left="720"/>
      </w:pPr>
      <w:r/>
      <w:r>
        <w:t>Interesting winnings depend on player's choices</w:t>
      </w:r>
    </w:p>
    <w:p>
      <w:pPr>
        <w:pStyle w:val="ListBullet"/>
        <w:spacing w:line="240" w:lineRule="auto"/>
        <w:ind w:left="720"/>
      </w:pPr>
      <w:r/>
      <w:r>
        <w:t>Growing jackpot as player unlocks more pearls</w:t>
      </w:r>
    </w:p>
    <w:p>
      <w:pPr>
        <w:pStyle w:val="Heading2"/>
      </w:pPr>
      <w:r>
        <w:t>What we don't like</w:t>
      </w:r>
    </w:p>
    <w:p>
      <w:pPr>
        <w:pStyle w:val="ListBullet"/>
        <w:spacing w:line="240" w:lineRule="auto"/>
        <w:ind w:left="720"/>
      </w:pPr>
      <w:r/>
      <w:r>
        <w:t>Generic sound that could better align with the theme</w:t>
      </w:r>
    </w:p>
    <w:p>
      <w:pPr>
        <w:pStyle w:val="ListBullet"/>
        <w:spacing w:line="240" w:lineRule="auto"/>
        <w:ind w:left="720"/>
      </w:pPr>
      <w:r/>
      <w:r>
        <w:t>Losing all collected and unredeemed loot if Porcupine Fish is found</w:t>
      </w:r>
    </w:p>
    <w:p>
      <w:r/>
      <w:r>
        <w:rPr>
          <w:b/>
        </w:rPr>
        <w:t>Play Lucky Ocean and Win Big - Free Online Slot Game</w:t>
      </w:r>
    </w:p>
    <w:p>
      <w:r/>
      <w:r>
        <w:rPr>
          <w:i/>
        </w:rPr>
        <w:t>Play Lucky Ocean, a unique online slot game with growing jackpot. Win big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