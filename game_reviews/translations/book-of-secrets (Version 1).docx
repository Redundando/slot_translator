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Secrets Free | Review of Mystery Themed Slot Game</w:t>
      </w:r>
    </w:p>
    <w:p>
      <w:pPr>
        <w:pStyle w:val="Heading2"/>
      </w:pPr>
      <w:r>
        <w:t>Unveiling the Secrets of Book Of Secrets Slot Game</w:t>
      </w:r>
    </w:p>
    <w:p>
      <w:r/>
      <w:r>
        <w:t>Are you someone who loves to explore hidden treasures? If so, then the Book of Secrets is the perfect online slot game for you! This game is packed with exciting features that'll keep you entertained for hours on end. The game is based on the theme of mystery, secrets and hidden treasures; and the symbols used in the game are a testament to that. You'll find numerous symbols like pharaohs, sacred books, and scarabs which will help you unveil the secrets of the game.</w:t>
      </w:r>
    </w:p>
    <w:p>
      <w:r/>
      <w:r>
        <w:t>The gameplay is straightforward and enjoyable, with simple rules and easy navigation. The game features multiple paylines, so you have a higher chance of hitting the jackpot. The scatter symbol, represented by the sacred book, unlocks the bonus round, where you'll get the chance to earn some fantastic cash rewards.</w:t>
      </w:r>
    </w:p>
    <w:p>
      <w:r/>
      <w:r>
        <w:t xml:space="preserve">If you're still apprehensive about the game and think it's as simple as flipping through a book, think again! The Book of Secrets has so much to offer, and we're confident you'll be more enchanted than by just a simple read. </w:t>
      </w:r>
    </w:p>
    <w:p>
      <w:r/>
      <w:r>
        <w:t xml:space="preserve">So, grab a seat, load the game and let the exploration begin. Who knows what secrets and treasures you'll uncover? Maybe the game will treat you to a royal treasure that you can finally update your wardrobe with, I mean, we won't judge if you spend it on bling. With Book of Secrets, the sky's the limit. And in this case, the limit doesn't exist! </w:t>
      </w:r>
    </w:p>
    <w:p>
      <w:pPr>
        <w:pStyle w:val="Heading2"/>
      </w:pPr>
      <w:r>
        <w:t>Game Design and Features</w:t>
      </w:r>
    </w:p>
    <w:p>
      <w:r/>
      <w:r>
        <w:t>Step into the world of treasure hunting with Book of Secrets! This game brings an exciting atmosphere of mystery and discovery right to your fingertips. The intricate design of this game adds to the already immersive theme, making it even more exciting to spin the reels.</w:t>
      </w:r>
    </w:p>
    <w:p>
      <w:r/>
      <w:r>
        <w:t>Featuring 5 reels and 3 rows, Book of Secrets is played on 10 paylines. The symbols in this game are all related to the theme of treasure hunting. From maps and compasses to magnifying glasses, these symbols keep the excitement high. The highest paying symbol in the game is the book of secrets. Keep an eye out for this symbol, as it can bring you some serious treasure.</w:t>
      </w:r>
    </w:p>
    <w:p>
      <w:r/>
      <w:r>
        <w:t>But that's not all! Book of Secrets also includes a wild symbol. This symbol can replace any other symbol in the game to create winning combinations. So even if luck isn't on your side, the wild can help you win big. Book of Secrets is truly a game that can keep you on the edge of your seat.</w:t>
      </w:r>
    </w:p>
    <w:p>
      <w:r/>
      <w:r>
        <w:t>Just remember, while you may be searching for treasure and secrets, the only thing you need to uncover is the excitement and fun that awaits you with Book of Secrets.</w:t>
      </w:r>
    </w:p>
    <w:p>
      <w:pPr>
        <w:pStyle w:val="Heading2"/>
      </w:pPr>
      <w:r>
        <w:t>Unveiling the Mystery: Free Spins Bonus Round</w:t>
      </w:r>
    </w:p>
    <w:p>
      <w:r/>
      <w:r>
        <w:t>If you're a fan of free spins, then you'll love Book of Secrets' bonus round. Triggered by three or more scatter symbols, this feature unlocks up to 10 free spins, which can lead to some exciting payouts. It's like finding a secret compartment full of treasure!</w:t>
      </w:r>
    </w:p>
    <w:p>
      <w:r/>
      <w:r>
        <w:t>But wait, there's more! During these free spins, a special symbol is randomly chosen to be the expanding symbol. It's like having a genie grant your wish for big winnings. This expanding symbol can occupy an entire reel if it lands on any of them during the bonus round, making it easier to create winning combinations and score big prizes. It's like being Indiana Jones discovering the Holy Grail of slot games!</w:t>
      </w:r>
    </w:p>
    <w:p>
      <w:pPr>
        <w:pStyle w:val="Heading2"/>
      </w:pPr>
      <w:r>
        <w:t>Take a Gamble with Book Of Secrets</w:t>
      </w:r>
    </w:p>
    <w:p>
      <w:r/>
      <w:r>
        <w:t>Ready to take a chance with your winnings? The Book of Secrets slot game has a gamble feature that lets you double or quadruple your payouts.</w:t>
      </w:r>
    </w:p>
    <w:p>
      <w:r/>
      <w:r>
        <w:t>But don't get too cocky- this feature isn't for the faint of heart. Guess the right color or suit of the card, and you'll be counting your extra winnings. However, guess wrong, and you'll be left with nothing but a broken heart.</w:t>
      </w:r>
    </w:p>
    <w:p>
      <w:r/>
      <w:r>
        <w:t>So, will you play it safe and stick with your original winnings, or will you take a chance and try for even more? The choice is yours.</w:t>
      </w:r>
    </w:p>
    <w:p>
      <w:pPr>
        <w:pStyle w:val="Heading2"/>
      </w:pPr>
      <w:r>
        <w:t>Player Appeal and Recommendations</w:t>
      </w:r>
    </w:p>
    <w:p>
      <w:r/>
      <w:r>
        <w:t>Book of Secrets is like having your own personal Indiana Jones adventure! Except instead of braving snakes and ancient traps, you're navigating the reels in the hopes of unearthing some big wins. The game is straightforward and easy-to-learn, making it a great option for players who want to jump right in without having to decipher complicated rules.</w:t>
      </w:r>
      <w:r/>
    </w:p>
    <w:p>
      <w:r/>
      <w:r>
        <w:t>But don't be fooled by its simplicity! Book of Secrets also offers additional features that can keep things interesting. One of these features is the gamble option, which lets you potentially double your winnings by guessing the color or suit of a card. It's a bit like playing a game within a game and adds an extra layer of excitement.</w:t>
      </w:r>
      <w:r/>
    </w:p>
    <w:p>
      <w:r/>
      <w:r>
        <w:t>Overall, I highly recommend Book of Secrets. It has a well-crafted design that immerses players in the game's theme, and the potential for big wins is always a draw. It's a great choice for both novice and experienced players alike, although the theme and simplicity may make it especially appealing to those just starting out in the world of online slot games.</w:t>
      </w:r>
    </w:p>
    <w:p>
      <w:pPr>
        <w:pStyle w:val="Heading2"/>
      </w:pPr>
      <w:r>
        <w:t>FAQ</w:t>
      </w:r>
    </w:p>
    <w:p>
      <w:pPr>
        <w:pStyle w:val="Heading3"/>
      </w:pPr>
      <w:r>
        <w:t>What is Firebird Double 27?</w:t>
      </w:r>
    </w:p>
    <w:p>
      <w:r/>
      <w:r>
        <w:t>Firebird Double 27 is a video slot game developed by Synot Games that offers up to 54 ways to win, immersing players in a well-crafted gaming experience that features the Phoenix as the absolute protagonist.</w:t>
      </w:r>
    </w:p>
    <w:p>
      <w:pPr>
        <w:pStyle w:val="Heading3"/>
      </w:pPr>
      <w:r>
        <w:t>What is the jackpot prize of Firebird Double 27?</w:t>
      </w:r>
    </w:p>
    <w:p>
      <w:r/>
      <w:r>
        <w:t>If you manage to make the phoenix fly at least three times on an active payline, you can claim the big win on Firebird Double 27, with a prize equal to 50 times your bet.</w:t>
      </w:r>
    </w:p>
    <w:p>
      <w:pPr>
        <w:pStyle w:val="Heading3"/>
      </w:pPr>
      <w:r>
        <w:t>What are the special symbols in Firebird Double 27?</w:t>
      </w:r>
    </w:p>
    <w:p>
      <w:r/>
      <w:r>
        <w:t>The special symbols in Firebird Double 27 are the Wild symbol represented by the Phoenix, Flaming Sevens, Gold Bell, and BAR.</w:t>
      </w:r>
    </w:p>
    <w:p>
      <w:pPr>
        <w:pStyle w:val="Heading3"/>
      </w:pPr>
      <w:r>
        <w:t>What is the RTP of Firebird Double 27?</w:t>
      </w:r>
    </w:p>
    <w:p>
      <w:r/>
      <w:r>
        <w:t>The Return to Player (RTP) of Firebird Double 27 is good, making it a game worth trying for everyone.</w:t>
      </w:r>
    </w:p>
    <w:p>
      <w:pPr>
        <w:pStyle w:val="Heading3"/>
      </w:pPr>
      <w:r>
        <w:t>Are there any notable features in Firebird Double 27?</w:t>
      </w:r>
    </w:p>
    <w:p>
      <w:r/>
      <w:r>
        <w:t>Firebird Double 27 is an extremely simple game to play, and there are no other notable features.</w:t>
      </w:r>
    </w:p>
    <w:p>
      <w:pPr>
        <w:pStyle w:val="Heading3"/>
      </w:pPr>
      <w:r>
        <w:t>What are the minimum and maximum bets in Firebird Double 27?</w:t>
      </w:r>
    </w:p>
    <w:p>
      <w:r/>
      <w:r>
        <w:t>The minimum and maximum bets in Firebird Double 27 vary depending on the online casino or platform you're playing on. Check the game rules or terms and conditions to find out more about the betting limits.</w:t>
      </w:r>
    </w:p>
    <w:p>
      <w:pPr>
        <w:pStyle w:val="Heading3"/>
      </w:pPr>
      <w:r>
        <w:t>Can I play Firebird Double 27 for free?</w:t>
      </w:r>
    </w:p>
    <w:p>
      <w:r/>
      <w:r>
        <w:t>Yes, most online casinos or gaming platforms offer a 'For Fun' version of Firebird Double 27, which you can play for free without risking any money.</w:t>
      </w:r>
    </w:p>
    <w:p>
      <w:pPr>
        <w:pStyle w:val="Heading3"/>
      </w:pPr>
      <w:r>
        <w:t>Who is Firebird Double 27 suitable for?</w:t>
      </w:r>
    </w:p>
    <w:p>
      <w:r/>
      <w:r>
        <w:t>Firebird Double 27 may appeal to novice players and those who enjoy traditional fruit-themed slots. However, it may not be considered an exciting solution for experienced gamblers.</w:t>
      </w:r>
    </w:p>
    <w:p>
      <w:pPr>
        <w:pStyle w:val="Heading2"/>
      </w:pPr>
      <w:r>
        <w:t>What we like</w:t>
      </w:r>
    </w:p>
    <w:p>
      <w:pPr>
        <w:pStyle w:val="ListBullet"/>
        <w:spacing w:line="240" w:lineRule="auto"/>
        <w:ind w:left="720"/>
      </w:pPr>
      <w:r/>
      <w:r>
        <w:t>Well-crafted theme and immersive design</w:t>
      </w:r>
    </w:p>
    <w:p>
      <w:pPr>
        <w:pStyle w:val="ListBullet"/>
        <w:spacing w:line="240" w:lineRule="auto"/>
        <w:ind w:left="720"/>
      </w:pPr>
      <w:r/>
      <w:r>
        <w:t>Free spins bonus round with special expanding symbol</w:t>
      </w:r>
    </w:p>
    <w:p>
      <w:pPr>
        <w:pStyle w:val="ListBullet"/>
        <w:spacing w:line="240" w:lineRule="auto"/>
        <w:ind w:left="720"/>
      </w:pPr>
      <w:r/>
      <w:r>
        <w:t>Simple and intuitive gameplay</w:t>
      </w:r>
    </w:p>
    <w:p>
      <w:pPr>
        <w:pStyle w:val="ListBullet"/>
        <w:spacing w:line="240" w:lineRule="auto"/>
        <w:ind w:left="720"/>
      </w:pPr>
      <w:r/>
      <w:r>
        <w:t>Suitable for novice and experienced players</w:t>
      </w:r>
    </w:p>
    <w:p>
      <w:pPr>
        <w:pStyle w:val="Heading2"/>
      </w:pPr>
      <w:r>
        <w:t>What we don't like</w:t>
      </w:r>
    </w:p>
    <w:p>
      <w:pPr>
        <w:pStyle w:val="ListBullet"/>
        <w:spacing w:line="240" w:lineRule="auto"/>
        <w:ind w:left="720"/>
      </w:pPr>
      <w:r/>
      <w:r>
        <w:t>Gamble feature can result in the loss of winnings</w:t>
      </w:r>
    </w:p>
    <w:p>
      <w:pPr>
        <w:pStyle w:val="ListBullet"/>
        <w:spacing w:line="240" w:lineRule="auto"/>
        <w:ind w:left="720"/>
      </w:pPr>
      <w:r/>
      <w:r>
        <w:t>Only 10 paylines may not be enough for some players</w:t>
      </w:r>
    </w:p>
    <w:p>
      <w:r/>
      <w:r>
        <w:rPr>
          <w:b/>
        </w:rPr>
        <w:t>Play Book of Secrets Free | Review of Mystery Themed Slot Game</w:t>
      </w:r>
    </w:p>
    <w:p>
      <w:r/>
      <w:r>
        <w:rPr>
          <w:i/>
        </w:rPr>
        <w:t>Play Book of Secrets for free and discover hidden treasures in this immersive slot game. Read our review of features, gameplay, and more.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