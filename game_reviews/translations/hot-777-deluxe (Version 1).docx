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777 Deluxe for Free - Slot Game Review</w:t>
      </w:r>
    </w:p>
    <w:p>
      <w:pPr>
        <w:pStyle w:val="Heading2"/>
      </w:pPr>
      <w:r>
        <w:t>Hot Spins Will Make You Sweat</w:t>
      </w:r>
    </w:p>
    <w:p>
      <w:r/>
      <w:r>
        <w:t>Prepare to heat up with the Hot 777 Deluxe slot game's scorching-hot feature: Hot Spins Bonus! It's the perfect way to spice up your gameplay! Collecting 10 bullets on the Hot Spins belt during the game triggers an additional Hot Spins symbol draw that activates 10 flaming-hot spins. As you burn up the reels, each Hot Spins symbol snatched gets locked in place, potentially scorching you up to a fiery cash prize that depends on the number of Hot 7 Spins symbols collected- it's smoking hot!</w:t>
      </w:r>
    </w:p>
    <w:p>
      <w:pPr>
        <w:pStyle w:val="Heading2"/>
      </w:pPr>
      <w:r>
        <w:t>Experience Personalized Gameplay with Unique Wazdan Features</w:t>
      </w:r>
    </w:p>
    <w:p>
      <w:r/>
      <w:r>
        <w:t>If you're looking for a slot game that truly understands you, look no further than Hot 777 Deluxe. This game brings a new level of personalization to the world of slots with Wazdan's unique suite of features.</w:t>
      </w:r>
      <w:r>
        <w:t xml:space="preserve"> </w:t>
      </w:r>
    </w:p>
    <w:p>
      <w:r/>
      <w:r>
        <w:t>Want more control over your gameplay? Use Volatility Levels to adjust the frequency of wins and customize the appearance with Big Screen Mode. In a hurry? Ultra Fast Mode will get your reels spinning in no time. And if you're on the go, Ultra Lite Mode is perfect for quick loading times.</w:t>
      </w:r>
      <w:r>
        <w:t xml:space="preserve"> </w:t>
      </w:r>
    </w:p>
    <w:p>
      <w:r/>
      <w:r>
        <w:t>With all these options, who needs a therapist? Hot 777 Deluxe has got you covered for all your personalization needs!</w:t>
      </w:r>
    </w:p>
    <w:p>
      <w:pPr>
        <w:pStyle w:val="Heading2"/>
      </w:pPr>
      <w:r>
        <w:t>Personalize Your Gaming Experience with Hot 777 Deluxe's Customization Features</w:t>
      </w:r>
    </w:p>
    <w:p>
      <w:r/>
      <w:r>
        <w:t>Do you like your gameplay mild or wild? Hot 777 Deluxe lets you pick your poison with Volatility Levels. Want to play on a budget? Ultra Lite Mode will make sure you don't go broke. In a hurry? Ultra Fast Mode will get you spinning those reels in no time!</w:t>
      </w:r>
    </w:p>
    <w:p>
      <w:r/>
      <w:r>
        <w:t>But wait, there's more! With Big Screen Mode, you can enjoy the retro-themed graphics on a larger display. In short, Hot 777 Deluxe lets you take control of the game and make it your own. Whether you're crushing it like a high roller or just here to have fun, these customization features turn every spin into a unique and enjoyable experience.</w:t>
      </w:r>
    </w:p>
    <w:p>
      <w:pPr>
        <w:pStyle w:val="Heading2"/>
      </w:pPr>
      <w:r>
        <w:t>Hot 7 Symbols: Shoot Your Way to Huge Payouts!</w:t>
      </w:r>
    </w:p>
    <w:p>
      <w:r/>
      <w:r>
        <w:t>In Hot 777 Deluxe, the Hot 7 symbols are the key to unlocking massive payouts and some serious slot fun. And with bullets to collect and a gun belt to fill, players can get ready to shoot their way to the Free Spins Bonus round.</w:t>
      </w:r>
    </w:p>
    <w:p>
      <w:r/>
      <w:r>
        <w:t>Every time you win with the hot red and gold 7 symbols, you'll be rewarded with a bullet. So, get ready to holster your winnings and fill up that belt on the right side of your screen. Keep collecting until you’ve got all 10 bullets. Then, watch as the belt ignites in flames, signaling the start of your very own Free Spins Bonus round!</w:t>
      </w:r>
    </w:p>
    <w:p>
      <w:r/>
      <w:r>
        <w:t>During the bonus round, you'll be in the middle of an exhilarating slot shootout. With 10 free spins up for grabs, one for each bullet you've collected, you'll have plenty of chances to hit the jackpot and take down the big bucks.</w:t>
      </w:r>
    </w:p>
    <w:p>
      <w:pPr>
        <w:pStyle w:val="Heading2"/>
      </w:pPr>
      <w:r>
        <w:t>Unlock Free Spins and Fire Up Your Wins</w:t>
      </w:r>
    </w:p>
    <w:p>
      <w:r/>
      <w:r>
        <w:t>Who doesn't love free stuff? Hot 777 Deluxe slot game takes it up a notch with an exciting Free Spins Bonus round that'll make you feel like Bonnie and Clyde (minus the crime, of course). Okay, maybe not that cool, but close enough.</w:t>
      </w:r>
    </w:p>
    <w:p>
      <w:r/>
      <w:r>
        <w:t>To activate this bonus round, all you have to do is collect ten bullets by winning with the hot 7 symbols. Think of it as going on a treasure hunt, only the treasure is in the form of free spins. Once you've collected all ten bullets, the logo on the gun belt will light up on fire, and voilà - you've unlocked ten free spins.</w:t>
      </w:r>
    </w:p>
    <w:p>
      <w:r/>
      <w:r>
        <w:t>As the bonus round begins, you'll notice a change in the atmosphere. The background illuminates with a series of small fires as the sky darkens and the music gets cranked up a notch. It's like a scene straight out of an action movie! Keep playing and watch those wins fire up!</w:t>
      </w:r>
    </w:p>
    <w:p>
      <w:pPr>
        <w:pStyle w:val="Heading2"/>
      </w:pPr>
      <w:r>
        <w:t>Autoplay Feature</w:t>
      </w:r>
    </w:p>
    <w:p>
      <w:r/>
      <w:r>
        <w:t>Feeling tired from all those clicks? Look no further than Hot 777 Deluxe's Autoplay feature. This game has got your back, allowing players to sit back, grab a snack, and let the machine do all the work. It's perfect for players who want to tackle a long gaming session without getting a case of clicker's elbow.</w:t>
      </w:r>
    </w:p>
    <w:p>
      <w:r/>
      <w:r>
        <w:t>With Autoplay, players can take a break from the clicking and focus on the win-ning. It's a game-changer for those who want to maximize their time and money, and let's be real, who doesn't want that?</w:t>
      </w:r>
    </w:p>
    <w:p>
      <w:pPr>
        <w:pStyle w:val="Heading2"/>
      </w:pPr>
      <w:r>
        <w:t>FAQ</w:t>
      </w:r>
    </w:p>
    <w:p>
      <w:pPr>
        <w:pStyle w:val="Heading3"/>
      </w:pPr>
      <w:r>
        <w:t>What is Hot 777 Deluxe?</w:t>
      </w:r>
    </w:p>
    <w:p>
      <w:r/>
      <w:r>
        <w:t>Hot 777 Deluxe is an updated slot game from Wazdan Games, featuring improved graphics, sound, and gameplay from its previous version.</w:t>
      </w:r>
    </w:p>
    <w:p>
      <w:pPr>
        <w:pStyle w:val="Heading3"/>
      </w:pPr>
      <w:r>
        <w:t>What is the theme of Hot 777 Deluxe?</w:t>
      </w:r>
    </w:p>
    <w:p>
      <w:r/>
      <w:r>
        <w:t>The theme of Hot 777 Deluxe is the Old West, where players help a sheriff solve a crime and uncover hidden loot.</w:t>
      </w:r>
    </w:p>
    <w:p>
      <w:pPr>
        <w:pStyle w:val="Heading3"/>
      </w:pPr>
      <w:r>
        <w:t>What is the Hot Spins Bonus feature?</w:t>
      </w:r>
    </w:p>
    <w:p>
      <w:r/>
      <w:r>
        <w:t>The Hot Spins Bonus feature is activated after collecting 10 bullets on the Hot Spins belt during the game, which allows players to lock symbols on the reels and win cash prizes based on the number of 7 Hot Spins symbols collected.</w:t>
      </w:r>
    </w:p>
    <w:p>
      <w:pPr>
        <w:pStyle w:val="Heading3"/>
      </w:pPr>
      <w:r>
        <w:t>What are the Wazdan unique features for Hot 777 Deluxe?</w:t>
      </w:r>
    </w:p>
    <w:p>
      <w:r/>
      <w:r>
        <w:t>The Wazdan unique features for Hot 777 Deluxe are Volatility Levels, Ultra Lite Mode, Ultra Fast Mode, and Big Screen Mode, which allow players to customize different aspects of the game such as gameplay, wins, appearance, and loading time.</w:t>
      </w:r>
    </w:p>
    <w:p>
      <w:pPr>
        <w:pStyle w:val="Heading3"/>
      </w:pPr>
      <w:r>
        <w:t>What are the Hot 7 symbols in Hot 777 Deluxe?</w:t>
      </w:r>
    </w:p>
    <w:p>
      <w:r/>
      <w:r>
        <w:t>The Hot 7 symbols in Hot 777 Deluxe offer huge payouts, generate bullets when included in a win, and unlock the Free Spins Bonus round after collecting 10 bullets and one more Hot 7 symbol.</w:t>
      </w:r>
    </w:p>
    <w:p>
      <w:pPr>
        <w:pStyle w:val="Heading3"/>
      </w:pPr>
      <w:r>
        <w:t>How many paylines does Hot 777 Deluxe have?</w:t>
      </w:r>
    </w:p>
    <w:p>
      <w:r/>
      <w:r>
        <w:t>Hot 777 Deluxe has 5 fixed paylines.</w:t>
      </w:r>
    </w:p>
    <w:p>
      <w:pPr>
        <w:pStyle w:val="Heading3"/>
      </w:pPr>
      <w:r>
        <w:t>What is the Bet Max button in Hot 777 Deluxe?</w:t>
      </w:r>
    </w:p>
    <w:p>
      <w:r/>
      <w:r>
        <w:t>The Bet Max button in Hot 777 Deluxe allows players to place the maximum allowed bet without the need for endless clicks or taps.</w:t>
      </w:r>
    </w:p>
    <w:p>
      <w:pPr>
        <w:pStyle w:val="Heading3"/>
      </w:pPr>
      <w:r>
        <w:t>Is there an Autoplay feature in Hot 777 Deluxe?</w:t>
      </w:r>
    </w:p>
    <w:p>
      <w:r/>
      <w:r>
        <w:t>Yes, there is an Autoplay feature in Hot 777 Deluxe, which allows players to play multiple rounds without manually pressing the Spin button.</w:t>
      </w:r>
    </w:p>
    <w:p>
      <w:pPr>
        <w:pStyle w:val="Heading2"/>
      </w:pPr>
      <w:r>
        <w:t>What we like</w:t>
      </w:r>
    </w:p>
    <w:p>
      <w:pPr>
        <w:pStyle w:val="ListBullet"/>
        <w:spacing w:line="240" w:lineRule="auto"/>
        <w:ind w:left="720"/>
      </w:pPr>
      <w:r/>
      <w:r>
        <w:t>Hot Spins Bonus feature</w:t>
      </w:r>
    </w:p>
    <w:p>
      <w:pPr>
        <w:pStyle w:val="ListBullet"/>
        <w:spacing w:line="240" w:lineRule="auto"/>
        <w:ind w:left="720"/>
      </w:pPr>
      <w:r/>
      <w:r>
        <w:t>Unique Wazdan features</w:t>
      </w:r>
    </w:p>
    <w:p>
      <w:pPr>
        <w:pStyle w:val="ListBullet"/>
        <w:spacing w:line="240" w:lineRule="auto"/>
        <w:ind w:left="720"/>
      </w:pPr>
      <w:r/>
      <w:r>
        <w:t>Gameplay customization</w:t>
      </w:r>
    </w:p>
    <w:p>
      <w:pPr>
        <w:pStyle w:val="ListBullet"/>
        <w:spacing w:line="240" w:lineRule="auto"/>
        <w:ind w:left="720"/>
      </w:pPr>
      <w:r/>
      <w:r>
        <w:t>Free Spins Bonus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Hot 777 Deluxe for Free - Slot Game Review</w:t>
      </w:r>
    </w:p>
    <w:p>
      <w:r/>
      <w:r>
        <w:rPr>
          <w:i/>
        </w:rPr>
        <w:t>Discover the unique features of Hot 777 Deluxe slot game and play it for free with the Hot Spins Bonus and Wazdan customization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