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Down the Rails for free - review of Pragmatic Play slot game</w:t>
      </w:r>
    </w:p>
    <w:p>
      <w:pPr>
        <w:pStyle w:val="Heading2"/>
      </w:pPr>
      <w:r>
        <w:t>Gameplay Mechanics and Features</w:t>
      </w:r>
    </w:p>
    <w:p>
      <w:r/>
      <w:r>
        <w:t>Are you ready to ride the rails towards your fortune? Get onboard and start spinning the reels in Down the Rails, the latest slot game developed by Pragmatic Play.</w:t>
      </w:r>
    </w:p>
    <w:p>
      <w:r/>
      <w:r>
        <w:t>Buckle up and get ready for a thrilling ride as you embark on journey filled with fun and excitement. With a 5-reel, 20-fixed pay line system, Down the Rails offers players the chance to win big with every spin. And with an Autoplay system, you can sit back and enjoy the scenery while the game does the work for you!</w:t>
      </w:r>
    </w:p>
    <w:p>
      <w:r/>
      <w:r>
        <w:t>But before you do, let's talk about the betting range. With a minimum bet of €0.20 and a maximum of €100, Down the Rails appeals to both casual and high rollers alike. And with high volatility and an RTP value of 95.58%, you're guaranteed a fun and rewarding experience every time you play.</w:t>
      </w:r>
    </w:p>
    <w:p>
      <w:r/>
      <w:r>
        <w:t>When it comes to the symbols, Down the Rails doesn't disappoint. The low-value symbols include playing cards, but the high-value symbols are famous English characters like Isaac Newton, Winston Churchill, Henry VIII, Florence Nightingale, and William Shakespeare. We can't guarantee you'll learn any history, but you'll certainly have fun trying to line up these icons for a chance to win big!</w:t>
      </w:r>
    </w:p>
    <w:p>
      <w:r/>
      <w:r>
        <w:t>Finally, let's talk about the special symbols. Down the Rails features Wild, Scatter, and bonus symbols. Keep an eye out for these icons as they can help you unlock bigger and better rewards. With so much on offer, Down the Rails is definitely worth giving a spin!</w:t>
      </w:r>
    </w:p>
    <w:p>
      <w:pPr>
        <w:pStyle w:val="Heading2"/>
      </w:pPr>
      <w:r>
        <w:t>Design and Theme</w:t>
      </w:r>
    </w:p>
    <w:p>
      <w:r/>
      <w:r>
        <w:t xml:space="preserve">Choo-choo! All aboard the London subway-themed slot game, Down the Rails. Hold on tight as this game takes you on a wild ride! </w:t>
      </w:r>
    </w:p>
    <w:p>
      <w:r/>
      <w:r>
        <w:t>One of the highlights of the game is its stunning design. From start to finish, Down the Rails immerses the player into the heart of London's underground. The graphics are crisp, clear, and highly detailed, giving a sense of realism to the game's theme. The caricatures of iconic English characters that the game features are bursting with personality and are sure to make you smile. Because who doesn't love seeing a miniature, cartoon Queen Elizabeth giving you a thumbs up?</w:t>
      </w:r>
    </w:p>
    <w:p>
      <w:r/>
      <w:r>
        <w:t>The symbols used in this game are pure genius. The lower-paying symbols are traditional playing cards, but with a subway twist! The higher-paying symbols are all London-related, such as old-fashioned telephone boxes and bowler hats. The game developers were really thinking outside of the box when they created these symbols.</w:t>
      </w:r>
    </w:p>
    <w:p>
      <w:r/>
      <w:r>
        <w:t>All in all, Down the Rails is definitely a winning combination of excellent design and a fun London theme. So why not hop on board and see what the fuss is all about?</w:t>
      </w:r>
    </w:p>
    <w:p>
      <w:pPr>
        <w:pStyle w:val="Heading2"/>
      </w:pPr>
      <w:r>
        <w:t>PAY LINES AND BET LIMITS</w:t>
      </w:r>
    </w:p>
    <w:p>
      <w:r/>
      <w:r>
        <w:t>Now let's talk about one of the crucial parts of any slot game: the pay lines and bet limits.</w:t>
      </w:r>
    </w:p>
    <w:p>
      <w:r/>
      <w:r>
        <w:t>Down the Rails offers players a total of 20 fixed pay lines to gamble on. That means you have 20 different ways to potentially win big - or lose your shirt. But let's stay optimistic, we're here to have fun, not to worry about the money, right? (Just don't tell my boss I said that).</w:t>
      </w:r>
    </w:p>
    <w:p>
      <w:r/>
      <w:r>
        <w:t>The betting range for this game is also quite reasonable. The minimum bet you can place is €0.20. That's cheaper than a lottery ticket, and way more exciting, in our opinion. On the other end of the scale, high rollers can bet up to €100. But be careful - that's enough to make even Scrooge McDuck reconsider his life choices.</w:t>
      </w:r>
    </w:p>
    <w:p>
      <w:r/>
      <w:r>
        <w:t>So, whether you're looking to bet big or small, Down the Rails has got you covered. Just remember to gamble responsibly, and to always keep a pair of lucky socks nearby. (Trust us, it works, we've tested the theory extensively).</w:t>
      </w:r>
    </w:p>
    <w:p>
      <w:pPr>
        <w:pStyle w:val="Heading2"/>
      </w:pPr>
      <w:r>
        <w:t>Volatility and RTP</w:t>
      </w:r>
    </w:p>
    <w:p>
      <w:r/>
      <w:r>
        <w:t>Down the Rails is like that one crazy uncle at family reunions who always keeps you on your toes - it's a high-volatility game. Get ready for the ride of your life! Don't worry though, you stand a fair chance of getting some good wins as the RTP value is 95.58%. It's enough to make your grandma proud!</w:t>
      </w:r>
    </w:p>
    <w:p>
      <w:r/>
      <w:r>
        <w:t xml:space="preserve">But let's be honest, with high volatility comes high risk. It's like trying to ride a unicycle while juggling marmots. It's not impossible, but it is quite risky. So, you need to balance the chances of winning and your budget. We're not saying you shouldn't take risks, but you also don't have to go all in like you're in a game of Texas Hold'em against Johnny Chan. </w:t>
      </w:r>
    </w:p>
    <w:p>
      <w:pPr>
        <w:pStyle w:val="Heading2"/>
      </w:pPr>
      <w:r>
        <w:t>Availability on Platforms</w:t>
      </w:r>
    </w:p>
    <w:p>
      <w:r/>
      <w:r>
        <w:t>Are you the type of person who likes to stay in your PJs and enjoy the comfort of your own home while playing your favorite slot games? Down the Rails is available on PC for your convenience. We all know that sometimes you just can't resist the urge to play when you're out and about. Lucky for you, this game is also available on portable devices. You can enjoy the train-themed adventure anytime, anywhere.</w:t>
      </w:r>
    </w:p>
    <w:p>
      <w:r/>
      <w:r>
        <w:t>And if you're the picky type who only plays games from trusted sources, you'll be happy to know that Down the Rails can be found in all the most famous online casinos with AAMS/ADM certification. It's like having your own gold-plated train car on the online casino track.</w:t>
      </w:r>
    </w:p>
    <w:p>
      <w:r/>
      <w:r>
        <w:t>So don't be a caboose, hop on board and enjoy all that this game has to offer.</w:t>
      </w:r>
    </w:p>
    <w:p>
      <w:pPr>
        <w:pStyle w:val="Heading2"/>
      </w:pPr>
      <w:r>
        <w:t>FAQ</w:t>
      </w:r>
    </w:p>
    <w:p>
      <w:pPr>
        <w:pStyle w:val="Heading3"/>
      </w:pPr>
      <w:r>
        <w:t>What is the minimum and maximum bet for Down the Rails?</w:t>
      </w:r>
    </w:p>
    <w:p>
      <w:r/>
      <w:r>
        <w:t>The minimum bet for Down the Rails is €0.20 and the maximum bet is €100.</w:t>
      </w:r>
    </w:p>
    <w:p>
      <w:pPr>
        <w:pStyle w:val="Heading3"/>
      </w:pPr>
      <w:r>
        <w:t>Does Down the Rails have an Autoplay system?</w:t>
      </w:r>
    </w:p>
    <w:p>
      <w:r/>
      <w:r>
        <w:t>Yes, Down the Rails has an Autoplay system which can be set with win limits beyond which the mode stops.</w:t>
      </w:r>
    </w:p>
    <w:p>
      <w:pPr>
        <w:pStyle w:val="Heading3"/>
      </w:pPr>
      <w:r>
        <w:t>What is the volatility of Down the Rails?</w:t>
      </w:r>
    </w:p>
    <w:p>
      <w:r/>
      <w:r>
        <w:t>The volatility of Down the Rails is high.</w:t>
      </w:r>
    </w:p>
    <w:p>
      <w:pPr>
        <w:pStyle w:val="Heading3"/>
      </w:pPr>
      <w:r>
        <w:t>What is the RTP value of Down the Rails?</w:t>
      </w:r>
    </w:p>
    <w:p>
      <w:r/>
      <w:r>
        <w:t>The RTP value of Down the Rails is 95.58%.</w:t>
      </w:r>
    </w:p>
    <w:p>
      <w:pPr>
        <w:pStyle w:val="Heading3"/>
      </w:pPr>
      <w:r>
        <w:t>What are the special symbols in Down the Rails?</w:t>
      </w:r>
    </w:p>
    <w:p>
      <w:r/>
      <w:r>
        <w:t>The special symbols in Down the Rails are Wild, Scatter, and additional bonus symbols.</w:t>
      </w:r>
    </w:p>
    <w:p>
      <w:pPr>
        <w:pStyle w:val="Heading3"/>
      </w:pPr>
      <w:r>
        <w:t>What happens when three or more Scatters appear on the reels?</w:t>
      </w:r>
    </w:p>
    <w:p>
      <w:r/>
      <w:r>
        <w:t>When three or more Scatters appear on the reels, we are randomly assigned one of the 4 functions - Pentonville, King Cross, Buckingham Palace, or Canary Wharf.</w:t>
      </w:r>
    </w:p>
    <w:p>
      <w:pPr>
        <w:pStyle w:val="Heading3"/>
      </w:pPr>
      <w:r>
        <w:t>What is the End of the Line Bonus game in Down the Rails?</w:t>
      </w:r>
    </w:p>
    <w:p>
      <w:r/>
      <w:r>
        <w:t>The End of the Line Bonus game in Down the Rails gives three Respins, blocks cash prizes on the grid, grants extra lives, increases the value of symbols, expands the reels, and adds multipliers</w:t>
      </w:r>
    </w:p>
    <w:p>
      <w:pPr>
        <w:pStyle w:val="Heading3"/>
      </w:pPr>
      <w:r>
        <w:t>Can Down the Rails be played on portable devices?</w:t>
      </w:r>
    </w:p>
    <w:p>
      <w:r/>
      <w:r>
        <w:t>Yes, Down the Rails is available on both PC and portable devices.</w:t>
      </w:r>
    </w:p>
    <w:p>
      <w:pPr>
        <w:pStyle w:val="Heading2"/>
      </w:pPr>
      <w:r>
        <w:t>What we like</w:t>
      </w:r>
    </w:p>
    <w:p>
      <w:pPr>
        <w:pStyle w:val="ListBullet"/>
        <w:spacing w:line="240" w:lineRule="auto"/>
        <w:ind w:left="720"/>
      </w:pPr>
      <w:r/>
      <w:r>
        <w:t>Beautiful London subway theme with iconic English characters.</w:t>
      </w:r>
    </w:p>
    <w:p>
      <w:pPr>
        <w:pStyle w:val="ListBullet"/>
        <w:spacing w:line="240" w:lineRule="auto"/>
        <w:ind w:left="720"/>
      </w:pPr>
      <w:r/>
      <w:r>
        <w:t>Autoplay and bonus symbols enhance the gameplay experience.</w:t>
      </w:r>
    </w:p>
    <w:p>
      <w:pPr>
        <w:pStyle w:val="ListBullet"/>
        <w:spacing w:line="240" w:lineRule="auto"/>
        <w:ind w:left="720"/>
      </w:pPr>
      <w:r/>
      <w:r>
        <w:t>Detailed graphics and genius symbol design.</w:t>
      </w:r>
    </w:p>
    <w:p>
      <w:pPr>
        <w:pStyle w:val="ListBullet"/>
        <w:spacing w:line="240" w:lineRule="auto"/>
        <w:ind w:left="720"/>
      </w:pPr>
      <w:r/>
      <w:r>
        <w:t>High RTP value of 95.58%.</w:t>
      </w:r>
    </w:p>
    <w:p>
      <w:pPr>
        <w:pStyle w:val="Heading2"/>
      </w:pPr>
      <w:r>
        <w:t>What we don't like</w:t>
      </w:r>
    </w:p>
    <w:p>
      <w:pPr>
        <w:pStyle w:val="ListBullet"/>
        <w:spacing w:line="240" w:lineRule="auto"/>
        <w:ind w:left="720"/>
      </w:pPr>
      <w:r/>
      <w:r>
        <w:t>High-volatility game may not be suitable for all players.</w:t>
      </w:r>
    </w:p>
    <w:p>
      <w:pPr>
        <w:pStyle w:val="ListBullet"/>
        <w:spacing w:line="240" w:lineRule="auto"/>
        <w:ind w:left="720"/>
      </w:pPr>
      <w:r/>
      <w:r>
        <w:t>Minimum bet of €0.20 may be too high for some players.</w:t>
      </w:r>
    </w:p>
    <w:p>
      <w:r/>
      <w:r>
        <w:rPr>
          <w:b/>
        </w:rPr>
        <w:t>Play Down the Rails for free - review of Pragmatic Play slot game</w:t>
      </w:r>
    </w:p>
    <w:p>
      <w:r/>
      <w:r>
        <w:rPr>
          <w:i/>
        </w:rPr>
        <w:t>Read our review of Down the Rails, a London subway-themed slot game by Pragmatic Play. Play for free and enjoy high-volatility gameplay mechanics.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