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Double Happiness Slot for Free - Review 2021</w:t>
      </w:r>
    </w:p>
    <w:p>
      <w:r/>
      <w:r>
        <w:rPr>
          <w:b/>
        </w:rPr>
        <w:t>Meta description</w:t>
      </w:r>
      <w:r>
        <w:t>: Experience the Chinese-themed Double Happiness slot for free. Read our review on the game's features, symbols, and winning probability.</w:t>
      </w:r>
    </w:p>
    <w:p>
      <w:pPr>
        <w:pStyle w:val="Heading2"/>
      </w:pPr>
      <w:r>
        <w:t>Double Happiness: Double the Fun, Double the Wins</w:t>
      </w:r>
    </w:p>
    <w:p>
      <w:r/>
      <w:r>
        <w:t>Looking for a game to bring you double the happiness? Look no further than Double Happiness! This exciting slot machine developed by Aristocrat immerses players in the vibrant world of Chinese culture. From its intricate graphics to its rewarding frequent wins, Double Happiness is sure to have you feeling like a winner.</w:t>
      </w:r>
    </w:p>
    <w:p>
      <w:r/>
      <w:r>
        <w:t>But wait, there's more! The game also features exciting features that can increase your chances of winning even bigger prizes. From its fun mini-games to its thrilling bonus rounds, Double Happiness has all the elements of a great slot machine.</w:t>
      </w:r>
    </w:p>
    <w:p>
      <w:r/>
      <w:r>
        <w:t>So what are you waiting for? Give Double Happiness a spin and see if you can't double your luck and double your winnings!</w:t>
      </w:r>
    </w:p>
    <w:p>
      <w:pPr>
        <w:pStyle w:val="Heading2"/>
      </w:pPr>
      <w:r>
        <w:t>Experience Chinese Culture with Double Happiness Slot Game</w:t>
      </w:r>
    </w:p>
    <w:p>
      <w:r/>
      <w:r>
        <w:t>If you're tired of playing the same old slot games with no variation, give the Double Happiness slot machine a try. With its Chinese themes and cultural elements, this game manages to whisk you away to a completely different world.</w:t>
      </w:r>
    </w:p>
    <w:p>
      <w:r/>
      <w:r>
        <w:t>From the colors to the symbols, everything about this game screams Chinese culture. Whether you're into Chinese festivals or superstitions, you're sure to find something in this game that piques your interest.</w:t>
      </w:r>
    </w:p>
    <w:p>
      <w:r/>
      <w:r>
        <w:t>Plus, the game brings some new elements to the table that make it stand out from other Chinese-themed slot games. You might even say it's double the happiness!</w:t>
      </w:r>
    </w:p>
    <w:p>
      <w:pPr>
        <w:pStyle w:val="Heading2"/>
      </w:pPr>
      <w:r>
        <w:t>Experience Unique Chinese Culture Symbols with Double Happiness Slot Machine</w:t>
      </w:r>
    </w:p>
    <w:p>
      <w:r/>
      <w:r>
        <w:t>Get ready to enjoy a one-of-a-kind experience of unique Chinese culture symbols with Double Happiness Slot Machine. This game features an impressive display of ceremonial drums, golden lanterns, green-dressed plates, firecrackers, and a ceremonial golden dragon that puts the true essence of Chinese culture right at your fingertips. You'll be blown away by the attention to detail in the game's reels, a true testament to the game's developers.</w:t>
      </w:r>
    </w:p>
    <w:p>
      <w:r/>
      <w:r>
        <w:t>As soon as you enter the game, you will be thrown into this lively, vibrant, and exciting world of Chinese tradition and culture. The game is overall designed to transport you to the vibrant and colorful streets of China and keep you entertained for hours. With the bright colors, creative animation and undeniably entertaining gameplay, Double Happiness brings the excitement of Chinese culture to your doorstep.</w:t>
      </w:r>
    </w:p>
    <w:p>
      <w:r/>
      <w:r>
        <w:t>Whether you're a fan of Chinese culture or not, the Double Happiness slot machine is a game that's hard to resist. The game is simply fantastic and offers players a perfect combination of winning potential, fun and entertainment. Come for the visuals, stay for the excitement!</w:t>
      </w:r>
    </w:p>
    <w:p>
      <w:pPr>
        <w:pStyle w:val="Heading2"/>
      </w:pPr>
      <w:r>
        <w:t>Double Happiness: A Slot Game for Winners!</w:t>
      </w:r>
    </w:p>
    <w:p>
      <w:r/>
      <w:r>
        <w:t>The Double Happiness slot machine is no doubt a crowd favorite with its high probability of winning. In fact, it is so popular that it should come with a warning label: 'Caution: May cause extreme euphoria and potential addiction to winning!'</w:t>
      </w:r>
    </w:p>
    <w:p>
      <w:r/>
      <w:r>
        <w:t>But what makes this game truly special are its Gamble and Free Spins features. It's like getting a bonus on top of hitting the jackpot! It's like winning the lottery and then finding out you won a free trip to Hawaii! Okay, maybe not that extreme, but you get the point.</w:t>
      </w:r>
    </w:p>
    <w:p>
      <w:r/>
      <w:r>
        <w:t>When it comes to the game's symbols, the mysterious Chinese man with the blue fan reigns supreme as the most valuable character. But don't let that fool you - the dragon and Double Happiness symbols can also do some pretty impressive damage to your bank account (in the best way possible, of course).</w:t>
      </w:r>
    </w:p>
    <w:p>
      <w:r/>
      <w:r>
        <w:t>So if you're looking for a game that's both exciting and profitable, Double Happiness is the perfect match for you. Just remember to play responsibly and to keep your friends close and your winnings even closer.</w:t>
      </w:r>
    </w:p>
    <w:p>
      <w:pPr>
        <w:pStyle w:val="Heading2"/>
      </w:pPr>
      <w:r>
        <w:t>COMPARISON TO SIMILAR SLOT GAMES</w:t>
      </w:r>
    </w:p>
    <w:p>
      <w:r/>
      <w:r>
        <w:t>The Double Happiness slot machine is a Chinese-themed game that has garnered much fan following in the world of online casino gaming. Players are often curious about how it stacks up against other similar games out there, and one such game that comes up is the Chinese New Year slot developed by Play N Go.</w:t>
      </w:r>
    </w:p>
    <w:p>
      <w:r/>
      <w:r>
        <w:t>While both games feature a similar scenario with Chinese symbols and imagery, the Double Happiness slot machine has a unique charm that sets it apart. The game's graphics and sound design create a mesmerizing atmosphere that immerses players in the traditional Chinese culture, while the gameplay is simple yet engaging.</w:t>
      </w:r>
    </w:p>
    <w:p>
      <w:r/>
      <w:r>
        <w:t>However, if you're a fan of Chinese-themed slot games, the Chinese New Year slot may be a suitable choice for you. It features comparable gameplay and symbols, but with its own twist that makes it stand out. Ultimately, it all comes down to personal preference and what aspects you value more in a slot game.</w:t>
      </w:r>
    </w:p>
    <w:p>
      <w:r/>
      <w:r>
        <w:t>So, go ahead and give both games a spin, and see which one brings you more joy - Double Happiness or Chinese New Year!</w:t>
      </w:r>
    </w:p>
    <w:p>
      <w:pPr>
        <w:pStyle w:val="Heading2"/>
      </w:pPr>
      <w:r>
        <w:t>FAQ</w:t>
      </w:r>
    </w:p>
    <w:p>
      <w:pPr>
        <w:pStyle w:val="Heading3"/>
      </w:pPr>
      <w:r>
        <w:t>What is the theme of Double Happiness?</w:t>
      </w:r>
    </w:p>
    <w:p>
      <w:r/>
      <w:r>
        <w:t>The theme of Double Happiness is Chinese culture.</w:t>
      </w:r>
    </w:p>
    <w:p>
      <w:pPr>
        <w:pStyle w:val="Heading3"/>
      </w:pPr>
      <w:r>
        <w:t>What is the highest value symbol in Double Happiness?</w:t>
      </w:r>
    </w:p>
    <w:p>
      <w:r/>
      <w:r>
        <w:t>The Chinese man hiding behind a blue fan is the symbol with the highest value.</w:t>
      </w:r>
    </w:p>
    <w:p>
      <w:pPr>
        <w:pStyle w:val="Heading3"/>
      </w:pPr>
      <w:r>
        <w:t>What does the golden dragon symbol do?</w:t>
      </w:r>
    </w:p>
    <w:p>
      <w:r/>
      <w:r>
        <w:t>The golden dragon acts as a 'Wild' symbol and serves to replace any missing symbol necessary for a win.</w:t>
      </w:r>
    </w:p>
    <w:p>
      <w:pPr>
        <w:pStyle w:val="Heading3"/>
      </w:pPr>
      <w:r>
        <w:t>What is the 'Scatter' symbol in Double Happiness?</w:t>
      </w:r>
    </w:p>
    <w:p>
      <w:r/>
      <w:r>
        <w:t>The 'Scatter' symbol in Double Happiness is the symbol of Double Happiness, which features Chinese characters that translate the game's name and allows you to obtain free spins.</w:t>
      </w:r>
    </w:p>
    <w:p>
      <w:pPr>
        <w:pStyle w:val="Heading3"/>
      </w:pPr>
      <w:r>
        <w:t>What is the Gamble function in Double Happiness?</w:t>
      </w:r>
    </w:p>
    <w:p>
      <w:r/>
      <w:r>
        <w:t>The Gamble function allows you to increase your winnings by betting on the color or suit of the cards.</w:t>
      </w:r>
    </w:p>
    <w:p>
      <w:pPr>
        <w:pStyle w:val="Heading3"/>
      </w:pPr>
      <w:r>
        <w:t>What is the color of luck in Asian cultures?</w:t>
      </w:r>
    </w:p>
    <w:p>
      <w:r/>
      <w:r>
        <w:t>The color of luck in Asian cultures is red.</w:t>
      </w:r>
    </w:p>
    <w:p>
      <w:pPr>
        <w:pStyle w:val="Heading3"/>
      </w:pPr>
      <w:r>
        <w:t>What is another slot machine similar to Double Happiness?</w:t>
      </w:r>
    </w:p>
    <w:p>
      <w:r/>
      <w:r>
        <w:t>Another slot that may be suitable for you is the Chinese New Year slot, produced by Play N Go.</w:t>
      </w:r>
    </w:p>
    <w:p>
      <w:pPr>
        <w:pStyle w:val="Heading3"/>
      </w:pPr>
      <w:r>
        <w:t>Does Aristocrat have a high probability of winning?</w:t>
      </w:r>
    </w:p>
    <w:p>
      <w:r/>
      <w:r>
        <w:t>Yes, Aristocrat's slots have a very high probability of winning.</w:t>
      </w:r>
    </w:p>
    <w:p>
      <w:pPr>
        <w:pStyle w:val="Heading2"/>
      </w:pPr>
      <w:r>
        <w:t>What we like</w:t>
      </w:r>
    </w:p>
    <w:p>
      <w:pPr>
        <w:pStyle w:val="ListBullet"/>
        <w:spacing w:line="240" w:lineRule="auto"/>
        <w:ind w:left="720"/>
      </w:pPr>
      <w:r/>
      <w:r>
        <w:t>Chinese-themed with unique symbols and design</w:t>
      </w:r>
    </w:p>
    <w:p>
      <w:pPr>
        <w:pStyle w:val="ListBullet"/>
        <w:spacing w:line="240" w:lineRule="auto"/>
        <w:ind w:left="720"/>
      </w:pPr>
      <w:r/>
      <w:r>
        <w:t>High probability of winning</w:t>
      </w:r>
    </w:p>
    <w:p>
      <w:pPr>
        <w:pStyle w:val="ListBullet"/>
        <w:spacing w:line="240" w:lineRule="auto"/>
        <w:ind w:left="720"/>
      </w:pPr>
      <w:r/>
      <w:r>
        <w:t>Engaging graphics</w:t>
      </w:r>
    </w:p>
    <w:p>
      <w:pPr>
        <w:pStyle w:val="ListBullet"/>
        <w:spacing w:line="240" w:lineRule="auto"/>
        <w:ind w:left="720"/>
      </w:pPr>
      <w:r/>
      <w:r>
        <w:t>Features that increase chances of winning</w:t>
      </w:r>
    </w:p>
    <w:p>
      <w:pPr>
        <w:pStyle w:val="Heading2"/>
      </w:pPr>
      <w:r>
        <w:t>What we don't like</w:t>
      </w:r>
    </w:p>
    <w:p>
      <w:pPr>
        <w:pStyle w:val="ListBullet"/>
        <w:spacing w:line="240" w:lineRule="auto"/>
        <w:ind w:left="720"/>
      </w:pPr>
      <w:r/>
      <w:r>
        <w:t>Not a unique theme</w:t>
      </w:r>
    </w:p>
    <w:p>
      <w:pPr>
        <w:pStyle w:val="ListBullet"/>
        <w:spacing w:line="240" w:lineRule="auto"/>
        <w:ind w:left="720"/>
      </w:pPr>
      <w:r/>
      <w:r>
        <w:t>Lacks diversity in symbols</w:t>
      </w:r>
    </w:p>
    <w:p>
      <w:r/>
      <w:r>
        <w:rPr>
          <w:i/>
        </w:rPr>
        <w:t>Prompt: Please create a feature image for the slot game "Double Happiness" that fits the game's theme and features a happy Maya warrior with glasses. The image should be in cartoon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