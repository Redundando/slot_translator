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Crazy Colt Free - Review of JVC's Western-Themed Slot</w:t>
      </w:r>
    </w:p>
    <w:p>
      <w:r/>
      <w:r>
        <w:rPr>
          <w:b/>
        </w:rPr>
        <w:t>Meta description</w:t>
      </w:r>
      <w:r>
        <w:t>: Immersive gameplay with a Western twist. Review covers symbols, paylines, RTP, and features. Play Crazy Colt free.</w:t>
      </w:r>
    </w:p>
    <w:p>
      <w:pPr>
        <w:pStyle w:val="Heading2"/>
      </w:pPr>
      <w:r>
        <w:t>Gameplay Experience</w:t>
      </w:r>
    </w:p>
    <w:p>
      <w:r/>
      <w:r>
        <w:t>Giddy up, partner! It's time to saddle up and experience the wild west adventure that Crazy Colt from JVC has in store for you. The game boasts a sleek and minimal design that doesn't fail to impress, with buttons that aren't overly complicated and won't leave you feeling like you've been thrown off your horse. And let's not forget about the symbols - diamonds, precious stones, and lucky number 7s, all with a Western twist that will make you feel like you're in the middle of a classic cowboy movie.</w:t>
      </w:r>
      <w:r/>
    </w:p>
    <w:p>
      <w:r/>
      <w:r>
        <w:t>The grid is made up of five reels and four rows, with each reel having the potential to hold up to 20 symbols. With 50 fixed paylines for players to take advantage of, winning combinations are indicated on the reel. All players need to do is match identical symbols on adjacent reels, starting from the left. It's as easy as hitting the jackpot at a one-horse town casino.</w:t>
      </w:r>
      <w:r/>
    </w:p>
    <w:p>
      <w:r/>
      <w:r>
        <w:t>In short, the gameplay experience in Crazy Colt is nothing short of spectacular. With a Western flair that's sure to leave players wanting more, it's definitely a game worth trying your luck on. Who knows, you might just strike gold like those lucky prospectors did back in the day.</w:t>
      </w:r>
    </w:p>
    <w:p>
      <w:pPr>
        <w:pStyle w:val="Heading2"/>
      </w:pPr>
      <w:r>
        <w:t>Symbols and Paylines</w:t>
      </w:r>
    </w:p>
    <w:p>
      <w:r/>
      <w:r>
        <w:t>Get ready to saddle up and join the wild west adventures in Crazy Colt! This game has some of the most unique symbols out there, and you won't be disappointed. The symbols are divided into four categories: low-value, medium-value, high-value, and special symbols. The low-value group features the traditional playing cards, which lack any personality. However, the medium-value symbols with emeralds and sapphires are not only attractive but also quite valuable.</w:t>
      </w:r>
    </w:p>
    <w:p>
      <w:r/>
      <w:r>
        <w:t xml:space="preserve">If you are looking for the big payout, then focus on the high-value symbols, including diamonds, lucky 7s, and the iconic dollar sign. These symbols offer impressive payouts that are sure to impress. Plus, keep an eye out for stacked symbols as they can lead to even more significant rewards. </w:t>
      </w:r>
    </w:p>
    <w:p>
      <w:r/>
      <w:r>
        <w:t>There are 50 fixed paylines in the Crazy Colt game, and players can earn winning combinations as shown on the reel. So, strap on your boots, grab your hat, and get ready for some unbridled fun with Crazy Colt. Just don't let them catch you cheating at cards!</w:t>
      </w:r>
    </w:p>
    <w:p>
      <w:pPr>
        <w:pStyle w:val="Heading2"/>
      </w:pPr>
      <w:r>
        <w:t>VOLATILITY AND RTP</w:t>
      </w:r>
    </w:p>
    <w:p>
      <w:r/>
      <w:r>
        <w:t>Are you tired of playing slots that never seem to pay out? Look no further than Crazy Colt! With a medium volatility, you won't be spinning the reels for hours without a single win. You'll get just enough payouts to keep you on the edge of your seat, and just enough of a challenge to make the wins feel extra sweet!</w:t>
      </w:r>
    </w:p>
    <w:p>
      <w:r/>
      <w:r>
        <w:t>And speaking of wins, Crazy Colt boasts an RTP of 96.01%! That's right, you've got a solid chance of winning big prizes while playing this game. It's the perfect balance of risk and reward.</w:t>
      </w:r>
    </w:p>
    <w:p>
      <w:r/>
      <w:r>
        <w:t>So saddle up and give Crazy Colt a spin today! Who knows, you might just be the next gunslinger to hit the jackpot.</w:t>
      </w:r>
    </w:p>
    <w:p>
      <w:pPr>
        <w:pStyle w:val="Heading2"/>
      </w:pPr>
      <w:r>
        <w:t>Unleash the Power of the Wild and Scatter Symbols</w:t>
      </w:r>
    </w:p>
    <w:p>
      <w:r/>
      <w:r>
        <w:t>Yee-haw! Get ready to ride a fiery horse and hit the jackpot with Crazy Colt's Wild and Scatter symbols. The Wild symbol is a magnificent stallion that blazes across reels 2-5 creating winning combinations and helping you lasso more rewards. But watch out, cowboys and cowgirls, this horse is wild and only appears when you need it most!</w:t>
      </w:r>
      <w:r/>
    </w:p>
    <w:p>
      <w:r/>
      <w:r>
        <w:t>The Scatter symbol is the game logo, appearing only on reels 1-3. It's your key to unlocking the ultimate bonus round - four Scatters earns four times your original bet, plus 10 free spins! That's just the tip of the boot though. The Scatter symbols are your ticket to blasting your winnings through the roof.</w:t>
      </w:r>
      <w:r/>
    </w:p>
    <w:p>
      <w:r/>
      <w:r>
        <w:t>With these symbols in your holster, you'll be able to rustle up more lucrative rewards and have a blast while you're doing it. So what are you waiting for? Saddle up and let's ride!</w:t>
      </w:r>
    </w:p>
    <w:p>
      <w:pPr>
        <w:pStyle w:val="Heading2"/>
      </w:pPr>
      <w:r>
        <w:t>Turbo and Autoplay Features</w:t>
      </w:r>
    </w:p>
    <w:p>
      <w:r/>
      <w:r>
        <w:t>Crazy Colt may be a cowboy themed game, but the Turbo feature is like adding nitro to your horse, yee-haw! If you're the type of player who likes to live life in the fast lane, this is the feature for you. The symbols drop at lightning speed, and your adrenaline will pump faster than a rattlesnake on hot coals. It's not for the faint-hearted, though. Make sure you buckle up your seatbelt, partner!</w:t>
      </w:r>
      <w:r>
        <w:t xml:space="preserve"> </w:t>
      </w:r>
    </w:p>
    <w:p>
      <w:r/>
      <w:r>
        <w:t>On the other hand, if you're the lazy type, then Autoplay is your go-to feature. Just set the number of spins, then lean back and relax while the game does the work for ya. You can even grab yourself a cold one while you wait for that lucky win. Just don't forget to set your loss limit, otherwise, your beer fund might run dry.</w:t>
      </w:r>
      <w:r>
        <w:t xml:space="preserve"> </w:t>
      </w:r>
    </w:p>
    <w:p>
      <w:r/>
      <w:r>
        <w:t>In conclusion, the Turbo and Autoplay features of Crazy Colt provide an excellent custom gaming experience for players. Whether you're looking to feel the rush of speed or prefer a laid back approach to playing slots, this game has something for everyone. Just remember to use these features responsibly and don't let it get out of hand, cowboy.</w:t>
      </w:r>
    </w:p>
    <w:p>
      <w:pPr>
        <w:pStyle w:val="Heading2"/>
      </w:pPr>
      <w:r>
        <w:t>FAQ</w:t>
      </w:r>
    </w:p>
    <w:p>
      <w:pPr>
        <w:pStyle w:val="Heading3"/>
      </w:pPr>
      <w:r>
        <w:t>What is 'Crazy Colt'?</w:t>
      </w:r>
    </w:p>
    <w:p>
      <w:r/>
      <w:r>
        <w:t>Crazy Colt is an online slot game created by JVC with a Western-themed design. It features diamonds, precious stones, and lucky number 7s.</w:t>
      </w:r>
    </w:p>
    <w:p>
      <w:pPr>
        <w:pStyle w:val="Heading3"/>
      </w:pPr>
      <w:r>
        <w:t>How do you win in 'Crazy Colt'?</w:t>
      </w:r>
    </w:p>
    <w:p>
      <w:r/>
      <w:r>
        <w:t>To win, players need to match identical symbols on adjacent reels starting from the left, and they need to land on one of the 50 fixed paylines.</w:t>
      </w:r>
    </w:p>
    <w:p>
      <w:pPr>
        <w:pStyle w:val="Heading3"/>
      </w:pPr>
      <w:r>
        <w:t>What are the low-value symbols in 'Crazy Colt'?</w:t>
      </w:r>
    </w:p>
    <w:p>
      <w:r/>
      <w:r>
        <w:t>The low-value symbols in 'Crazy Colt' are playing cards.</w:t>
      </w:r>
    </w:p>
    <w:p>
      <w:pPr>
        <w:pStyle w:val="Heading3"/>
      </w:pPr>
      <w:r>
        <w:t>What are the high-value symbols in 'Crazy Colt'?</w:t>
      </w:r>
    </w:p>
    <w:p>
      <w:r/>
      <w:r>
        <w:t>The high-value symbols in 'Crazy Colt' are diamonds, lucky 7s, and the dollar sign.</w:t>
      </w:r>
    </w:p>
    <w:p>
      <w:pPr>
        <w:pStyle w:val="Heading3"/>
      </w:pPr>
      <w:r>
        <w:t>Are there any special symbols in 'Crazy Colt'?</w:t>
      </w:r>
    </w:p>
    <w:p>
      <w:r/>
      <w:r>
        <w:t>Yes, there are special symbols in 'Crazy Colt'. The fiery horse is the Wild symbol, appearing on reels 2-5 and replacing all symbols except the Scatter. The game logo serves as the Scatter, appearing only on reels 1-3.</w:t>
      </w:r>
    </w:p>
    <w:p>
      <w:pPr>
        <w:pStyle w:val="Heading3"/>
      </w:pPr>
      <w:r>
        <w:t>What is the minimum bet in 'Crazy Colt'?</w:t>
      </w:r>
    </w:p>
    <w:p>
      <w:r/>
      <w:r>
        <w:t>The minimum bet in 'Crazy Colt' is 0.50 virtual coins.</w:t>
      </w:r>
    </w:p>
    <w:p>
      <w:pPr>
        <w:pStyle w:val="Heading3"/>
      </w:pPr>
      <w:r>
        <w:t>What is the RTP of 'Crazy Colt'?</w:t>
      </w:r>
    </w:p>
    <w:p>
      <w:r/>
      <w:r>
        <w:t>The RTP of 'Crazy Colt' is 96.01%.</w:t>
      </w:r>
    </w:p>
    <w:p>
      <w:pPr>
        <w:pStyle w:val="Heading3"/>
      </w:pPr>
      <w:r>
        <w:t>How do you speed up the game in 'Crazy Colt'?</w:t>
      </w:r>
    </w:p>
    <w:p>
      <w:r/>
      <w:r>
        <w:t>There are two ways to speed up the game in 'Crazy Colt': Turbo, which increases the speed of symbol fall, and Autoplay, which allows you to set a predetermined spin of symbols.</w:t>
      </w:r>
    </w:p>
    <w:p>
      <w:pPr>
        <w:pStyle w:val="Heading2"/>
      </w:pPr>
      <w:r>
        <w:t>What we like</w:t>
      </w:r>
    </w:p>
    <w:p>
      <w:pPr>
        <w:pStyle w:val="ListBullet"/>
        <w:spacing w:line="240" w:lineRule="auto"/>
        <w:ind w:left="720"/>
      </w:pPr>
      <w:r/>
      <w:r>
        <w:t>Minimal grid and buttons for immersive gameplay</w:t>
      </w:r>
    </w:p>
    <w:p>
      <w:pPr>
        <w:pStyle w:val="ListBullet"/>
        <w:spacing w:line="240" w:lineRule="auto"/>
        <w:ind w:left="720"/>
      </w:pPr>
      <w:r/>
      <w:r>
        <w:t>Western theme with diamonds, lucky 7s, and dollar signs</w:t>
      </w:r>
    </w:p>
    <w:p>
      <w:pPr>
        <w:pStyle w:val="ListBullet"/>
        <w:spacing w:line="240" w:lineRule="auto"/>
        <w:ind w:left="720"/>
      </w:pPr>
      <w:r/>
      <w:r>
        <w:t>Medium volatility with fair RTP of 96.01%</w:t>
      </w:r>
    </w:p>
    <w:p>
      <w:pPr>
        <w:pStyle w:val="ListBullet"/>
        <w:spacing w:line="240" w:lineRule="auto"/>
        <w:ind w:left="720"/>
      </w:pPr>
      <w:r/>
      <w:r>
        <w:t>Turbo and Autoplay features for customized gaming</w:t>
      </w:r>
    </w:p>
    <w:p>
      <w:pPr>
        <w:pStyle w:val="Heading2"/>
      </w:pPr>
      <w:r>
        <w:t>What we don't like</w:t>
      </w:r>
    </w:p>
    <w:p>
      <w:pPr>
        <w:pStyle w:val="ListBullet"/>
        <w:spacing w:line="240" w:lineRule="auto"/>
        <w:ind w:left="720"/>
      </w:pPr>
      <w:r/>
      <w:r>
        <w:t>Limited Scatter symbols that appear only on reels 1-3</w:t>
      </w:r>
    </w:p>
    <w:p>
      <w:pPr>
        <w:pStyle w:val="ListBullet"/>
        <w:spacing w:line="240" w:lineRule="auto"/>
        <w:ind w:left="720"/>
      </w:pPr>
      <w:r/>
      <w:r>
        <w:t>No bonus round or progressive jackpot</w:t>
      </w:r>
    </w:p>
    <w:p>
      <w:r/>
      <w:r>
        <w:rPr>
          <w:i/>
        </w:rPr>
        <w:t>Create a feature image that stands out with a cartoon-style happy Maya warrior. The image should be set against the dusty landscape of Arizona, mirroring the theme of the game, "Crazy Colt". The warrior should be wearing glasses to highlight their intelligence, adding a unique character trait to the image. Make sure to convey a sense of excitement and adventure in the image, as the slot game is all about thrilling moments and big wins. Use bold colors and sharp lines to make the image stand out, attracting attention to this game and enticing players to take a spin.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