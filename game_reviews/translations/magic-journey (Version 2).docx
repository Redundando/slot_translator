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Journey Free - Chinese-Inspired Slot Game | Review</w:t>
      </w:r>
    </w:p>
    <w:p>
      <w:pPr>
        <w:pStyle w:val="Heading2"/>
      </w:pPr>
      <w:r>
        <w:t>Gameplay Structure</w:t>
      </w:r>
    </w:p>
    <w:p>
      <w:r/>
      <w:r>
        <w:t xml:space="preserve">If you're tired of complicated games, Magic Journey is here to give you a break and bring back the simplicity to your life. The game has only 3 reels and 8 paylines, so it's like the Marie Kondo of slot games - it sparks joy with less clutter. </w:t>
      </w:r>
    </w:p>
    <w:p>
      <w:r/>
      <w:r>
        <w:t>The lack of special features might sound boring, but it actually means you can focus on what matters: winning those coins! Plus, the game's jackpot is an impressive 400 times the bet amount, or as we like to call it: the amount that makes our heart skip a beat. Only experienced players should dare enough to spin the reels of this highly volatile slot - it's not for the faint of heart.</w:t>
      </w:r>
    </w:p>
    <w:p>
      <w:r/>
      <w:r>
        <w:t>The best part? You don't have to sit in front of your computer anymore to play Magic Journey - take that, work! You can access it from your mobile device and still enjoy the smooth gameplay. And don't worry, the theoretical player's return is set at a good 96.54% - that's a higher percentage than the amount of jokes we made in this review (but don't worry, we still have a few more up our sleeve).</w:t>
      </w:r>
    </w:p>
    <w:p>
      <w:pPr>
        <w:pStyle w:val="Heading2"/>
      </w:pPr>
      <w:r>
        <w:t>Get Lucky with the Respin Function</w:t>
      </w:r>
    </w:p>
    <w:p>
      <w:r/>
      <w:r>
        <w:t>Feelin' lucky? Then you need to activate the Respin function in Magic Journey! Trigger it by landing at least one Wild symbol, known as the Sun Wukong. Watch as the Wild symbols become sticky and the reels spin again, giving you more chances to create winning combinations. You can use the Respin feature up to six times in a row, so cross your fingers and hope for the best!</w:t>
      </w:r>
    </w:p>
    <w:p>
      <w:r/>
      <w:r>
        <w:t>While it may not offer free spins or bonus rounds, the Respin feature is still exciting and delivers plenty of opportunities to win big. Just think of it as your own personal lucky charm!</w:t>
      </w:r>
    </w:p>
    <w:p>
      <w:pPr>
        <w:pStyle w:val="Heading2"/>
      </w:pPr>
      <w:r>
        <w:t>Betting Options</w:t>
      </w:r>
    </w:p>
    <w:p>
      <w:r/>
      <w:r>
        <w:t>Looking to make some serious cash while you spin those reels? Magic Journey has got you covered with a wide range of betting options starting at a mere 20 cents per spin, all the way up to a whopping 100€! This means that players from all backgrounds and budgets can experience the exhilaration of the game, from casual penny pinchers to high-rolling ballers. However, don't get too carried away with those bets, as the game's highly volatile nature means that it's important to keep an eye on your bankroll at all times. That being said, if you've got the guts and the glory, Magic Journey is the perfect place to place your bets and witness some truly magical wins.</w:t>
      </w:r>
    </w:p>
    <w:p>
      <w:pPr>
        <w:pStyle w:val="Heading2"/>
      </w:pPr>
      <w:r>
        <w:t>Graphics and Symbols</w:t>
      </w:r>
    </w:p>
    <w:p>
      <w:r/>
      <w:r>
        <w:t xml:space="preserve">Prepare to embark on an adventure with everyone's favorite monkey king, Sun Wukong, in the Chinese-inspired slot game: Magic Journey! You'll be amazed at the cartoonish and colorful graphics that have captured the essence of Chinese culture and tradition. With an attention to detail that rivals a calligraphy master, the developers have truly brought this game to life. </w:t>
      </w:r>
    </w:p>
    <w:p>
      <w:r/>
      <w:r>
        <w:t xml:space="preserve">The characters in this game are truly iconic and will transport you straight to ancient Chinese folklore. From Master Tang to Princess Iron Fan, you'll feel like you're in the presence of legends. And let's not forget the Wild symbol, Sun Wukong. This joker not only helps you win big but also triggers the Respin feature. </w:t>
      </w:r>
    </w:p>
    <w:p>
      <w:pPr>
        <w:pStyle w:val="Heading2"/>
      </w:pPr>
      <w:r>
        <w:t>Get Ready to Embark on a Magical Journey!</w:t>
      </w:r>
    </w:p>
    <w:p>
      <w:r/>
      <w:r>
        <w:t xml:space="preserve">Magic Journey draws inspiration from the novel ‘Journey to the West’ and the quirky customs of East Asia, all the way back to when Pokemon Go was but a twinkle in the Tang dynasty's eye. With a Chinese-inspired theme, this game follows the adventures of the legendary Sun Wukong, also known as the Monkey King. </w:t>
      </w:r>
    </w:p>
    <w:p>
      <w:r/>
      <w:r>
        <w:t xml:space="preserve">Not only is the game filled with attention to detail, but the use of colors will have your eyes as happy as a toddler with a pack of crayons. It's clear the developers put a lot of time and love into crafting this experience, and it shows. </w:t>
      </w:r>
    </w:p>
    <w:p>
      <w:r/>
      <w:r>
        <w:t>This slot game is a must-play for anyone interested in Chinese culture and the classics, especially fans of 'Journey to the West.' Also, if you're a fan of monkeys in general, then you'd be bananas not to give this game a go!</w:t>
      </w:r>
    </w:p>
    <w:p>
      <w:pPr>
        <w:pStyle w:val="Heading2"/>
      </w:pPr>
      <w:r>
        <w:t>FAQ</w:t>
      </w:r>
    </w:p>
    <w:p>
      <w:pPr>
        <w:pStyle w:val="Heading3"/>
      </w:pPr>
      <w:r>
        <w:t>What type of game is Magic Journey?</w:t>
      </w:r>
    </w:p>
    <w:p>
      <w:r/>
      <w:r>
        <w:t>Magic Journey is a slot game with an Asian-inspired theme and 3 reels and 8 paylines.</w:t>
      </w:r>
    </w:p>
    <w:p>
      <w:pPr>
        <w:pStyle w:val="Heading3"/>
      </w:pPr>
      <w:r>
        <w:t>What special features does Magic Journey have?</w:t>
      </w:r>
    </w:p>
    <w:p>
      <w:r/>
      <w:r>
        <w:t>The only special feature is the Respins function, which can lead to some interesting wins.</w:t>
      </w:r>
    </w:p>
    <w:p>
      <w:pPr>
        <w:pStyle w:val="Heading3"/>
      </w:pPr>
      <w:r>
        <w:t>What is the betting range for Magic Journey?</w:t>
      </w:r>
    </w:p>
    <w:p>
      <w:r/>
      <w:r>
        <w:t>The betting range for Magic Journey ranges from 20 cents per spin up to 100€.</w:t>
      </w:r>
    </w:p>
    <w:p>
      <w:pPr>
        <w:pStyle w:val="Heading3"/>
      </w:pPr>
      <w:r>
        <w:t>What is the maximum win for Magic Journey?</w:t>
      </w:r>
    </w:p>
    <w:p>
      <w:r/>
      <w:r>
        <w:t>The maximum win for Magic Journey is 400 times the bet amount, equivalent to 40,000€.</w:t>
      </w:r>
    </w:p>
    <w:p>
      <w:pPr>
        <w:pStyle w:val="Heading3"/>
      </w:pPr>
      <w:r>
        <w:t>Is Magic Journey a high or low volatility slot game?</w:t>
      </w:r>
    </w:p>
    <w:p>
      <w:r/>
      <w:r>
        <w:t>Magic Journey is a high volatility slot game, meaning that wins may not come frequently, but will be of great interest to experienced players.</w:t>
      </w:r>
    </w:p>
    <w:p>
      <w:pPr>
        <w:pStyle w:val="Heading3"/>
      </w:pPr>
      <w:r>
        <w:t>Can Magic Journey be played on mobile devices?</w:t>
      </w:r>
    </w:p>
    <w:p>
      <w:r/>
      <w:r>
        <w:t>Yes, Magic Journey can be played on all mobile devices, including Android and iOS.</w:t>
      </w:r>
    </w:p>
    <w:p>
      <w:pPr>
        <w:pStyle w:val="Heading3"/>
      </w:pPr>
      <w:r>
        <w:t>What is the theoretical player's return for Magic Journey?</w:t>
      </w:r>
    </w:p>
    <w:p>
      <w:r/>
      <w:r>
        <w:t>The theoretical player's return for Magic Journey is set at a very good 96.54%, which is in line with most of the other slot games available across the main online casinos.</w:t>
      </w:r>
    </w:p>
    <w:p>
      <w:pPr>
        <w:pStyle w:val="Heading3"/>
      </w:pPr>
      <w:r>
        <w:t>What is the theme of Magic Journey?</w:t>
      </w:r>
    </w:p>
    <w:p>
      <w:r/>
      <w:r>
        <w:t>Magic Journey is an Asian-themed slot game inspired by the adventures of the legendary monkey king Sun Wukong.</w:t>
      </w:r>
    </w:p>
    <w:p>
      <w:pPr>
        <w:pStyle w:val="Heading2"/>
      </w:pPr>
      <w:r>
        <w:t>What we like</w:t>
      </w:r>
    </w:p>
    <w:p>
      <w:pPr>
        <w:pStyle w:val="ListBullet"/>
        <w:spacing w:line="240" w:lineRule="auto"/>
        <w:ind w:left="720"/>
      </w:pPr>
      <w:r/>
      <w:r>
        <w:t>Respin function adds excitement and more opportunities to win</w:t>
      </w:r>
    </w:p>
    <w:p>
      <w:pPr>
        <w:pStyle w:val="ListBullet"/>
        <w:spacing w:line="240" w:lineRule="auto"/>
        <w:ind w:left="720"/>
      </w:pPr>
      <w:r/>
      <w:r>
        <w:t>Wide betting options suit both casual players and high rollers</w:t>
      </w:r>
    </w:p>
    <w:p>
      <w:pPr>
        <w:pStyle w:val="ListBullet"/>
        <w:spacing w:line="240" w:lineRule="auto"/>
        <w:ind w:left="720"/>
      </w:pPr>
      <w:r/>
      <w:r>
        <w:t>Colorful graphics and attention to detail create an engaging, immersive experience</w:t>
      </w:r>
    </w:p>
    <w:p>
      <w:pPr>
        <w:pStyle w:val="ListBullet"/>
        <w:spacing w:line="240" w:lineRule="auto"/>
        <w:ind w:left="720"/>
      </w:pPr>
      <w:r/>
      <w:r>
        <w:t>Based on a popular Chinese novel and traditions, appealing to fans of Eastern culture</w:t>
      </w:r>
    </w:p>
    <w:p>
      <w:pPr>
        <w:pStyle w:val="Heading2"/>
      </w:pPr>
      <w:r>
        <w:t>What we don't like</w:t>
      </w:r>
    </w:p>
    <w:p>
      <w:pPr>
        <w:pStyle w:val="ListBullet"/>
        <w:spacing w:line="240" w:lineRule="auto"/>
        <w:ind w:left="720"/>
      </w:pPr>
      <w:r/>
      <w:r>
        <w:t>Highly volatile nature of the game may be off-putting for some players</w:t>
      </w:r>
    </w:p>
    <w:p>
      <w:pPr>
        <w:pStyle w:val="ListBullet"/>
        <w:spacing w:line="240" w:lineRule="auto"/>
        <w:ind w:left="720"/>
      </w:pPr>
      <w:r/>
      <w:r>
        <w:t>Limited special features compared to other online slot games</w:t>
      </w:r>
    </w:p>
    <w:p>
      <w:r/>
      <w:r>
        <w:rPr>
          <w:b/>
        </w:rPr>
        <w:t>Play Magic Journey Free - Chinese-Inspired Slot Game | Review</w:t>
      </w:r>
    </w:p>
    <w:p>
      <w:r/>
      <w:r>
        <w:rPr>
          <w:i/>
        </w:rPr>
        <w:t>Play Magic Journey for free and experience the Chinese-inspired, highly volatile slot game. Discover the pros and cons in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