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Inferno for Free - Review and Gameplay Details</w:t>
      </w:r>
    </w:p>
    <w:p>
      <w:pPr>
        <w:pStyle w:val="Heading2"/>
      </w:pPr>
      <w:r>
        <w:t>Gameplay and Features</w:t>
      </w:r>
    </w:p>
    <w:p>
      <w:r/>
      <w:r>
        <w:t xml:space="preserve"> Dragon's Inferno is an online slot game that offers a fiery gameplay experience. After all, with a name like that, it would be disappointing if the game was about unicorns and rainbows! But in all seriousness, Dragon's Inferno has a lot to offer, starting with its traditional structure of five reels and three rows.</w:t>
      </w:r>
      <w:r/>
    </w:p>
    <w:p>
      <w:r/>
      <w:r>
        <w:t xml:space="preserve"> With 30 paylines and a betting range of €0.30 to €90, this game is suitable for both casual players and high rollers. Plus, the coin value ranges from €0.01 to €3, so you can customize your betting strategy. The RTP is also quite decent at 95.97%, giving players a fair shot at winning some fiery rewards. </w:t>
      </w:r>
      <w:r/>
    </w:p>
    <w:p>
      <w:r/>
      <w:r>
        <w:t xml:space="preserve"> Whether you want to play on your desktop or mobile, Dragon's Inferno is compatible with both. So, feel free to take the game with you wherever you go. And if you're new to online slots or want to try out the game beforehand, practice mode is available. </w:t>
      </w:r>
      <w:r/>
    </w:p>
    <w:p>
      <w:r/>
      <w:r>
        <w:t xml:space="preserve"> Overall, Dragon's Inferno offers a thrilling and engaging gaming experience. Just be careful not to get burned by its scorching features! </w:t>
      </w:r>
    </w:p>
    <w:p>
      <w:pPr>
        <w:pStyle w:val="Heading2"/>
      </w:pPr>
      <w:r>
        <w:t>Symbols and Paytable</w:t>
      </w:r>
    </w:p>
    <w:p>
      <w:r/>
      <w:r>
        <w:t>Are you ready to face the Dragon's Inferno? The symbols in this epic slot game are as diverse as the creatures in Middle Earth. From brave knights to nimble elves, the reels are filled with fantastical characters and items. Need to take a break from fighting dragons? You can always admire the crystal spheres or find the perfect potion to boost your luck.</w:t>
      </w:r>
    </w:p>
    <w:p>
      <w:r/>
      <w:r>
        <w:t>Speaking of luck, let's take a closer look at the paytable. The treasure chest is the Wild symbol, and its appearance can help complete more winning combinations. This generous chest is more willing to hand out gold than your eccentric uncle. And let's not forget about the Scatter symbol. Represented by the majestic dragon, the Scatter can trigger some fiery free spins that will make you feel like you're about to breathe real fire.</w:t>
      </w:r>
    </w:p>
    <w:p>
      <w:pPr>
        <w:pStyle w:val="Heading2"/>
      </w:pPr>
      <w:r>
        <w:t>Experience the Blaze of Free Spins and Multipliers</w:t>
      </w:r>
    </w:p>
    <w:p>
      <w:r/>
      <w:r>
        <w:t>Prepare yourself to be engulfed in the scorching heat of Dragon's Inferno, where the Scatter symbol reigns supreme. Once three or more Scatters materialize on the reels, it's time to bask in the glory of free spins in the mystical realm of the dragon itself.</w:t>
      </w:r>
      <w:r/>
    </w:p>
    <w:p>
      <w:r/>
      <w:r>
        <w:t>Don't sweat the small stuff of activating it; 3 scatters and 10 free spins will landed on your lap. However, land 4 or 5, and prepare to be blown out of the water with an ample 20 and 40 free spins, respectively. Who needs an AC when you have Dragon's Inferno?</w:t>
      </w:r>
      <w:r/>
    </w:p>
    <w:p>
      <w:r/>
      <w:r>
        <w:t>But, that's not the best part yet! All your winnings during free spins come with a 2X multiplier. And, with each spin, the multiplier increases like a flame growing from a small match to a raging fire. That's not just double the fun but also double the cash. Time to call that contractor to build that extension you always wanted.</w:t>
      </w:r>
      <w:r/>
    </w:p>
    <w:p>
      <w:r/>
      <w:r>
        <w:t>Dragon's Inferno gives you a chance to come out of the game richer than ever before. So, prepare to be captivated by the mythical creature, ride the fire, and fly towards the ultimate payout. In Dragon's Inferno, you don't need to breathe fire to come out on top!</w:t>
      </w:r>
    </w:p>
    <w:p>
      <w:pPr>
        <w:pStyle w:val="Heading2"/>
      </w:pPr>
      <w:r>
        <w:t>Roasting up some Wild and Scatter Symbols</w:t>
      </w:r>
    </w:p>
    <w:p>
      <w:r/>
      <w:r>
        <w:t xml:space="preserve">Hold onto your hats, because this online slot game has more fire than a dragon's breath! Dragon's Inferno has two special symbols that will send your heart beating faster than those big wings of our scaly friend. First up, we have the Wild symbol, which is symbolized by the treasure chest. This clever little guy can substitute itself for all other symbols, except for our favorite, the Scatter symbol. Don't take this guy lightly though, because whenever the treasure chest shows up, there's always a chance things might get a bit fiery. </w:t>
      </w:r>
      <w:r/>
    </w:p>
    <w:p>
      <w:r/>
      <w:r>
        <w:t>Ah yes, the Scatter symbol. What fire-filled slot game doesn't have its own dragon Scatter symbol? The Scatter symbol is represented by the one and only dragon from this game's title. Three or more of these symbols and you'll be laughing all the way to the treasure-filled dragon's den. These fiery dragons trigger a generous number of free spins, with all your winnings being subject to a 2X multiplier. You better be quick, though, because as soon as your free spins are up, the dragons disappear as quick as they came.</w:t>
      </w:r>
      <w:r/>
    </w:p>
    <w:p>
      <w:r/>
      <w:r>
        <w:t xml:space="preserve">But wait! There's more! Remember our friend, the treasure chest? It turns out this guy has a trick up his sleeve... or lid? Whenever the treasure chest pops up, it can also trigger the 'Replicating Wild' feature, which can transform normal symbols into more Wilds! A treasure chest that can turn other symbols into Wilds?! Now that's a treasure worth hoarding! </w:t>
      </w:r>
    </w:p>
    <w:p>
      <w:pPr>
        <w:pStyle w:val="Heading2"/>
      </w:pPr>
      <w:r>
        <w:t>RTP and Betting Limits</w:t>
      </w:r>
    </w:p>
    <w:p>
      <w:r/>
      <w:r>
        <w:t>If you're a high roller, then Dragon's Inferno might just be the game for you. With bets ranging from €0.30 to €90, the stakes are higher than trying to impress your in-laws at Thanksgiving. But don't worry, you can start with a lowly coin value of €0.01 and work your way up to the big leagues. Just like trying to learn how to play guitar, it takes time and practice, but the rewards can be sweet.</w:t>
      </w:r>
      <w:r>
        <w:t xml:space="preserve"> </w:t>
      </w:r>
    </w:p>
    <w:p>
      <w:r/>
      <w:r>
        <w:t>The real draw for Dragon's Inferno is the RTP of 95.97%. That's a better return than trying to collect on your ex's unpaid parking tickets. In fact, it's in line with other games from this provider, so you can rest assured that you're getting a fair shake. Plus, it's always more fun to win big when you know the odds are in your favor.</w:t>
      </w:r>
      <w:r>
        <w:t xml:space="preserve"> </w:t>
      </w:r>
    </w:p>
    <w:p>
      <w:r/>
      <w:r>
        <w:t>All in all, Dragon's Inferno is a solid choice for those looking for a little more risk and excitement in their slot gameplay. With a high RTP and wide range of betting options, it's worth a spin or two. Just be sure to budget accordingly, unless you want to end up living in a real-life inferno of debt.</w:t>
      </w:r>
    </w:p>
    <w:p>
      <w:pPr>
        <w:pStyle w:val="Heading2"/>
      </w:pPr>
      <w:r>
        <w:t>FAQ</w:t>
      </w:r>
    </w:p>
    <w:p>
      <w:pPr>
        <w:pStyle w:val="Heading3"/>
      </w:pPr>
      <w:r>
        <w:t>How many paylines does Dragon's Inferno have?</w:t>
      </w:r>
    </w:p>
    <w:p>
      <w:r/>
      <w:r>
        <w:t>It has 30 fixed paylines, meaning players must play on all of them together.</w:t>
      </w:r>
    </w:p>
    <w:p>
      <w:pPr>
        <w:pStyle w:val="Heading3"/>
      </w:pPr>
      <w:r>
        <w:t>What is the minimum and maximum bet for Dragon's Inferno?</w:t>
      </w:r>
    </w:p>
    <w:p>
      <w:r/>
      <w:r>
        <w:t>The coin value ranges from €0.01 to €3, and the bets range from a minimum of €0.30 to a maximum of €90.</w:t>
      </w:r>
    </w:p>
    <w:p>
      <w:pPr>
        <w:pStyle w:val="Heading3"/>
      </w:pPr>
      <w:r>
        <w:t>What is the theoretical return to player (RTP) of Dragon's Inferno?</w:t>
      </w:r>
    </w:p>
    <w:p>
      <w:r/>
      <w:r>
        <w:t>The RTP of Dragon's Inferno is 95.97%, which is in line with other games from WMS.</w:t>
      </w:r>
    </w:p>
    <w:p>
      <w:pPr>
        <w:pStyle w:val="Heading3"/>
      </w:pPr>
      <w:r>
        <w:t>Can Dragon's Inferno be played on mobile devices?</w:t>
      </w:r>
    </w:p>
    <w:p>
      <w:r/>
      <w:r>
        <w:t>Yes, it can be played on Android, iOS, or Windows mobile devices.</w:t>
      </w:r>
    </w:p>
    <w:p>
      <w:pPr>
        <w:pStyle w:val="Heading3"/>
      </w:pPr>
      <w:r>
        <w:t>What is the Wild symbol in Dragon's Inferno?</w:t>
      </w:r>
    </w:p>
    <w:p>
      <w:r/>
      <w:r>
        <w:t>The treasure chest is the Wild symbol, and it replaces all other symbols except the Scatter symbol.</w:t>
      </w:r>
    </w:p>
    <w:p>
      <w:pPr>
        <w:pStyle w:val="Heading3"/>
      </w:pPr>
      <w:r>
        <w:t>What is the Scatter symbol in Dragon's Inferno?</w:t>
      </w:r>
    </w:p>
    <w:p>
      <w:r/>
      <w:r>
        <w:t>The Scatter symbol is represented by the dragon, and it activates free spins.</w:t>
      </w:r>
    </w:p>
    <w:p>
      <w:pPr>
        <w:pStyle w:val="Heading3"/>
      </w:pPr>
      <w:r>
        <w:t>How many free spins can be activated in Dragon's Inferno?</w:t>
      </w:r>
    </w:p>
    <w:p>
      <w:r/>
      <w:r>
        <w:t>3 Scatters activate 10 free spins, 4 activate 20 free spins, and 5 activate 40 free spins. All winnings during free spins are subject to a 2x multiplier.</w:t>
      </w:r>
    </w:p>
    <w:p>
      <w:pPr>
        <w:pStyle w:val="Heading3"/>
      </w:pPr>
      <w:r>
        <w:t>What is the 'Replicating Wild' feature in Dragon's Inferno?</w:t>
      </w:r>
    </w:p>
    <w:p>
      <w:r/>
      <w:r>
        <w:t>When the treasure chest creates a winning combination, the dragon emits a fireball that turns a symbol into a Wild.</w:t>
      </w:r>
    </w:p>
    <w:p>
      <w:pPr>
        <w:pStyle w:val="Heading2"/>
      </w:pPr>
      <w:r>
        <w:t>What we like</w:t>
      </w:r>
    </w:p>
    <w:p>
      <w:pPr>
        <w:pStyle w:val="ListBullet"/>
        <w:spacing w:line="240" w:lineRule="auto"/>
        <w:ind w:left="720"/>
      </w:pPr>
      <w:r/>
      <w:r>
        <w:t>Plenty of free spins available</w:t>
      </w:r>
    </w:p>
    <w:p>
      <w:pPr>
        <w:pStyle w:val="ListBullet"/>
        <w:spacing w:line="240" w:lineRule="auto"/>
        <w:ind w:left="720"/>
      </w:pPr>
      <w:r/>
      <w:r>
        <w:t>Multiplier increases winnings</w:t>
      </w:r>
    </w:p>
    <w:p>
      <w:pPr>
        <w:pStyle w:val="ListBullet"/>
        <w:spacing w:line="240" w:lineRule="auto"/>
        <w:ind w:left="720"/>
      </w:pPr>
      <w:r/>
      <w:r>
        <w:t>Replicating Wilds can boost payouts</w:t>
      </w:r>
    </w:p>
    <w:p>
      <w:pPr>
        <w:pStyle w:val="ListBullet"/>
        <w:spacing w:line="240" w:lineRule="auto"/>
        <w:ind w:left="720"/>
      </w:pPr>
      <w:r/>
      <w:r>
        <w:t>Available to play on desktop and mobile devices</w:t>
      </w:r>
    </w:p>
    <w:p>
      <w:pPr>
        <w:pStyle w:val="Heading2"/>
      </w:pPr>
      <w:r>
        <w:t>What we don't like</w:t>
      </w:r>
    </w:p>
    <w:p>
      <w:pPr>
        <w:pStyle w:val="ListBullet"/>
        <w:spacing w:line="240" w:lineRule="auto"/>
        <w:ind w:left="720"/>
      </w:pPr>
      <w:r/>
      <w:r>
        <w:t>Limited bet range compared to other games</w:t>
      </w:r>
    </w:p>
    <w:p>
      <w:pPr>
        <w:pStyle w:val="ListBullet"/>
        <w:spacing w:line="240" w:lineRule="auto"/>
        <w:ind w:left="720"/>
      </w:pPr>
      <w:r/>
      <w:r>
        <w:t>Not a unique theme</w:t>
      </w:r>
    </w:p>
    <w:p>
      <w:r/>
      <w:r>
        <w:rPr>
          <w:b/>
        </w:rPr>
        <w:t>Play Dragon's Inferno for Free - Review and Gameplay Details</w:t>
      </w:r>
    </w:p>
    <w:p>
      <w:r/>
      <w:r>
        <w:rPr>
          <w:i/>
        </w:rPr>
        <w:t>Read our review of Dragon's Inferno, a popular slot game. Play for free and learn about the game's features, symbols,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