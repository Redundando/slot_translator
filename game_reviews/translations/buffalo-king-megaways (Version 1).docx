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Buffalo King Megaways Free - Game Review</w:t>
      </w:r>
    </w:p>
    <w:p>
      <w:pPr>
        <w:pStyle w:val="Heading2"/>
      </w:pPr>
      <w:r>
        <w:t>Reaping Big Wins With Buffalo King Megaways</w:t>
      </w:r>
    </w:p>
    <w:p>
      <w:r/>
      <w:r>
        <w:t>Buckle up and prepare to roam the wild-west with Buffalo King Megaways! Get ready to chase massive prizes in this slot game that offers something for everyone. One of the first things you will notice about Buffalo King Megaways is the grid of 5 reels with a variable number of rows ranging from 3 to 6. However, don't let this seemingly uneventful setup fool you. All the reels change with each spin, presenting players with fresh opportunities to win. Imagine waking up with a bad hair day, but every time you spin, you have the option to switch hairstyles. That's the same level of excitement you can expect from Buffalo King Megaways. 😜</w:t>
      </w:r>
      <w:r/>
    </w:p>
    <w:p>
      <w:r/>
      <w:r>
        <w:t>As you start spinning, keep your eyes peeled on an additional row at the top of the slot game that sees symbols scrolling horizontally. This extra row is the perfect incentive for the never-ending thrill seekers! Keep in mind that wins are awarded when adjacent symbols of any size appear, with an incredible 200,704 ways to win. That's equivalent to the number of cupcakes I consumed during the pandemic, and it's more than most slot games offer. But wait, there's even more. The cascade mechanism means that with each winning combination, the elements involved disappear, making room for brand new symbols. It's like getting a fresh start at a new day every time you win.🌟</w:t>
      </w:r>
      <w:r/>
    </w:p>
    <w:p>
      <w:r/>
      <w:r>
        <w:t>If you're clueless about how to maximize your wins, have no fear! The right-hand box shows how many chances of winning there are for each spin. Or as I like to call it, the magic box of 'hey-this-is-how-many-ways-you-can-make-money-if-you-pay-close-attention.' Overall, the grid setup and winning combinations in Buffalo King Megaways are nothing like the boring old-fashioned slot games. It's like a game of Jenga, but instead of kids making a tower, you're an adult stacking cash. Now that sounds like an enjoyable Saturday night if you ask me! 👍</w:t>
      </w:r>
    </w:p>
    <w:p>
      <w:pPr>
        <w:pStyle w:val="Heading2"/>
      </w:pPr>
      <w:r>
        <w:t>Betting Limits and Ways to Win</w:t>
      </w:r>
    </w:p>
    <w:p>
      <w:r/>
      <w:r>
        <w:t xml:space="preserve">Are you ready to place your bets in Buffalo King Megaways? Well, the minimum bet per line is a measly €0.01. Yes, that's not a typo - you can literally bet a penny and still have a shot at winning big. And with every spin opportunity, the average cost is only €0.25 - which is just about the same price as your morning cup of coffee! </w:t>
      </w:r>
      <w:r/>
    </w:p>
    <w:p>
      <w:r/>
      <w:r>
        <w:t>Of course, if you're feeling lucky, you can always place a maximum bet of €100 on this fun-filled game. And when you win, you can expect to rake in up to 5,000 times your original bet! That's more than enough money to take your friends out for a fancy dinner. Just remember, in case of multiple combinations on the same line, only the highest one will be paid.</w:t>
      </w:r>
      <w:r/>
    </w:p>
    <w:p>
      <w:r/>
      <w:r>
        <w:t>Now, let's talk about the ways to win in Buffalo King Megaways. To put it simply, there are a whopping 200,704 ways to win in this game. That's more ways to win than the number of times you've checked your phone today! You can rack up wins when adjacent symbols of any size appear. So, whether you're a seasoned slot player or a newcomer, there's plenty of opportunities to win big in Buffalo King Megaways!</w:t>
      </w:r>
    </w:p>
    <w:p>
      <w:pPr>
        <w:pStyle w:val="Heading2"/>
      </w:pPr>
      <w:r>
        <w:t>Wild and Scatter Symbols: Bringing the Game to Life!</w:t>
      </w:r>
    </w:p>
    <w:p>
      <w:r/>
      <w:r>
        <w:t>Get ready to be transported to the wild, wild west with Buffalo King Megaways, a slot game that'll have you spinning for hours. The game is truly brought to life by the Wild and Scatter symbols. Keep an eye out for the rocky relief, as it represents the Wild symbol. Not only does it look fierce, but it also has the power to substitute for all other symbols except the Scatter. It's like having your very own wild, untamed stallion that'll help you win big!</w:t>
      </w:r>
    </w:p>
    <w:p>
      <w:r/>
      <w:r>
        <w:t>And let's not forget the golden coin with the buffalo's effigy. That's the Scatter symbol, and it plays a central role in triggering the Free Spins round. Every time you see that golden, shimmering coin appear on the reels, your heart will race with excitement - just like a cowboy dodging bullets in a saloon.</w:t>
      </w:r>
    </w:p>
    <w:p>
      <w:r/>
      <w:r>
        <w:t xml:space="preserve"> With Wild and Scatter symbols like these, you'll feel like you're in the heart of the American West, chasing down bison and experiencing the thrill of the frontier. It's like you're a gunslinger yourself, ready to face down any opponent and come out victorious. So, saddle up and get ready to spin those reels!</w:t>
      </w:r>
    </w:p>
    <w:p>
      <w:pPr>
        <w:pStyle w:val="Heading2"/>
      </w:pPr>
      <w:r>
        <w:t>Bonus Symbols and Free Spins: More Fun than Finding a Buffalo in a Haystack!</w:t>
      </w:r>
    </w:p>
    <w:p>
      <w:r/>
      <w:r>
        <w:t>When it comes to online slot games, Buffalo King Megaways certainly delivers when it comes to lucrative features. One of the most exciting ones is the Free Spins round, triggered by the appearance of at least three Scatter symbols. And if that wasn't enough, the game also has Bonus symbols that function as both a Scatter and symbol combination. It's like hitting the jackpot with just one spin!</w:t>
      </w:r>
      <w:r/>
    </w:p>
    <w:p>
      <w:r/>
      <w:r>
        <w:t>Speaking of jackpots, the more Bonus symbols that appear on the reels, the higher the reward. You could win anywhere from 12 to 22 free spins, and each one comes with the chance to multiply your winnings even more. And let's be honest, who doesn't love multiplying their winnings? It's like having your cake and eating it too... with whipped cream on top!</w:t>
      </w:r>
    </w:p>
    <w:p>
      <w:pPr>
        <w:pStyle w:val="Heading2"/>
      </w:pPr>
      <w:r>
        <w:t>Wild Multipliers during Free Spins</w:t>
      </w:r>
    </w:p>
    <w:p>
      <w:r/>
      <w:r>
        <w:t>Are you in search of a slot game with wild multipliers and free spins? Look no further than Buffalo King Megaways, a game that provides players with both.</w:t>
      </w:r>
    </w:p>
    <w:p>
      <w:r/>
      <w:r>
        <w:t>During the Free Spins round, Wild symbols not only replace all regular symbols but also act as multipliers of 2x, 3x, or 5x. So, every time a Wild appears, players have a chance to increase their winnings by two, three, or even five times.</w:t>
      </w:r>
    </w:p>
    <w:p>
      <w:r/>
      <w:r>
        <w:t>And the best part? The more Wild symbols that appear during the round, the more multipliers you'll receive. They stack on top of each other before being applied to the win. Imagine the potential for payouts with the combination of multiple Wild symbols and extra multipliers. The possibilities are wild!</w:t>
      </w:r>
    </w:p>
    <w:p>
      <w:r/>
      <w:r>
        <w:t>Furthermore, with the chance to win up to 22 free spins, players have not one but multiple opportunities to hit the jackpot. Who needs a trip to the Wild West when you have Buffalo King Megaways?</w:t>
      </w:r>
    </w:p>
    <w:p>
      <w:pPr>
        <w:pStyle w:val="Heading2"/>
      </w:pPr>
      <w:r>
        <w:t>Get spinning with automatic spins!</w:t>
      </w:r>
    </w:p>
    <w:p>
      <w:r/>
      <w:r>
        <w:t>If you're someone who likes to sit back, relax and let the reels do their own thing, then we've got great news for you! Buffalo King Megaways allows players to activate anywhere between 10 and 1,000 automatic spins. That's right, no need to tirelessly click that spin button over and over again.</w:t>
        <w:br/>
        <w:br/>
      </w:r>
      <w:r>
        <w:t>And if you happen to get bored of watching the game spin without you, fear not! You can still halt the feature at any time by simply clicking on the stop button.</w:t>
        <w:br/>
        <w:br/>
      </w:r>
      <w:r>
        <w:t>Autoplay is perfect for those who have a set betting strategy in mind, or those who are too lazy to lift a finger. We're not judging, we're just saying... plus, it's always a good excuse to grab a bag of chips and a can of soda while you watch your winnings rack up. Win-win, right?</w:t>
      </w:r>
    </w:p>
    <w:p>
      <w:pPr>
        <w:pStyle w:val="Heading2"/>
      </w:pPr>
      <w:r>
        <w:t>RTP and Volatility: Making Bank with Buffalo King Megaways</w:t>
      </w:r>
    </w:p>
    <w:p>
      <w:r/>
      <w:r>
        <w:t>Are you ready to join the king of the wild and reign supreme over the reels? Buffalo King Megaways not only offers an epic adventure that will keep you on the edge of your seat, but it also promises an excellent RTP of 96.52% and high volatility. With the potential to make bank, it's no wonder that players keep flocking back for more.</w:t>
      </w:r>
    </w:p>
    <w:p>
      <w:r/>
      <w:r>
        <w:t>Of course, this also means that you'll need to be prepared to take risks if you want to reap the rewards. But who said that life is not about taking chances? And let's be real, with Buffalo King Megaways, chances are all you need to win big.</w:t>
      </w:r>
    </w:p>
    <w:p>
      <w:r/>
      <w:r>
        <w:t>With such high volatility, you never know what to expect from this king of the jungle. Still, the thrill of the chase and the excitement of hitting a winning combination are unparalleled. And let's be honest, isn't that what gambling is all about? So why not jump in and see if you can be the next big winner in the wild, wild west of casino gaming?</w:t>
      </w:r>
    </w:p>
    <w:p>
      <w:pPr>
        <w:pStyle w:val="Heading2"/>
      </w:pPr>
      <w:r>
        <w:t>Experience a Wild Adventure with Buffalo King Megaways</w:t>
      </w:r>
    </w:p>
    <w:p>
      <w:r/>
      <w:r>
        <w:t>If you're looking for a slot game that will take you on a epic adventure through the wild west, then look no further than Buffalo King Megaways! This exciting game transports you to the heart of Arizona, showcasing the breathtaking Grand Canyon. With rocks littering the backdrop and various animal symbols such as elk, wolves, lynx, eagles, and of course, the mighty buffalo, the game brings the thrill, excitement and danger of the untamed and wild environment to your fingertips.</w:t>
      </w:r>
      <w:r>
        <w:t xml:space="preserve"> </w:t>
      </w:r>
    </w:p>
    <w:p>
      <w:r/>
      <w:r>
        <w:t>As you begin to spin and win, you can't help but marvel at the stunning and warm colors used in the design. Rich shades of orange, red, and yellow envelop you in the scorching climate that is the Grand Canyon, as you take on the perilous yet rewarding journey of Buffalo King Megaways. And with the iconic image of a buffalo standing tall against the picturesque landscape, you'll feel like the true king of the wilderness.</w:t>
      </w:r>
      <w:r>
        <w:t xml:space="preserve"> </w:t>
      </w:r>
    </w:p>
    <w:p>
      <w:r/>
      <w:r>
        <w:t>This slot game combines the perfect mix of adventure and excitement thanks to its immersive design and clever use of the Megaways feature. And with its smooth gameplay and high payout rate, you'll be laughing all the way to the bank. So why not step into the wild unknown and see if you have what it takes to become the ultimate Buffalo King?</w:t>
      </w:r>
    </w:p>
    <w:p>
      <w:pPr>
        <w:pStyle w:val="Heading2"/>
      </w:pPr>
      <w:r>
        <w:t>Symbol Design and Animations</w:t>
      </w:r>
    </w:p>
    <w:p>
      <w:r/>
      <w:r>
        <w:t>Pragmatic Play has truly outdone themselves with the design of the symbols in Buffalo King Megaways. They perfectly capture the essence of the Grand Canyon's harsh landscapes in a way that's both breathtaking and exciting. Whether it's the towering bison, soaring eagles, or menacing wolves, each symbol conveys a sense of wonder and danger that will keep you hooked for hours.</w:t>
      </w:r>
    </w:p>
    <w:p>
      <w:r/>
      <w:r>
        <w:t>Of course, it's not just the design of the symbols that makes them so great - it's also their animations. Whenever you hit a winning combination, the symbols come to life, filling your screen with spectacular explosions of color and movement. And let's be real, who doesn't love seeing a herd of buffalo charge towards them on their screen?</w:t>
      </w:r>
    </w:p>
    <w:p>
      <w:r/>
      <w:r>
        <w:t>But perhaps the best symbol of all is the rocky relief depicting the Wild. It not only represents the rugged terrain of the canyon but also serves as a reminder that in this game, anything is possible. The Wild can substitute for any other symbol on the reels (except for the Scatter), increasing your chances of hitting a winning combination. And trust us, with symbols as beautiful and captivating as these, you'll want all the help you can get.</w:t>
      </w:r>
    </w:p>
    <w:p>
      <w:pPr>
        <w:pStyle w:val="Heading2"/>
      </w:pPr>
      <w:r>
        <w:t>Audio and Visual Effects</w:t>
      </w:r>
    </w:p>
    <w:p>
      <w:r/>
      <w:r>
        <w:t>Hold your horses, cowboy! Let's talk about the audio and visual effects on Buffalo King Megaways. Yee-haw! It's not just the exciting gameplay that reels players in, but the immersive experience that the game provides. The graphics are stunning, bringing the Wild West right into your home or mobile device.</w:t>
      </w:r>
      <w:r/>
    </w:p>
    <w:p>
      <w:r/>
      <w:r>
        <w:t>But it's not just the imagery that's impressive. The audio effects are on point, too! They make you feel like you're right in the middle of a herd of buffalo, or maybe even bringing down a deer for dinner. Every time you spin the reels, the sounds of the wilderness and some good old Western music play, making the gameplay exciting and enjoyable.</w:t>
      </w:r>
      <w:r/>
    </w:p>
    <w:p>
      <w:r/>
      <w:r>
        <w:t>In fact, the music is so good it might just make you want to grab a lasso and start twirling it in the air like a real cowboy (or cowgirl). Okay, maybe not that far, but you get the idea. With Buffalo King Megaways, the sounds and sights make you feel like you're on a wild adventure in search of hidden treasures.</w:t>
      </w:r>
    </w:p>
    <w:p>
      <w:pPr>
        <w:pStyle w:val="Heading2"/>
      </w:pPr>
      <w:r>
        <w:t>Target Audience and Player Experience</w:t>
      </w:r>
    </w:p>
    <w:p>
      <w:r/>
      <w:r>
        <w:t>Are you a risk-taker? Do you enjoy games with significant payouts? Then look no further than Buffalo King Megaways! With high volatility and a whopping 200,704 ways to win, players are sure to enjoy the risk associated with this game.</w:t>
      </w:r>
    </w:p>
    <w:p>
      <w:r/>
      <w:r>
        <w:t>But don't go in blindly - the game's RTP of 96.52% means that you have an excellent chance of winning big. So take those risks, but do it wisely!</w:t>
      </w:r>
    </w:p>
    <w:p>
      <w:r/>
      <w:r>
        <w:t>In addition to the enticing gameplay mechanics, Buffalo King Megaways also offers an immersive audio-visual experience that perfectly captures the Wild West theme. It's like you're right there in the heart of the action - if only you could reach out and pet that buffalo.</w:t>
      </w:r>
    </w:p>
    <w:p>
      <w:r/>
      <w:r>
        <w:t>Overall, Buffalo King Megaways is an excellent choice for players who enjoy adventure and excitement in their gaming experience. So saddle up and give it a go - who knows, you may just hit it big!</w:t>
      </w:r>
    </w:p>
    <w:p>
      <w:pPr>
        <w:pStyle w:val="Heading2"/>
      </w:pPr>
      <w:r>
        <w:t>FAQ</w:t>
      </w:r>
    </w:p>
    <w:p>
      <w:pPr>
        <w:pStyle w:val="Heading3"/>
      </w:pPr>
      <w:r>
        <w:t>What is the minimum bet per line in Buffalo King Megaways?</w:t>
      </w:r>
    </w:p>
    <w:p>
      <w:r/>
      <w:r>
        <w:t>The minimum bet per line in Buffalo King Megaways is €0.01.</w:t>
      </w:r>
    </w:p>
    <w:p>
      <w:pPr>
        <w:pStyle w:val="Heading3"/>
      </w:pPr>
      <w:r>
        <w:t>What is the RTP of Buffalo King Megaways?</w:t>
      </w:r>
    </w:p>
    <w:p>
      <w:r/>
      <w:r>
        <w:t>The RTP of Buffalo King Megaways is 96.52%.</w:t>
      </w:r>
    </w:p>
    <w:p>
      <w:pPr>
        <w:pStyle w:val="Heading3"/>
      </w:pPr>
      <w:r>
        <w:t>What is the maximum bet in Buffalo King Megaways?</w:t>
      </w:r>
    </w:p>
    <w:p>
      <w:r/>
      <w:r>
        <w:t>The maximum bet in Buffalo King Megaways is €100.</w:t>
      </w:r>
    </w:p>
    <w:p>
      <w:pPr>
        <w:pStyle w:val="Heading3"/>
      </w:pPr>
      <w:r>
        <w:t>How many automatic spins can players activate in Buffalo King Megaways?</w:t>
      </w:r>
    </w:p>
    <w:p>
      <w:r/>
      <w:r>
        <w:t>Players can activate between 10 to 1,000 automatic rounds in Buffalo King Megaways.</w:t>
      </w:r>
    </w:p>
    <w:p>
      <w:pPr>
        <w:pStyle w:val="Heading3"/>
      </w:pPr>
      <w:r>
        <w:t>What is the highest possible win in Buffalo King Megaways?</w:t>
      </w:r>
    </w:p>
    <w:p>
      <w:r/>
      <w:r>
        <w:t>The highest possible win in Buffalo King Megaways is 5,000 times the bet.</w:t>
      </w:r>
    </w:p>
    <w:p>
      <w:pPr>
        <w:pStyle w:val="Heading3"/>
      </w:pPr>
      <w:r>
        <w:t>What features do Wild symbols have during Free Spins in Buffalo King Megaways?</w:t>
      </w:r>
    </w:p>
    <w:p>
      <w:r/>
      <w:r>
        <w:t>During Free Spins in Buffalo King Megaways, Wild symbols can replace all regular symbols and offer an additional multiplier of 2x, 3x, or 5x.</w:t>
      </w:r>
    </w:p>
    <w:p>
      <w:pPr>
        <w:pStyle w:val="Heading3"/>
      </w:pPr>
      <w:r>
        <w:t>Is there a limit to the number of times Free Spins can be reactivated in Buffalo King Megaways?</w:t>
      </w:r>
    </w:p>
    <w:p>
      <w:r/>
      <w:r>
        <w:t>No, there is no limit to the number of times Free Spins can be reactivated in Buffalo King Megaways.</w:t>
      </w:r>
    </w:p>
    <w:p>
      <w:pPr>
        <w:pStyle w:val="Heading3"/>
      </w:pPr>
      <w:r>
        <w:t>Can players purchase free spins in Buffalo King Megaways?</w:t>
      </w:r>
    </w:p>
    <w:p>
      <w:r/>
      <w:r>
        <w:t>Yes, players can purchase free spins directly at a cost of 100x the bet in Buffalo King Megaways.</w:t>
      </w:r>
    </w:p>
    <w:p>
      <w:pPr>
        <w:pStyle w:val="Heading2"/>
      </w:pPr>
      <w:r>
        <w:t>What we like</w:t>
      </w:r>
    </w:p>
    <w:p>
      <w:pPr>
        <w:pStyle w:val="ListBullet"/>
        <w:spacing w:line="240" w:lineRule="auto"/>
        <w:ind w:left="720"/>
      </w:pPr>
      <w:r/>
      <w:r>
        <w:t>200,704 ways to win</w:t>
      </w:r>
    </w:p>
    <w:p>
      <w:pPr>
        <w:pStyle w:val="ListBullet"/>
        <w:spacing w:line="240" w:lineRule="auto"/>
        <w:ind w:left="720"/>
      </w:pPr>
      <w:r/>
      <w:r>
        <w:t>Double function Wild symbols in Free Spins</w:t>
      </w:r>
    </w:p>
    <w:p>
      <w:pPr>
        <w:pStyle w:val="ListBullet"/>
        <w:spacing w:line="240" w:lineRule="auto"/>
        <w:ind w:left="720"/>
      </w:pPr>
      <w:r/>
      <w:r>
        <w:t>Autoplay option available</w:t>
      </w:r>
    </w:p>
    <w:p>
      <w:pPr>
        <w:pStyle w:val="ListBullet"/>
        <w:spacing w:line="240" w:lineRule="auto"/>
        <w:ind w:left="720"/>
      </w:pPr>
      <w:r/>
      <w:r>
        <w:t>High RTP</w:t>
      </w:r>
    </w:p>
    <w:p>
      <w:pPr>
        <w:pStyle w:val="Heading2"/>
      </w:pPr>
      <w:r>
        <w:t>What we don't like</w:t>
      </w:r>
    </w:p>
    <w:p>
      <w:pPr>
        <w:pStyle w:val="ListBullet"/>
        <w:spacing w:line="240" w:lineRule="auto"/>
        <w:ind w:left="720"/>
      </w:pPr>
      <w:r/>
      <w:r>
        <w:t>No progressive jackpot</w:t>
      </w:r>
    </w:p>
    <w:p>
      <w:pPr>
        <w:pStyle w:val="ListBullet"/>
        <w:spacing w:line="240" w:lineRule="auto"/>
        <w:ind w:left="720"/>
      </w:pPr>
      <w:r/>
      <w:r>
        <w:t>High volatility</w:t>
      </w:r>
    </w:p>
    <w:p>
      <w:r/>
      <w:r>
        <w:rPr>
          <w:b/>
        </w:rPr>
        <w:t>Play Buffalo King Megaways Free - Game Review</w:t>
      </w:r>
    </w:p>
    <w:p>
      <w:r/>
      <w:r>
        <w:rPr>
          <w:i/>
        </w:rPr>
        <w:t>Discover the features of Buffalo King Megaways, a high-volatility game with 200,704 ways to win and high RTP. Play now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