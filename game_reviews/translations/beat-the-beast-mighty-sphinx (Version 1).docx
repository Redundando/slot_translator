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Mighty Sphinx for Free: Review</w:t>
      </w:r>
    </w:p>
    <w:p>
      <w:pPr>
        <w:pStyle w:val="Heading2"/>
      </w:pPr>
      <w:r>
        <w:t>Gameplay</w:t>
      </w:r>
    </w:p>
    <w:p>
      <w:r/>
      <w:r>
        <w:t>Are you tired of complicated slot games with convoluted rules and confusing pay structures? Look no further than Beat The Beast: Mighty Sphinx! This game keeps it simple with a classic structure of five reels, three rows, and nine fixed pay lines. It's like slipping on your favorite pair of cozy slippers - comfortable, familiar, and guaranteed to put a smile on your face.</w:t>
      </w:r>
    </w:p>
    <w:p>
      <w:r/>
      <w:r>
        <w:t>Wins are obtained in the time-tested way of matching three or more identical symbols on adjacent reels starting from left to right. It's the slot game equivalent of peanut butter and jelly - a winning combination you just can't beat. And with the Mighty Sphinx as your guide, it feels like you have a wise and powerful mentor cheering you on with every spin.</w:t>
      </w:r>
    </w:p>
    <w:p>
      <w:r/>
      <w:r>
        <w:t>So kick back, relax, and let Mighty Sphinx take you on a wild ride of excitement and winnings. Just make sure you don't spill your drink as you jump up and down with each big win - we wouldn't want any accidents in the virtual casino.</w:t>
      </w:r>
    </w:p>
    <w:p>
      <w:pPr>
        <w:pStyle w:val="Heading2"/>
      </w:pPr>
      <w:r>
        <w:t>Symbols</w:t>
      </w:r>
    </w:p>
    <w:p>
      <w:r/>
      <w:r>
        <w:t>Prepare yourself for a trip to Ancient Egypt as you spin the reels of the Beat the Beast Mighty Sphinx slot game. The game boasts symbols that are sure to transport you to this mystical land, from the lower value playing card icons of 9 through to Ace, to the Sphinx symbols that offer bigger rewards.</w:t>
      </w:r>
    </w:p>
    <w:p>
      <w:r/>
      <w:r>
        <w:t>But these aren't just any old Sphinx symbols - oh no! You'll get to see various representations of this mysterious creature that will delight and intrigue you. And if you're lucky enough to land on one of them, you'll be in for a treat with big prize payouts!</w:t>
      </w:r>
    </w:p>
    <w:p>
      <w:r/>
      <w:r>
        <w:t>Now, let's not forget about the symbols that are just 'cute' for their own sake - that might as well not mean anything for the game's paytable. But that doesn't mean they're not great to look at! The game designers did well in crafting such amazing symbols that you'll find yourself glued to your screen for hours.</w:t>
      </w:r>
    </w:p>
    <w:p>
      <w:r/>
      <w:r>
        <w:t>If you're a fan of Egyptian-themed slot games, then Beat the Beast Mighty Sphinx will definitely be one of your favorites. So get ready to spin those reels and chase down those beastly symbols!</w:t>
      </w:r>
    </w:p>
    <w:p>
      <w:pPr>
        <w:pStyle w:val="Heading2"/>
      </w:pPr>
      <w:r>
        <w:t>Features</w:t>
      </w:r>
    </w:p>
    <w:p>
      <w:r/>
      <w:r>
        <w:t>Let's talk about the features of Beat the Beast Mighty Sphinx. First off, we have to mention the Wild symbol, which is like the joker of the game. It replaces all other symbols to complete a winning combination, but wait, there's more! It also has the function of a Scatter, which means you can access the free spins feature!</w:t>
      </w:r>
    </w:p>
    <w:p>
      <w:r/>
      <w:r>
        <w:t xml:space="preserve">And you know what that means - more chances to win big! During the free spins feature, all wins will be assigned a multiplier of up to 200 times the value of the bet. That's like hitting the jackpot, baby! </w:t>
      </w:r>
    </w:p>
    <w:p>
      <w:r/>
      <w:r>
        <w:t>So, don't be afraid to let loose and really go for it when you're playing Beat the Beast Mighty Sphinx. With features like this, you'll be raking in the cash and feeling like a true pharaoh in no time. Give it a spin and see for yourself!</w:t>
      </w:r>
    </w:p>
    <w:p>
      <w:pPr>
        <w:pStyle w:val="Heading2"/>
      </w:pPr>
      <w:r>
        <w:t>Volatility</w:t>
      </w:r>
    </w:p>
    <w:p>
      <w:r/>
      <w:r>
        <w:t>Are you ready to face the mighty Sphinx? Get ready to face a rollercoaster ride with Beat The Beast: Mighty Sphinx - a game that offers high volatility and the chance to win a maximum prize of 4,444 coins. The theoretical return to the player is just over 96% - which goes to show that you may have to take some risks if you want to win big.</w:t>
      </w:r>
      <w:r/>
    </w:p>
    <w:p>
      <w:r/>
      <w:r>
        <w:t>If you're not afraid to gamble and are willing to put your luck to the test - then Beat the Beast: Mighty Sphinx is the game for you! Just like your favorite rollercoaster, this game will take you through twists, turns, and surprises that will keep you on your toes. One moment you're down on your luck, and the next you hit the big jackpot - that's the thrill of high volatility games, folks.</w:t>
      </w:r>
      <w:r/>
    </w:p>
    <w:p>
      <w:r/>
      <w:r>
        <w:t>But be warned - just like any good rollercoaster, this game is not for the faint-hearted. You might have to go through a few rough patches before you reach the grand prize. But, as they say, fortune favors the brave! It's all part of the excitement and anticipation that comes with high volatility games, so buckle up, enjoy the ride, and keep your fingers crossed for that big win.</w:t>
      </w:r>
    </w:p>
    <w:p>
      <w:pPr>
        <w:pStyle w:val="Heading2"/>
      </w:pPr>
      <w:r>
        <w:t>Theme</w:t>
      </w:r>
    </w:p>
    <w:p>
      <w:r/>
      <w:r>
        <w:t>Prepare to embark on a journey through Ancient Egypt with Beat The Beast: Mighty Sphinx. This slot game features the Sphinx as the main character, who, like you after a Monday morning cup of coffee, has been imbued with some dark characteristics. But don't let that scare you off, as this game provides a thrilling and gripping experience that is sure to keep you entertained for hours.</w:t>
      </w:r>
    </w:p>
    <w:p>
      <w:r/>
      <w:r>
        <w:t>While the game may not have the most elaborate graphics, it is still very well-designed and visually stunning, with each symbol and animation perfectly capturing the mystery and allure of Ancient Egypt. It's the perfect choice for seasoned gamblers who appreciate the charm and tradition of the casino experience.</w:t>
      </w:r>
    </w:p>
    <w:p>
      <w:r/>
      <w:r>
        <w:t>And as an added bonus, you can take comfort in the fact that you don't need a PhD in Egyptian studies to understand how to play. The game is simple and easy to navigate, with straightforward rules that anyone can follow. So what are you waiting for? Come and join the adventure and see if you can Beat The Beast: Mighty Sphinx!</w:t>
      </w:r>
    </w:p>
    <w:p>
      <w:pPr>
        <w:pStyle w:val="Heading2"/>
      </w:pPr>
      <w:r>
        <w:t>FAQ</w:t>
      </w:r>
    </w:p>
    <w:p>
      <w:pPr>
        <w:pStyle w:val="Heading3"/>
      </w:pPr>
      <w:r>
        <w:t>What is Beat the Beast Mighty Sphinx?</w:t>
      </w:r>
    </w:p>
    <w:p>
      <w:r/>
      <w:r>
        <w:t>Beat the Beast Mighty Sphinx is an online slot game with an Ancient Egypt theme produced by Thunderkick.</w:t>
      </w:r>
    </w:p>
    <w:p>
      <w:pPr>
        <w:pStyle w:val="Heading3"/>
      </w:pPr>
      <w:r>
        <w:t>What are the main features of the game?</w:t>
      </w:r>
    </w:p>
    <w:p>
      <w:r/>
      <w:r>
        <w:t>Beat the Beast Mighty Sphinx is a traditional slot game with 5 reels, 3 rows, and 9 fixed pay lines. It has high volatility and a maximum prize of 4,444 coins.</w:t>
      </w:r>
    </w:p>
    <w:p>
      <w:pPr>
        <w:pStyle w:val="Heading3"/>
      </w:pPr>
      <w:r>
        <w:t>What are the symbols in the game?</w:t>
      </w:r>
    </w:p>
    <w:p>
      <w:r/>
      <w:r>
        <w:t>Beat the Beast Mighty Sphinx has symbols related to Ancient Egypt as well as the playing cards from 9 to Ace. The Sphinx symbols offer better prizes than the playing card icons.</w:t>
      </w:r>
    </w:p>
    <w:p>
      <w:pPr>
        <w:pStyle w:val="Heading3"/>
      </w:pPr>
      <w:r>
        <w:t>Is there a Wild symbol in the game?</w:t>
      </w:r>
    </w:p>
    <w:p>
      <w:r/>
      <w:r>
        <w:t>Yes, the game has a Wild symbol which acts as a joker, replacing all other symbols to complete a winning combination. It also has the function of a Scatter, giving players access to the free spins feature.</w:t>
      </w:r>
    </w:p>
    <w:p>
      <w:pPr>
        <w:pStyle w:val="Heading3"/>
      </w:pPr>
      <w:r>
        <w:t>What is the free spins feature?</w:t>
      </w:r>
    </w:p>
    <w:p>
      <w:r/>
      <w:r>
        <w:t>During the free spins feature in Beat the Beast Mighty Sphinx, all wins will be assigned a multiplier of up to 200 times the value of the bet.</w:t>
      </w:r>
    </w:p>
    <w:p>
      <w:pPr>
        <w:pStyle w:val="Heading3"/>
      </w:pPr>
      <w:r>
        <w:t>Who is the game suitable for?</w:t>
      </w:r>
    </w:p>
    <w:p>
      <w:r/>
      <w:r>
        <w:t>The game is suitable for beginners who want to get to know the world of slots in an easy way, as well as seasoned gamblers who appreciate traditional gameplay with visually stunning graphics.</w:t>
      </w:r>
    </w:p>
    <w:p>
      <w:pPr>
        <w:pStyle w:val="Heading3"/>
      </w:pPr>
      <w:r>
        <w:t>What is the theoretical return to player (RTP) of the game?</w:t>
      </w:r>
    </w:p>
    <w:p>
      <w:r/>
      <w:r>
        <w:t>The theoretical return to player of Beat the Beast Mighty Sphinx is over 96%, which is slightly above average.</w:t>
      </w:r>
    </w:p>
    <w:p>
      <w:pPr>
        <w:pStyle w:val="Heading3"/>
      </w:pPr>
      <w:r>
        <w:t>Is the game original?</w:t>
      </w:r>
    </w:p>
    <w:p>
      <w:r/>
      <w:r>
        <w:t>No, the theme of Ancient Egypt has been used in many slot games before, so the game is not considered original. However, it is a well-designed and fun game dedicated to those who love tradition.</w:t>
      </w:r>
    </w:p>
    <w:p>
      <w:pPr>
        <w:pStyle w:val="Heading2"/>
      </w:pPr>
      <w:r>
        <w:t>What we like</w:t>
      </w:r>
    </w:p>
    <w:p>
      <w:pPr>
        <w:pStyle w:val="ListBullet"/>
        <w:spacing w:line="240" w:lineRule="auto"/>
        <w:ind w:left="720"/>
      </w:pPr>
      <w:r/>
      <w:r>
        <w:t>High volatility with a chance to win big</w:t>
      </w:r>
    </w:p>
    <w:p>
      <w:pPr>
        <w:pStyle w:val="ListBullet"/>
        <w:spacing w:line="240" w:lineRule="auto"/>
        <w:ind w:left="720"/>
      </w:pPr>
      <w:r/>
      <w:r>
        <w:t>Free spins feature with up to 200x multiplier</w:t>
      </w:r>
    </w:p>
    <w:p>
      <w:pPr>
        <w:pStyle w:val="ListBullet"/>
        <w:spacing w:line="240" w:lineRule="auto"/>
        <w:ind w:left="720"/>
      </w:pPr>
      <w:r/>
      <w:r>
        <w:t>Well-designed and visually stunning graphics</w:t>
      </w:r>
    </w:p>
    <w:p>
      <w:pPr>
        <w:pStyle w:val="ListBullet"/>
        <w:spacing w:line="240" w:lineRule="auto"/>
        <w:ind w:left="720"/>
      </w:pPr>
      <w:r/>
      <w:r>
        <w:t>Traditional gaming experience for seasoned gamblers</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Lack of unique features compared to other Ancient Egypt-themed slot games</w:t>
      </w:r>
    </w:p>
    <w:p>
      <w:r/>
      <w:r>
        <w:rPr>
          <w:b/>
        </w:rPr>
        <w:t>Play Beat the Beast Mighty Sphinx for Free: Review</w:t>
      </w:r>
    </w:p>
    <w:p>
      <w:r/>
      <w:r>
        <w:rPr>
          <w:i/>
        </w:rPr>
        <w:t>Read our review of Beat the Beast Mighty Sphinx and play for free. Enjoy high volatility, free spins, and traditional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