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Dragon Palace For Free - Slot Game Review</w:t>
      </w:r>
    </w:p>
    <w:p>
      <w:pPr>
        <w:pStyle w:val="Heading2"/>
      </w:pPr>
      <w:r>
        <w:t>Dragon Palace: An Epic Adventure Awaits!</w:t>
      </w:r>
    </w:p>
    <w:p>
      <w:r/>
      <w:r>
        <w:t>Get ready for an epic journey through ancient temples and roaring dragons with Dragon Palace, the latest video slot game by Lightning Box! Based on the mythological creature of Chinese lore, this game takes you on a thrilling adventure where riches beyond your wildest dreams are waiting to be discovered.</w:t>
      </w:r>
      <w:r>
        <w:t xml:space="preserve"> </w:t>
      </w:r>
    </w:p>
    <w:p>
      <w:r/>
      <w:r>
        <w:t>The game features classic-looking graphics that immediately transport you to an exotic land filled with the mystery and wonder of the Orient. The layout is easy to navigate, and the high-paying symbols, including a lotus flower, gold coin, turtle, koi carp, and warrior, will keep you on the edge of your seat.</w:t>
      </w:r>
      <w:r>
        <w:t xml:space="preserve"> </w:t>
      </w:r>
    </w:p>
    <w:p>
      <w:r/>
      <w:r>
        <w:t>If you're a fan of online slot games, Dragon Palace won’t disappoint you. Whether you're a novice just starting or a seasoned pro, this game provides a unique gaming experience that is both exciting and rewarding.</w:t>
      </w:r>
      <w:r>
        <w:t xml:space="preserve"> </w:t>
      </w:r>
    </w:p>
    <w:p>
      <w:r/>
      <w:r>
        <w:t>But be warned, with all the roaring dragons and temple guards lurking around every corner, you never know what surprises lie ahead. But that's all part of the fun, right? Come and join the adventure, and you might just come out a winner!</w:t>
      </w:r>
    </w:p>
    <w:p>
      <w:pPr>
        <w:pStyle w:val="Heading2"/>
      </w:pPr>
      <w:r>
        <w:t>Unleash the Fire-breathing Luck with the Gameplay of Dragon Palace</w:t>
      </w:r>
    </w:p>
    <w:p>
      <w:r/>
      <w:r>
        <w:t xml:space="preserve">Step into the mythical world of the far east, where dragons reside, and fortunes await with Dragon Palace. This slot game features a classic 5-reel configuration with three symbol positions on each reel. The game offers 243 different ways to win, which gives an immense rush of excitement to the players. You don’t have to worry about figuring out the pay lines as there aren’t any specific pay lines in Dragon Palace. The game rewards you for aligning symbol combinations anywhere on the screen to get a cash prize. Who said fish have to be in a row to bring you fortune? </w:t>
      </w:r>
      <w:r/>
    </w:p>
    <w:p>
      <w:r/>
      <w:r>
        <w:t xml:space="preserve"> To cut down on the wait time, the auto spin mode can be activated to speed up the game. This feature comes in handy if you're looking to increase your chances of hitting the jackpot. </w:t>
      </w:r>
      <w:r/>
    </w:p>
    <w:p>
      <w:r/>
      <w:r>
        <w:t xml:space="preserve">The low-cost symbols are the playing card symbols from 9 to Ace, but don't let that discourage you as high-paying symbols inspired by Chinese culture and folklore will light up your bank account in no time. The Dragon and Tiger are the highest-paying symbols, while the Purple Flower symbol is the scatter. Landing three or more purple flowers will activate the Free Spins feature, which has the potential to significantly increase your winnings. </w:t>
      </w:r>
      <w:r/>
    </w:p>
    <w:p>
      <w:r/>
      <w:r>
        <w:t>If you think dragons are mythical creatures, wait till you play Dragon Palace. The game will change your understanding of luck and show you that good things do come your way. So, try your shot with the fire-breathing beasts and watch your bankroll grow at lightning speed!</w:t>
      </w:r>
    </w:p>
    <w:p>
      <w:pPr>
        <w:pStyle w:val="Heading2"/>
      </w:pPr>
      <w:r>
        <w:t>Payouts and Winning Opportunities</w:t>
      </w:r>
    </w:p>
    <w:p>
      <w:r/>
      <w:r>
        <w:t>Are you ready to score some big wins in the Dragon Palace slot game? This medium volatility game offers plenty of chances to win, with bigger rewards for those who are willing to bet more. The real excitement comes in during the free spins feature, where the dragon can multiply your wins by up to 15 times!</w:t>
      </w:r>
    </w:p>
    <w:p>
      <w:r/>
      <w:r>
        <w:t>But you'll need to keep your eyes peeled for those palaces. If three or more lands on the screen, you can trigger up to 40 free spins - and possibly even more during the feature. It's a great way to rack up some serious cash rewards.</w:t>
      </w:r>
    </w:p>
    <w:p>
      <w:r/>
      <w:r>
        <w:t>If you want to score some really big payouts, watch out for the warrior symbol. If you manage to land five of them on the reels, you'll be looking at a payout of 1,000 coins. That's a lot of gold, even for a dragon!</w:t>
      </w:r>
    </w:p>
    <w:p>
      <w:r/>
      <w:r>
        <w:t>So, if you're feeling brave and ready to take on the dragon, give the Dragon Palace slot game a spin. Who knows - you might just strike it rich!</w:t>
      </w:r>
    </w:p>
    <w:p>
      <w:pPr>
        <w:pStyle w:val="Heading2"/>
      </w:pPr>
      <w:r>
        <w:t>Game Graphics and Design</w:t>
      </w:r>
    </w:p>
    <w:p>
      <w:r/>
      <w:r>
        <w:t>Dragon Palace is not just another online slot game, it's a journey to the Orient that will leave you mesmerized. The game graphics and design are a work of art, sending you straight to ancient China.</w:t>
      </w:r>
    </w:p>
    <w:p>
      <w:r/>
      <w:r>
        <w:t>The Asian-style backdrop music blends in perfectly with the stunning visuals of the game. The ancient temple, watched over by golden dragons, is a sight to behold. And if you can tear your eyes away from the temple, you can appreciate the beautiful bamboo forest in the background.</w:t>
      </w:r>
    </w:p>
    <w:p>
      <w:r/>
      <w:r>
        <w:t>The attention to detail put into the graphics is impressive, and it shows through each of the symbols on the reels. Every symbol reflects some aspect of Chinese culture and folklore, beautifully animated with excellent graphic quality. Don't be surprised if you catch yourself staring at the screen, watching as the reels come to life with every spin.</w:t>
      </w:r>
    </w:p>
    <w:p>
      <w:r/>
      <w:r>
        <w:t>Overall, with its beautiful graphics and design, playing Dragon Palace is like taking a mini-vacation to China, without ever leaving the comforts of your own home. So sit back, relax, and enjoy the stunning sights of this online slot game.</w:t>
      </w:r>
    </w:p>
    <w:p>
      <w:pPr>
        <w:pStyle w:val="Heading2"/>
      </w:pPr>
      <w:r>
        <w:t>Experience the Thrilling Asian-Style Soundtrack of Dragon Palace</w:t>
      </w:r>
    </w:p>
    <w:p>
      <w:r/>
      <w:r>
        <w:t>Get ready for an explosive adventure with Dragon Palace - a thrilling online slot game that will take you on a wild ride through the mythical and magical world of dragons and riches. This game features an immersive Asian-style support track that will transport players to a world of ancient temples, wise monks, and ferocious dragons.</w:t>
      </w:r>
      <w:r/>
    </w:p>
    <w:p>
      <w:r/>
      <w:r>
        <w:t>The soundtrack of Dragon Palace is simply phenomenal. It perfectly captures the essence of the game and takes players on a journey of cultural and musical exploration. The music is a blend of traditional instrumental sounds mixed with modern beats, creating an explosive and captivating sound that complements the thrilling action of the game.</w:t>
      </w:r>
      <w:r/>
    </w:p>
    <w:p>
      <w:r/>
      <w:r>
        <w:t>In addition to enhancing the overall ambiance of the game, the soundtrack of Dragon Palace has been designed to intensify the gameplay experience. The music builds momentum as the action on the reels becomes more intense, creating a sense of excitement and anticipation, which is sure to keep players on the edge of their seats.</w:t>
      </w:r>
      <w:r/>
    </w:p>
    <w:p>
      <w:r/>
      <w:r>
        <w:t>So, sit back, relax, and let the music of Dragon Palace take you on an immersive journey like no other. Whether you're a fan of Asian-style music or just looking for an exciting and unique experience, Dragon Palace is a must-play game that's sure to entertain you.</w:t>
      </w:r>
      <w:r/>
    </w:p>
    <w:p>
      <w:r/>
      <w:r>
        <w:t>And who knows, maybe the dragons of Dragon Palace will grant you with their blessings and lead you to the ultimate treasure trove of riches that awaits you in this thrilling online slot game!</w:t>
      </w:r>
    </w:p>
    <w:p>
      <w:pPr>
        <w:pStyle w:val="Heading2"/>
      </w:pPr>
      <w:r>
        <w:t>Game Volatility</w:t>
      </w:r>
    </w:p>
    <w:p>
      <w:r/>
      <w:r>
        <w:t xml:space="preserve">Are you brave enough to enter the Dragon Palace? This game is perfect for those who love a balance between risk and reward. Don't worry, you won't be dealing with real fire-breathing dragons, but you will be dealing with a medium volatility game. </w:t>
      </w:r>
      <w:r/>
    </w:p>
    <w:p>
      <w:r/>
      <w:r>
        <w:t>The 243 ways to win game engine keeps the basic gameplay action flowing smoothly, making it easy for beginners to get the hang of things. And for those who are feeling lucky, the more you bet, the bigger the potential rewards! It's like the old saying goes, go big or go home, right?</w:t>
      </w:r>
      <w:r/>
    </w:p>
    <w:p>
      <w:r/>
      <w:r>
        <w:t>But don't get too cocky, even the bravest of players needs to manage their risks. With Dragon Palace, you can enjoy the thrill of the game without sweating bullets every time you hit the spin button. So why not take a chance and see if you can tame those dragons?</w:t>
      </w:r>
    </w:p>
    <w:p>
      <w:pPr>
        <w:pStyle w:val="Heading2"/>
      </w:pPr>
      <w:r>
        <w:t>More Chinese-Themed Slot Machines by Playtech</w:t>
      </w:r>
    </w:p>
    <w:p>
      <w:r/>
      <w:r>
        <w:t>Dragon Palace is just one of many Chinese-themed slot games from Playtech, the gaming giant that has produced some of the most popular casino games in the world. But fear not, dear friends, for there are other dragon-filled, spicy oriental adventures to be had!</w:t>
      </w:r>
    </w:p>
    <w:p>
      <w:r/>
      <w:r>
        <w:t>If you loved Dragon Palace, you might also enjoy Jade Emperor, a slot game with 5 reels and 20 paylines. It's based on the Chinese god of the same name, and his majesty and grace will make you feel like a god too! And let's not forget Sun Wukong - the Monkey King himself- who stars in another 5-reel, 15 payline slot game by Playtech. With his skills and powers at your fingertips, you can conquer any obstacle and take home some serious cash.</w:t>
      </w:r>
    </w:p>
    <w:p>
      <w:r/>
      <w:r>
        <w:t>Playtech has clearly found its niche with Chinese-themed slot games, and it's easy to see why they're so popular. With their eye-catching graphics, exciting gameplay, and the potential for huge payouts, these slots are a real crowd-pleaser. So next time you're feeling adventurous, give Jade Emperor or Sun Wukong a spin! Trust us, you won't be disappointed. And neither will your wallet!</w:t>
      </w:r>
    </w:p>
    <w:p>
      <w:pPr>
        <w:pStyle w:val="Heading2"/>
      </w:pPr>
      <w:r>
        <w:t>FAQ</w:t>
      </w:r>
    </w:p>
    <w:p>
      <w:pPr>
        <w:pStyle w:val="Heading3"/>
      </w:pPr>
      <w:r>
        <w:t>What is Dragon Palace?</w:t>
      </w:r>
    </w:p>
    <w:p>
      <w:r/>
      <w:r>
        <w:t>Dragon Palace is an online slot game centered around ancient Chinese culture and the myth of the lucky dragon, developed by Lightning Box.</w:t>
      </w:r>
    </w:p>
    <w:p>
      <w:pPr>
        <w:pStyle w:val="Heading3"/>
      </w:pPr>
      <w:r>
        <w:t>How do I win in Dragon Palace?</w:t>
      </w:r>
    </w:p>
    <w:p>
      <w:r/>
      <w:r>
        <w:t>Dragon Palace has 243 ways to win, which means you can align symbol combinations anywhere on the screen to get a cash prize. Simply adjust your bet before clicking the spin button to start the game.</w:t>
      </w:r>
    </w:p>
    <w:p>
      <w:pPr>
        <w:pStyle w:val="Heading3"/>
      </w:pPr>
      <w:r>
        <w:t>What are the symbols in Dragon Palace?</w:t>
      </w:r>
    </w:p>
    <w:p>
      <w:r/>
      <w:r>
        <w:t>Dragon Palace has two groups of symbols: low-cost playing card symbols and symbols inspired by Chinese culture and folklore. The latter includes fish, turtles, lotus flowers, warriors, and more.</w:t>
      </w:r>
    </w:p>
    <w:p>
      <w:pPr>
        <w:pStyle w:val="Heading3"/>
      </w:pPr>
      <w:r>
        <w:t>Is Dragon Palace a high volatility or low volatility slot?</w:t>
      </w:r>
    </w:p>
    <w:p>
      <w:r/>
      <w:r>
        <w:t>Dragon Palace is a medium volatility slot game.</w:t>
      </w:r>
    </w:p>
    <w:p>
      <w:pPr>
        <w:pStyle w:val="Heading3"/>
      </w:pPr>
      <w:r>
        <w:t>Are there any special features in Dragon Palace?</w:t>
      </w:r>
    </w:p>
    <w:p>
      <w:r/>
      <w:r>
        <w:t>Yes, during free spins if the dragon is part of a winning combination, it increases the win by a multiplier that could be 2, 3, 4, 5, 10 or even 15 times the bet. Also, if you land 3 or more palaces during the feature, you can re-trigger it with a potential offer of 40 free spins.</w:t>
      </w:r>
    </w:p>
    <w:p>
      <w:pPr>
        <w:pStyle w:val="Heading3"/>
      </w:pPr>
      <w:r>
        <w:t>Can I play Dragon Palace on my mobile device?</w:t>
      </w:r>
    </w:p>
    <w:p>
      <w:r/>
      <w:r>
        <w:t>Yes, Dragon Palace is optimized for mobile devices and can be played on both iOS and Android.</w:t>
      </w:r>
    </w:p>
    <w:p>
      <w:pPr>
        <w:pStyle w:val="Heading3"/>
      </w:pPr>
      <w:r>
        <w:t>Where can I play Dragon Palace?</w:t>
      </w:r>
    </w:p>
    <w:p>
      <w:r/>
      <w:r>
        <w:t>Dragon Palace is available at many online casinos. Check with your favorite online casino to see if they offer this slot game.</w:t>
      </w:r>
    </w:p>
    <w:p>
      <w:pPr>
        <w:pStyle w:val="Heading3"/>
      </w:pPr>
      <w:r>
        <w:t>Are there any similar slot machines to Dragon Palace?</w:t>
      </w:r>
    </w:p>
    <w:p>
      <w:r/>
      <w:r>
        <w:t>Other slot games with Chinese culture-inspired themes include Playtech's Jade Emperor and Sun Wukong.</w:t>
      </w:r>
    </w:p>
    <w:p>
      <w:pPr>
        <w:pStyle w:val="Heading2"/>
      </w:pPr>
      <w:r>
        <w:t>What we like</w:t>
      </w:r>
    </w:p>
    <w:p>
      <w:pPr>
        <w:pStyle w:val="ListBullet"/>
        <w:spacing w:line="240" w:lineRule="auto"/>
        <w:ind w:left="720"/>
      </w:pPr>
      <w:r/>
      <w:r>
        <w:t>Visually stunning with clear graphics</w:t>
      </w:r>
    </w:p>
    <w:p>
      <w:pPr>
        <w:pStyle w:val="ListBullet"/>
        <w:spacing w:line="240" w:lineRule="auto"/>
        <w:ind w:left="720"/>
      </w:pPr>
      <w:r/>
      <w:r>
        <w:t>Asian-style support track enhances classic atmosphere</w:t>
      </w:r>
    </w:p>
    <w:p>
      <w:pPr>
        <w:pStyle w:val="ListBullet"/>
        <w:spacing w:line="240" w:lineRule="auto"/>
        <w:ind w:left="720"/>
      </w:pPr>
      <w:r/>
      <w:r>
        <w:t>243 ways to win game engine keeps gameplay smooth</w:t>
      </w:r>
    </w:p>
    <w:p>
      <w:pPr>
        <w:pStyle w:val="ListBullet"/>
        <w:spacing w:line="240" w:lineRule="auto"/>
        <w:ind w:left="720"/>
      </w:pPr>
      <w:r/>
      <w:r>
        <w:t>Free spin feature with multiplier dragon for bigger rewards</w:t>
      </w:r>
    </w:p>
    <w:p>
      <w:pPr>
        <w:pStyle w:val="Heading2"/>
      </w:pPr>
      <w:r>
        <w:t>What we don't like</w:t>
      </w:r>
    </w:p>
    <w:p>
      <w:pPr>
        <w:pStyle w:val="ListBullet"/>
        <w:spacing w:line="240" w:lineRule="auto"/>
        <w:ind w:left="720"/>
      </w:pPr>
      <w:r/>
      <w:r>
        <w:t>No specific pay line</w:t>
      </w:r>
    </w:p>
    <w:p>
      <w:pPr>
        <w:pStyle w:val="ListBullet"/>
        <w:spacing w:line="240" w:lineRule="auto"/>
        <w:ind w:left="720"/>
      </w:pPr>
      <w:r/>
      <w:r>
        <w:t>Medium volatility may be too risky for some players</w:t>
      </w:r>
    </w:p>
    <w:p>
      <w:r/>
      <w:r>
        <w:rPr>
          <w:b/>
        </w:rPr>
        <w:t>Play Dragon Palace For Free - Slot Game Review</w:t>
      </w:r>
    </w:p>
    <w:p>
      <w:r/>
      <w:r>
        <w:rPr>
          <w:i/>
        </w:rPr>
        <w:t>Read our review of Dragon Palace, a visually stunning slot game by Lightning Box, and play it for free. Features 243 ways to win and free spins with multiplier.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