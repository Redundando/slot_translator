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Candyfinity Online Slot Game for Free!</w:t>
      </w:r>
    </w:p>
    <w:p>
      <w:r/>
      <w:r>
        <w:rPr>
          <w:b/>
        </w:rPr>
        <w:t>Meta description</w:t>
      </w:r>
      <w:r>
        <w:t>: Read our review of Candyfinity - a candy-themed slot game with various exciting features and winning potential. Play for free today!</w:t>
      </w:r>
    </w:p>
    <w:p>
      <w:pPr>
        <w:pStyle w:val="Heading2"/>
      </w:pPr>
      <w:r>
        <w:t>Gameplay</w:t>
      </w:r>
    </w:p>
    <w:p>
      <w:r/>
      <w:r>
        <w:t>Candyfinity is like Willy Wonka's factory, but without the creepy Willy Wonka! The game mechanics are super fluid and responsive, thanks to the cutting-edge HTML5 technology. You can play on your mobile device without any speed hiccups and enjoy the game's sweetness without any delay.</w:t>
      </w:r>
      <w:r/>
    </w:p>
    <w:p>
      <w:r/>
      <w:r>
        <w:t>The game has a standard layout of 6 reels and 3 rows, offering 729 ways to win. But that's not it; during the Bonus game, this number increases drastically, giving you a sugar rush of excitement. The minimum bet is only €0.20, and if you're feeling lucky, you can turn on the Golden Bet for just €0.10 more, increasing your chances of getting that Bonus symbol.</w:t>
      </w:r>
      <w:r/>
    </w:p>
    <w:p>
      <w:r/>
      <w:r>
        <w:t>If you're a lazy bum like me, the Autoplay feature is your best friend. You can set between 10 and 1,000 automatic spins and let the game do the work while you grab a snack or play with your pet. But be careful! If you choose to go with infinite spins, make sure to set up winning and losing limits, or else you might come back to an empty balance, and that's not sweet at all.</w:t>
      </w:r>
      <w:r/>
    </w:p>
    <w:p>
      <w:r/>
      <w:r>
        <w:t>Candyfinity has a medium volatility, which means you can win decent amounts while still keeping the game exciting. The RTP of the game is 96%, which is pretty standard for most slot games. But hey, who cares about the numbers when you can indulge in the game's sugary goodness and have a blast?</w:t>
      </w:r>
    </w:p>
    <w:p>
      <w:pPr>
        <w:pStyle w:val="Heading2"/>
      </w:pPr>
      <w:r>
        <w:t>Graphics</w:t>
      </w:r>
    </w:p>
    <w:p>
      <w:r/>
      <w:r>
        <w:t>Candyfinity is a candy-themed slot game with graphics that are sure to satisfy your sweet tooth. As soon as you launch the game, you'll be dazzled by an explosion of colors and shapes, ranging from vibrant reds to pretty pinks and purples. The candy-inspired imagery will immediately draw you in, with mouthwatering symbols that will have you feeling like you're in a candy shop.</w:t>
      </w:r>
    </w:p>
    <w:p>
      <w:r/>
      <w:r>
        <w:t>What's more, the background of the game is both fun and inviting. The soft, winding roads and snow-capped peaks of white glaze give you a sense of excitement and adventure, while the grid is made up of a cookie which is divided into squares, adding to the overall playful vibe of the game.</w:t>
      </w:r>
    </w:p>
    <w:p>
      <w:r/>
      <w:r>
        <w:t>The three-dimensional symbols in Candyfinity are also a highlight. Each symbol is perfectly designed to fit the game's theme, with gummy candies, lollipops, and sugary glazes that look good enough to eat. The amount of detail put into each symbol is impressive, and you'll love the way the reels spin and come to a stop with a satisfying clunk.</w:t>
      </w:r>
    </w:p>
    <w:p>
      <w:r/>
      <w:r>
        <w:t>All in all, the graphics in Candyfinity are superb and will keep you entertained for hours on end. It's clear that the game designers put a lot of thought into creating a visually stunning experience that is both whimsical and appealing. So why not give the reels a spin and see for yourself?</w:t>
      </w:r>
    </w:p>
    <w:p>
      <w:pPr>
        <w:pStyle w:val="Heading2"/>
      </w:pPr>
      <w:r>
        <w:t>Features</w:t>
      </w:r>
    </w:p>
    <w:p>
      <w:r/>
      <w:r>
        <w:t>Candyfinity is not your ordinary slot game, it comes packed with exciting features and massive ways to win! With up to 46,656 ways to win, you'll be feeling like Willy Wonka with the golden ticket. And, if you're feeling especially lucky, the game offers a Golden Bet option with even more chances to hit those bonus symbols and take home the sweetest rewards.</w:t>
      </w:r>
    </w:p>
    <w:p>
      <w:r/>
      <w:r>
        <w:t>But the real fun starts with every winning combination as it launches a special function, where the reels move to the right, and the winning symbols lock in for a respin. A row is added to the first reel, which increases your chances of hitting that sugar high of a win. And with six identical symbols, the multiplier kicks in, starting at x2 and increasing by 1 with every consecutive win. Can you taste the sugar rush yet?</w:t>
      </w:r>
    </w:p>
    <w:p>
      <w:r/>
      <w:r>
        <w:t>And if you thought it couldn't get any sweeter, the Scatter symbols trigger the Free Spins round. You can get up to 12 free spins depending on the number of Scatters hit. But beware of getting too greedy, as the game offers the chance to increase your free spins before starting the round. One wrong move and you might lose them all.</w:t>
      </w:r>
    </w:p>
    <w:p>
      <w:pPr>
        <w:pStyle w:val="Heading2"/>
      </w:pPr>
      <w:r>
        <w:t>Winning Potential</w:t>
      </w:r>
    </w:p>
    <w:p>
      <w:r/>
      <w:r>
        <w:t>Candyfinity is a slot game with a juicy RTP of 96%, which means you have a great chance of striking it big. And let's face it, who doesn't want to win big while playing slots? The game's medium volatility and numerous multipliers make it easier for you to rack up those wins.</w:t>
      </w:r>
    </w:p>
    <w:p>
      <w:r/>
      <w:r>
        <w:t>With 6 identical symbols, watch out for the x2 multiplier. If you keep winning, that multiplier keeps climbing! It really is like a candy-filled infinity of multipliers. The Scatter symbol is the key to unlocking the coveted Free Spins round. Depending on how lucky you are, you could earn anywhere from 6 to 12 Free Spins. But be warned, with great rewards comes great responsibility – in this case, the risk of losing all of your spins. So, choose wisely and enjoy the sweet taste of success!</w:t>
      </w:r>
    </w:p>
    <w:p>
      <w:pPr>
        <w:pStyle w:val="Heading2"/>
      </w:pPr>
      <w:r>
        <w:t>Theme</w:t>
      </w:r>
    </w:p>
    <w:p>
      <w:r/>
      <w:r>
        <w:t>Satisfy your sweet tooth by diving into Candyfinity, an online slot game that is nothing but sugar rush galore! The game's developers have taken the candy theme to a whole new level. The game board is like a giant candy factory, filled with delicious gummy candies, lollipops, sugary glazes, and much more. You'll feel like you just stepped into a virtual candy store!</w:t>
      </w:r>
      <w:r/>
    </w:p>
    <w:p>
      <w:r/>
      <w:r>
        <w:t>The graphics and symbols are so well done that you might find yourself craving for the real thing. The three-dimensional symbols perfectly fit the candy theme, making the gameplay experience more enjoyable and immersive. And let's not forget the background music, which is specifically designed to soothe your senses while you play.</w:t>
      </w:r>
      <w:r/>
    </w:p>
    <w:p>
      <w:r/>
      <w:r>
        <w:t>Candyfinity is ideal for players of any age who are looking for a fun and exciting game to pass the time. You can sink your teeth into the game's varied features, such as free spins, bonus rounds, and more. As you play you'll be greeted by an array of sugary surprises, such as candy bombs and sweet multipliers.</w:t>
      </w:r>
      <w:r/>
    </w:p>
    <w:p>
      <w:r/>
      <w:r>
        <w:t xml:space="preserve">All in all, Candyfinity is an excellent slot game that lives up to its name. You'll be in candy heaven as you spin the reels and watch the candy symbols align. So, what are you waiting for? Grab a handful of your favorite candies, sit back, and enjoy the sweetest game on the Internet. </w:t>
      </w:r>
    </w:p>
    <w:p>
      <w:pPr>
        <w:pStyle w:val="Heading2"/>
      </w:pPr>
      <w:r>
        <w:t>FAQ</w:t>
      </w:r>
    </w:p>
    <w:p>
      <w:pPr>
        <w:pStyle w:val="Heading3"/>
      </w:pPr>
      <w:r>
        <w:t>What is the minimum bet for Candyfinity?</w:t>
      </w:r>
    </w:p>
    <w:p>
      <w:r/>
      <w:r>
        <w:t>The minimum bet is €0.20.</w:t>
      </w:r>
    </w:p>
    <w:p>
      <w:pPr>
        <w:pStyle w:val="Heading3"/>
      </w:pPr>
      <w:r>
        <w:t>What is the Golden Bet?</w:t>
      </w:r>
    </w:p>
    <w:p>
      <w:r/>
      <w:r>
        <w:t>The Golden Bet is an additional €0.10 that can be activated to increase the chances of getting Bonus symbols.</w:t>
      </w:r>
    </w:p>
    <w:p>
      <w:pPr>
        <w:pStyle w:val="Heading3"/>
      </w:pPr>
      <w:r>
        <w:t>How many automatic spins can I set with Autoplay?</w:t>
      </w:r>
    </w:p>
    <w:p>
      <w:r/>
      <w:r>
        <w:t>You can choose to set between 10 and 1,000 automatic spins with Autoplay.</w:t>
      </w:r>
    </w:p>
    <w:p>
      <w:pPr>
        <w:pStyle w:val="Heading3"/>
      </w:pPr>
      <w:r>
        <w:t>What is the maximum number of ways to win?</w:t>
      </w:r>
    </w:p>
    <w:p>
      <w:r/>
      <w:r>
        <w:t>There can be up to 46,656 ways to win in Candyfinity.</w:t>
      </w:r>
    </w:p>
    <w:p>
      <w:pPr>
        <w:pStyle w:val="Heading3"/>
      </w:pPr>
      <w:r>
        <w:t>What is the Wild symbol?</w:t>
      </w:r>
    </w:p>
    <w:p>
      <w:r/>
      <w:r>
        <w:t>The Wild symbol acts as a Jolly and replaces any symbol but not the Scatter.</w:t>
      </w:r>
    </w:p>
    <w:p>
      <w:pPr>
        <w:pStyle w:val="Heading3"/>
      </w:pPr>
      <w:r>
        <w:t>How many Free Spins can I get in Candyfinity?</w:t>
      </w:r>
    </w:p>
    <w:p>
      <w:r/>
      <w:r>
        <w:t>You can get between 6 and 12 Free Spins depending on how many Scatters land on the grid.</w:t>
      </w:r>
    </w:p>
    <w:p>
      <w:pPr>
        <w:pStyle w:val="Heading3"/>
      </w:pPr>
      <w:r>
        <w:t>Is Candyfinity available on mobile devices?</w:t>
      </w:r>
    </w:p>
    <w:p>
      <w:r/>
      <w:r>
        <w:t>Yes, Candyfinity can be played on mobile devices thanks to the HTML5 technology used for the game design.</w:t>
      </w:r>
    </w:p>
    <w:p>
      <w:pPr>
        <w:pStyle w:val="Heading3"/>
      </w:pPr>
      <w:r>
        <w:t>What is the volatility level of Candyfinity?</w:t>
      </w:r>
    </w:p>
    <w:p>
      <w:r/>
      <w:r>
        <w:t>Candyfinity has medium volatility.</w:t>
      </w:r>
    </w:p>
    <w:p>
      <w:pPr>
        <w:pStyle w:val="Heading2"/>
      </w:pPr>
      <w:r>
        <w:t>What we like</w:t>
      </w:r>
    </w:p>
    <w:p>
      <w:pPr>
        <w:pStyle w:val="ListBullet"/>
        <w:spacing w:line="240" w:lineRule="auto"/>
        <w:ind w:left="720"/>
      </w:pPr>
      <w:r/>
      <w:r>
        <w:t>Exciting features, including up to 46,656 ways to win</w:t>
      </w:r>
    </w:p>
    <w:p>
      <w:pPr>
        <w:pStyle w:val="ListBullet"/>
        <w:spacing w:line="240" w:lineRule="auto"/>
        <w:ind w:left="720"/>
      </w:pPr>
      <w:r/>
      <w:r>
        <w:t>Fluid rotation mechanism without any hesitations</w:t>
      </w:r>
    </w:p>
    <w:p>
      <w:pPr>
        <w:pStyle w:val="ListBullet"/>
        <w:spacing w:line="240" w:lineRule="auto"/>
        <w:ind w:left="720"/>
      </w:pPr>
      <w:r/>
      <w:r>
        <w:t>Stellar winning potential with various multipliers</w:t>
      </w:r>
    </w:p>
    <w:p>
      <w:pPr>
        <w:pStyle w:val="ListBullet"/>
        <w:spacing w:line="240" w:lineRule="auto"/>
        <w:ind w:left="720"/>
      </w:pPr>
      <w:r/>
      <w:r>
        <w:t>Candy-themed slot game with an explosion of colors and shapes</w:t>
      </w:r>
    </w:p>
    <w:p>
      <w:pPr>
        <w:pStyle w:val="Heading2"/>
      </w:pPr>
      <w:r>
        <w:t>What we don't like</w:t>
      </w:r>
    </w:p>
    <w:p>
      <w:pPr>
        <w:pStyle w:val="ListBullet"/>
        <w:spacing w:line="240" w:lineRule="auto"/>
        <w:ind w:left="720"/>
      </w:pPr>
      <w:r/>
      <w:r>
        <w:t>Minimum bet is €0.20, which might not be appealing for some players</w:t>
      </w:r>
    </w:p>
    <w:p>
      <w:pPr>
        <w:pStyle w:val="ListBullet"/>
        <w:spacing w:line="240" w:lineRule="auto"/>
        <w:ind w:left="720"/>
      </w:pPr>
      <w:r/>
      <w:r>
        <w:t>Risk of losing all Free Spins when increasing their number</w:t>
      </w:r>
    </w:p>
    <w:p>
      <w:r/>
      <w:r>
        <w:rPr>
          <w:i/>
        </w:rPr>
        <w:t>Create an eye-catching feature image for Candyfinity in cartoon style featuring a happy Maya warrior with glasses. The warrior should be surrounded by various gummy candies, lollipops, sugary glazes, and all kinds of sweets that are the ingredients for this tasty and exciting slot game. Use vibrant colors such as red, pink, and violet to capture the explosion of colors and shapes in the game. The image should also include the game logo "Candyfinity" in bold and playful font. Let your creativity shine to grab the attention of online slot game players looking for a fun and exciting game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