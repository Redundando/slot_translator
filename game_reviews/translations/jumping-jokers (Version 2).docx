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Jumping Jokers Free: Review and Gameplay</w:t>
      </w:r>
    </w:p>
    <w:p>
      <w:pPr>
        <w:pStyle w:val="Heading2"/>
      </w:pPr>
      <w:r>
        <w:t>Get Jumping with Jumping Jokers' Gameplay</w:t>
      </w:r>
    </w:p>
    <w:p>
      <w:r/>
      <w:r>
        <w:t>Hold on to your jester hats, folks, because Jumping Jokers is a simple yet entertaining online slot game with 5 reels and 5 fixed paylines. This fruity game is ripe with colorful graphics that will tickle your funny bone and delight fans of the genre. And the best part? You can play Jumping Jokers on any device--be it desktop, mobile, or tablet--making it an accessible and fun game for all.</w:t>
      </w:r>
    </w:p>
    <w:p>
      <w:r/>
      <w:r>
        <w:t>But don't let the simplicity of the game fool you. With stakes ranging from 40 cents to 100 euros per spin, you can potentially jump your way to big bucks. So, if you're looking for a low-risk yet high-reward game to play, Jumping Jokers might just be the game for you!</w:t>
      </w:r>
    </w:p>
    <w:p>
      <w:pPr>
        <w:pStyle w:val="Heading2"/>
      </w:pPr>
      <w:r>
        <w:t>Experience the Magic of Expanding Wild Symbols!</w:t>
      </w:r>
    </w:p>
    <w:p>
      <w:r/>
      <w:r>
        <w:t>If you're looking for a slot game that'll take you on a wild ride with its Jumping Joker symbol, then you've come to the right place! Jumping Jokers boasts a Jumping Joker wild that can appear on all reels, and when it does, it'll expand and take over the entire reel! It's like a magic trick, only better! The wild symbol can also replace all symbols except the mysterious Mystery Scatter. Gotta hold on to your hat for that one!</w:t>
      </w:r>
    </w:p>
    <w:p>
      <w:r/>
      <w:r>
        <w:t>And if you manage to land multiple Jumping Jokers on multiple reels, it's like an army of wild symbols taking over the game. Move over, Vegas! When it comes to Jumping Jokers, we do it bigger and better!</w:t>
      </w:r>
    </w:p>
    <w:p>
      <w:pPr>
        <w:pStyle w:val="Heading2"/>
      </w:pPr>
      <w:r>
        <w:t>The Golden Crown: A Mystery Worth Solving</w:t>
      </w:r>
    </w:p>
    <w:p>
      <w:r/>
      <w:r>
        <w:t>Attention all adventure seekers! Have you ever wanted to solve a mystery and win big? Look no further than Jumping Jokers, where the Golden Crown takes center stage as the Mystery Scatter symbol. Land three or more of these elusive symbols and you could be in for a royal reward.</w:t>
      </w:r>
    </w:p>
    <w:p>
      <w:r/>
      <w:r>
        <w:t>But wait, there's more! The size of your prize depends on how many Mystery Scatters you uncover. Three scatters pay between 2 and 100 times the bet, four scatters pay between 10 and 500 times the bet, and five scatters pay between 100 and 1,000 times the total bet.</w:t>
      </w:r>
    </w:p>
    <w:p>
      <w:r/>
      <w:r>
        <w:t>So gather your detective skills and get ready to uncover the mystery of the Golden Crown in Jumping Jokers.</w:t>
      </w:r>
    </w:p>
    <w:p>
      <w:pPr>
        <w:pStyle w:val="Heading2"/>
      </w:pPr>
      <w:r>
        <w:t>Variance</w:t>
      </w:r>
    </w:p>
    <w:p>
      <w:r/>
      <w:r>
        <w:t>Looking for a slot game that's not too risky but still offers plenty of excitement? Look no further than Jumping Jokers! With medium-high variance, you can enjoy a smooth and uncomplicated gameplay without feeling like you're playing it too safe. Plus, with the chance to win up to 1,200 times your bet, you'll still have plenty of opportunities to strike it rich.</w:t>
      </w:r>
    </w:p>
    <w:p>
      <w:r/>
      <w:r>
        <w:t>If you're looking for the best symbol to hit on, keep an eye out for the Golden Star. With payouts of 10, 50, or even 100 times your bet for combinations of 3, 4, or 5 symbols, you'll definitely want to see those shiny stars line up on the reels.</w:t>
      </w:r>
    </w:p>
    <w:p>
      <w:pPr>
        <w:pStyle w:val="Heading2"/>
      </w:pPr>
      <w:r>
        <w:t>Accessibility</w:t>
      </w:r>
    </w:p>
    <w:p>
      <w:r/>
      <w:r>
        <w:t>Ah, the simple life - that's what Jumping Jokers is all about. This game is easy enough for anyone to jump right into, no matter how much experience you have with online slot games. Plus, it's accessible from virtually anywhere! Whether you're cozying up at home with your desktop, or out and about with your phone or tablet, you'll never be too far away from the fun. And you can bet (pun intended) that you're in good hands with Novomatic, a top-notch provider with tons of exciting games to choose from. So why wait? Give Jumping Jokers a spin today - your wallet (and your funny bone) will thank you!</w:t>
      </w:r>
    </w:p>
    <w:p>
      <w:pPr>
        <w:pStyle w:val="Heading2"/>
      </w:pPr>
      <w:r>
        <w:t>FAQ</w:t>
      </w:r>
    </w:p>
    <w:p>
      <w:pPr>
        <w:pStyle w:val="Heading3"/>
      </w:pPr>
      <w:r>
        <w:t>What is Jumping Jokers?</w:t>
      </w:r>
    </w:p>
    <w:p>
      <w:r/>
      <w:r>
        <w:t>Jumping Jokers is a Novomatic's classic fruit slot that takes players back to the traditional slot universe and has simple gameplay and colorful graphics.</w:t>
      </w:r>
    </w:p>
    <w:p>
      <w:pPr>
        <w:pStyle w:val="Heading3"/>
      </w:pPr>
      <w:r>
        <w:t>What is the layout of Jumping Jokers?</w:t>
      </w:r>
    </w:p>
    <w:p>
      <w:r/>
      <w:r>
        <w:t xml:space="preserve">Jumping Jokers has a layout with 5 reels and 5 fixed paylines and is playable from 40 cents to 100 euros per spin on desktop, mobile, and tablet devices. </w:t>
      </w:r>
    </w:p>
    <w:p>
      <w:pPr>
        <w:pStyle w:val="Heading3"/>
      </w:pPr>
      <w:r>
        <w:t>What are the standard symbols in Jumping Jokers?</w:t>
      </w:r>
    </w:p>
    <w:p>
      <w:r/>
      <w:r>
        <w:t>The standard symbols in Jumping Jokers include grape, lemon, and orange icons, plum and grape icons, bell icon, and melon icon.</w:t>
      </w:r>
    </w:p>
    <w:p>
      <w:pPr>
        <w:pStyle w:val="Heading3"/>
      </w:pPr>
      <w:r>
        <w:t>What is the Golden Star symbol in Jumping Jokers?</w:t>
      </w:r>
    </w:p>
    <w:p>
      <w:r/>
      <w:r>
        <w:t>The Golden Star is the best of the standard symbols in Jumping Jokers, and it offers payouts of 10, 50, or 100 times the bet if you get 3, 4 or 5 in combination.</w:t>
      </w:r>
    </w:p>
    <w:p>
      <w:pPr>
        <w:pStyle w:val="Heading3"/>
      </w:pPr>
      <w:r>
        <w:t>What is the Jumping Joker symbol in Jumping Jokers?</w:t>
      </w:r>
    </w:p>
    <w:p>
      <w:r/>
      <w:r>
        <w:t>The Jumping Joker is the wild symbol in Jumping Jokers and can land on all 5 reels. When it does, it expands to fill the entire reel. Even better if the Joker lands on multiple reels, as they will all become wild.</w:t>
      </w:r>
    </w:p>
    <w:p>
      <w:pPr>
        <w:pStyle w:val="Heading3"/>
      </w:pPr>
      <w:r>
        <w:t>What is the Golden Crown symbol in Jumping Jokers?</w:t>
      </w:r>
    </w:p>
    <w:p>
      <w:r/>
      <w:r>
        <w:t>The Golden Crown is the Mystery Scatter symbol in Jumping Jokers, and you can win a special prize depending on how many crowns land on the reels.</w:t>
      </w:r>
    </w:p>
    <w:p>
      <w:pPr>
        <w:pStyle w:val="Heading3"/>
      </w:pPr>
      <w:r>
        <w:t>What is the Mystery Win in Jumping Jokers?</w:t>
      </w:r>
    </w:p>
    <w:p>
      <w:r/>
      <w:r>
        <w:t>The Mystery Win is a special prize you can win if you get 3 or more Golden Crown symbols in Jumping Jokers, and the size of the prize depends on how many crowns you get.</w:t>
      </w:r>
    </w:p>
    <w:p>
      <w:pPr>
        <w:pStyle w:val="Heading3"/>
      </w:pPr>
      <w:r>
        <w:t>What are some other fruit slots by Novomatic?</w:t>
      </w:r>
    </w:p>
    <w:p>
      <w:r/>
      <w:r>
        <w:t>Some other fruit slots by Novomatic include Supra Hot, Sizzling 6, and Mega Joker.</w:t>
      </w:r>
    </w:p>
    <w:p>
      <w:pPr>
        <w:pStyle w:val="Heading2"/>
      </w:pPr>
      <w:r>
        <w:t>What we like</w:t>
      </w:r>
    </w:p>
    <w:p>
      <w:pPr>
        <w:pStyle w:val="ListBullet"/>
        <w:spacing w:line="240" w:lineRule="auto"/>
        <w:ind w:left="720"/>
      </w:pPr>
      <w:r/>
      <w:r>
        <w:t>Expanding wild symbols that can land on all 5 reels</w:t>
      </w:r>
    </w:p>
    <w:p>
      <w:pPr>
        <w:pStyle w:val="ListBullet"/>
        <w:spacing w:line="240" w:lineRule="auto"/>
        <w:ind w:left="720"/>
      </w:pPr>
      <w:r/>
      <w:r>
        <w:t>Mystery Scatter symbol that produces special prizes</w:t>
      </w:r>
    </w:p>
    <w:p>
      <w:pPr>
        <w:pStyle w:val="ListBullet"/>
        <w:spacing w:line="240" w:lineRule="auto"/>
        <w:ind w:left="720"/>
      </w:pPr>
      <w:r/>
      <w:r>
        <w:t>Medium-high variance for smooth and uncomplicated gaming</w:t>
      </w:r>
    </w:p>
    <w:p>
      <w:pPr>
        <w:pStyle w:val="ListBullet"/>
        <w:spacing w:line="240" w:lineRule="auto"/>
        <w:ind w:left="720"/>
      </w:pPr>
      <w:r/>
      <w:r>
        <w:t>Accessible to all players at customizable price points</w:t>
      </w:r>
    </w:p>
    <w:p>
      <w:pPr>
        <w:pStyle w:val="Heading2"/>
      </w:pPr>
      <w:r>
        <w:t>What we don't like</w:t>
      </w:r>
    </w:p>
    <w:p>
      <w:pPr>
        <w:pStyle w:val="ListBullet"/>
        <w:spacing w:line="240" w:lineRule="auto"/>
        <w:ind w:left="720"/>
      </w:pPr>
      <w:r/>
      <w:r>
        <w:t>Limited paylines and potential payouts</w:t>
      </w:r>
    </w:p>
    <w:p>
      <w:pPr>
        <w:pStyle w:val="ListBullet"/>
        <w:spacing w:line="240" w:lineRule="auto"/>
        <w:ind w:left="720"/>
      </w:pPr>
      <w:r/>
      <w:r>
        <w:t>Traditional fruit slot graphics may not appeal to all players</w:t>
      </w:r>
    </w:p>
    <w:p>
      <w:r/>
      <w:r>
        <w:rPr>
          <w:b/>
        </w:rPr>
        <w:t>Play Jumping Jokers Free: Review and Gameplay</w:t>
      </w:r>
    </w:p>
    <w:p>
      <w:r/>
      <w:r>
        <w:rPr>
          <w:i/>
        </w:rPr>
        <w:t>Explore the new Jumping Jokers online slot game from Novomatic. Play for free and test out expanding wilds and mystery scatters for special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