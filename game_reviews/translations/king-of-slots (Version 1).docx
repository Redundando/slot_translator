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of Slots for Free: Review &amp; Pros and Cons | NetEnt</w:t>
      </w:r>
    </w:p>
    <w:p>
      <w:pPr>
        <w:pStyle w:val="Heading2"/>
      </w:pPr>
      <w:r>
        <w:t>GAMEPLAY FEATURES</w:t>
      </w:r>
    </w:p>
    <w:p>
      <w:r/>
      <w:r>
        <w:t>Prepare to be crowned the King of Slots! This royal game, developed by NetEnt, boasts 5 reels and 25 paylines fit for a queen or king. And if you're feeling a bit lazy, don't worry! King of Slots comes equipped with an Autoplay function, allowing you to sit back and relax as the reels spin.</w:t>
      </w:r>
    </w:p>
    <w:p>
      <w:r/>
      <w:r>
        <w:t>But don't let the Autoplay do all the work, there are plenty of exciting features in this game to keep you on your toes! From sticky wins to free spins, this game has more twists and turns than a medieval maze. So, grab your crown and get ready to rule the reels!</w:t>
      </w:r>
    </w:p>
    <w:p>
      <w:pPr>
        <w:pStyle w:val="Heading2"/>
      </w:pPr>
      <w:r>
        <w:t>Symbols and Theme:</w:t>
      </w:r>
    </w:p>
    <w:p>
      <w:r/>
      <w:r>
        <w:t>Get ready to be treated like royalty with King of Slots! The symbols in this game are fit for a king with sparkling gems and succulent fruits, all adorned with crowns and jewels. Even the numbers and letters have a touch of class, resembling the cards played by high rollers. The design of this game pays homage to classic Fruit Machine slots, but with a fresh and innovative twist that will have you feeling like a true king or queen.</w:t>
      </w:r>
    </w:p>
    <w:p>
      <w:pPr>
        <w:pStyle w:val="Heading2"/>
      </w:pPr>
      <w:r>
        <w:t>Shiny and Glamorous Graphics</w:t>
      </w:r>
    </w:p>
    <w:p>
      <w:r/>
      <w:r>
        <w:t>Hear ye, hear ye! Feast your eyes on the stunning graphics of King of Slots! The royal theme and shiny symbols will make you feel like a true king or queen. The game's design is like a work of art, with its velvet blue background and glittering gems.</w:t>
      </w:r>
    </w:p>
    <w:p>
      <w:r/>
      <w:r>
        <w:t>The graphics are so crisp and clear, you'll feel like you can almost touch those precious stones. It's like being in a jewelry store...but with the chance to win some serious crown jewels.</w:t>
      </w:r>
    </w:p>
    <w:p>
      <w:pPr>
        <w:pStyle w:val="Heading2"/>
      </w:pPr>
      <w:r>
        <w:t>Bonuses Galore!</w:t>
      </w:r>
    </w:p>
    <w:p>
      <w:r/>
      <w:r>
        <w:t xml:space="preserve">Hey there fellow gamblers! Let me tell you, King of Slots is not shy when it comes to handing out bonuses and free spins! One of my favorite features is the Sticky Win. It's like duct tape for symbols that create winning combinations, locking them in place for the next spin. </w:t>
      </w:r>
    </w:p>
    <w:p>
      <w:r/>
      <w:r>
        <w:t xml:space="preserve">And don't even get me started on the free spins! With a 3x multiplier on all winnings, you'll feel like royalty. The only thing better than scoring those free spins is triggering them by getting five (count 'em, five!) Scatter symbols. What are you waiting for, go get those bonuses! </w:t>
      </w:r>
    </w:p>
    <w:p>
      <w:pPr>
        <w:pStyle w:val="Heading2"/>
      </w:pPr>
      <w:r>
        <w:t>The King of Popularity and Development</w:t>
      </w:r>
    </w:p>
    <w:p>
      <w:r/>
      <w:r>
        <w:t>Move over Elvis, there's a new King in town. Developed by the well-known and prestigious company, NetEnt, King of Slots is the game that's making headlines. It's so popular, it's been crowned the king of all slot games.</w:t>
      </w:r>
    </w:p>
    <w:p>
      <w:r/>
      <w:r>
        <w:t>This game not only looks fantastic, but it also offers great winning opportunities. With its state-of-the-art design features, you'll feel like royalty just playing it. Who knew being a peasant in your everyday life could feel so regal in the slots world?</w:t>
      </w:r>
    </w:p>
    <w:p>
      <w:pPr>
        <w:pStyle w:val="Heading2"/>
      </w:pPr>
      <w:r>
        <w:t>FAQ</w:t>
      </w:r>
    </w:p>
    <w:p>
      <w:pPr>
        <w:pStyle w:val="Heading3"/>
      </w:pPr>
      <w:r>
        <w:t>What is King of Slots?</w:t>
      </w:r>
    </w:p>
    <w:p>
      <w:r/>
      <w:r>
        <w:t>King of Slots is an online slot game from NetEnt with 5 reels and 25 paylines. It has exceptional graphics and special features like Sticky Win, free spins, multipliers, and Wilds and Scatters symbols.</w:t>
      </w:r>
    </w:p>
    <w:p>
      <w:pPr>
        <w:pStyle w:val="Heading3"/>
      </w:pPr>
      <w:r>
        <w:t>How can I win playing King of Slots?</w:t>
      </w:r>
    </w:p>
    <w:p>
      <w:r/>
      <w:r>
        <w:t>King of Slots relies on luck, but you can improve your chances by checking the paytable to see the winning combinations and payouts. Also, use the Sticky Wins™ function to lock the symbols that triggered a win and spin again the rest to form new winning combinations. Look for Wilds and Scatters symbols to get substitutions and free spins respectively.</w:t>
      </w:r>
    </w:p>
    <w:p>
      <w:pPr>
        <w:pStyle w:val="Heading3"/>
      </w:pPr>
      <w:r>
        <w:t>What is the Sticky Wins™ function?</w:t>
      </w:r>
    </w:p>
    <w:p>
      <w:r/>
      <w:r>
        <w:t>Sticky Wins™ function is a special feature of King of Slots that awards extra spins to players who have obtained a winning combination. The symbols that formed the win will be locked, while the others will spin again, increasing the chance of forming new winning combinations and getting more prizes.</w:t>
      </w:r>
    </w:p>
    <w:p>
      <w:pPr>
        <w:pStyle w:val="Heading3"/>
      </w:pPr>
      <w:r>
        <w:t>Are there any Wild or Scatters symbols in King of Slots?</w:t>
      </w:r>
    </w:p>
    <w:p>
      <w:r/>
      <w:r>
        <w:t>Yes, King of Slots has a Blue Diamond Wild symbol that substitutes for all other symbols except Scatters. The Scatter symbol is represented by three diamonds and is the key to triggering free spins. Five Scatters symbols can give you up to 30 free spins.</w:t>
      </w:r>
    </w:p>
    <w:p>
      <w:pPr>
        <w:pStyle w:val="Heading3"/>
      </w:pPr>
      <w:r>
        <w:t>Can I play King of Slots for free?</w:t>
      </w:r>
    </w:p>
    <w:p>
      <w:r/>
      <w:r>
        <w:t>Yes, you can play King of Slots for free, either by using the demo version or by taking advantage of the welcome bonus or other promotions offered by online casinos that collaborate with NetEnt.</w:t>
      </w:r>
    </w:p>
    <w:p>
      <w:pPr>
        <w:pStyle w:val="Heading3"/>
      </w:pPr>
      <w:r>
        <w:t>Is King of Slots a fair game?</w:t>
      </w:r>
    </w:p>
    <w:p>
      <w:r/>
      <w:r>
        <w:t>Yes, King of Slots is a checked and certified game that generates random results (RNG). This ensures that every spin is independent of the previous one and fair for all players.</w:t>
      </w:r>
    </w:p>
    <w:p>
      <w:pPr>
        <w:pStyle w:val="Heading3"/>
      </w:pPr>
      <w:r>
        <w:t>What is the RTP of King of Slots?</w:t>
      </w:r>
    </w:p>
    <w:p>
      <w:r/>
      <w:r>
        <w:t>The RTP of King of Slots is 96.96%, which means that for every $100 wagered, the game will pay back $96.96 in the long term.</w:t>
      </w:r>
    </w:p>
    <w:p>
      <w:pPr>
        <w:pStyle w:val="Heading3"/>
      </w:pPr>
      <w:r>
        <w:t>Where can I play King of Slots?</w:t>
      </w:r>
    </w:p>
    <w:p>
      <w:r/>
      <w:r>
        <w:t>You can play King of Slots at any online casino that collaborates with NetEnt. Some popular ones include Betsson, Mr Green, Betsafe, or Unibet. Look for welcome bonuses, free spins or other promotions to maximize your playing experience.</w:t>
      </w:r>
    </w:p>
    <w:p>
      <w:pPr>
        <w:pStyle w:val="Heading2"/>
      </w:pPr>
      <w:r>
        <w:t>What we like</w:t>
      </w:r>
    </w:p>
    <w:p>
      <w:pPr>
        <w:pStyle w:val="ListBullet"/>
        <w:spacing w:line="240" w:lineRule="auto"/>
        <w:ind w:left="720"/>
      </w:pPr>
      <w:r/>
      <w:r>
        <w:t>Autoplay function for streamlined gameplay</w:t>
      </w:r>
    </w:p>
    <w:p>
      <w:pPr>
        <w:pStyle w:val="ListBullet"/>
        <w:spacing w:line="240" w:lineRule="auto"/>
        <w:ind w:left="720"/>
      </w:pPr>
      <w:r/>
      <w:r>
        <w:t>Exceptional graphics with a world of wealth and luxury theme</w:t>
      </w:r>
    </w:p>
    <w:p>
      <w:pPr>
        <w:pStyle w:val="ListBullet"/>
        <w:spacing w:line="240" w:lineRule="auto"/>
        <w:ind w:left="720"/>
      </w:pPr>
      <w:r/>
      <w:r>
        <w:t>Sticky Win feature for locking symbols and winning combos</w:t>
      </w:r>
    </w:p>
    <w:p>
      <w:pPr>
        <w:pStyle w:val="ListBullet"/>
        <w:spacing w:line="240" w:lineRule="auto"/>
        <w:ind w:left="720"/>
      </w:pPr>
      <w:r/>
      <w:r>
        <w:t>Free spins with a 3x multiplier for all winnings</w:t>
      </w:r>
    </w:p>
    <w:p>
      <w:pPr>
        <w:pStyle w:val="Heading2"/>
      </w:pPr>
      <w:r>
        <w:t>What we don't like</w:t>
      </w:r>
    </w:p>
    <w:p>
      <w:pPr>
        <w:pStyle w:val="ListBullet"/>
        <w:spacing w:line="240" w:lineRule="auto"/>
        <w:ind w:left="720"/>
      </w:pPr>
      <w:r/>
      <w:r>
        <w:t>Limited to one bonus feature</w:t>
      </w:r>
    </w:p>
    <w:p>
      <w:pPr>
        <w:pStyle w:val="ListBullet"/>
        <w:spacing w:line="240" w:lineRule="auto"/>
        <w:ind w:left="720"/>
      </w:pPr>
      <w:r/>
      <w:r>
        <w:t>May not appeal to all players due to its theme</w:t>
      </w:r>
    </w:p>
    <w:p>
      <w:r/>
      <w:r>
        <w:rPr>
          <w:b/>
        </w:rPr>
        <w:t>Play King of Slots for Free: Review &amp; Pros and Cons | NetEnt</w:t>
      </w:r>
    </w:p>
    <w:p>
      <w:r/>
      <w:r>
        <w:rPr>
          <w:i/>
        </w:rPr>
        <w:t>Read our review of the popular slot game, King of Slots from NetEnt. Learn about its features, bonuses,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