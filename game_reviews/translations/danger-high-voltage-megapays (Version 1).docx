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Danger High Voltage Megapays for Free - Exciting Features and Jackpots</w:t>
      </w:r>
    </w:p>
    <w:p>
      <w:r/>
      <w:r>
        <w:rPr>
          <w:b/>
        </w:rPr>
        <w:t>Meta description</w:t>
      </w:r>
      <w:r>
        <w:t>: Experience thrilling gameplay with progressive jackpots, expanding Wilds, and a unique design when you play Danger High Voltage Megapays for free.</w:t>
      </w:r>
    </w:p>
    <w:p>
      <w:pPr>
        <w:pStyle w:val="Heading2"/>
      </w:pPr>
      <w:r>
        <w:t>Get Ready to Strike it Big with Progressive Jackpots!</w:t>
      </w:r>
    </w:p>
    <w:p>
      <w:r/>
      <w:r>
        <w:t>If you're feeling lucky, then boy do we have some exciting news for you! Danger High Voltage Megapays offers not one, not two, not three, but four progressive jackpots that can be triggered at random. With each jackpot attached to a different symbol, it's anyone's guess as to which one will activate.</w:t>
      </w:r>
      <w:r/>
    </w:p>
    <w:p>
      <w:r/>
      <w:r>
        <w:t>Of course, we can't promise that winning the jackpot will be a piece of cake, but gradually raising your bet could increase your odds. Plus, the thrill of anticipation is half the fun!</w:t>
      </w:r>
      <w:r/>
    </w:p>
    <w:p>
      <w:r/>
      <w:r>
        <w:t>When the Megapays symbol is chosen, it's all systems go. The reels start spinning like a whirlwind, and if you're lucky enough to land Megapays on the grid, it will remain fixed while you increase your jackpot level. Just be warned - as soon as you spin without symbols, it's game over for the jackpot dream. So hold your breath and cross those fingers!</w:t>
      </w:r>
      <w:r/>
    </w:p>
    <w:p>
      <w:r/>
      <w:r>
        <w:t>This game is perfect for those looking to go beyond the standard slot machine experience and take a shot at something truly electrifying. With Danger High Voltage Megapays, the sky's the limit and the potential payouts are truly shocking! So what are you waiting for? Give it a spin and see if you can come out on top!</w:t>
      </w:r>
    </w:p>
    <w:p>
      <w:pPr>
        <w:pStyle w:val="Heading2"/>
      </w:pPr>
      <w:r>
        <w:t>Exploring the Features of Danger High Voltage Megapays</w:t>
      </w:r>
    </w:p>
    <w:p>
      <w:r/>
      <w:r>
        <w:t>Are you ready to take on the danger and excitement of this electrifying slot game? With 4096 ways to win and an RTP of 96.39%, Danger High Voltage Megapays is not for the faint of heart. But for those daring enough to face the high volatility and stick it out, big prizes await.</w:t>
      </w:r>
      <w:r/>
    </w:p>
    <w:p>
      <w:r/>
      <w:r>
        <w:t>One thing you'll quickly notice while playing Danger High Voltage Megapays is that Wild symbols are your best friends. Two Wild symbols can land on reels 2, 3, 4, and 5, and they have the power to expand and cover the entire reel, increasing your chances of winning big. And if you're lucky enough to land on the x6 multiplier Wild symbol, you could be in for an electrifying payout.</w:t>
      </w:r>
      <w:r/>
    </w:p>
    <w:p>
      <w:r/>
      <w:r>
        <w:t>But that's not all - there's also a bonus game to be triggered. Find 3 Scatters, and you'll get to choose between two options. The first is to take 7 free spins with one fixed Wild symbol, while the second option gives you 15 spins with an expanding Wild that comes with a random multiplier of up to x66. The latter option gives you the opportunity to win up to 1000 times your bet. With odds like these, taking a risk might just be worth it.</w:t>
      </w:r>
      <w:r/>
    </w:p>
    <w:p>
      <w:r/>
      <w:r>
        <w:t>Overall, Danger High Voltage Megapays is a game that rewards those who can handle a bit of danger and a lot of volatility. But with the excitement of expanding Wilds and the potential for huge payouts, this slot game is definitely worth a spin - just don't forget to hold on tight!</w:t>
      </w:r>
    </w:p>
    <w:p>
      <w:pPr>
        <w:pStyle w:val="Heading2"/>
      </w:pPr>
      <w:r>
        <w:t>High Volatility and RTP that Rocks!</w:t>
      </w:r>
    </w:p>
    <w:p>
      <w:r/>
      <w:r>
        <w:t>If you're looking for a slot game that'll keep you on the edge of your seat, then Danger High Voltage Megapays is the perfect game for you! With its high volatility, you'll need to have nerves of steel and a ton of patience if you're hoping to strike it big.</w:t>
      </w:r>
    </w:p>
    <w:p>
      <w:r/>
      <w:r>
        <w:t>But don't let that scare you away! This game is packed with excitement, and the big payouts are totally worth the wait. And with an RTP of 96.39%, you're definitely getting your money's worth.</w:t>
      </w:r>
    </w:p>
    <w:p>
      <w:r/>
      <w:r>
        <w:t>Just remember, playing this game is like entering a high voltage zone. You'll need to be prepared for some shocks and surprises, but with a bit of luck, you might just walk away with a jackpot that'll knock your socks off!</w:t>
      </w:r>
    </w:p>
    <w:p>
      <w:pPr>
        <w:pStyle w:val="Heading2"/>
      </w:pPr>
      <w:r>
        <w:t>Design and Soundtrack</w:t>
      </w:r>
    </w:p>
    <w:p>
      <w:r/>
      <w:r>
        <w:t>Are you ready to get electrified? Danger High Voltage Megapays is here to shock and awe you with its unique concept and exciting gameplay. The game is inspired by the eponymous hit song from 2002, and it does not disappoint in terms of presentation.</w:t>
      </w:r>
      <w:r/>
    </w:p>
    <w:p>
      <w:r/>
      <w:r>
        <w:t>The design and aesthetics of the game are impressive, and it creates an environment that reminds you of a disco. The vibrant colors, neon lights, and graphics all contribute to creating a lively and exciting atmosphere. You'll feel like you're in a club as you spin the reels and collect your winnings.</w:t>
      </w:r>
      <w:r/>
    </w:p>
    <w:p>
      <w:r/>
      <w:r>
        <w:t>And the soundtrack! Oh, we can't forget about the music. The slot game's soundtrack is a thing of beauty, and it will make you want to dance. The retro disco beats mixed with modern electronic sounds are a perfect match, and they're guaranteed to get you moving. The music and sound effects are a definite highlight of the game.</w:t>
      </w:r>
      <w:r/>
    </w:p>
    <w:p>
      <w:r/>
      <w:r>
        <w:t>The slot also features Scatter symbols, which are an integral part of the game. Finding them on the reels will reward you with the call of Fire in the Disco. The bonuses and features of this game are impressive, and they're all tied seamlessly into the overall theme. Thematically, the game is designed for all enthusiasts and a treat to play.</w:t>
      </w:r>
      <w:r/>
    </w:p>
    <w:p>
      <w:r/>
      <w:r>
        <w:t>All in all, Danger High Voltage Megapays delivers a fantastic gaming experience with its unique concept, excellent design, and catchy soundtrack. You'll be hard-pressed to find a slot game that electric and enjoyable to play. Give it a spin and see for yourself!</w:t>
      </w:r>
    </w:p>
    <w:p>
      <w:pPr>
        <w:pStyle w:val="Heading2"/>
      </w:pPr>
      <w:r>
        <w:t>Mobile Compatibility</w:t>
      </w:r>
    </w:p>
    <w:p>
      <w:r/>
      <w:r>
        <w:t>Are you always on the go? Fear not, as you can take Danger High Voltage Megapays with you wherever you are! This game is fully optimized for mobile devices, meaning you can spin the reels and hopefully hit the jackpot on your morning commute or during your lunch break.</w:t>
      </w:r>
    </w:p>
    <w:p>
      <w:r/>
      <w:r>
        <w:t>But before you start risking your hard-earned cash, why not give it a try for free in For Fun mode? This feature allows you to test out the game on any device without putting any money on the line. It's like having a slot machine in your pocket, but without the risk of losing all your quarters!</w:t>
      </w:r>
    </w:p>
    <w:p>
      <w:r/>
      <w:r>
        <w:t>Whether you're waiting in line at the grocery store, stuck in traffic, or just lounging on the couch, Danger High Voltage Megapays is the perfect game to keep you entertained and potentially boost your bankroll. So don't be shy, take a spin on your phone or tablet and see if you can electrify your winnings!</w:t>
      </w:r>
    </w:p>
    <w:p>
      <w:pPr>
        <w:pStyle w:val="Heading2"/>
      </w:pPr>
      <w:r>
        <w:t>FAQ</w:t>
      </w:r>
    </w:p>
    <w:p>
      <w:pPr>
        <w:pStyle w:val="Heading3"/>
      </w:pPr>
      <w:r>
        <w:t>What is the structure of Danger High Voltage Megapays slot?</w:t>
      </w:r>
    </w:p>
    <w:p>
      <w:r/>
      <w:r>
        <w:t>The slot offers a 6x4 grid and four progressive jackpots to be won with high volatility and an RTP of 96.39%. It presents 4096 ways to win.</w:t>
      </w:r>
    </w:p>
    <w:p>
      <w:pPr>
        <w:pStyle w:val="Heading3"/>
      </w:pPr>
      <w:r>
        <w:t>How do I trigger the bonus game in Danger High Voltage Megapays slot?</w:t>
      </w:r>
    </w:p>
    <w:p>
      <w:r/>
      <w:r>
        <w:t>By finding 3 Scatters, you can choose between 7 free spins, with one of the table symbols transformed into a fixed Wild, or 15 spins with an expanding Wild that has a random multiplier ranging from x2 to x66. In both cases, you can win up to 1000 times the bet.</w:t>
      </w:r>
    </w:p>
    <w:p>
      <w:pPr>
        <w:pStyle w:val="Heading3"/>
      </w:pPr>
      <w:r>
        <w:t>What are the main features of Danger High Voltage Megapays slot?</w:t>
      </w:r>
    </w:p>
    <w:p>
      <w:r/>
      <w:r>
        <w:t>The slot has 2 Wild symbols in the base game that can expand to cover the entire reel, a large number of ways to win, and an opportunity to win one of the four progressive jackpots.</w:t>
      </w:r>
    </w:p>
    <w:p>
      <w:pPr>
        <w:pStyle w:val="Heading3"/>
      </w:pPr>
      <w:r>
        <w:t>Is there a demo version of Danger High Voltage Megapays slot available?</w:t>
      </w:r>
    </w:p>
    <w:p>
      <w:r/>
      <w:r>
        <w:t>Yes, the For Fun mode is also available from mobile devices so that you can test the slot before investing real money.</w:t>
      </w:r>
    </w:p>
    <w:p>
      <w:pPr>
        <w:pStyle w:val="Heading3"/>
      </w:pPr>
      <w:r>
        <w:t>What is the provider of Danger High Voltage Megapays slot?</w:t>
      </w:r>
    </w:p>
    <w:p>
      <w:r/>
      <w:r>
        <w:t>The slot is provided by Big Time Gaming, which is known for its slots rich in important winnings, unlocked over time and not immediately.</w:t>
      </w:r>
    </w:p>
    <w:p>
      <w:pPr>
        <w:pStyle w:val="Heading3"/>
      </w:pPr>
      <w:r>
        <w:t>How many progressive jackpots are available in Danger High Voltage Megapays slot?</w:t>
      </w:r>
    </w:p>
    <w:p>
      <w:r/>
      <w:r>
        <w:t>There are four progressive jackpots - Mini, Midi, Major and Mega - which are randomly chosen with a symbol and can increase with your bet.</w:t>
      </w:r>
    </w:p>
    <w:p>
      <w:pPr>
        <w:pStyle w:val="Heading3"/>
      </w:pPr>
      <w:r>
        <w:t>What is the maximum payout I can win in Danger High Voltage Megapays slot?</w:t>
      </w:r>
    </w:p>
    <w:p>
      <w:r/>
      <w:r>
        <w:t>In the bonus game, you can win up to 1000 times the bet, but the real attraction is the opportunity to win one of the four progressive jackpots.</w:t>
      </w:r>
    </w:p>
    <w:p>
      <w:pPr>
        <w:pStyle w:val="Heading3"/>
      </w:pPr>
      <w:r>
        <w:t>Is Danger High Voltage Megapays a high-variance slot?</w:t>
      </w:r>
    </w:p>
    <w:p>
      <w:r/>
      <w:r>
        <w:t>Yes, the slot relies on high volatility, so to win big prizes, you will have to be patient.</w:t>
      </w:r>
    </w:p>
    <w:p>
      <w:pPr>
        <w:pStyle w:val="Heading2"/>
      </w:pPr>
      <w:r>
        <w:t>What we like</w:t>
      </w:r>
    </w:p>
    <w:p>
      <w:pPr>
        <w:pStyle w:val="ListBullet"/>
        <w:spacing w:line="240" w:lineRule="auto"/>
        <w:ind w:left="720"/>
      </w:pPr>
      <w:r/>
      <w:r>
        <w:t>Four progressive jackpots</w:t>
      </w:r>
    </w:p>
    <w:p>
      <w:pPr>
        <w:pStyle w:val="ListBullet"/>
        <w:spacing w:line="240" w:lineRule="auto"/>
        <w:ind w:left="720"/>
      </w:pPr>
      <w:r/>
      <w:r>
        <w:t>Exciting gameplay with expanding Wilds and multipliers</w:t>
      </w:r>
    </w:p>
    <w:p>
      <w:pPr>
        <w:pStyle w:val="ListBullet"/>
        <w:spacing w:line="240" w:lineRule="auto"/>
        <w:ind w:left="720"/>
      </w:pPr>
      <w:r/>
      <w:r>
        <w:t>Well-designed and unique aesthetic inspired by a famous song</w:t>
      </w:r>
    </w:p>
    <w:p>
      <w:pPr>
        <w:pStyle w:val="ListBullet"/>
        <w:spacing w:line="240" w:lineRule="auto"/>
        <w:ind w:left="720"/>
      </w:pPr>
      <w:r/>
      <w:r>
        <w:t>Mobile friendly and available to play for free</w:t>
      </w:r>
    </w:p>
    <w:p>
      <w:pPr>
        <w:pStyle w:val="Heading2"/>
      </w:pPr>
      <w:r>
        <w:t>What we don't like</w:t>
      </w:r>
    </w:p>
    <w:p>
      <w:pPr>
        <w:pStyle w:val="ListBullet"/>
        <w:spacing w:line="240" w:lineRule="auto"/>
        <w:ind w:left="720"/>
      </w:pPr>
      <w:r/>
      <w:r>
        <w:t>High volatility may require patience to win big prizes</w:t>
      </w:r>
    </w:p>
    <w:p>
      <w:pPr>
        <w:pStyle w:val="ListBullet"/>
        <w:spacing w:line="240" w:lineRule="auto"/>
        <w:ind w:left="720"/>
      </w:pPr>
      <w:r/>
      <w:r>
        <w:t>RTP is lower than some other slots</w:t>
      </w:r>
    </w:p>
    <w:p>
      <w:r/>
      <w:r>
        <w:rPr>
          <w:i/>
        </w:rPr>
        <w:t>Create a cartoon-style feature image for Danger High Voltage Megapays that features a happy Maya warrior wearing a pair of stylish glasses. The warrior should be standing in front of a disco ball with bright lights shining behind them. The image should be vibrant and eye-catching, with the warrior looking confident and ready to take on the reels. Add some electric effects around the edges of the image to highlight the "Danger" aspect of the game's title. Overall, the image should be fun, lively, and capture the essence of the game's upbeat soundtrack and dancefloor theme.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