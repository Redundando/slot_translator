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Blaze Isla Baja Slot for Free - Review 2021</w:t>
      </w:r>
    </w:p>
    <w:p>
      <w:pPr>
        <w:pStyle w:val="Heading2"/>
      </w:pPr>
      <w:r>
        <w:t>Gameplay</w:t>
      </w:r>
    </w:p>
    <w:p>
      <w:r/>
      <w:r>
        <w:t>Let's talk about the fun stuff - gameplay! Fire Blaze Isla Baja is the perfect game for all you high rollers out there with 50 fixed paylines and a potential maximum win of 2,000x the bet. With special symbols, four jackpots, and free spins with multipliers, you're in for a ride. The game is contained within a 3-4-4-4-3 structure, making it feel like you're on a roller coaster of tropical island adventures. Plus, with an RTP of 96.49%, you don't have to worry about your pockets drying up too quickly.</w:t>
      </w:r>
    </w:p>
    <w:p>
      <w:pPr>
        <w:pStyle w:val="Heading2"/>
      </w:pPr>
      <w:r>
        <w:t>Graphics</w:t>
      </w:r>
    </w:p>
    <w:p>
      <w:r/>
      <w:r>
        <w:t>Prepare to dive into the Fire Blaze Isla Baja slot game's visually stunning underwater world, complete with an adorable mermaid character who looks like she would totally be down to play some slots if she weren't busy swimming around all day. The Scatter symbol is the big fish in the sea (pun intended) when it comes to payouts, but don't underestimate the octopus, dolphin, seahorse, and turtle symbols either – they certainly know how to shell out (sorry, couldn't help myself). And let's not forget about the classic playing card symbols, which blend seamlessly into the game's overall design as they float among the sea creatures.</w:t>
      </w:r>
    </w:p>
    <w:p>
      <w:pPr>
        <w:pStyle w:val="Heading2"/>
      </w:pPr>
      <w:r>
        <w:t>Bonuses like you've never seen before!</w:t>
      </w:r>
    </w:p>
    <w:p>
      <w:r/>
      <w:r>
        <w:t>Prepare to be amazed by the bonus features in Fire Blaze Isla Baja! They are simply outstanding, even better than getting extra guac for free. The free spins round is the ultimate treat, activated by snagging three or more Scatter symbols, and granting six free spins.</w:t>
      </w:r>
    </w:p>
    <w:p>
      <w:r/>
      <w:r>
        <w:t>During this feature, Wild symbols in the center reel receive a juicy multiplier that increases the value of any win obtained. With all these perks, you may have just hit the lottery! Plus, the free spins round can also be re-triggered, providing more opportunities to increase players' winnings. Talk about getting second helpings!</w:t>
      </w:r>
    </w:p>
    <w:p>
      <w:r/>
      <w:r>
        <w:t>But wait, there's more! There's also the incredible Fire Blaze Hold &amp; Respin feature; a true gem. Collect between seven and fifteen pearls to trigger the feature, leading to winning a prize of 50 times the total bet. It's like finding buried treasure!</w:t>
      </w:r>
    </w:p>
    <w:p>
      <w:pPr>
        <w:pStyle w:val="Heading2"/>
      </w:pPr>
      <w:r>
        <w:t>The Craziest Jackpots in Town</w:t>
      </w:r>
    </w:p>
    <w:p>
      <w:r/>
      <w:r>
        <w:t>Brace yourself, dear players! Fire Blaze Isla Baja is not playing around! This online casino game will keep you on edge with its four crazy jackpots that appear randomly as you play. And boy, let us tell you, you'll want to win them all!</w:t>
      </w:r>
      <w:r>
        <w:t xml:space="preserve"> </w:t>
      </w:r>
    </w:p>
    <w:p>
      <w:r/>
      <w:r>
        <w:t>But wait until you hear about the Grand Jackpot, the cherry on top of the cake! You could win a whopping 2,000 times your total bet. That's right; you read it correctly! We're talking about some serious cash here, folks!</w:t>
      </w:r>
      <w:r>
        <w:t xml:space="preserve"> </w:t>
      </w:r>
    </w:p>
    <w:p>
      <w:r/>
      <w:r>
        <w:t>And don't think the other jackpots are any less exciting! With the Minor, Major, and Mini ones, the requirements and payouts vary. Think of them as a box of chocolates; you never know what you're going to get - except that it's going to be incredibly sweet!</w:t>
      </w:r>
    </w:p>
    <w:p>
      <w:pPr>
        <w:pStyle w:val="Heading2"/>
      </w:pPr>
      <w:r>
        <w:t>Take A Dip With Isla Baja’s Oceanic Theme</w:t>
      </w:r>
    </w:p>
    <w:p>
      <w:r/>
      <w:r>
        <w:t>Buckle up your scuba gear and dive right into Isla Baja’s oceanic-themed slot game! With an immersive background of underwater scenes, this game offers a unique ambiance to your gameplay.</w:t>
      </w:r>
    </w:p>
    <w:p>
      <w:r/>
      <w:r>
        <w:t>While the ocean theme is popular among slot games, this one does not offer anything particularly groundbreaking compared to its competitors. However, it’s still worth checking out for the playful graphics and smooth gameplay. Plus, you can always pretend you’re on a tropical vacation while playing! Just don’t forget to come up for air.</w:t>
      </w:r>
    </w:p>
    <w:p>
      <w:pPr>
        <w:pStyle w:val="Heading2"/>
      </w:pPr>
      <w:r>
        <w:t>FAQ</w:t>
      </w:r>
    </w:p>
    <w:p>
      <w:pPr>
        <w:pStyle w:val="Heading3"/>
      </w:pPr>
      <w:r>
        <w:t>What are the special symbols in Fire Blaze Isla Baja?</w:t>
      </w:r>
    </w:p>
    <w:p>
      <w:r/>
      <w:r>
        <w:t>The special symbols in Fire Blaze Isla Baja include Scatter symbol and Wild symbols.</w:t>
      </w:r>
    </w:p>
    <w:p>
      <w:pPr>
        <w:pStyle w:val="Heading3"/>
      </w:pPr>
      <w:r>
        <w:t>How many paylines does Fire Blaze Isla Baja have?</w:t>
      </w:r>
    </w:p>
    <w:p>
      <w:r/>
      <w:r>
        <w:t>Fire Blaze Isla Baja has 50 fixed paylines.</w:t>
      </w:r>
    </w:p>
    <w:p>
      <w:pPr>
        <w:pStyle w:val="Heading3"/>
      </w:pPr>
      <w:r>
        <w:t>Can I trigger free spins in Fire Blaze Isla Baja?</w:t>
      </w:r>
    </w:p>
    <w:p>
      <w:r/>
      <w:r>
        <w:t>Yes, you can trigger free spins by landing three or more Scatter symbols on the reels.</w:t>
      </w:r>
    </w:p>
    <w:p>
      <w:pPr>
        <w:pStyle w:val="Heading3"/>
      </w:pPr>
      <w:r>
        <w:t>Does Fire Blaze Isla Baja have a Hold &amp; Respin feature?</w:t>
      </w:r>
    </w:p>
    <w:p>
      <w:r/>
      <w:r>
        <w:t>Yes, Fire Blaze Isla Baja has a Hold &amp; Respin feature that can unlock a prize of 50 times the total bet.</w:t>
      </w:r>
    </w:p>
    <w:p>
      <w:pPr>
        <w:pStyle w:val="Heading3"/>
      </w:pPr>
      <w:r>
        <w:t>What is the RTP of Fire Blaze Isla Baja?</w:t>
      </w:r>
    </w:p>
    <w:p>
      <w:r/>
      <w:r>
        <w:t>The RTP of Fire Blaze Isla Baja is 96.49%.</w:t>
      </w:r>
    </w:p>
    <w:p>
      <w:pPr>
        <w:pStyle w:val="Heading3"/>
      </w:pPr>
      <w:r>
        <w:t>What is the design theme of Fire Blaze Isla Baja?</w:t>
      </w:r>
    </w:p>
    <w:p>
      <w:r/>
      <w:r>
        <w:t>The design theme of Fire Blaze Isla Baja is based on a sea setting.</w:t>
      </w:r>
    </w:p>
    <w:p>
      <w:pPr>
        <w:pStyle w:val="Heading3"/>
      </w:pPr>
      <w:r>
        <w:t>What is the maximum number of pearls needed to unlock the Hold &amp; Respin feature?</w:t>
      </w:r>
    </w:p>
    <w:p>
      <w:r/>
      <w:r>
        <w:t>A player needs to find between seven and fifteen pearls to unlock the Hold &amp; Respin feature.</w:t>
      </w:r>
    </w:p>
    <w:p>
      <w:pPr>
        <w:pStyle w:val="Heading3"/>
      </w:pPr>
      <w:r>
        <w:t>Is Fire Blaze Isla Baja available on mobile devices?</w:t>
      </w:r>
    </w:p>
    <w:p>
      <w:r/>
      <w:r>
        <w:t>Yes, you can play Fire Blaze Isla Baja on a mobile device by selecting one of the online casinos that offer it.</w:t>
      </w:r>
    </w:p>
    <w:p>
      <w:pPr>
        <w:pStyle w:val="Heading2"/>
      </w:pPr>
      <w:r>
        <w:t>What we like</w:t>
      </w:r>
    </w:p>
    <w:p>
      <w:pPr>
        <w:pStyle w:val="ListBullet"/>
        <w:spacing w:line="240" w:lineRule="auto"/>
        <w:ind w:left="720"/>
      </w:pPr>
      <w:r/>
      <w:r>
        <w:t>Free spins feature with multipliers for Wild symbols</w:t>
      </w:r>
    </w:p>
    <w:p>
      <w:pPr>
        <w:pStyle w:val="ListBullet"/>
        <w:spacing w:line="240" w:lineRule="auto"/>
        <w:ind w:left="720"/>
      </w:pPr>
      <w:r/>
      <w:r>
        <w:t>Fire Blaze Hold &amp; Respin feature</w:t>
      </w:r>
    </w:p>
    <w:p>
      <w:pPr>
        <w:pStyle w:val="ListBullet"/>
        <w:spacing w:line="240" w:lineRule="auto"/>
        <w:ind w:left="720"/>
      </w:pPr>
      <w:r/>
      <w:r>
        <w:t>Four jackpots, including a grand jackpot</w:t>
      </w:r>
    </w:p>
    <w:p>
      <w:pPr>
        <w:pStyle w:val="ListBullet"/>
        <w:spacing w:line="240" w:lineRule="auto"/>
        <w:ind w:left="720"/>
      </w:pPr>
      <w:r/>
      <w:r>
        <w:t>Visually appealing graphics featuring a mermaid character</w:t>
      </w:r>
    </w:p>
    <w:p>
      <w:pPr>
        <w:pStyle w:val="Heading2"/>
      </w:pPr>
      <w:r>
        <w:t>What we don't like</w:t>
      </w:r>
    </w:p>
    <w:p>
      <w:pPr>
        <w:pStyle w:val="ListBullet"/>
        <w:spacing w:line="240" w:lineRule="auto"/>
        <w:ind w:left="720"/>
      </w:pPr>
      <w:r/>
      <w:r>
        <w:t>The ocean theme is not unique compared to other games</w:t>
      </w:r>
    </w:p>
    <w:p>
      <w:pPr>
        <w:pStyle w:val="ListBullet"/>
        <w:spacing w:line="240" w:lineRule="auto"/>
        <w:ind w:left="720"/>
      </w:pPr>
      <w:r/>
      <w:r>
        <w:t>Only six free spins are awarded initially during the free spins feature</w:t>
      </w:r>
    </w:p>
    <w:p>
      <w:r/>
      <w:r>
        <w:rPr>
          <w:b/>
        </w:rPr>
        <w:t>Play Fire Blaze Isla Baja Slot for Free - Review 2021</w:t>
      </w:r>
    </w:p>
    <w:p>
      <w:r/>
      <w:r>
        <w:rPr>
          <w:i/>
        </w:rPr>
        <w:t>Read our unbiased review of Fire Blaze Isla Baja slot game. Enjoy playing Fire Blaze Isla Baja slot game for free. Discover its features and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