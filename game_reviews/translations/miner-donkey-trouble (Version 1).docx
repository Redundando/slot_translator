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Miner Donkey Trouble for Free</w:t>
      </w:r>
    </w:p>
    <w:p>
      <w:pPr>
        <w:pStyle w:val="Heading2"/>
      </w:pPr>
      <w:r>
        <w:t>Gameplay Mechanics and Features</w:t>
      </w:r>
    </w:p>
    <w:p>
      <w:r/>
      <w:r>
        <w:t xml:space="preserve">Get ready to dig deep with Miner Donkey Trouble, the 5-reel and 7-row slot game from Play'n Go that takes place in an old mine full of greed-worthy gems and gold. And don't let the miner and his mischievous donkey fool you; they may be small, but they are mighty and are out to bring down the house - literally. </w:t>
      </w:r>
    </w:p>
    <w:p>
      <w:r/>
      <w:r>
        <w:t xml:space="preserve">This game features symbols of all the jewels and precious metals your heart could desire, along with special symbols like the pickaxe and dynamite to really pack a punch. This high volatility game is sure to keep you on your toes, with an RTP value just slightly lower than your average slot at 94.26%. </w:t>
      </w:r>
    </w:p>
    <w:p>
      <w:r/>
      <w:r>
        <w:t xml:space="preserve">But hold onto your hard hats, folks - this wild ride offers exploding symbols, multipliers and free spins that could lead to some serious payouts! With Miner Donkey Trouble, you won't need to be a miner to strike gold. </w:t>
      </w:r>
    </w:p>
    <w:p>
      <w:pPr>
        <w:pStyle w:val="Heading2"/>
      </w:pPr>
      <w:r>
        <w:t>Get Ready for Eye Candy and Earworms with Miner Donkey Trouble</w:t>
      </w:r>
    </w:p>
    <w:p>
      <w:r/>
      <w:r>
        <w:t>Miner Donkey Trouble is a feast for the senses, starting with its cartoon-style graphics, which are as lively as they are delightful. The quarry backdrop sets the stage for the miner and his trusty donkey, who cheer you on as you spin the reels. And the symbols themselves—displayed in bold, vivid hues—are so striking that they make the act of unearthing precious metals feel like a walk in the park.</w:t>
      </w:r>
    </w:p>
    <w:p>
      <w:r/>
      <w:r>
        <w:t>But wait, there's more! The background music is a boppy little tune that will have you nodding your head, no matter where you are. Meanwhile, sound effects keep you up to date with what's happening on the screen, making Miner Donkey Trouble the kind of game you don't just watch, but feel.</w:t>
      </w:r>
    </w:p>
    <w:p>
      <w:pPr>
        <w:pStyle w:val="Heading2"/>
      </w:pPr>
      <w:r>
        <w:t>Symbols that are worth keeping your eyes on</w:t>
      </w:r>
    </w:p>
    <w:p>
      <w:r/>
      <w:r>
        <w:t>Hold on tight and get ready to delve down deep into the mines with Miner Donkey Trouble! This slot game is jam-packed with a range of symbols that will make your eyes light up, including various precious gemstones and different-sized gold nuggets. Thankfully, you won't be seeing any playing cards here, which adds to the unique feel of the game.</w:t>
      </w:r>
    </w:p>
    <w:p>
      <w:r/>
      <w:r>
        <w:t>But don't be fooled by the basic gameplay- the winning combinations in Miner Donkey Trouble start from five identical symbols, and go up to a whopping maximum of 18. And if you're lucky enough to get a nugget to fall into the bag on the right, the last row on the grid will be highlighted with a golden frame and you'll be rewarded with a visible x1 multiplier. However, the multiplier doesn't just end there- it increases by one for every additional nugget that gets added to the bag. What a nugget of gold we have here!</w:t>
      </w:r>
    </w:p>
    <w:p>
      <w:pPr>
        <w:pStyle w:val="Heading2"/>
      </w:pPr>
      <w:r>
        <w:t>Bet Big or Bet Small, Miner Donkey Trouble Has It All</w:t>
      </w:r>
    </w:p>
    <w:p>
      <w:r/>
      <w:r>
        <w:t>Miner Donkey Trouble might sound like a game for tough guys, but its betting options make it accessible to all! This game offers a range of selectable betting amounts, starting at a modest €0.10 and going all the way up to a whopping €100. So whether you're a high roller or a low-flying gambler, this game has something for you!</w:t>
      </w:r>
    </w:p>
    <w:p>
      <w:r/>
      <w:r>
        <w:t>Players can choose to spin the reels manually or sit back and let the automatic spins do the work for them. And with the game's high volatility, the stakes are always high! But don't worry, if you're a newbie to the world of slots, this game is easy to play and hard to put down!</w:t>
      </w:r>
    </w:p>
    <w:p>
      <w:r/>
      <w:r>
        <w:t>So what are you waiting for? Place your bets and get ready to strike gold with Miner Donkey Trouble!</w:t>
      </w:r>
    </w:p>
    <w:p>
      <w:pPr>
        <w:pStyle w:val="Heading2"/>
      </w:pPr>
      <w:r>
        <w:t>Risk it all with Volatility and RTP value</w:t>
      </w:r>
    </w:p>
    <w:p>
      <w:r/>
      <w:r>
        <w:t>Buckle up and get ready for some high stakes action with Miner Donkey Trouble. This slot game has a reputation for being volatile, so brace yourself for a wild ride filled with unexpected twists and turns. The payouts might not come as often, but when they do, they'll make the earth shake, just like a donkey kicking up a storm.</w:t>
      </w:r>
    </w:p>
    <w:p>
      <w:r/>
      <w:r>
        <w:t>As with any online slot game, there's always a risk-reward balance to consider. While Miner Donkey Trouble's RTP value is slightly lower than some other games, at 94.26%, that doesn't mean you should throw in the pickaxe just yet. Remember, this percentage is calculated over a large number of games, and your individual results may vary. So don't be a jackass and manage your bankroll wisely!</w:t>
      </w:r>
    </w:p>
    <w:p>
      <w:pPr>
        <w:pStyle w:val="Heading2"/>
      </w:pPr>
      <w:r>
        <w:t>FAQ</w:t>
      </w:r>
    </w:p>
    <w:p>
      <w:pPr>
        <w:pStyle w:val="Heading3"/>
      </w:pPr>
      <w:r>
        <w:t>What is Miner Donkey Trouble?</w:t>
      </w:r>
    </w:p>
    <w:p>
      <w:r/>
      <w:r>
        <w:t>Miner Donkey Trouble is a slot game developed by Play'n Go, set in an old mine full of precious stones and gold. The grid has 5 reels and 7 rows, and the minimum bet is €0.10.</w:t>
      </w:r>
    </w:p>
    <w:p>
      <w:pPr>
        <w:pStyle w:val="Heading3"/>
      </w:pPr>
      <w:r>
        <w:t>What is the RTP of Miner Donkey Trouble?</w:t>
      </w:r>
    </w:p>
    <w:p>
      <w:r/>
      <w:r>
        <w:t>The RTP value of Miner Donkey Trouble is 94.26%, which is a bit low. However, this percentage is calculated over a large number of games.</w:t>
      </w:r>
    </w:p>
    <w:p>
      <w:pPr>
        <w:pStyle w:val="Heading3"/>
      </w:pPr>
      <w:r>
        <w:t>What are the symbols in Miner Donkey Trouble?</w:t>
      </w:r>
    </w:p>
    <w:p>
      <w:r/>
      <w:r>
        <w:t>In Miner Donkey Trouble, there are no playing card symbols, but only precious stones and more or less large gold nuggets. The pickaxe symbol guarantees from 4 to 10 Wild symbols, and the dynamite symbol destroys some of the symbols and triggers Free Spins.</w:t>
      </w:r>
    </w:p>
    <w:p>
      <w:pPr>
        <w:pStyle w:val="Heading3"/>
      </w:pPr>
      <w:r>
        <w:t>What is the golden frame in Miner Donkey Trouble?</w:t>
      </w:r>
    </w:p>
    <w:p>
      <w:r/>
      <w:r>
        <w:t>The last row of the grid in Miner Donkey Trouble is highlighted by a golden frame. When a gold nugget falls inside it, a visible x1 multiplier will be assigned to the bag on the right. Every time a nugget is added, the multiplier will increase by one.</w:t>
      </w:r>
    </w:p>
    <w:p>
      <w:pPr>
        <w:pStyle w:val="Heading3"/>
      </w:pPr>
      <w:r>
        <w:t>What does the donkey do in Miner Donkey Trouble?</w:t>
      </w:r>
    </w:p>
    <w:p>
      <w:r/>
      <w:r>
        <w:t>After each winning combination, the cursor in the left counter will move forward, and when it is full, the donkey will be rewarded with a carrot. In exchange, the animal will kick the grid, destroying all rock symbols and rewarding the player with various benefits.</w:t>
      </w:r>
    </w:p>
    <w:p>
      <w:pPr>
        <w:pStyle w:val="Heading3"/>
      </w:pPr>
      <w:r>
        <w:t>What is the volatility of Miner Donkey Trouble?</w:t>
      </w:r>
    </w:p>
    <w:p>
      <w:r/>
      <w:r>
        <w:t>The volatility of Miner Donkey Trouble is high, which means that it offers the potential for big wins but also a higher risk of losing streaks.</w:t>
      </w:r>
    </w:p>
    <w:p>
      <w:pPr>
        <w:pStyle w:val="Heading3"/>
      </w:pPr>
      <w:r>
        <w:t>Can I play Miner Donkey Trouble for free?</w:t>
      </w:r>
    </w:p>
    <w:p>
      <w:r/>
      <w:r>
        <w:t>Many online casinos offer the option to play Miner Donkey Trouble for free or in demo mode. This is a great way to test the game and understand its features before playing with real money.</w:t>
      </w:r>
    </w:p>
    <w:p>
      <w:pPr>
        <w:pStyle w:val="Heading3"/>
      </w:pPr>
      <w:r>
        <w:t>What is the maximum bet in Miner Donkey Trouble?</w:t>
      </w:r>
    </w:p>
    <w:p>
      <w:r/>
      <w:r>
        <w:t>The maximum bet in Miner Donkey Trouble is €100, which is suitable for those who love gambling and want to chase bigger wins.</w:t>
      </w:r>
    </w:p>
    <w:p>
      <w:pPr>
        <w:pStyle w:val="Heading2"/>
      </w:pPr>
      <w:r>
        <w:t>What we like</w:t>
      </w:r>
    </w:p>
    <w:p>
      <w:pPr>
        <w:pStyle w:val="ListBullet"/>
        <w:spacing w:line="240" w:lineRule="auto"/>
        <w:ind w:left="720"/>
      </w:pPr>
      <w:r/>
      <w:r>
        <w:t>Exciting gameplay with unique theme</w:t>
      </w:r>
    </w:p>
    <w:p>
      <w:pPr>
        <w:pStyle w:val="ListBullet"/>
        <w:spacing w:line="240" w:lineRule="auto"/>
        <w:ind w:left="720"/>
      </w:pPr>
      <w:r/>
      <w:r>
        <w:t>Attractive graphics and animations</w:t>
      </w:r>
    </w:p>
    <w:p>
      <w:pPr>
        <w:pStyle w:val="ListBullet"/>
        <w:spacing w:line="240" w:lineRule="auto"/>
        <w:ind w:left="720"/>
      </w:pPr>
      <w:r/>
      <w:r>
        <w:t>Wide range of betting options</w:t>
      </w:r>
    </w:p>
    <w:p>
      <w:pPr>
        <w:pStyle w:val="ListBullet"/>
        <w:spacing w:line="240" w:lineRule="auto"/>
        <w:ind w:left="720"/>
      </w:pPr>
      <w:r/>
      <w:r>
        <w:t>Generous payouts with exciting features</w:t>
      </w:r>
    </w:p>
    <w:p>
      <w:pPr>
        <w:pStyle w:val="Heading2"/>
      </w:pPr>
      <w:r>
        <w:t>What we don't like</w:t>
      </w:r>
    </w:p>
    <w:p>
      <w:pPr>
        <w:pStyle w:val="ListBullet"/>
        <w:spacing w:line="240" w:lineRule="auto"/>
        <w:ind w:left="720"/>
      </w:pPr>
      <w:r/>
      <w:r>
        <w:t>Lower RTP value compared to other slots</w:t>
      </w:r>
    </w:p>
    <w:p>
      <w:pPr>
        <w:pStyle w:val="ListBullet"/>
        <w:spacing w:line="240" w:lineRule="auto"/>
        <w:ind w:left="720"/>
      </w:pPr>
      <w:r/>
      <w:r>
        <w:t>High volatility may not be suitable for all players</w:t>
      </w:r>
    </w:p>
    <w:p>
      <w:r/>
      <w:r>
        <w:rPr>
          <w:b/>
        </w:rPr>
        <w:t>Play Miner Donkey Trouble for Free</w:t>
      </w:r>
    </w:p>
    <w:p>
      <w:r/>
      <w:r>
        <w:rPr>
          <w:i/>
        </w:rPr>
        <w:t>Read our review of Miner Donkey Trouble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