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Geisha's Fan for Free: Stunning Japanese-inspired Slot</w:t>
      </w:r>
    </w:p>
    <w:p>
      <w:pPr>
        <w:pStyle w:val="Heading2"/>
      </w:pPr>
      <w:r>
        <w:t>GAMEPLAY FEATURES AND SYMBOLS</w:t>
      </w:r>
    </w:p>
    <w:p>
      <w:r/>
      <w:r>
        <w:t>Get ready to be transported to the land of the rising sun with Geisha's Fan - the slot game that celebrates everything about Japanese culture. The game is set on a beautiful backdrop of cherry blossom trees and lanterns, which adds a relaxing ambiance to the gameplay.</w:t>
      </w:r>
      <w:r/>
    </w:p>
    <w:p>
      <w:r/>
      <w:r>
        <w:t>The symbols in the game are not only visually stunning but also packed with meaning. The traditional bamboo and paper umbrellas represent protection, while the Chinese gold ingots offer wealth and abundance. And let's not forget about the lotus flower, which symbolizes purity and spiritual awakening - perfect for all you zen-seeking players out there.</w:t>
      </w:r>
      <w:r/>
    </w:p>
    <w:p>
      <w:r/>
      <w:r>
        <w:t>But the real stars of the show are, of course, the geisha and her fan. The geisha's beautiful face is the high-value symbol in the game and can award you some significant payouts. Her white fan serves as both the WILD and SCATTER symbol, substituting for all other symbols and triggering the bonus feature respectively. And if that's not enough to get you excited, the slot also features unique Western letter symbols that resemble the Japanese ideograms.</w:t>
      </w:r>
      <w:r/>
    </w:p>
    <w:p>
      <w:r/>
      <w:r>
        <w:t>In short, Geisha's Fan is a beautifully designed slot game complete with exciting gameplay features and meaningful symbols that truly capture the essence of Eastern culture. Just be careful, or else you might end up becoming a geisha groupie!</w:t>
      </w:r>
    </w:p>
    <w:p>
      <w:pPr>
        <w:pStyle w:val="Heading2"/>
      </w:pPr>
      <w:r>
        <w:t>Theme and Design</w:t>
      </w:r>
    </w:p>
    <w:p>
      <w:r/>
      <w:r>
        <w:t>Geisha's Fan takes us on a tour of Japan, showcasing its rich and vibrant culture. The cherry blossom-covered landscape is a sight to behold. It's certainly breathtaking enough to distract players from their losses while playing; or maybe they'll just have to keep spinning for the sake of soaking up the scenery.</w:t>
      </w:r>
    </w:p>
    <w:p>
      <w:r/>
      <w:r>
        <w:t xml:space="preserve">The wooden bridge appearing on the reels is a nod to its suspension bridge counterparts- they'll take players for a ride they won't forget... unless they hit the jackpot, in which case the memories may become a bit foggy. </w:t>
      </w:r>
    </w:p>
    <w:p>
      <w:r/>
      <w:r>
        <w:t>With the ancient Japanese castle in the background and the cascading flow of the river, players can relax and take in the beauty of the game and ignore the fact that they've spent their rent money. From the shaped reels to the beautifully drawn symbols, Geisha’s Fan surpasses everyone's expectations in terms of design.</w:t>
      </w:r>
    </w:p>
    <w:p>
      <w:pPr>
        <w:pStyle w:val="Heading2"/>
      </w:pPr>
      <w:r>
        <w:t>Get Your Free Spins and Watch Those Symbols Expand!</w:t>
      </w:r>
    </w:p>
    <w:p>
      <w:r/>
      <w:r>
        <w:t xml:space="preserve">If you're looking for a slot game that's as beautiful as it is exciting, look no further than 'Geisha's Fan.' And with the chance for free spins and expanding symbols, there's plenty of opportunity to rake in the dough while enjoying the stunning visuals. </w:t>
      </w:r>
    </w:p>
    <w:p>
      <w:r/>
      <w:r>
        <w:t>One thing that sets this game apart is the special white fan symbol. Acting as both the WILD and SCATTER symbol, it's like the Swiss Army knife of slot game symbols! It can help you complete winning combinations and unlock those coveted free spins. Talk about a multitasker!</w:t>
      </w:r>
    </w:p>
    <w:p>
      <w:r/>
      <w:r>
        <w:t xml:space="preserve">As if that weren't enough, the free spins mode brings even more excitement to the table. With a randomly chosen expanding symbol, you'll have the chance to watch your winnings grow...quite literally! Plus, if that chosen symbol happens to be one of the higher-value symbols, be prepared to really hit the jackpot. </w:t>
      </w:r>
    </w:p>
    <w:p>
      <w:r/>
      <w:r>
        <w:t xml:space="preserve">'Geisha's Fan' is more than just a slot game, it's a sensory experience. So sit back, relax, and let those spins and expanding symbols do the work for you. And who knows? Maybe you'll be lucky enough to win big and finally take that trip to Japan you've been dreaming of. </w:t>
      </w:r>
    </w:p>
    <w:p>
      <w:pPr>
        <w:pStyle w:val="Heading2"/>
      </w:pPr>
      <w:r>
        <w:t>Comparison with Similar Slots</w:t>
      </w:r>
    </w:p>
    <w:p>
      <w:r/>
      <w:r>
        <w:t>Geisha's Fan is like a bowl of ramen on a cold day - comforting, satisfying, and full of surprises. Unlike your ex, who seemed perfect but turned out to be boring, this game is unique and keeps you on your toes. Speaking of toes, have you seen the stunning geisha-themed design? Even the buttons are so pretty, you'd want to frame them and hang them in your living room!</w:t>
      </w:r>
    </w:p>
    <w:p>
      <w:r/>
      <w:r>
        <w:t>But let's not get carried away with appearances, shall we? How does Geisha's Fan compare with other Eastern-inspired slot games out there? It's like comparing a real samurai sword with a cheap knock-off from eBay. Geisha's Fan pays attention to detail and authenticity, while others seem like they're trying too hard. Plus, who doesn't love a little bit of Western influence in their Orient? It's like dipping your sushi in soy sauce - it just works.</w:t>
      </w:r>
    </w:p>
    <w:p>
      <w:pPr>
        <w:pStyle w:val="Heading2"/>
      </w:pPr>
      <w:r>
        <w:t>Let's Dance to the Melody of Geisha's Fan</w:t>
      </w:r>
    </w:p>
    <w:p>
      <w:r/>
      <w:r>
        <w:t xml:space="preserve">Are you tired of spinning the reels of mundane slots with no musical accompaniment? Well, Geisha's Fan is here to give you an immersive East Asian experience with its harmonious soundtrack. The music is a blend of traditional Chinese and Japanese tunes that will transport you to a different world, especially if you are playing while wearing a kimono. </w:t>
      </w:r>
      <w:r/>
    </w:p>
    <w:p>
      <w:r/>
      <w:r>
        <w:t>Did you know that music is a universal language that transcends borders and cultures? Now, you can appreciate that fact even more as you indulge in Geisha's Fan, where you don't have to understand the lyrics to enjoy the melodies. The sound effects that come with winning spins and bonus rounds are also noteworthy, making every winning combination feel more satisfying.</w:t>
      </w:r>
      <w:r/>
    </w:p>
    <w:p>
      <w:r/>
      <w:r>
        <w:t xml:space="preserve">Personally, I think that the music alone is worth a spin on Geisha's Fan. You might even find yourself tapping your feet or bobbing your head to the rhythm. Just make sure you don't knock your laptop off the table, or your phone out of your hand. </w:t>
      </w:r>
    </w:p>
    <w:p>
      <w:pPr>
        <w:pStyle w:val="Heading2"/>
      </w:pPr>
      <w:r>
        <w:t>FAQ</w:t>
      </w:r>
    </w:p>
    <w:p>
      <w:pPr>
        <w:pStyle w:val="Heading3"/>
      </w:pPr>
      <w:r>
        <w:t>What is Geisha's Fan?</w:t>
      </w:r>
    </w:p>
    <w:p>
      <w:r/>
      <w:r>
        <w:t>Geisha's Fan is an online slot game that takes you to ancient Japan and features symbols of Eastern culture, such as bamboo and paper umbrellas, gold ingots, playing cards, and the beautiful face of a geisha. The game has 5 reels and 9 paylines.</w:t>
      </w:r>
    </w:p>
    <w:p>
      <w:pPr>
        <w:pStyle w:val="Heading3"/>
      </w:pPr>
      <w:r>
        <w:t>What is the highest value symbol in the game?</w:t>
      </w:r>
    </w:p>
    <w:p>
      <w:r/>
      <w:r>
        <w:t>The symbol with the highest value in Geisha's Fan is the face of the geisha. It represents both the regular symbol with the highest payout and the wild symbol that can substitute for other symbols to form winning combinations.</w:t>
      </w:r>
    </w:p>
    <w:p>
      <w:pPr>
        <w:pStyle w:val="Heading3"/>
      </w:pPr>
      <w:r>
        <w:t>What is the fan symbol in the game?</w:t>
      </w:r>
    </w:p>
    <w:p>
      <w:r/>
      <w:r>
        <w:t>The fan symbol in Geisha's Fan is both the scatter symbol that can trigger free spins and the wild symbol that can substitute for other symbols to form winning combinations. During free spins, a randomly chosen symbol can expand and cover an entire reel.</w:t>
      </w:r>
    </w:p>
    <w:p>
      <w:pPr>
        <w:pStyle w:val="Heading3"/>
      </w:pPr>
      <w:r>
        <w:t>How many paylines does Geisha's Fan have?</w:t>
      </w:r>
    </w:p>
    <w:p>
      <w:r/>
      <w:r>
        <w:t>Geisha's Fan has 9 paylines, which is a lower number compared to other online slots. However, this allows for higher value winnings and greater control over your gaming account.</w:t>
      </w:r>
    </w:p>
    <w:p>
      <w:pPr>
        <w:pStyle w:val="Heading3"/>
      </w:pPr>
      <w:r>
        <w:t>What is the RTP of Geisha's Fan?</w:t>
      </w:r>
    </w:p>
    <w:p>
      <w:r/>
      <w:r>
        <w:t>The RTP (Return to Player) of Geisha's Fan is 96.13%, which is a good value for an online slot game.</w:t>
      </w:r>
    </w:p>
    <w:p>
      <w:pPr>
        <w:pStyle w:val="Heading3"/>
      </w:pPr>
      <w:r>
        <w:t>What is the minimum and maximum bet in Geisha's Fan?</w:t>
      </w:r>
    </w:p>
    <w:p>
      <w:r/>
      <w:r>
        <w:t>The minimum bet in Geisha's Fan is 0.10 credits, while the maximum bet is 100 credits. This allows for a wide range of betting options for different types of players.</w:t>
      </w:r>
    </w:p>
    <w:p>
      <w:pPr>
        <w:pStyle w:val="Heading3"/>
      </w:pPr>
      <w:r>
        <w:t>Can I play Geisha's Fan on mobile devices?</w:t>
      </w:r>
    </w:p>
    <w:p>
      <w:r/>
      <w:r>
        <w:t>Yes, Geisha's Fan is optimized for mobile devices and can be played on smartphones and tablets running on iOS or Android.</w:t>
      </w:r>
    </w:p>
    <w:p>
      <w:pPr>
        <w:pStyle w:val="Heading3"/>
      </w:pPr>
      <w:r>
        <w:t>What are some similar slots to Geisha's Fan?</w:t>
      </w:r>
    </w:p>
    <w:p>
      <w:r/>
      <w:r>
        <w:t>Some similar slots to Geisha's Fan are Dragon Dance, Emperor of the Sea, Aristocrat's Geisha, and Eastern Emeralds. These games also feature themes of Eastern culture and offer exciting gameplay features.</w:t>
      </w:r>
    </w:p>
    <w:p>
      <w:pPr>
        <w:pStyle w:val="Heading2"/>
      </w:pPr>
      <w:r>
        <w:t>What we like</w:t>
      </w:r>
    </w:p>
    <w:p>
      <w:pPr>
        <w:pStyle w:val="ListBullet"/>
        <w:spacing w:line="240" w:lineRule="auto"/>
        <w:ind w:left="720"/>
      </w:pPr>
      <w:r/>
      <w:r>
        <w:t>Beautiful Japanese-inspired design</w:t>
      </w:r>
    </w:p>
    <w:p>
      <w:pPr>
        <w:pStyle w:val="ListBullet"/>
        <w:spacing w:line="240" w:lineRule="auto"/>
        <w:ind w:left="720"/>
      </w:pPr>
      <w:r/>
      <w:r>
        <w:t>Unique Western letter symbols</w:t>
      </w:r>
    </w:p>
    <w:p>
      <w:pPr>
        <w:pStyle w:val="ListBullet"/>
        <w:spacing w:line="240" w:lineRule="auto"/>
        <w:ind w:left="720"/>
      </w:pPr>
      <w:r/>
      <w:r>
        <w:t>Expanding symbols during free spins</w:t>
      </w:r>
    </w:p>
    <w:p>
      <w:pPr>
        <w:pStyle w:val="ListBullet"/>
        <w:spacing w:line="240" w:lineRule="auto"/>
        <w:ind w:left="720"/>
      </w:pPr>
      <w:r/>
      <w:r>
        <w:t>Pleasant Eastern-inspired music</w:t>
      </w:r>
    </w:p>
    <w:p>
      <w:pPr>
        <w:pStyle w:val="Heading2"/>
      </w:pPr>
      <w:r>
        <w:t>What we don't like</w:t>
      </w:r>
    </w:p>
    <w:p>
      <w:pPr>
        <w:pStyle w:val="ListBullet"/>
        <w:spacing w:line="240" w:lineRule="auto"/>
        <w:ind w:left="720"/>
      </w:pPr>
      <w:r/>
      <w:r>
        <w:t>Facing strong competition from other Eastern-inspired slot games</w:t>
      </w:r>
    </w:p>
    <w:p>
      <w:pPr>
        <w:pStyle w:val="ListBullet"/>
        <w:spacing w:line="240" w:lineRule="auto"/>
        <w:ind w:left="720"/>
      </w:pPr>
      <w:r/>
      <w:r>
        <w:t>Music is more Chinese than Japanese</w:t>
      </w:r>
    </w:p>
    <w:p>
      <w:r/>
      <w:r>
        <w:rPr>
          <w:b/>
        </w:rPr>
        <w:t>Play Geisha's Fan for Free: Stunning Japanese-inspired Slot</w:t>
      </w:r>
    </w:p>
    <w:p>
      <w:r/>
      <w:r>
        <w:rPr>
          <w:i/>
        </w:rPr>
        <w:t>Read our review of Geisha's Fan, a stunning Japanese-inspired slot game to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