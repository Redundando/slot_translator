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Medallion Megaways for Free - Full Review 2021</w:t>
      </w:r>
    </w:p>
    <w:p>
      <w:pPr>
        <w:pStyle w:val="Heading2"/>
      </w:pPr>
      <w:r>
        <w:t>Get Ready to Strike Gold with Medallion Megaways</w:t>
      </w:r>
    </w:p>
    <w:p>
      <w:r/>
      <w:r>
        <w:t>If you're looking for a slot game that's packed with features, Medallion Megaways by Fantasma Games has everything you need to strike gold. With 6 reels and paylines ranging from 64 to a staggering 46,656, you'll never get bored spinning the reels.</w:t>
      </w:r>
      <w:r/>
    </w:p>
    <w:p>
      <w:r/>
      <w:r>
        <w:t>The cascading reels feature adds an extra level of excitement, while the win multiplier amps up the action with each successive cascade. Just don't forget that the multiplier resets when there are no more wins – we wouldn't want to ruin your lucky streak!</w:t>
      </w:r>
      <w:r/>
    </w:p>
    <w:p>
      <w:r/>
      <w:r>
        <w:t>The expanding wilds feature is a true gem, offering multipliers ranging from 2x to 6x. And if that's not enough to keep you entertained, the bonus round throws in some extra free spins with expanding multipliers. It's a gold mine of features, really.</w:t>
      </w:r>
      <w:r/>
    </w:p>
    <w:p>
      <w:r/>
      <w:r>
        <w:t>And let's not forget about the amulet features – talk about an embarrassment of riches! The expanding wilds, void respins, and free spins will keep you on your toes and your pockets jingling.</w:t>
      </w:r>
    </w:p>
    <w:p>
      <w:pPr>
        <w:pStyle w:val="Heading2"/>
      </w:pPr>
      <w:r>
        <w:t>Visual Design and Theme</w:t>
      </w:r>
    </w:p>
    <w:p>
      <w:r/>
      <w:r>
        <w:t>Prepare to be transported to the exotic world of Medallion Megaways where priceless jewels are abundant and golden serpents are lurking around every corner. The luxurious tent in the Saharan desert is a breathtaking setting that will have you feeling like you're on a lavish vacation. The stunning symbols, from crescents to stars and everything in between, will have you feeling like royalty. Watch out for the crystal wild symbol as it can change your fortune in an instant. And don't forget about the golden serpent - it may just be your ticket to striking it rich and living like a king... or queen.</w:t>
      </w:r>
    </w:p>
    <w:p>
      <w:r/>
      <w:r>
        <w:t>But it's not just the graphics that make this game great - the sound effects are on point too! From the soft rustle of the tent flaps to the exciting jingle of game wins, Medallion Megaways creates an immersive and engaging experience for players.</w:t>
      </w:r>
    </w:p>
    <w:p>
      <w:pPr>
        <w:pStyle w:val="Heading2"/>
      </w:pPr>
      <w:r>
        <w:t>Payouts and Volatility</w:t>
      </w:r>
    </w:p>
    <w:p>
      <w:r/>
      <w:r>
        <w:t>Are you tired of playing high-volatility slot games? Well, you're in luck because Medallion Megaways offers a refreshing alternative. This game has a relatively low-volatility, meaning you can enjoy longer playtime and fewer heart palpitations. Plus, with a maximum payout of around 12,000 times your bet, you might just strike it rich!</w:t>
      </w:r>
    </w:p>
    <w:p>
      <w:r/>
      <w:r>
        <w:t>But don't worry, you won't have to wait forever to see some action. Medallion Megaways delivers consistent hits of 15-30x in the base game, so you'll never feel like you're spinning in circles. And when it comes to triggering the bonus, it's rarely too far away, keeping the excitement alive!</w:t>
      </w:r>
    </w:p>
    <w:p>
      <w:pPr>
        <w:pStyle w:val="Heading2"/>
      </w:pPr>
      <w:r>
        <w:t>Device Compatibility and Betting Range: No Phone Left Behind!</w:t>
      </w:r>
    </w:p>
    <w:p>
      <w:r/>
      <w:r>
        <w:t>Ready to hit the jackpot but scared your phone might not support it? Well, fear not! Medallion Megaways is compatible with any device. Yes, even your '90s flip phone that you keep around as a good luck charm. Now you can play on-the-go without any technical difficulties holding you back!</w:t>
      </w:r>
    </w:p>
    <w:p>
      <w:r/>
      <w:r>
        <w:t>But wait, there's more! This game caters to all kinds of budgets. Whether you're a broke college student or a professional poker player, Medallion Megaways has got you covered with its range of bet sizes. Just don't blame us if you end up betting your entire life savings on it. Play responsibly!</w:t>
      </w:r>
    </w:p>
    <w:p>
      <w:pPr>
        <w:pStyle w:val="Heading2"/>
      </w:pPr>
      <w:r>
        <w:t>Other Games We Recommend</w:t>
      </w:r>
    </w:p>
    <w:p>
      <w:r/>
      <w:r>
        <w:t>If you can't get enough of Medallion Megaways, then you absolutely must check out Bonanza Megaways by Big Time Gaming. It's like Medallion's cooler, more attractive cousin that always wins at poker. Bonanza packs a punch with up to 117,649 ways to win and a free spins feature that's hotter than a ghost pepper. Plus, you can win up to 26,000x your bet on each free spin, which is basically like winning the lottery, but without having to leave your couch.</w:t>
      </w:r>
    </w:p>
    <w:p>
      <w:pPr>
        <w:pStyle w:val="Heading2"/>
      </w:pPr>
      <w:r>
        <w:t>FAQ</w:t>
      </w:r>
    </w:p>
    <w:p>
      <w:pPr>
        <w:pStyle w:val="Heading3"/>
      </w:pPr>
      <w:r>
        <w:t>What is Medallion Megaways?</w:t>
      </w:r>
    </w:p>
    <w:p>
      <w:r/>
      <w:r>
        <w:t>Medallion Megaways is an online slot game developed by Fantasma Games that features 6 reels and a variable number of paylines up to 46,656. The game has cascading reels, multipliers, expanding wilds, respins and a bonus round that awards free spins with expanding multipliers.</w:t>
      </w:r>
    </w:p>
    <w:p>
      <w:pPr>
        <w:pStyle w:val="Heading3"/>
      </w:pPr>
      <w:r>
        <w:t>What is the theme of Medallion Megaways?</w:t>
      </w:r>
    </w:p>
    <w:p>
      <w:r/>
      <w:r>
        <w:t>Medallion Megaways has an unusual setting in a luxurious tent in the Saharan desert, with symbols comprising mainly precious stones and high-value symbols marked with triangles, crescents and stars.</w:t>
      </w:r>
    </w:p>
    <w:p>
      <w:pPr>
        <w:pStyle w:val="Heading3"/>
      </w:pPr>
      <w:r>
        <w:t>How much can I bet per spin in Medallion Megaways?</w:t>
      </w:r>
    </w:p>
    <w:p>
      <w:r/>
      <w:r>
        <w:t>You can bet from 10 cents to 80€ per spin in Medallion Megaways.</w:t>
      </w:r>
    </w:p>
    <w:p>
      <w:pPr>
        <w:pStyle w:val="Heading3"/>
      </w:pPr>
      <w:r>
        <w:t>What is the Medallion amulet feature in Medallion Megaways?</w:t>
      </w:r>
    </w:p>
    <w:p>
      <w:r/>
      <w:r>
        <w:t>The Medallion amulet feature is a unique feature in Medallion Megaways where the gold medallion activates expanding wilds, respins and the bonus round, while the silver medallion deactivates them.</w:t>
      </w:r>
    </w:p>
    <w:p>
      <w:pPr>
        <w:pStyle w:val="Heading3"/>
      </w:pPr>
      <w:r>
        <w:t>What is the maximum payout in Medallion Megaways?</w:t>
      </w:r>
    </w:p>
    <w:p>
      <w:r/>
      <w:r>
        <w:t>The maximum payout in Medallion Megaways is around 12,000 times your bet.</w:t>
      </w:r>
    </w:p>
    <w:p>
      <w:pPr>
        <w:pStyle w:val="Heading3"/>
      </w:pPr>
      <w:r>
        <w:t>Is Medallion Megaways a highly volatile slot game?</w:t>
      </w:r>
    </w:p>
    <w:p>
      <w:r/>
      <w:r>
        <w:t>No, Medallion Megaways is a relatively low-volatility slot game with hits of 15-30x in the base game that come quite consistently.</w:t>
      </w:r>
    </w:p>
    <w:p>
      <w:pPr>
        <w:pStyle w:val="Heading3"/>
      </w:pPr>
      <w:r>
        <w:t>What is the recommended game for players who enjoyed Medallion Megaways?</w:t>
      </w:r>
    </w:p>
    <w:p>
      <w:r/>
      <w:r>
        <w:t>If you enjoyed playing Medallion Megaways, we highly recommend Bonanza Megaways by Big Time Gaming, played on the developer's Megaways engine, featuring up to 117,649 winning combinations.</w:t>
      </w:r>
    </w:p>
    <w:p>
      <w:pPr>
        <w:pStyle w:val="Heading3"/>
      </w:pPr>
      <w:r>
        <w:t>Can I play Medallion Megaways on any device?</w:t>
      </w:r>
    </w:p>
    <w:p>
      <w:r/>
      <w:r>
        <w:t>Yes, you can play Medallion Megaways on any device, including desktop and mobile devices.</w:t>
      </w:r>
    </w:p>
    <w:p>
      <w:pPr>
        <w:pStyle w:val="Heading2"/>
      </w:pPr>
      <w:r>
        <w:t>What we like</w:t>
      </w:r>
    </w:p>
    <w:p>
      <w:pPr>
        <w:pStyle w:val="ListBullet"/>
        <w:spacing w:line="240" w:lineRule="auto"/>
        <w:ind w:left="720"/>
      </w:pPr>
      <w:r/>
      <w:r>
        <w:t>Variable number of paylines up to 46,656</w:t>
      </w:r>
    </w:p>
    <w:p>
      <w:pPr>
        <w:pStyle w:val="ListBullet"/>
        <w:spacing w:line="240" w:lineRule="auto"/>
        <w:ind w:left="720"/>
      </w:pPr>
      <w:r/>
      <w:r>
        <w:t>Win multiplier that increases with each cascade</w:t>
      </w:r>
    </w:p>
    <w:p>
      <w:pPr>
        <w:pStyle w:val="ListBullet"/>
        <w:spacing w:line="240" w:lineRule="auto"/>
        <w:ind w:left="720"/>
      </w:pPr>
      <w:r/>
      <w:r>
        <w:t>Expanding wilds with multipliers ranging from 2x to 6x</w:t>
      </w:r>
    </w:p>
    <w:p>
      <w:pPr>
        <w:pStyle w:val="ListBullet"/>
        <w:spacing w:line="240" w:lineRule="auto"/>
        <w:ind w:left="720"/>
      </w:pPr>
      <w:r/>
      <w:r>
        <w:t>Bonus round with free spins and expanding multipliers</w:t>
      </w:r>
    </w:p>
    <w:p>
      <w:pPr>
        <w:pStyle w:val="Heading2"/>
      </w:pPr>
      <w:r>
        <w:t>What we don't like</w:t>
      </w:r>
    </w:p>
    <w:p>
      <w:pPr>
        <w:pStyle w:val="ListBullet"/>
        <w:spacing w:line="240" w:lineRule="auto"/>
        <w:ind w:left="720"/>
      </w:pPr>
      <w:r/>
      <w:r>
        <w:t>Bonus round cannot be reactivated</w:t>
      </w:r>
    </w:p>
    <w:p>
      <w:pPr>
        <w:pStyle w:val="ListBullet"/>
        <w:spacing w:line="240" w:lineRule="auto"/>
        <w:ind w:left="720"/>
      </w:pPr>
      <w:r/>
      <w:r>
        <w:t>Low maximum payout compared to other games</w:t>
      </w:r>
    </w:p>
    <w:p>
      <w:r/>
      <w:r>
        <w:rPr>
          <w:b/>
        </w:rPr>
        <w:t>Play Medallion Megaways for Free - Full Review 2021</w:t>
      </w:r>
    </w:p>
    <w:p>
      <w:r/>
      <w:r>
        <w:rPr>
          <w:i/>
        </w:rPr>
        <w:t>Read our unbiased review of Medallion Megaways by Fantasma Games, play the game for free, and learn about its features, payouts, and similar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