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Thieves for Free</w:t>
      </w:r>
    </w:p>
    <w:p>
      <w:pPr>
        <w:pStyle w:val="Heading2"/>
      </w:pPr>
      <w:r>
        <w:t>Discover the Rules and Mechanics of Book of Thieves</w:t>
      </w:r>
    </w:p>
    <w:p>
      <w:r/>
      <w:r>
        <w:t>Looking for an exciting and unpredictable slot game? Look no further than Book of Thieves - the ultimate gaming experience for all adrenaline junkies out there! This adventurous 5-reel, 3-row slot game boasts 10 paylines and a few exceptional gameplay mechanics that will keep you on your toes at all times.</w:t>
      </w:r>
      <w:r/>
    </w:p>
    <w:p>
      <w:r/>
      <w:r>
        <w:t>You'll notice an additional box next to the third reel in Book of Thieves, which receives a symbol with every spin. This feature might seem daunting at first, but fear not. It adds an extra dose of excitement and thrill to the game, making it stand out from other run-of-the-mill games. Plus, who doesn't love a bit of mystery and anticipation?</w:t>
      </w:r>
      <w:r/>
    </w:p>
    <w:p>
      <w:r/>
      <w:r>
        <w:t>Ready to jump in and start playing? To get the reels rolling on Book of Thieves, you'll need to place a minimum bet of €0.10. But don't worry - it's not going to break the bank. Plus, if you're feeling a bit lazy, you can always use the Autoplay function to enjoy between 5 and 200 automatic spins without having to click the Play button each time.</w:t>
      </w:r>
      <w:r/>
    </w:p>
    <w:p>
      <w:r/>
      <w:r>
        <w:t>But wait, there's more! The game also includes a Wild symbol that can replace all symbols except the Scatter. And what's the Scatter, you ask? It's the book. Yup, you read that right. The Scatter symbol in Book of Thieves is a book. We're guessing the thieves were a well-read bunch. Anyway, three Scatter symbols allow players to enjoy Free Spins, during which three new positions appear above the grid. How awesome is that?</w:t>
      </w:r>
      <w:r/>
    </w:p>
    <w:p>
      <w:r/>
      <w:r>
        <w:t>Now, if you're excited about the game but feeling a bit impatient, you can always click on the Buy button to the left of the grid and purchase the Bonus. After all, why wait when you can start playing and winning right away?</w:t>
      </w:r>
      <w:r/>
    </w:p>
    <w:p>
      <w:r/>
      <w:r>
        <w:t>Overall, Book of Thieves ticks all the boxes as a fun and thrilling slot game. It's easy to understand, has exciting gameplay mechanics, and features incredible graphics that transport you right into the game's world. Not to mention, there's never a dull moment with the chance of hitting some big wins. So go ahead, grab a cuppa, put your feet up, and get ready to spin those reels!</w:t>
      </w:r>
    </w:p>
    <w:p>
      <w:pPr>
        <w:pStyle w:val="Heading2"/>
      </w:pPr>
      <w:r>
        <w:t>Symbol Design and Animations</w:t>
      </w:r>
    </w:p>
    <w:p>
      <w:r/>
      <w:r>
        <w:t>Book of Thieves has symbols that are so well-designed that they could make you feel like you just stumbled upon a hidden treasure. You'll find silver, gold, and copper coins that are so shiny, you might need sunglasses while playing. Additionally, there's a dagger, a cup, and four exciting characters that could capture your attention before you even start playing. But what's more, is that the game includes an animated Wild symbol that can replace all other symbols, and a Scatter symbol represented by the book, which you will want to keep an eye out for.</w:t>
      </w:r>
    </w:p>
    <w:p>
      <w:r/>
      <w:r>
        <w:t xml:space="preserve">When the game is idle, hovering the mouse cursor over any symbol will reveal its value. It's like being a detective, but with access to an easy cheat sheet! In addition, the animations in Book of Thieves are incredibly smooth and contribute to creating a mysterious atmosphere. It's as if you're delving into a secret chamber where you always come out a winner, except minus all the dust and cobwebs. </w:t>
      </w:r>
    </w:p>
    <w:p>
      <w:r/>
      <w:r>
        <w:t>All in all, the game's symbol design and animations give it a feeling of grandeur, like you're about to embark on a grand adventure with all-time favourite characters like Indiana Jones or Lara Croft. And while they might not be in the game (which is probably a good thing because there's a limit to how many lawless thieves we can handle), the symbols in Book of Thieves more than make up for their absence.</w:t>
      </w:r>
    </w:p>
    <w:p>
      <w:pPr>
        <w:pStyle w:val="Heading2"/>
      </w:pPr>
      <w:r>
        <w:t>Get ready to steal big with Book of Thieves' Special Features and Bonuses!</w:t>
      </w:r>
    </w:p>
    <w:p>
      <w:r/>
      <w:r>
        <w:t>Are you prepared to steal your way to riches? Book of Thieves is here to help you with its wide range of special features and bonuses! The game has an extra reel beside the third that can be filled with symbols after each spin. This allows them to become expanded over the entire reel if a winning combo is achieved. Wow, who knew going big in a game of thievery could pay off!</w:t>
      </w:r>
    </w:p>
    <w:p>
      <w:r/>
      <w:r>
        <w:t>But that's not all! The game also includes a Wild symbol that replaces all other symbols except, of course, the Scatter. By collecting three Scatters, players can activate the Free Spins feature. During the Free Spins, an additional three positions appear above the grid that can help the same symbols expand and maximize the winning possibilities. With these Free Spins, you could become the greatest thief in the casino world. Take that, Ocean's Eleven!</w:t>
      </w:r>
    </w:p>
    <w:p>
      <w:r/>
      <w:r>
        <w:t>If you're feeling particularly adventurous, you can use the Buy button to purchase the Bonus feature. While this may be risky, it may also potentially result in unimaginable wealth. Just like a true thief, you've got to take some risks to make maximum profits!</w:t>
      </w:r>
    </w:p>
    <w:p>
      <w:pPr>
        <w:pStyle w:val="Heading2"/>
      </w:pPr>
      <w:r>
        <w:t>Volatility and RTP</w:t>
      </w:r>
    </w:p>
    <w:p>
      <w:r/>
      <w:r>
        <w:t>If you are new to the world of online slot games, you may have heard the term "volatility" and wondered what it means. Well, in a nutshell, volatility indicates how often and how much a game will pay out. So, what can you expect from Book of Thieves? It falls into the category of average volatility, meaning players can expect to receive both high and low payouts at nearly the same frequency.</w:t>
      </w:r>
    </w:p>
    <w:p>
      <w:r/>
      <w:r>
        <w:t>However, rest assured that this does not mean the game is boring or uneventful. In fact, being able to trigger both big and small payouts adds to the excitement and keeps things interesting. And speaking of payouts, let's talk about another important factor: the RTP rate.</w:t>
      </w:r>
    </w:p>
    <w:p>
      <w:r/>
      <w:r>
        <w:t>Book of Thieves boasts an impressive RTP rate of 96.19%. This means that for every $100 wagered, players can expect to receive $96.19 back in winnings. Compared to other slot games, this rate is quite high and definitely worth taking note of. So, if you are looking for a game that gives you a good chance of winning some extra cash, Book of Thieves is a great choice.</w:t>
      </w:r>
    </w:p>
    <w:p>
      <w:r/>
      <w:r>
        <w:t>Overall, it is important to keep in mind that volatility and RTP rates are only two pieces of the puzzle when it comes to slot games. There are plenty of other factors to consider, such as the theme, graphics, sound effects, and bonus features. Luckily, Book of Thieves delivers on all of these fronts, with its exciting storyline, stunning visuals, and generous free spins round. So, what are you waiting for? Give this game a spin and see if you can walk away with some stolen treasures!</w:t>
      </w:r>
    </w:p>
    <w:p>
      <w:pPr>
        <w:pStyle w:val="Heading2"/>
      </w:pPr>
      <w:r>
        <w:t>Max Payout and Betting Limits</w:t>
      </w:r>
    </w:p>
    <w:p>
      <w:r/>
      <w:r>
        <w:t>Looking for big payouts and low bets? Book of Thieves may just be the right slot game for you. With a maximum payout of 5,250 times the bet, this game is known to pay out bigger than most slot games. But let's not forget about the low betting limits either. Players can start playing with just €0.10 and on top of that, with 10 paylines, they'll only be spending €0.01 per line. That's less than the price of a gumball!</w:t>
      </w:r>
      <w:r/>
    </w:p>
    <w:p>
      <w:r/>
      <w:r>
        <w:t>One unique feature of Book of Thieves is the additional box next to the third reel. It receives a symbol with every spin, giving players an extra chance to win big. It's like getting a bonus present every time you spin the reels - who doesn't love that?</w:t>
      </w:r>
      <w:r/>
    </w:p>
    <w:p>
      <w:r/>
      <w:r>
        <w:t>Overall, Book of Thieves provides players with a fantastic game that combines low betting limits with a high maximum payout. So go forth, spin those reels, and remember to keep an eye on that additional box - it could just be your ticket to the big leagues.</w:t>
      </w:r>
    </w:p>
    <w:p>
      <w:pPr>
        <w:pStyle w:val="Heading2"/>
      </w:pPr>
      <w:r>
        <w:t>FAQ</w:t>
      </w:r>
    </w:p>
    <w:p>
      <w:pPr>
        <w:pStyle w:val="Heading3"/>
      </w:pPr>
      <w:r>
        <w:t>What is Book of Thieves?</w:t>
      </w:r>
    </w:p>
    <w:p>
      <w:r/>
      <w:r>
        <w:t>Book of Thieves is an online slot game set in a medieval village featuring a precious book as the centerpiece.</w:t>
      </w:r>
    </w:p>
    <w:p>
      <w:pPr>
        <w:pStyle w:val="Heading3"/>
      </w:pPr>
      <w:r>
        <w:t>What is the bet amount for Book of Thieves?</w:t>
      </w:r>
    </w:p>
    <w:p>
      <w:r/>
      <w:r>
        <w:t>The minimum bet amount for Book of Thieves is €0.10.</w:t>
      </w:r>
    </w:p>
    <w:p>
      <w:pPr>
        <w:pStyle w:val="Heading3"/>
      </w:pPr>
      <w:r>
        <w:t>How many paylines are there in Book of Thieves?</w:t>
      </w:r>
    </w:p>
    <w:p>
      <w:r/>
      <w:r>
        <w:t>There are 10 paylines in Book of Thieves.</w:t>
      </w:r>
    </w:p>
    <w:p>
      <w:pPr>
        <w:pStyle w:val="Heading3"/>
      </w:pPr>
      <w:r>
        <w:t>What is the RTP rate of Book of Thieves?</w:t>
      </w:r>
    </w:p>
    <w:p>
      <w:r/>
      <w:r>
        <w:t>The RTP rate of Book of Thieves is 96.19%.</w:t>
      </w:r>
    </w:p>
    <w:p>
      <w:pPr>
        <w:pStyle w:val="Heading3"/>
      </w:pPr>
      <w:r>
        <w:t>What is the maximum payout in Book of Thieves?</w:t>
      </w:r>
    </w:p>
    <w:p>
      <w:r/>
      <w:r>
        <w:t>The maximum payout in Book of Thieves is 5,250 times the bet amount.</w:t>
      </w:r>
    </w:p>
    <w:p>
      <w:pPr>
        <w:pStyle w:val="Heading3"/>
      </w:pPr>
      <w:r>
        <w:t>What are the symbols in Book of Thieves?</w:t>
      </w:r>
    </w:p>
    <w:p>
      <w:r/>
      <w:r>
        <w:t>The symbols in Book of Thieves include coins, a dagger, a cup, four characters, Wild, and Scatter.</w:t>
      </w:r>
    </w:p>
    <w:p>
      <w:pPr>
        <w:pStyle w:val="Heading3"/>
      </w:pPr>
      <w:r>
        <w:t>What is the Free Spins feature in Book of Thieves?</w:t>
      </w:r>
    </w:p>
    <w:p>
      <w:r/>
      <w:r>
        <w:t>The Free Spins feature in Book of Thieves is triggered by getting three Scatter symbols, during which three new positions appear above the grid and all symbols that stop in these positions allow the same symbols on the reels to expand when involved in a winning series.</w:t>
      </w:r>
    </w:p>
    <w:p>
      <w:pPr>
        <w:pStyle w:val="Heading3"/>
      </w:pPr>
      <w:r>
        <w:t>How can I activate Autoplay in Book of Thieves?</w:t>
      </w:r>
    </w:p>
    <w:p>
      <w:r/>
      <w:r>
        <w:t>You can activate Autoplay in Book of Thieves by selecting from 5 to 200 automatic spins without having to click the Play button each time.</w:t>
      </w:r>
    </w:p>
    <w:p>
      <w:pPr>
        <w:pStyle w:val="Heading2"/>
      </w:pPr>
      <w:r>
        <w:t>What we like</w:t>
      </w:r>
    </w:p>
    <w:p>
      <w:pPr>
        <w:pStyle w:val="ListBullet"/>
        <w:spacing w:line="240" w:lineRule="auto"/>
        <w:ind w:left="720"/>
      </w:pPr>
      <w:r/>
      <w:r>
        <w:t>Interesting gameplay mechanics and rules</w:t>
      </w:r>
    </w:p>
    <w:p>
      <w:pPr>
        <w:pStyle w:val="ListBullet"/>
        <w:spacing w:line="240" w:lineRule="auto"/>
        <w:ind w:left="720"/>
      </w:pPr>
      <w:r/>
      <w:r>
        <w:t>Well-drawn symbol design and animations</w:t>
      </w:r>
    </w:p>
    <w:p>
      <w:pPr>
        <w:pStyle w:val="ListBullet"/>
        <w:spacing w:line="240" w:lineRule="auto"/>
        <w:ind w:left="720"/>
      </w:pPr>
      <w:r/>
      <w:r>
        <w:t>Exciting special features and bonuses</w:t>
      </w:r>
    </w:p>
    <w:p>
      <w:pPr>
        <w:pStyle w:val="ListBullet"/>
        <w:spacing w:line="240" w:lineRule="auto"/>
        <w:ind w:left="720"/>
      </w:pPr>
      <w:r/>
      <w:r>
        <w:t>Relatively high RTP rate</w:t>
      </w:r>
    </w:p>
    <w:p>
      <w:pPr>
        <w:pStyle w:val="Heading2"/>
      </w:pPr>
      <w:r>
        <w:t>What we don't like</w:t>
      </w:r>
    </w:p>
    <w:p>
      <w:pPr>
        <w:pStyle w:val="ListBullet"/>
        <w:spacing w:line="240" w:lineRule="auto"/>
        <w:ind w:left="720"/>
      </w:pPr>
      <w:r/>
      <w:r>
        <w:t>Limited betting limits</w:t>
      </w:r>
    </w:p>
    <w:p>
      <w:pPr>
        <w:pStyle w:val="ListBullet"/>
        <w:spacing w:line="240" w:lineRule="auto"/>
        <w:ind w:left="720"/>
      </w:pPr>
      <w:r/>
      <w:r>
        <w:t>Average volatility</w:t>
      </w:r>
    </w:p>
    <w:p>
      <w:r/>
      <w:r>
        <w:rPr>
          <w:b/>
        </w:rPr>
        <w:t>Play Book of Thieves for Free</w:t>
      </w:r>
    </w:p>
    <w:p>
      <w:r/>
      <w:r>
        <w:rPr>
          <w:i/>
        </w:rPr>
        <w:t>Read our review of Book of Thieves and find out why you should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