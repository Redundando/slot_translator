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Sushi Free: Exciting Japanese-themed slot game!</w:t>
      </w:r>
    </w:p>
    <w:p>
      <w:pPr>
        <w:pStyle w:val="Heading2"/>
      </w:pPr>
      <w:r>
        <w:t>The Wild and Delicious World of Lucky Sushi</w:t>
      </w:r>
    </w:p>
    <w:p>
      <w:r/>
      <w:r>
        <w:t>Step into the world of Lucky Sushi, a 5-reel online slot game with 20 paylines that's sure to have your taste buds tingling. With symbols ranging from tempura to sashimi, as well as a few Japanese-themed items like a beckoning cat and a lucky red lantern, this is one slot where you won't need chopsticks to win big.</w:t>
      </w:r>
      <w:r/>
    </w:p>
    <w:p>
      <w:r/>
      <w:r>
        <w:t>Get ready to play with the cat, the wild symbol that can substitute for all other symbols and help you create winning combinations. But watch out for the lantern scatter, which can trigger a free spin bonus and unveil some generous multipliers. And if you're lucky enough to spot the Ramen Bowl symbol on reels 2, 3, or 4, you'll be whisked away to a bonus round where you can really slurp up some big wins.</w:t>
      </w:r>
      <w:r/>
    </w:p>
    <w:p>
      <w:r/>
      <w:r>
        <w:t>Overall, Lucky Sushi offers a great balance of regular payouts and exciting bonus features, making for a gameplay experience that's as satisfying as a well-made sushi roll. And don't worry if you don't know your wasabi from your wakame; this game is easy to understand, so anyone can be a big winner. So let's roll the reels and dig in!</w:t>
      </w:r>
    </w:p>
    <w:p>
      <w:pPr>
        <w:pStyle w:val="Heading2"/>
      </w:pPr>
      <w:r>
        <w:t>The Sushi Restaurant Experience is Realistic and Well-Executed!</w:t>
      </w:r>
    </w:p>
    <w:p>
      <w:r/>
      <w:r>
        <w:t>Step into the world of Lucky Sushi where the theme of a traditional Japanese restaurant comes to life on the reels! With symbols that represent delectable sushi dishes, this game is a feast for the eyes. You'll be drooling over the graphics that are as realistic and detailed as the real thing.</w:t>
      </w:r>
      <w:r/>
    </w:p>
    <w:p>
      <w:r/>
      <w:r>
        <w:t>While playing Lucky Sushi, you'll experience the atmosphere of dining in a sushi restaurant - complete with a lucky cat and red lantern symbols that add to the authentic Japanese ambiance. The attention to detail is truly remarkable!</w:t>
      </w:r>
      <w:r/>
    </w:p>
    <w:p>
      <w:r/>
      <w:r>
        <w:t>In a crowded online slot game market, Lucky Sushi stands out with its unique and expertly executed theme. You don't have to travel to Japan to indulge in delicious sushi, Lucky Sushi brings the experience to you!</w:t>
      </w:r>
    </w:p>
    <w:p>
      <w:pPr>
        <w:pStyle w:val="Heading2"/>
      </w:pPr>
      <w:r>
        <w:t>Get Hooked with the Bonuses and Features</w:t>
      </w:r>
    </w:p>
    <w:p>
      <w:r/>
      <w:r>
        <w:t>Playing Lucky Sushi isn't just about catching a delicious treat, it's also about reeling in huge bonuses and features. The game is packed with lucky surprises, starting with the Wild symbol - represented by the adorable lucky cat - that can help you form winning combinations by filling in for other symbols. In case you encounter the elusive red lantern - which serves as the Scatter -, brace yourself for an extra shot at a fortune, including free spins and multipliers to boost your chances straight to the top.</w:t>
      </w:r>
    </w:p>
    <w:p>
      <w:r/>
      <w:r>
        <w:t>If you manage to land the Ramen Bowl symbol on reels 2,3, or 4, you're in for the ultimate treat - a bonus round. This round lets you savour the delectable fun of selecting one out of three covered trays and unlocking a feast of prizes. It's easy to appreciate the balance of regular payouts and exciting bonus features that Lucky Sushi has in store, making it a catch that you won't want to throw back.</w:t>
      </w:r>
    </w:p>
    <w:p>
      <w:pPr>
        <w:pStyle w:val="Heading2"/>
      </w:pPr>
      <w:r>
        <w:t>Betting Options that Won't Leave You Penniless</w:t>
      </w:r>
    </w:p>
    <w:p>
      <w:r/>
      <w:r>
        <w:t xml:space="preserve">Hold onto your wallets, folks! Lucky Sushi offers a betting range that will satisfy both high-rollers and casual players. With a minimum bet of a measly 0.02 cents and a max of 20 euros, you won't need to sell your soul to the sushi gods to get a taste of this game. </w:t>
      </w:r>
    </w:p>
    <w:p>
      <w:r/>
      <w:r>
        <w:t>The default bet may be set at 0.2€, but fear not, my frugal friends, you have the option to use just a single coin per payline. If you're feeling extra lucky, then go ahead and activate all 20 paylines!</w:t>
      </w:r>
    </w:p>
    <w:p>
      <w:r/>
      <w:r>
        <w:t>Overall, the betting options may be pretty standard, but the ability to adjust the number of paylines and coins per payline allows you to customize your bets like a sushi roll to fit your own playing style. That's right, Lucky Sushi is more versatile than a sushi menu.</w:t>
      </w:r>
    </w:p>
    <w:p>
      <w:pPr>
        <w:pStyle w:val="Heading2"/>
      </w:pPr>
      <w:r>
        <w:t>Get Ready for Big Returns</w:t>
      </w:r>
    </w:p>
    <w:p>
      <w:r/>
      <w:r>
        <w:t xml:space="preserve">Let's talk about the most important thing when it comes to slot games: return on investment. Lucky Sushi delivers a juicy 96.30% ROI, which is nothing to sneeze at. This game is on par with other high-quality offerings from the same software house, so you can expect regular payouts to keep you going. And when you hit those bonus features, your sushi-slingin' will be well worth it. </w:t>
      </w:r>
    </w:p>
    <w:p>
      <w:r/>
      <w:r>
        <w:t>The regular payouts combined with exciting bonuses make Lucky Sushi a great choice for long-term engagement. Don't let the cute graphics fool you – this game is a real sushi party.</w:t>
      </w:r>
    </w:p>
    <w:p>
      <w:pPr>
        <w:pStyle w:val="Heading2"/>
      </w:pPr>
      <w:r>
        <w:t>FAQ</w:t>
      </w:r>
    </w:p>
    <w:p>
      <w:pPr>
        <w:pStyle w:val="Heading3"/>
      </w:pPr>
      <w:r>
        <w:t>What is Lucky Sushi?</w:t>
      </w:r>
    </w:p>
    <w:p>
      <w:r/>
      <w:r>
        <w:t>Lucky Sushi is an online slot machine game with a Japanese sushi restaurant theme.</w:t>
      </w:r>
    </w:p>
    <w:p>
      <w:pPr>
        <w:pStyle w:val="Heading3"/>
      </w:pPr>
      <w:r>
        <w:t>Who created Lucky Sushi?</w:t>
      </w:r>
    </w:p>
    <w:p>
      <w:r/>
      <w:r>
        <w:t>Lucky Sushi was created by Tuko.</w:t>
      </w:r>
    </w:p>
    <w:p>
      <w:pPr>
        <w:pStyle w:val="Heading3"/>
      </w:pPr>
      <w:r>
        <w:t>What kind of symbols are in Lucky Sushi?</w:t>
      </w:r>
    </w:p>
    <w:p>
      <w:r/>
      <w:r>
        <w:t>Lucky Sushi features Japanese food symbols like Nigiri dishes, Uramaki, and Maki, as well as a Wild Symbol in the form of a Cat and a Scatter Symbol in the form of a red lantern.</w:t>
      </w:r>
    </w:p>
    <w:p>
      <w:pPr>
        <w:pStyle w:val="Heading3"/>
      </w:pPr>
      <w:r>
        <w:t>What does the Wild Symbol do in Lucky Sushi?</w:t>
      </w:r>
    </w:p>
    <w:p>
      <w:r/>
      <w:r>
        <w:t>The Wild Symbol in Lucky Sushi is the Cat and it can replace other symbols on the reels to help create winning combinations.</w:t>
      </w:r>
    </w:p>
    <w:p>
      <w:pPr>
        <w:pStyle w:val="Heading3"/>
      </w:pPr>
      <w:r>
        <w:t>What does the Scatter Symbol do in Lucky Sushi?</w:t>
      </w:r>
    </w:p>
    <w:p>
      <w:r/>
      <w:r>
        <w:t>The Scatter Symbol in Lucky Sushi is the red lantern and it can trigger a free spin bonus and generate multipliers that increase the value of a bet.</w:t>
      </w:r>
    </w:p>
    <w:p>
      <w:pPr>
        <w:pStyle w:val="Heading3"/>
      </w:pPr>
      <w:r>
        <w:t>What is the minimum and maximum bet in Lucky Sushi?</w:t>
      </w:r>
    </w:p>
    <w:p>
      <w:r/>
      <w:r>
        <w:t>The minimum bet in Lucky Sushi is 0.02 cents and the maximum bet is 20 euros, with a default bet set at 0.2€.</w:t>
      </w:r>
    </w:p>
    <w:p>
      <w:pPr>
        <w:pStyle w:val="Heading3"/>
      </w:pPr>
      <w:r>
        <w:t>What is the return on investment for Lucky Sushi?</w:t>
      </w:r>
    </w:p>
    <w:p>
      <w:r/>
      <w:r>
        <w:t>The return on investment for Lucky Sushi is 96.30%.</w:t>
      </w:r>
    </w:p>
    <w:p>
      <w:pPr>
        <w:pStyle w:val="Heading3"/>
      </w:pPr>
      <w:r>
        <w:t>What kind of bonus features are in Lucky Sushi?</w:t>
      </w:r>
    </w:p>
    <w:p>
      <w:r/>
      <w:r>
        <w:t>Lucky Sushi features a free spin bonus and a Ramen Bowl symbol bonus which can open up a new screen with covered trays that contain prizes.</w:t>
      </w:r>
    </w:p>
    <w:p>
      <w:pPr>
        <w:pStyle w:val="Heading2"/>
      </w:pPr>
      <w:r>
        <w:t>What we like</w:t>
      </w:r>
    </w:p>
    <w:p>
      <w:pPr>
        <w:pStyle w:val="ListBullet"/>
        <w:spacing w:line="240" w:lineRule="auto"/>
        <w:ind w:left="720"/>
      </w:pPr>
      <w:r/>
      <w:r>
        <w:t>Well-executed Japanese restaurant theme</w:t>
      </w:r>
    </w:p>
    <w:p>
      <w:pPr>
        <w:pStyle w:val="ListBullet"/>
        <w:spacing w:line="240" w:lineRule="auto"/>
        <w:ind w:left="720"/>
      </w:pPr>
      <w:r/>
      <w:r>
        <w:t>Easy-to-understand gameplay</w:t>
      </w:r>
    </w:p>
    <w:p>
      <w:pPr>
        <w:pStyle w:val="ListBullet"/>
        <w:spacing w:line="240" w:lineRule="auto"/>
        <w:ind w:left="720"/>
      </w:pPr>
      <w:r/>
      <w:r>
        <w:t>Exciting bonus features and multipliers</w:t>
      </w:r>
    </w:p>
    <w:p>
      <w:pPr>
        <w:pStyle w:val="ListBullet"/>
        <w:spacing w:line="240" w:lineRule="auto"/>
        <w:ind w:left="720"/>
      </w:pPr>
      <w:r/>
      <w:r>
        <w:t>Fair and consistent payouts</w:t>
      </w:r>
    </w:p>
    <w:p>
      <w:pPr>
        <w:pStyle w:val="Heading2"/>
      </w:pPr>
      <w:r>
        <w:t>What we don't like</w:t>
      </w:r>
    </w:p>
    <w:p>
      <w:pPr>
        <w:pStyle w:val="ListBullet"/>
        <w:spacing w:line="240" w:lineRule="auto"/>
        <w:ind w:left="720"/>
      </w:pPr>
      <w:r/>
      <w:r>
        <w:t>Betting options are fairly standard</w:t>
      </w:r>
    </w:p>
    <w:p>
      <w:pPr>
        <w:pStyle w:val="ListBullet"/>
        <w:spacing w:line="240" w:lineRule="auto"/>
        <w:ind w:left="720"/>
      </w:pPr>
      <w:r/>
      <w:r>
        <w:t>No progressive jackpot feature</w:t>
      </w:r>
    </w:p>
    <w:p>
      <w:r/>
      <w:r>
        <w:rPr>
          <w:b/>
        </w:rPr>
        <w:t>Play Lucky Sushi Free: Exciting Japanese-themed slot game!</w:t>
      </w:r>
    </w:p>
    <w:p>
      <w:r/>
      <w:r>
        <w:rPr>
          <w:i/>
        </w:rPr>
        <w:t>Get ready to play Lucky Sushi, the online slot game set in a Japanese restaurant, now for free! Enjoy fair and consistent payouts and exciting bonus features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