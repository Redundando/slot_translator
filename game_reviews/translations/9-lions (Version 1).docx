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Lions Slot for Free - Unique Gameplay Mechanics and Enchanting Graphics</w:t>
      </w:r>
    </w:p>
    <w:p>
      <w:pPr>
        <w:pStyle w:val="Heading2"/>
      </w:pPr>
      <w:r>
        <w:t>Gameplay Mechanics</w:t>
      </w:r>
    </w:p>
    <w:p>
      <w:r/>
      <w:r>
        <w:t>Let's talk about 9 Lions - the slot game that combines the excitement of gambling with the thrill of being surrounded by big cats and dragons. Like a lion stalking its prey, this game has a unique gameplay mechanism where you can hold symbols from the previous spin and increase your chances of hitting the jackpot in the next round. You'll be roaring with delight as your winnings pile up!</w:t>
      </w:r>
      <w:r/>
    </w:p>
    <w:p>
      <w:r/>
      <w:r>
        <w:t>Speaking of lions and dragons, these two creatures feature prominently in the game and can trigger bonus rounds when you've collected enough of them. It's like being a dragon tamer or lion tamer, but instead of risking your life with these majestic beasts, you're winning loads of cash!</w:t>
      </w:r>
      <w:r/>
    </w:p>
    <w:p>
      <w:r/>
      <w:r>
        <w:t>The game has a classic setup of 3 reels and 9 paylines, which might sound simple, but it's actually what makes the game even more fun to play. The simplicity of the game's mechanics combined with the unique features make it a dynamic and entertaining experience. Not to mention that the game has a high payout rate which is always a plus for those looking to increase their bankroll.</w:t>
      </w:r>
      <w:r/>
    </w:p>
    <w:p>
      <w:r/>
      <w:r>
        <w:t>Overall, 9 Lions is a game that's definitely worth checking out. With its unique gameplay mechanics and exciting features, you'll be entertained for hours - or until you've won enough to buy yourself a pet lion or dragon, whichever you prefer!</w:t>
      </w:r>
    </w:p>
    <w:p>
      <w:pPr>
        <w:pStyle w:val="Heading2"/>
      </w:pPr>
      <w:r>
        <w:t>Graphics</w:t>
      </w:r>
    </w:p>
    <w:p>
      <w:r/>
      <w:r>
        <w:t>The graphics of 9 Lions are enchanting and undoubtedly the highlight of the game.</w:t>
      </w:r>
    </w:p>
    <w:p>
      <w:r/>
      <w:r>
        <w:t>It's as if the designer took a class on how to make colors pop, because the hues are so vibrant they almost sing. The Chinese theme offers a welcome relief from the traditional red and gold color scheme, with detailed backgrounds that almost make you want to visit China to see it all in person.</w:t>
      </w:r>
    </w:p>
    <w:p>
      <w:r/>
      <w:r>
        <w:t>As for the animation, it's so phenomenal it's almost distracting from the game itself. You can almost hear the roars of the lions and the chime of the coins coming out of the slot. All symbols look like they were meticulously drawn by a team of artists in high definition, and even the minor details are so well done it's hard to believe it's not real.</w:t>
      </w:r>
    </w:p>
    <w:p>
      <w:r/>
      <w:r>
        <w:t>However, if you're playing this game for the graphics alone, be warned - you might find yourself lost in the visuals and not paying attention to the spinning reels.</w:t>
      </w:r>
    </w:p>
    <w:p>
      <w:pPr>
        <w:pStyle w:val="Heading2"/>
      </w:pPr>
      <w:r>
        <w:t>Bonus Features in 9 Lions</w:t>
      </w:r>
    </w:p>
    <w:p>
      <w:r/>
      <w:r>
        <w:t>So, you're on the prowl for some big, juicy wins in 9 Lions? Look no further, my friend, because this game has got not one, but two exciting bonus features that will have you roaring with delight.</w:t>
      </w:r>
    </w:p>
    <w:p>
      <w:r/>
      <w:r>
        <w:t>First up, we have the Lions Bonus. This pride-ful feature is triggered when you collect all nine lion symbols in the base game. And let's be honest, who doesn't want to be king of the jungle? Once activated, you'll be awarded with nine free spins that come complete with sticky symbols. Not only that, but every time a lion symbol lands on the reels during the bonus, it'll be collected in its respective position. Collect at least four lions before the bonus is over, and you'll be in for a regal reward.</w:t>
      </w:r>
    </w:p>
    <w:p>
      <w:r/>
      <w:r>
        <w:t>But wait, there's more! Next up we have the Dragons Bonus. Land three dragon symbols and you'll get to pick one of the three dragon icons flying across the screen. Each one hides a cash prize, so choose wisely! This feature might not be as fiery as dragon breath, but it's definitely a hot way to snag some extra rewards.</w:t>
      </w:r>
    </w:p>
    <w:p>
      <w:r/>
      <w:r>
        <w:t>These bonus features in 9 Lions offer plenty of opportunities for you to win big and have a roaring good time. So, what are you waiting for? Jump on the bandwagon and get spinning those reels now!</w:t>
      </w:r>
    </w:p>
    <w:p>
      <w:pPr>
        <w:pStyle w:val="Heading2"/>
      </w:pPr>
      <w:r>
        <w:t>9 Lions: A Unique Take on Chinese-Themed Slots</w:t>
      </w:r>
    </w:p>
    <w:p>
      <w:r/>
      <w:r>
        <w:t>9 Lions is not your average Chinese-themed slot game. This game shifts away from the traditional, outdated red and gold color scheme that we've all grown accustomed to. Instead, 9 Lions uses a vibrant and majestic color palette that breathes new life into the theme.</w:t>
      </w:r>
    </w:p>
    <w:p>
      <w:r/>
      <w:r>
        <w:t>Whether it's the detailed backgrounds or the beautiful symbols, every element of the game conveys a compelling story. The game transports you to the heart of China's mythical landscape, and the immersive atmosphere will keep you engaged for hours on end.</w:t>
      </w:r>
    </w:p>
    <w:p>
      <w:r/>
      <w:r>
        <w:t xml:space="preserve">If you're looking for a fascinating slot that is unlike any other, then 9 Lions is the perfect game for you. Whether you're a seasoned player or a newbie, this game provides an exciting and fun gaming experience that everyone can enjoy. </w:t>
      </w:r>
    </w:p>
    <w:p>
      <w:r/>
      <w:r>
        <w:t>So, to sum it up, if you're tired of boring and cliché Chinese-themed slot games, then 9 Lions is here to rescue you. The game incorporates a unique story, breathtaking graphics, and gameplay mechanics that keep you entertained throughout your gaming session. Give it a try, and be ready to be whisked away by the stunning world of 9 Lions!</w:t>
      </w:r>
    </w:p>
    <w:p>
      <w:pPr>
        <w:pStyle w:val="Heading2"/>
      </w:pPr>
      <w:r>
        <w:t>User-Friendly Interface for a Roaring Good Time</w:t>
      </w:r>
    </w:p>
    <w:p>
      <w:r/>
      <w:r>
        <w:t>The user interface of 9 Lions is sleek and satisfyingly simple. It's almost as if the creators were thinking, 'let's leave the complicated stuff up to the lions' like they're doing us a favor. The buttons are smarter than your average bear, and placed in a way that feels intuitive and natural, letting you focus on sharpening your claws and getting to the heart of the game.</w:t>
      </w:r>
    </w:p>
    <w:p>
      <w:r/>
      <w:r>
        <w:t>The graphics are elegantly crafted and just as refreshing as a lioness's roar in the African savannah. But don't worry, you'll have no trouble keeping your eyes focused on the prize, and the game mechanics are easy enough to make you feel like a king of the jungle. The hold function is especially helpful for those who like to channel their inner lion tamer, and it puts the reins firmly in your paws. You'll feel in control of all the elements of your gaming experience, and not even a herd of wildebeest could stop you.</w:t>
      </w:r>
    </w:p>
    <w:p>
      <w:r/>
      <w:r>
        <w:t>All in all, the UI designers have done a fantastic job of creating an interface that enhances your gaming experience without getting in the way. A natural blend of beauty and functionality, this user interface is something to be proud of, a true king of the gaming jungle.</w:t>
      </w:r>
    </w:p>
    <w:p>
      <w:pPr>
        <w:pStyle w:val="Heading2"/>
      </w:pPr>
      <w:r>
        <w:t>Let's Jam with the Lions</w:t>
      </w:r>
    </w:p>
    <w:p>
      <w:r/>
      <w:r>
        <w:t xml:space="preserve">When it comes to online slots, music plays a pivotal role in setting up the mood for the players. And if you are wondering how the background music of 9 Lions sounds- think of it as a combination of Ancient Chinese script melodies mixed with the jungle vibes of a tropical rainforest party. </w:t>
      </w:r>
    </w:p>
    <w:p>
      <w:r/>
      <w:r>
        <w:t>The moment you enter the game, you will find yourself swaying your head from side to side, moving to the beat of the game. It's like a musical journey that will make you feel alive and excited. Besides, the sound effects are so well chosen that even if you're not winning, you won't be bothered much.</w:t>
      </w:r>
    </w:p>
    <w:p>
      <w:r/>
      <w:r>
        <w:t>It's tough to not get immersed in the game with such an excellent blend of funky beats and melodic tunes. All that being said, if you're someone who enjoys soundtracks, then 9 Lions is something you don't want to miss. So, turn up that volume a notch, and let's rock and roll with the lions!</w:t>
      </w:r>
    </w:p>
    <w:p>
      <w:pPr>
        <w:pStyle w:val="Heading2"/>
      </w:pPr>
      <w:r>
        <w:t>FAQ</w:t>
      </w:r>
    </w:p>
    <w:p>
      <w:pPr>
        <w:pStyle w:val="Heading3"/>
      </w:pPr>
      <w:r>
        <w:t>What is 9 Lions?</w:t>
      </w:r>
    </w:p>
    <w:p>
      <w:r/>
      <w:r>
        <w:t>9 Lions is a slot game with 3 reels and 9 paylines, set in a mystical temple dedicated to deities, including 9 lions, that bring fortune to their true followers. The game offers interesting gameplay mechanics where you can hold symbols from the previous spin, which greatly increases your chances of winning in the next spin.</w:t>
      </w:r>
    </w:p>
    <w:p>
      <w:pPr>
        <w:pStyle w:val="Heading3"/>
      </w:pPr>
      <w:r>
        <w:t>When was 9 Lions released?</w:t>
      </w:r>
    </w:p>
    <w:p>
      <w:r/>
      <w:r>
        <w:t>9 Lions was released in September 2018 by Wazdan.</w:t>
      </w:r>
    </w:p>
    <w:p>
      <w:pPr>
        <w:pStyle w:val="Heading3"/>
      </w:pPr>
      <w:r>
        <w:t>What is the main feature of 9 Lions?</w:t>
      </w:r>
    </w:p>
    <w:p>
      <w:r/>
      <w:r>
        <w:t>The main feature of 9 Lions is the Lions bonus. Every time a Lion symbol lands on the reels, it is collected in its respective position, and when all nine positions are filled with collected Lion symbols, the next time you land three Lions, 9 free spins are unleashed. These Lions will remain locked and will be joined by all other Lions that land during the free spins. If there are at least four Lions on the reels at the end of the action, a prize will be awarded.</w:t>
      </w:r>
    </w:p>
    <w:p>
      <w:pPr>
        <w:pStyle w:val="Heading3"/>
      </w:pPr>
      <w:r>
        <w:t>What is the Dragons Bonus?</w:t>
      </w:r>
    </w:p>
    <w:p>
      <w:r/>
      <w:r>
        <w:t>The Dragons Bonus is a bonus feature that is activated when you land three Dragon symbols, one on each reel. The player can then choose one of the three Dragon icons to reveal a cash prize.</w:t>
      </w:r>
    </w:p>
    <w:p>
      <w:pPr>
        <w:pStyle w:val="Heading3"/>
      </w:pPr>
      <w:r>
        <w:t>What are the graphics like in 9 Lions?</w:t>
      </w:r>
    </w:p>
    <w:p>
      <w:r/>
      <w:r>
        <w:t>The graphics in 9 Lions are extraordinary. The Chinese-themed game has been designed meticulously, with all symbols drawn in high definition and vivid colors, the background offering a relief from the typical red and gold, and the sound effects being good. The animations are also impressive, all of which combine into a pleasant experience for the player.</w:t>
      </w:r>
    </w:p>
    <w:p>
      <w:pPr>
        <w:pStyle w:val="Heading3"/>
      </w:pPr>
      <w:r>
        <w:t>Can you hold symbols from the previous spin?</w:t>
      </w:r>
    </w:p>
    <w:p>
      <w:r/>
      <w:r>
        <w:t>Yes, after each spin, the player can choose to start a new spin or hold some of the symbols from the previous spin. Some symbols will be automatically highlighted as held, although the way the player deselects these symbols and proceeds with a new spin. The player can then influence this game a lot, and decisions are important.</w:t>
      </w:r>
    </w:p>
    <w:p>
      <w:pPr>
        <w:pStyle w:val="Heading3"/>
      </w:pPr>
      <w:r>
        <w:t>Are there other similar slot machines to 9 Lions?</w:t>
      </w:r>
    </w:p>
    <w:p>
      <w:r/>
      <w:r>
        <w:t>If you like lions, we suggest the 50 Lions Slot Machine, a slot with 50 paylines. However, there are also many other Chinese-themed slot machines available, some of which also feature lions and dragons.</w:t>
      </w:r>
    </w:p>
    <w:p>
      <w:pPr>
        <w:pStyle w:val="Heading3"/>
      </w:pPr>
      <w:r>
        <w:t>How do you trigger the Dragons picking round?</w:t>
      </w:r>
    </w:p>
    <w:p>
      <w:r/>
      <w:r>
        <w:t>You trigger the Dragons picking round when you have three dragon icons on the middle reel. You must then choose one of the three icons to define the instant payout. The reward can range from 1,000 to 10,000 credits.</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Enchanting graphics</w:t>
      </w:r>
    </w:p>
    <w:p>
      <w:pPr>
        <w:pStyle w:val="ListBullet"/>
        <w:spacing w:line="240" w:lineRule="auto"/>
        <w:ind w:left="720"/>
      </w:pPr>
      <w:r/>
      <w:r>
        <w:t>Exciting bonus features</w:t>
      </w:r>
    </w:p>
    <w:p>
      <w:pPr>
        <w:pStyle w:val="ListBullet"/>
        <w:spacing w:line="240" w:lineRule="auto"/>
        <w:ind w:left="720"/>
      </w:pPr>
      <w:r/>
      <w:r>
        <w:t>Meticulously designed Chinese theme</w:t>
      </w:r>
    </w:p>
    <w:p>
      <w:pPr>
        <w:pStyle w:val="Heading2"/>
      </w:pPr>
      <w:r>
        <w:t>What we don't like</w:t>
      </w:r>
    </w:p>
    <w:p>
      <w:pPr>
        <w:pStyle w:val="ListBullet"/>
        <w:spacing w:line="240" w:lineRule="auto"/>
        <w:ind w:left="720"/>
      </w:pPr>
      <w:r/>
      <w:r>
        <w:t>Only 9 paylines</w:t>
      </w:r>
    </w:p>
    <w:p>
      <w:pPr>
        <w:pStyle w:val="ListBullet"/>
        <w:spacing w:line="240" w:lineRule="auto"/>
        <w:ind w:left="720"/>
      </w:pPr>
      <w:r/>
      <w:r>
        <w:t>No progressive jackpot</w:t>
      </w:r>
    </w:p>
    <w:p>
      <w:r/>
      <w:r>
        <w:rPr>
          <w:b/>
        </w:rPr>
        <w:t>Play 9 Lions Slot for Free - Unique Gameplay Mechanics and Enchanting Graphics</w:t>
      </w:r>
    </w:p>
    <w:p>
      <w:r/>
      <w:r>
        <w:rPr>
          <w:i/>
        </w:rPr>
        <w:t>Experience the unique gameplay mechanics and enchanting graphics of 9 Lions for free. Enjoy exciting bonus features and meticulously designed Chinese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