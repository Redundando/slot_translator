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Joker 5 Slot Game for Free - Review and Rating</w:t>
      </w:r>
    </w:p>
    <w:p>
      <w:pPr>
        <w:pStyle w:val="Heading2"/>
      </w:pPr>
      <w:r>
        <w:t>Get Your Fruit Fix with Joker 5 Slot Game</w:t>
      </w:r>
    </w:p>
    <w:p>
      <w:r/>
      <w:r>
        <w:t>Looking for a no-frills, classic slot game with a fruity twist? Look no further than Joker 5 by Synot Games. With its simple gameplay and easy-to-navigate interface, Joker 5 is the perfect fit for players who want to keep it simple but still enjoy some excitement.</w:t>
      </w:r>
      <w:r>
        <w:t xml:space="preserve"> </w:t>
      </w:r>
    </w:p>
    <w:p>
      <w:r/>
      <w:r>
        <w:t>The game follows a 5-reel, 5-payline structure, but don't let its simplicity fool you - with the added bonus of a 5x multiplier with the jolly Jokers, there's still plenty of chances to hit it big. And speaking of Jokers, keep your eye out for them because they're not just there to make you smile - they also come with a Wild feature to boost your winnings even further.</w:t>
      </w:r>
      <w:r>
        <w:t xml:space="preserve"> </w:t>
      </w:r>
    </w:p>
    <w:p>
      <w:r/>
      <w:r>
        <w:t>But wait, there's more! The game also features a bonus game that will keep you on your toes and ramp up that adrenaline. So if you're ready for some straight-up slot action with a twist, give Joker 5 a spin!</w:t>
      </w:r>
    </w:p>
    <w:p>
      <w:pPr>
        <w:pStyle w:val="Heading2"/>
      </w:pPr>
      <w:r>
        <w:t>Laugh Out Loud with Jokers in Joker 5 Slot Game</w:t>
      </w:r>
    </w:p>
    <w:p>
      <w:r/>
      <w:r>
        <w:t>What's the best thing about the Joker 5 slot game? The Jokers themselves! These crafty clowns are the essential symbols in the game and can save your day by creating combinations when you don't have enough icons.</w:t>
      </w:r>
      <w:r/>
    </w:p>
    <w:p>
      <w:r/>
      <w:r>
        <w:t>But wait, it gets even better! The Joker can represent any other symbol aside from the Scatter. If you can catch all five Jokers on the reels, you'll hit the jackpot and walk away with a fixed prize of €10,000 for the maximum bet. It's like having a squad of Jokers working in your favor.</w:t>
      </w:r>
      <w:r/>
    </w:p>
    <w:p>
      <w:r/>
      <w:r>
        <w:t>And that's not all. The Joker will also multiply your prize by three for a three-of-a-kind, four times for a quartet, and five times for a full hand. Now that's a deal too good to resist. Don't believe us? Give it a spin, and we'll let the Jokers do the talking.</w:t>
      </w:r>
    </w:p>
    <w:p>
      <w:pPr>
        <w:pStyle w:val="Heading2"/>
      </w:pPr>
      <w:r>
        <w:t>The Attractively Simple Graphics of Joker 5 Slot Game</w:t>
      </w:r>
    </w:p>
    <w:p>
      <w:r/>
      <w:r>
        <w:t>Get ready to be visually delighted by the retro-themed graphics of Joker 5. The designers for this game knew that less is more, and they focused on creating clean and crisp graphics that are simply gorgeous. The user interface of the game is a breeze to navigate, even for those who struggle with technology more than a baby boomer. You'll recognize a lot of the symbol designs from classic slots, but the fruit theme brings a certain vintage feel, like you're playing at a casino from the golden days of Vegas.</w:t>
      </w:r>
    </w:p>
    <w:p>
      <w:r/>
      <w:r>
        <w:t xml:space="preserve">The graphics quality is so good that it's suitable for both desktop and mobile devices, so you can get your slot fix on-the-go without any trade-offs. You may even forget you're on your phone screen because of the vibrant colors and stunning attention to detail. So, get ready to immerse yourself in this slot game that's both easy on the eyes and on your wallet. </w:t>
      </w:r>
    </w:p>
    <w:p>
      <w:pPr>
        <w:pStyle w:val="Heading2"/>
      </w:pPr>
      <w:r>
        <w:t>Get Ready to Laugh All the Way to the Bank with Joker 5 Slot Game</w:t>
      </w:r>
    </w:p>
    <w:p>
      <w:r/>
      <w:r>
        <w:t>Get ready to experience the joy of winning big with the Joker 5 slot game! With a maximum fixed jackpot of €10,000, landing all five hilarious Jokers on the reels is your ticket to the jackpot! But if you don't quite make it, don't worry - you can still win smaller prizes by landing other symbol combos.</w:t>
      </w:r>
    </w:p>
    <w:p>
      <w:r/>
      <w:r>
        <w:t>That being said, don't let the slightly lower 94.02% RTP fool you. This game might have medium volatility, but it's loaded with fun and laughter. And honestly, isn't laughter the best prize of all?</w:t>
      </w:r>
    </w:p>
    <w:p>
      <w:pPr>
        <w:pStyle w:val="Heading2"/>
      </w:pPr>
      <w:r>
        <w:t>Is Joker 5 Worth the Risk? Examining the RTP</w:t>
      </w:r>
    </w:p>
    <w:p>
      <w:r/>
      <w:r>
        <w:t xml:space="preserve">Looking to try your luck with the Joker 5 slot game? Well, before you dive in, let's talk about one of the most important things: the RTP or Return to Player. Unfortunately, the Joker 5 RTP sits at 94.02%, which is a bit lower than the average for online slots. </w:t>
      </w:r>
    </w:p>
    <w:p>
      <w:r/>
      <w:r>
        <w:t xml:space="preserve">But don't let that discourage you! The game has a medium level of volatility - similar to that feeling when you're waiting for your crush to text back. It can be frustrating, but the suspense can also get your heart racing! </w:t>
      </w:r>
    </w:p>
    <w:p>
      <w:r/>
      <w:r>
        <w:t xml:space="preserve">Plus, if you're playing with small sums of money, the Joker 5 slot game might be right up your alley. It's ideal for low-risk players who want to enjoy the game without breaking the bank. </w:t>
      </w:r>
    </w:p>
    <w:p>
      <w:r/>
      <w:r>
        <w:t>So what does this all mean for you as a player? Expect small payouts regularly - but, hey, a win is a win, right? And when you do hit a significant payout, it'll be all the sweeter. In short, the Joker 5 slot game is a solid choice for those willing to wait for the chance at some thrilling and lucrative wins.</w:t>
      </w:r>
    </w:p>
    <w:p>
      <w:pPr>
        <w:pStyle w:val="Heading2"/>
      </w:pPr>
      <w:r>
        <w:t>FAQ</w:t>
      </w:r>
    </w:p>
    <w:p>
      <w:pPr>
        <w:pStyle w:val="Heading3"/>
      </w:pPr>
      <w:r>
        <w:t>Who developed the Joker 5 slot game?</w:t>
      </w:r>
    </w:p>
    <w:p>
      <w:r/>
      <w:r>
        <w:t>The Joker 5 slot game was developed by Synot Games.</w:t>
      </w:r>
    </w:p>
    <w:p>
      <w:pPr>
        <w:pStyle w:val="Heading3"/>
      </w:pPr>
      <w:r>
        <w:t>What is the RTP of the Joker 5 slot game?</w:t>
      </w:r>
    </w:p>
    <w:p>
      <w:r/>
      <w:r>
        <w:t>The Joker 5 slot game has an RTP of 94.02%, which is slightly below average for online slots.</w:t>
      </w:r>
    </w:p>
    <w:p>
      <w:pPr>
        <w:pStyle w:val="Heading3"/>
      </w:pPr>
      <w:r>
        <w:t>What is the maximum payout of the Joker 5 slot game?</w:t>
      </w:r>
    </w:p>
    <w:p>
      <w:r/>
      <w:r>
        <w:t>The maximum payout of the Joker 5 slot game is €10,000 with the maximum bet.</w:t>
      </w:r>
    </w:p>
    <w:p>
      <w:pPr>
        <w:pStyle w:val="Heading3"/>
      </w:pPr>
      <w:r>
        <w:t>What is the gameplay like in the Joker 5 slot game?</w:t>
      </w:r>
    </w:p>
    <w:p>
      <w:r/>
      <w:r>
        <w:t>The Joker 5 slot game has straightforward gameplay with a 5x3 structure, 5 paylines, and fruit-themed symbols.</w:t>
      </w:r>
    </w:p>
    <w:p>
      <w:pPr>
        <w:pStyle w:val="Heading3"/>
      </w:pPr>
      <w:r>
        <w:t>What is the multiplier for Jokers in the Joker 5 slot game?</w:t>
      </w:r>
    </w:p>
    <w:p>
      <w:r/>
      <w:r>
        <w:t>The Jokers in the Joker 5 slot game come with a 5x multiplier.</w:t>
      </w:r>
    </w:p>
    <w:p>
      <w:pPr>
        <w:pStyle w:val="Heading3"/>
      </w:pPr>
      <w:r>
        <w:t>Is there a bonus game in the Joker 5 slot game?</w:t>
      </w:r>
    </w:p>
    <w:p>
      <w:r/>
      <w:r>
        <w:t>Yes, there is a bonus game in the Joker 5 slot game.</w:t>
      </w:r>
    </w:p>
    <w:p>
      <w:pPr>
        <w:pStyle w:val="Heading3"/>
      </w:pPr>
      <w:r>
        <w:t>Is there a gambling feature in the Joker 5 slot game?</w:t>
      </w:r>
    </w:p>
    <w:p>
      <w:r/>
      <w:r>
        <w:t>Yes, there is a gambling feature in the Joker 5 slot game, but it is risky as you may lose what you've earned.</w:t>
      </w:r>
    </w:p>
    <w:p>
      <w:pPr>
        <w:pStyle w:val="Heading3"/>
      </w:pPr>
      <w:r>
        <w:t>Can I play the Joker 5 slot game for free on my mobile device?</w:t>
      </w:r>
    </w:p>
    <w:p>
      <w:r/>
      <w:r>
        <w:t>Yes, you can play the Joker 5 slot game for free on your smartphone as it's optimized for browser play.</w:t>
      </w:r>
    </w:p>
    <w:p>
      <w:pPr>
        <w:pStyle w:val="Heading2"/>
      </w:pPr>
      <w:r>
        <w:t>What we like</w:t>
      </w:r>
    </w:p>
    <w:p>
      <w:pPr>
        <w:pStyle w:val="ListBullet"/>
        <w:spacing w:line="240" w:lineRule="auto"/>
        <w:ind w:left="720"/>
      </w:pPr>
      <w:r/>
      <w:r>
        <w:t>Simple and easy to understand gameplay</w:t>
      </w:r>
    </w:p>
    <w:p>
      <w:pPr>
        <w:pStyle w:val="ListBullet"/>
        <w:spacing w:line="240" w:lineRule="auto"/>
        <w:ind w:left="720"/>
      </w:pPr>
      <w:r/>
      <w:r>
        <w:t>Attractive vintage-themed graphics</w:t>
      </w:r>
    </w:p>
    <w:p>
      <w:pPr>
        <w:pStyle w:val="ListBullet"/>
        <w:spacing w:line="240" w:lineRule="auto"/>
        <w:ind w:left="720"/>
      </w:pPr>
      <w:r/>
      <w:r>
        <w:t>Jokers serve as both wild symbols and multipliers</w:t>
      </w:r>
    </w:p>
    <w:p>
      <w:pPr>
        <w:pStyle w:val="ListBullet"/>
        <w:spacing w:line="240" w:lineRule="auto"/>
        <w:ind w:left="720"/>
      </w:pPr>
      <w:r/>
      <w:r>
        <w:t>Fixed jackpot of €10,000</w:t>
      </w:r>
    </w:p>
    <w:p>
      <w:pPr>
        <w:pStyle w:val="Heading2"/>
      </w:pPr>
      <w:r>
        <w:t>What we don't like</w:t>
      </w:r>
    </w:p>
    <w:p>
      <w:pPr>
        <w:pStyle w:val="ListBullet"/>
        <w:spacing w:line="240" w:lineRule="auto"/>
        <w:ind w:left="720"/>
      </w:pPr>
      <w:r/>
      <w:r>
        <w:t>RTP of 94.02% is lower than the average for online slots</w:t>
      </w:r>
    </w:p>
    <w:p>
      <w:pPr>
        <w:pStyle w:val="ListBullet"/>
        <w:spacing w:line="240" w:lineRule="auto"/>
        <w:ind w:left="720"/>
      </w:pPr>
      <w:r/>
      <w:r>
        <w:t>Medium volatility may not appeal to high-risk players</w:t>
      </w:r>
    </w:p>
    <w:p>
      <w:r/>
      <w:r>
        <w:rPr>
          <w:b/>
        </w:rPr>
        <w:t>Play Joker 5 Slot Game for Free - Review and Rating</w:t>
      </w:r>
    </w:p>
    <w:p>
      <w:r/>
      <w:r>
        <w:rPr>
          <w:i/>
        </w:rPr>
        <w:t>Check out our review of Joker 5 slot game, including pros and cons, RTP, gameplay, graphics, and jackpot. Play this game for free and enjoy!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