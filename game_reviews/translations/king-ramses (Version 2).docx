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Ramses for Free- Online Slot Review 2021</w:t>
      </w:r>
    </w:p>
    <w:p>
      <w:pPr>
        <w:pStyle w:val="Heading2"/>
      </w:pPr>
      <w:r>
        <w:t>Get Rich Quick with King Ramses' Payouts and Jackpots</w:t>
      </w:r>
    </w:p>
    <w:p>
      <w:r/>
      <w:r>
        <w:t>Listen up, ya big spenders! If you're looking to strike it rich, King Ramses offers not one, not two, but three jackpots - Minor, Maxi, and Major. With a payout of 10,000x on the symbol payline, you could be swimming in coins like Scrooge McDuck. And don't forget about the other juicy prizes waiting for you beyond those fat jackpots. Yowza!</w:t>
      </w:r>
    </w:p>
    <w:p>
      <w:pPr>
        <w:pStyle w:val="Heading2"/>
      </w:pPr>
      <w:r>
        <w:t>Ancient Egypt: Walk like an Egyptian!</w:t>
      </w:r>
    </w:p>
    <w:p>
      <w:r/>
      <w:r>
        <w:t>If you're a fan of ancient Egypt, then King Ramses will make you feel like you're walking like an Egyptian straight into the game. The graphics are a masterpiece, but don't take our word for it, see it for yourself! Your eyes will be glued to the screen with the use of gold and precious stone motifs on the reel symbols. Don't worry if you don't like to sit still (or animate), the image symbols will come to life when they combine in a winning payline. Just remember, don't awaken any mummies!</w:t>
      </w:r>
    </w:p>
    <w:p>
      <w:pPr>
        <w:pStyle w:val="Heading2"/>
      </w:pPr>
      <w:r>
        <w:t>Wild Symbols: How to Rule the Nile</w:t>
      </w:r>
    </w:p>
    <w:p>
      <w:r/>
      <w:r>
        <w:t>Get ready to feel the power of the Pharaohs with King Ramses online slot game! With stacked Wild symbols, your chances of winning increase dramatically. And let's be real, who doesn't want to be a ruler of the Nile? The Wilds not only give you additional opportunities for payouts, but they also add an extra level of excitement to your gaming experience.</w:t>
      </w:r>
    </w:p>
    <w:p>
      <w:r/>
      <w:r>
        <w:t>Don't let the mummies scare you from spinning the reels - embrace the adventure and see what treasures you can uncover. With wilds on your side, you might just become the next king or queen of the online casino world.</w:t>
      </w:r>
    </w:p>
    <w:p>
      <w:pPr>
        <w:pStyle w:val="Heading2"/>
      </w:pPr>
      <w:r>
        <w:t>Get Your Groove On with Free Spins</w:t>
      </w:r>
    </w:p>
    <w:p>
      <w:r/>
      <w:r>
        <w:t>Are you ready to spin with Ramses? With the Ramses Scatter symbol, you can trigger the free spin feature and get up to 25 free spins. Land 2 more scatters, and you can earn additional spins to keep the fun going. The best part? You can win big without risking any extra bets, so you can dance your way to a big payout!</w:t>
      </w:r>
    </w:p>
    <w:p>
      <w:pPr>
        <w:pStyle w:val="Heading2"/>
      </w:pPr>
      <w:r>
        <w:t>Betting Sizes and Limits</w:t>
      </w:r>
    </w:p>
    <w:p>
      <w:r/>
      <w:r>
        <w:t>Who said size doesn't matter? King Ramses come in hot with 25 fixed paylines, so you won't miss a chance to hit the jackpot. If you're on a budget, don't worry, the minimum bet is only €1.25 per spin. That's right, you can buy at least two packs of gum and still have some coins left to spare. On the other hand, high rollers can bet as much as €25 per spin, giving them the chance to win big and buy that yacht they always wanted.</w:t>
      </w:r>
    </w:p>
    <w:p>
      <w:pPr>
        <w:pStyle w:val="Heading2"/>
      </w:pPr>
      <w:r>
        <w:t>King Ramses: The Bonus Feature and Jackpot are fit for a Pharaoh!</w:t>
      </w:r>
    </w:p>
    <w:p>
      <w:r/>
      <w:r>
        <w:t xml:space="preserve">Looking to strike gold with a slot game? Look no further, as King Ramses offers a bonus feature that could lead to one of three jackpots. And by jackpots, we don't mean mere gold coins here- we're talking Pharaoh-level treasure. </w:t>
      </w:r>
    </w:p>
    <w:p>
      <w:r/>
      <w:r>
        <w:t xml:space="preserve">To activate the bonus feature, players must get a certain combination of symbols- easy enough, right? And with the Minor, Maxi, and Major jackpots up for grabs, players have plenty of chances to win big. The Major jackpot, in particular, boasts a grand prize of up to 10,000 credits- enough wealth to make even King Ramses himself jealous. </w:t>
      </w:r>
    </w:p>
    <w:p>
      <w:pPr>
        <w:pStyle w:val="Heading2"/>
      </w:pPr>
      <w:r>
        <w:t>Player Return Percentage: A Spin on the RTP</w:t>
      </w:r>
    </w:p>
    <w:p>
      <w:r/>
      <w:r>
        <w:t>Hold on to your mummies! Ainsworth's King Ramses has a theoretical player return percentage (RTP) of 94.31%, which is not too shabby for a slot game fit for a pharaoh. While it may not be the highest RTP out there, it still gives you a fair chance at digging up some treasure.</w:t>
      </w:r>
    </w:p>
    <w:p>
      <w:pPr>
        <w:pStyle w:val="Heading2"/>
      </w:pPr>
      <w:r>
        <w:t>Consistency is Key with King Ramses</w:t>
      </w:r>
    </w:p>
    <w:p>
      <w:r/>
      <w:r>
        <w:t>Move over, Cleopatra, there's a new ruler in town - King Ramses! But, let's be real, you're here for more than just the ancient Egypt aesthetic, right? Well, King Ramses delivers on all fronts with its consistent payouts and gameplay. No need to worry about hitting a dry spell - this game offers plenty of opportunities for big wins with its bonus features, free spins, and jackpots.</w:t>
      </w:r>
    </w:p>
    <w:p>
      <w:r/>
      <w:r>
        <w:t xml:space="preserve">Plus, let's talk about how easy peasy this game is to understand. You'll be spinning like a pro in no time, and with the option for high-stakes betting, you'll feel like royalty yourself. But, fear not, you won't have to break the bank to play and win big. King Ramses offers the perfect balance of risk and reward that will have you hooked in no time. </w:t>
      </w:r>
    </w:p>
    <w:p>
      <w:pPr>
        <w:pStyle w:val="Heading2"/>
      </w:pPr>
      <w:r>
        <w:t>FAQ</w:t>
      </w:r>
    </w:p>
    <w:p>
      <w:pPr>
        <w:pStyle w:val="Heading3"/>
      </w:pPr>
      <w:r>
        <w:t>How many reels does King Ramses have?</w:t>
      </w:r>
    </w:p>
    <w:p>
      <w:r/>
      <w:r>
        <w:t>King Ramses has five reels.</w:t>
      </w:r>
    </w:p>
    <w:p>
      <w:pPr>
        <w:pStyle w:val="Heading3"/>
      </w:pPr>
      <w:r>
        <w:t>How many paylines does King Ramses have?</w:t>
      </w:r>
    </w:p>
    <w:p>
      <w:r/>
      <w:r>
        <w:t>King Ramses has 25 paylines.</w:t>
      </w:r>
    </w:p>
    <w:p>
      <w:pPr>
        <w:pStyle w:val="Heading3"/>
      </w:pPr>
      <w:r>
        <w:t>What are the special features of the King Ramses slot machine?</w:t>
      </w:r>
    </w:p>
    <w:p>
      <w:r/>
      <w:r>
        <w:t>The King Ramses slot machine has a free spin feature and a Bonus feature that allows players to win one of three jackpots.</w:t>
      </w:r>
    </w:p>
    <w:p>
      <w:pPr>
        <w:pStyle w:val="Heading3"/>
      </w:pPr>
      <w:r>
        <w:t>What is the minimum bet on King Ramses?</w:t>
      </w:r>
    </w:p>
    <w:p>
      <w:r/>
      <w:r>
        <w:t>The minimum bet on King Ramses is € 1.25 per spin.</w:t>
      </w:r>
    </w:p>
    <w:p>
      <w:pPr>
        <w:pStyle w:val="Heading3"/>
      </w:pPr>
      <w:r>
        <w:t>What is the maximum bet on King Ramses?</w:t>
      </w:r>
    </w:p>
    <w:p>
      <w:r/>
      <w:r>
        <w:t>The maximum bet on King Ramses is € 25 per spin.</w:t>
      </w:r>
    </w:p>
    <w:p>
      <w:pPr>
        <w:pStyle w:val="Heading3"/>
      </w:pPr>
      <w:r>
        <w:t>What is the theoretical player return on King Ramses?</w:t>
      </w:r>
    </w:p>
    <w:p>
      <w:r/>
      <w:r>
        <w:t>The theoretical player return on King Ramses is 94.31%.</w:t>
      </w:r>
    </w:p>
    <w:p>
      <w:pPr>
        <w:pStyle w:val="Heading3"/>
      </w:pPr>
      <w:r>
        <w:t>Are the jackpots on King Ramses progressive jackpots?</w:t>
      </w:r>
    </w:p>
    <w:p>
      <w:r/>
      <w:r>
        <w:t>No, the jackpots on King Ramses are not technically progressive jackpots.</w:t>
      </w:r>
    </w:p>
    <w:p>
      <w:pPr>
        <w:pStyle w:val="Heading3"/>
      </w:pPr>
      <w:r>
        <w:t>What other online slot machines are similar to King Ramses?</w:t>
      </w:r>
    </w:p>
    <w:p>
      <w:r/>
      <w:r>
        <w:t>Valley of the Gods by Yggdrasil and Legend of the Pharaohs by Barcrest are online slot machines similar to King Ramses.</w:t>
      </w:r>
    </w:p>
    <w:p>
      <w:pPr>
        <w:pStyle w:val="Heading2"/>
      </w:pPr>
      <w:r>
        <w:t>What we like</w:t>
      </w:r>
    </w:p>
    <w:p>
      <w:pPr>
        <w:pStyle w:val="ListBullet"/>
        <w:spacing w:line="240" w:lineRule="auto"/>
        <w:ind w:left="720"/>
      </w:pPr>
      <w:r/>
      <w:r>
        <w:t>Offers three jackpots and up to 10,000x payouts</w:t>
      </w:r>
    </w:p>
    <w:p>
      <w:pPr>
        <w:pStyle w:val="ListBullet"/>
        <w:spacing w:line="240" w:lineRule="auto"/>
        <w:ind w:left="720"/>
      </w:pPr>
      <w:r/>
      <w:r>
        <w:t>Immersive Ancient Egypt theme and design</w:t>
      </w:r>
    </w:p>
    <w:p>
      <w:pPr>
        <w:pStyle w:val="ListBullet"/>
        <w:spacing w:line="240" w:lineRule="auto"/>
        <w:ind w:left="720"/>
      </w:pPr>
      <w:r/>
      <w:r>
        <w:t>Stacked wilds increase chances of winning</w:t>
      </w:r>
    </w:p>
    <w:p>
      <w:pPr>
        <w:pStyle w:val="ListBullet"/>
        <w:spacing w:line="240" w:lineRule="auto"/>
        <w:ind w:left="720"/>
      </w:pPr>
      <w:r/>
      <w:r>
        <w:t>Free spin feature without risking additional bets</w:t>
      </w:r>
    </w:p>
    <w:p>
      <w:pPr>
        <w:pStyle w:val="Heading2"/>
      </w:pPr>
      <w:r>
        <w:t>What we don't like</w:t>
      </w:r>
    </w:p>
    <w:p>
      <w:pPr>
        <w:pStyle w:val="ListBullet"/>
        <w:spacing w:line="240" w:lineRule="auto"/>
        <w:ind w:left="720"/>
      </w:pPr>
      <w:r/>
      <w:r>
        <w:t>Lowest bet possible is €1.25 per spinRTP of 94.31% is not the highest available</w:t>
      </w:r>
    </w:p>
    <w:p>
      <w:r/>
      <w:r>
        <w:rPr>
          <w:b/>
        </w:rPr>
        <w:t>Play King Ramses for Free- Online Slot Review 2021</w:t>
      </w:r>
    </w:p>
    <w:p>
      <w:r/>
      <w:r>
        <w:rPr>
          <w:i/>
        </w:rPr>
        <w:t>Explore King Ramses online slot review 2021. Play for free with stacked wilds, bonuses, free spins &amp;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