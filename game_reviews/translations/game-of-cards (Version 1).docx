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Game of Cards for Free - Review of Online Slot Game</w:t>
      </w:r>
    </w:p>
    <w:p>
      <w:pPr>
        <w:pStyle w:val="Heading2"/>
      </w:pPr>
      <w:r>
        <w:t>Gameplay</w:t>
      </w:r>
    </w:p>
    <w:p>
      <w:r/>
      <w:r>
        <w:t>If you're a fan of the classic battle between the Queen of Hearts and the Queen of Spades, then Game of Cards is the perfect slot game for you. With its medium volatility and 30 fixed paylines, players will enjoy a thrilling experience as they try to align the right combinations of symbols and trigger one of the available bonus features.</w:t>
      </w:r>
    </w:p>
    <w:p>
      <w:r/>
      <w:r>
        <w:t>But wait, there's more! The game also offers a wide range of betting levels, starting at a modest 0.30€ and going all the way up to a daring 30.00€ per spin. So whether you're a high roller or a cautious gambler, Game of Cards has got you covered.</w:t>
      </w:r>
    </w:p>
    <w:p>
      <w:r/>
      <w:r>
        <w:t>And don't forget about the bonus features! From free spins to wild cards, there are plenty of opportunities to boost your winnings and earn some serious dough. So what are you waiting for? Let's get this battle started and see who will reign supreme in the game of cards!</w:t>
      </w:r>
    </w:p>
    <w:p>
      <w:pPr>
        <w:pStyle w:val="Heading2"/>
      </w:pPr>
      <w:r>
        <w:t>Bonus Features</w:t>
      </w:r>
    </w:p>
    <w:p>
      <w:r/>
      <w:r>
        <w:t xml:space="preserve">Are you ready to experience the excitement of Game of Cards? This impressive game offers three amazing Bonus features that can boost your overall chances of winning big and leave you feeling like a true champion. </w:t>
      </w:r>
    </w:p>
    <w:p>
      <w:r/>
      <w:r>
        <w:t xml:space="preserve">Firstly, let's talk about the Wicked Queen of Spades, who represents the Scatter symbol and can unlock up to 30 Free Spins and x30 multipliers if you manage to climb the levels on the mini-game. It's time to put on your hiking boots and reach the top because that's where the real treasures lie! </w:t>
      </w:r>
    </w:p>
    <w:p>
      <w:r/>
      <w:r>
        <w:t>And what's a card game without a Jackpot, right? Game of Cards has got you covered with their Jackpot Bonus, which is triggered by three blue Magician icons on reels 1, 2, and 3. Once triggered, you will be presented with six stones to flip and a chance to win the Progressive Jackpot. Who knows, you might end up being the one to take home the big prize!</w:t>
      </w:r>
    </w:p>
    <w:p>
      <w:r/>
      <w:r>
        <w:t>Last but not least, we have the Queen of Hearts who functions as the slot's wild symbol. This beautiful queen completes your winning combinations and awards a Jackpot Multiplier of 2,000x line bet each time you land 5 identical icons. We can't promise that she'll steal your heart, but she will certainly win you some big bucks!</w:t>
      </w:r>
    </w:p>
    <w:p>
      <w:pPr>
        <w:pStyle w:val="Heading2"/>
      </w:pPr>
      <w:r>
        <w:t>The Wild and Wacky Symbols of Game of Cards</w:t>
      </w:r>
    </w:p>
    <w:p>
      <w:r/>
      <w:r>
        <w:t>Get ready to go down the rabbit hole and into the world of Game of Cards! The symbols in this zany slot game are inspired by the characters of the classic tale, 'Alice in Wonderland,' with their own, unique twist.</w:t>
      </w:r>
    </w:p>
    <w:p>
      <w:r/>
      <w:r>
        <w:t xml:space="preserve">The Queen of Hearts is the top-paying symbol and she isn't shy about it! Just like in the book, she commands attention and respect. The King, Ace, Rabbit, Cat, and blue Magician are all quirky, charismatic characters that add so much fun to the game. Even the lower paying symbols, 10, J, Q, and K, have a unique design that fits right in with the whimsical atmosphere. </w:t>
      </w:r>
    </w:p>
    <w:p>
      <w:r/>
      <w:r>
        <w:t xml:space="preserve">But wait, there's more! The Wild symbol is, you guessed it, the Queen of Hearts herself. And just like a good monarch, she'll make things happen. She acts as a substitute for any other symbol (except for the Scatter and Bonus symbols), making it easier for you to create winning combinations. Don't forget about the Scatter and Bonus symbols, though! Those can really help you boost those winnings! </w:t>
      </w:r>
    </w:p>
    <w:p>
      <w:r/>
      <w:r>
        <w:t>In short, the symbols in Game of Cards are dafter than a Mad Hatter's tea party, but that's what makes them so much fun! See which zany character brings you the most luck and come down to Wonderland today.</w:t>
      </w:r>
    </w:p>
    <w:p>
      <w:pPr>
        <w:pStyle w:val="Heading2"/>
      </w:pPr>
      <w:r>
        <w:t>Betting Range</w:t>
      </w:r>
    </w:p>
    <w:p>
      <w:r/>
      <w:r>
        <w:t>Have you ever played a slot game where the betting range is more limited than a vegan's meal options at a steakhouse? Well, you won't have that problem with Game of Cards. This game offers a wide range of betting levels suitable for both cautious and daring players.</w:t>
      </w:r>
      <w:r>
        <w:t xml:space="preserve"> </w:t>
      </w:r>
    </w:p>
    <w:p>
      <w:r/>
      <w:r>
        <w:t>If you're still new to the game or just want to take it easy, you can start with the lowest betting option and place your bet with only 0.30€ per round. And if you're feeling more confident and want to up the ante, you can increase your stake up to the maximum bet of 30.00€ per spin. Who said this game was all about playing your cards right? It's also about betting right, folks.</w:t>
      </w:r>
    </w:p>
    <w:p>
      <w:pPr>
        <w:pStyle w:val="Heading2"/>
      </w:pPr>
      <w:r>
        <w:t>Jackpot!</w:t>
      </w:r>
    </w:p>
    <w:p>
      <w:r/>
      <w:r>
        <w:t>Giddy up card sharks, for Game of Cards is the high-stakes Wild West of online slot gaming! There is no greater thrill than hitting the jackpot in this game. Players can win a Jackpot Multiplier of 2,000x line bet when they get five identical Queen of Heart icons on the reels. And boy oh boy, does it feel good to win big!</w:t>
      </w:r>
      <w:r>
        <w:t xml:space="preserve"> </w:t>
      </w:r>
    </w:p>
    <w:p>
      <w:r/>
      <w:r>
        <w:t xml:space="preserve">To up the ante and keep things interesting, Game of Cards offers a Jackpot Bonus feature. This feature is triggered by three blue Magician icons on reels 1, 2, and 3. Once activated, players are presented with six stones to flip and a chance to win the Progressive Jackpot. I gotta tell ya, flipping stones never felt so exhilarating before! </w:t>
      </w:r>
      <w:r>
        <w:t xml:space="preserve"> </w:t>
      </w:r>
    </w:p>
    <w:p>
      <w:r/>
      <w:r>
        <w:t>Now, let me tell you how to win the Progressive Jackpot, which is the holy grail of the Game of Cards. It requires players to get four or five Game of Cards logo icons in any position. Hmm, seems easy, but in reality, it takes a bit of luck and a whole lot of grit! Winning the Progressive Jackpot is kind of like finding a needle in a haystack, but the thrill of the chase is what makes it worth it!</w:t>
      </w:r>
    </w:p>
    <w:p>
      <w:pPr>
        <w:pStyle w:val="Heading2"/>
      </w:pPr>
      <w:r>
        <w:t>FAQ</w:t>
      </w:r>
    </w:p>
    <w:p>
      <w:pPr>
        <w:pStyle w:val="Heading3"/>
      </w:pPr>
      <w:r>
        <w:t>What is the RTP percentage of Game of Cards?</w:t>
      </w:r>
    </w:p>
    <w:p>
      <w:r/>
      <w:r>
        <w:t>The RTP (Return to Player) percentage of Game of Cards is 96.24%.</w:t>
      </w:r>
    </w:p>
    <w:p>
      <w:pPr>
        <w:pStyle w:val="Heading3"/>
      </w:pPr>
      <w:r>
        <w:t>How many paylines does the Game of Cards slot machine have?</w:t>
      </w:r>
    </w:p>
    <w:p>
      <w:r/>
      <w:r>
        <w:t>There are 30 paylines in the Game of Cards slot machine.</w:t>
      </w:r>
    </w:p>
    <w:p>
      <w:pPr>
        <w:pStyle w:val="Heading3"/>
      </w:pPr>
      <w:r>
        <w:t>What is the minimum amount I can bet in Game of Cards?</w:t>
      </w:r>
    </w:p>
    <w:p>
      <w:r/>
      <w:r>
        <w:t>The minimum betting option in Game of Cards is 0.30€ per round.</w:t>
      </w:r>
    </w:p>
    <w:p>
      <w:pPr>
        <w:pStyle w:val="Heading3"/>
      </w:pPr>
      <w:r>
        <w:t>What are the main features of Game of Cards?</w:t>
      </w:r>
    </w:p>
    <w:p>
      <w:r/>
      <w:r>
        <w:t>The main features of Game of Cards include a 2,000x line bet Jackpot Multiplier with the Queen of Heart icon, a Bonus Feature that can award up to 30 Free Spins and x30 multipliers, and a Jackpot Bonus game that can win you a Progressive Jackpot.</w:t>
      </w:r>
    </w:p>
    <w:p>
      <w:pPr>
        <w:pStyle w:val="Heading3"/>
      </w:pPr>
      <w:r>
        <w:t>What is the maximum amount I can bet in Game of Cards?</w:t>
      </w:r>
    </w:p>
    <w:p>
      <w:r/>
      <w:r>
        <w:t>The maximum betting option in Game of Cards is 30.00€ per spin.</w:t>
      </w:r>
    </w:p>
    <w:p>
      <w:pPr>
        <w:pStyle w:val="Heading3"/>
      </w:pPr>
      <w:r>
        <w:t>What is the volatility of Game of Cards?</w:t>
      </w:r>
    </w:p>
    <w:p>
      <w:r/>
      <w:r>
        <w:t>Game of Cards has medium volatility.</w:t>
      </w:r>
    </w:p>
    <w:p>
      <w:pPr>
        <w:pStyle w:val="Heading3"/>
      </w:pPr>
      <w:r>
        <w:t>Can I win Free Spins in Game of Cards?</w:t>
      </w:r>
    </w:p>
    <w:p>
      <w:r/>
      <w:r>
        <w:t>Yes, you can win up to 30 Free Spins with x30 multipliers in Game of Cards by landing three Wicked Queen of Spades icons.</w:t>
      </w:r>
    </w:p>
    <w:p>
      <w:pPr>
        <w:pStyle w:val="Heading3"/>
      </w:pPr>
      <w:r>
        <w:t>How can I activate the Jackpot Bonus game in Game of Cards?</w:t>
      </w:r>
    </w:p>
    <w:p>
      <w:r/>
      <w:r>
        <w:t>To activate the Jackpot Bonus game in Game of Cards, you need to land three blue Magician icons on reels 1, 2, and 3. You can win the Progressive Jackpot by getting four or five Game of Cards logo icons to appear in any position.</w:t>
      </w:r>
    </w:p>
    <w:p>
      <w:pPr>
        <w:pStyle w:val="Heading2"/>
      </w:pPr>
      <w:r>
        <w:t>What we like</w:t>
      </w:r>
    </w:p>
    <w:p>
      <w:pPr>
        <w:pStyle w:val="ListBullet"/>
        <w:spacing w:line="240" w:lineRule="auto"/>
        <w:ind w:left="720"/>
      </w:pPr>
      <w:r/>
      <w:r>
        <w:t>Exciting theme based on "Alice in Wonderland"</w:t>
      </w:r>
    </w:p>
    <w:p>
      <w:pPr>
        <w:pStyle w:val="ListBullet"/>
        <w:spacing w:line="240" w:lineRule="auto"/>
        <w:ind w:left="720"/>
      </w:pPr>
      <w:r/>
      <w:r>
        <w:t>3 Bonus features for more chances to win big</w:t>
      </w:r>
    </w:p>
    <w:p>
      <w:pPr>
        <w:pStyle w:val="ListBullet"/>
        <w:spacing w:line="240" w:lineRule="auto"/>
        <w:ind w:left="720"/>
      </w:pPr>
      <w:r/>
      <w:r>
        <w:t>Wide range of betting options</w:t>
      </w:r>
    </w:p>
    <w:p>
      <w:pPr>
        <w:pStyle w:val="ListBullet"/>
        <w:spacing w:line="240" w:lineRule="auto"/>
        <w:ind w:left="720"/>
      </w:pPr>
      <w:r/>
      <w:r>
        <w:t>Progressive Jackpot available</w:t>
      </w:r>
    </w:p>
    <w:p>
      <w:pPr>
        <w:pStyle w:val="Heading2"/>
      </w:pPr>
      <w:r>
        <w:t>What we don't like</w:t>
      </w:r>
    </w:p>
    <w:p>
      <w:pPr>
        <w:pStyle w:val="ListBullet"/>
        <w:spacing w:line="240" w:lineRule="auto"/>
        <w:ind w:left="720"/>
      </w:pPr>
      <w:r/>
      <w:r>
        <w:t>Only 30 fixed paylines</w:t>
      </w:r>
    </w:p>
    <w:p>
      <w:pPr>
        <w:pStyle w:val="ListBullet"/>
        <w:spacing w:line="240" w:lineRule="auto"/>
        <w:ind w:left="720"/>
      </w:pPr>
      <w:r/>
      <w:r>
        <w:t>Medium volatility may not suit those seeking high-risk options</w:t>
      </w:r>
    </w:p>
    <w:p>
      <w:r/>
      <w:r>
        <w:rPr>
          <w:b/>
        </w:rPr>
        <w:t>Play Game of Cards for Free - Review of Online Slot Game</w:t>
      </w:r>
    </w:p>
    <w:p>
      <w:r/>
      <w:r>
        <w:rPr>
          <w:i/>
        </w:rPr>
        <w:t>Join the battle between the Queen of Hearts and the Queen of Spades in Game of Cards. Play for free and read our review of this exciting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