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Armadillo Goes West for Free | Game Review</w:t>
      </w:r>
    </w:p>
    <w:p>
      <w:pPr>
        <w:pStyle w:val="Heading2"/>
      </w:pPr>
      <w:r>
        <w:t>Game Features</w:t>
      </w:r>
    </w:p>
    <w:p>
      <w:r/>
      <w:r>
        <w:t>The wild west has never been so exciting with Armadillo Goes West! This casino slot game features so many different features, you'll feel like you're riding a bucking bronco through the desert.</w:t>
      </w:r>
    </w:p>
    <w:p>
      <w:r/>
      <w:r>
        <w:t>Get ready for a stampede of fun with Random Wilds, Wild Reels, Colossal Reels, Random Multipliers, Instant Wins, Free Spins, Trail Bonus, and so much more. It's like the whole cast of Blazing Saddles is here to make sure you're having a rootin'-tootin' good time.</w:t>
      </w:r>
    </w:p>
    <w:p>
      <w:r/>
      <w:r>
        <w:t>With all of these features, Armadillo Goes West is the slot game that truly never sleeps. So pour yourself a sarsaparilla and saddle up because you'll be on this slot game for hours.</w:t>
      </w:r>
    </w:p>
    <w:p>
      <w:pPr>
        <w:pStyle w:val="Heading2"/>
      </w:pPr>
      <w:r>
        <w:t>Gameplay</w:t>
      </w:r>
    </w:p>
    <w:p>
      <w:r/>
      <w:r>
        <w:t>Are you ready to join the Armadillo on a wild west adventure? First things first, you need to register and deposit at one of the online casinos available on the site. Once you're all set up, it's time to start playing Armadillo Goes West!</w:t>
      </w:r>
    </w:p>
    <w:p>
      <w:r/>
      <w:r>
        <w:t>This game features 6 reels, 4 rows, and 25 paylines, with payouts going from left to right. With a minimum bet of only €0.25 per spin, this game is accessible to all players. However, if you're feeling daring, you can up the stakes to €100 per spin or even €160 if you activate the Golden Bet extra bet. Just make sure you don't get too carried away and end up like the reckless cowboys the Armadillo encounters on his journey.</w:t>
      </w:r>
    </w:p>
    <w:p>
      <w:r/>
      <w:r>
        <w:t>It's important to note that the game's RTP is 94.35%, and the volatility is medium. But don't worry, this means that while you may not win big every time, you also won't be struggling to get any payouts at all. Plus, with entertaining animations and sound effects, Armadillo Goes West is sure to keep you entertained for hours on end.</w:t>
      </w:r>
    </w:p>
    <w:p>
      <w:pPr>
        <w:pStyle w:val="Heading2"/>
      </w:pPr>
      <w:r>
        <w:t>Graphics</w:t>
      </w:r>
    </w:p>
    <w:p>
      <w:r/>
      <w:r>
        <w:t>Yeehaw! Armadillo Goes West boasts Texas-sized graphics and animations. From the moment you start the game, you're transported to the dusty, windswept landscapes of the Wild West. It's like being inside a Sergio Leone film, but with cute critters and no Clint Eastwood.</w:t>
      </w:r>
    </w:p>
    <w:p>
      <w:r/>
      <w:r>
        <w:t>Our hero, the armadillo, cuts a dashing figure in his cowboy hat and boots. He's got a sharp wit and an even sharper revolver. And let's not forget his sombrero! The way it bounces around on his head when he wins big is worth the price of admission alone.</w:t>
      </w:r>
    </w:p>
    <w:p>
      <w:r/>
      <w:r>
        <w:t>The background is equally impressive, with mesas, cacti, and rolling hills stretching out as far as the eye can see. It's like staring at a John Ford painting, except you're playing a slot game and not watching a movie.</w:t>
      </w:r>
    </w:p>
    <w:p>
      <w:pPr>
        <w:pStyle w:val="Heading2"/>
      </w:pPr>
      <w:r>
        <w:t>Symbols</w:t>
      </w:r>
    </w:p>
    <w:p>
      <w:r/>
      <w:r>
        <w:t>Yeehaw! Let's talk about the symbols on the reels of Armadillo Goes West. You'll see a few classic Western items, like cowboy hats and boots, and of course, what Western-themed game would be complete without a bottle of premium whiskey? I'm no whiskey connoisseur, but I've heard it pairs particularly well with big wins.</w:t>
      </w:r>
    </w:p>
    <w:p>
      <w:r/>
      <w:r>
        <w:t>Now, let's discuss the high-value symbols. The Armadillo himself takes the top spot, followed by a rattlesnake, golden horseshoe, and the aforementioned cowboy gear and whiskey. I know, I know - you're thinking, 'Where's the tumbleweed symbol?' Unfortunately, the developers didn't include one, but you'll get over it.</w:t>
      </w:r>
    </w:p>
    <w:p>
      <w:r/>
      <w:r>
        <w:t>On the low-value side, you've got the typical Hearts, Spades, Diamonds, and Clubs. But let's be real, they're not the most exciting things to look at. Thankfully, you're here for the big wins and bonus features, not just pretty pictures.</w:t>
      </w:r>
    </w:p>
    <w:p>
      <w:r/>
      <w:r>
        <w:t>Speaking of bonus features, keep an eye out for the Wilds, Bonus, and Free Spins symbols - they could greatly increase your chances of cashing in. Just like the Wild West, this game can be unpredictable, but one thing's for sure: it's a heck of a good time.</w:t>
      </w:r>
    </w:p>
    <w:p>
      <w:pPr>
        <w:pStyle w:val="Heading2"/>
      </w:pPr>
      <w:r>
        <w:t>Compatibility</w:t>
      </w:r>
    </w:p>
    <w:p>
      <w:r/>
      <w:r>
        <w:t>Well, well, well lookie here! Armadillo Goes West is the perfect slot game for those on the go! You can play it on your smartphone or tablet without any additional app to be downloaded. It's like they knew you don't want to waste any precious storage space on your phone for another app you will use once in a blue moon. It's almost like they're your new best friend who knows you too well. How did they know?!</w:t>
      </w:r>
    </w:p>
    <w:p>
      <w:r/>
      <w:r>
        <w:t>It's great to know that you don't need to worry if your phone can handle the game's requirements, or you've got to free up some gigabytes to make it work. Just open your browser and type in the web address, and voila! You're all set to go. All you need now is stable internet, a comfy couch, and maybe some Oreos close to hand.</w:t>
      </w:r>
    </w:p>
    <w:p>
      <w:pPr>
        <w:pStyle w:val="Heading2"/>
      </w:pPr>
      <w:r>
        <w:t>RTP: Roll To Play or Return To Player?</w:t>
      </w:r>
    </w:p>
    <w:p>
      <w:r/>
      <w:r>
        <w:t>Armadillo Goes West has an RTP of 94.35%, which is slightly below average. If you're feeling lucky and want a higher chance of winning big, you might want to consider playing some other games with higher RTP rates - or just stick to playing the lottery and crossing your fingers.</w:t>
      </w:r>
      <w:r/>
    </w:p>
    <w:p>
      <w:r/>
      <w:r>
        <w:t>However, keep in mind that the RTP can vary depending on the game mode you choose. So, if you're feeling adventurous, you might want to experiment with different modes and see how they affect your odds of winning. Just don't get too carried away - playing slots is supposed to be fun, not stressful or compulsive. And if you do find yourself on a losing streak, remember that it's just a game - don't take it too personally!</w:t>
      </w:r>
      <w:r/>
    </w:p>
    <w:p>
      <w:r/>
      <w:r>
        <w:t>At the end of the day, whether you win or lose, Armadillo Goes West is an entertaining and engaging slot game that offers plenty of excitement and energy - along with some hilarious animations and sound effects. Who needs a trip to the Wild West when you can experience the thrill of the saloon right in your own living room? So saddle up, partner, and get ready for a rip-roaring ride!</w:t>
      </w:r>
    </w:p>
    <w:p>
      <w:pPr>
        <w:pStyle w:val="Heading2"/>
      </w:pPr>
      <w:r>
        <w:t>Volatility</w:t>
      </w:r>
    </w:p>
    <w:p>
      <w:r/>
      <w:r>
        <w:t xml:space="preserve">Armadillo Goes West has a medium volatility. But don't worry, partnering with an armadillo has its perks: he can roll into a ball and protect you from bad luck. You can feel comfortable betting on this slot game without feeling like you're putting your savings on the line. </w:t>
      </w:r>
    </w:p>
    <w:p>
      <w:r/>
      <w:r>
        <w:t>Now, don't think that medium volatility means the game is not exciting. It's like a Goldilocks porridge - not too hot, not too cold, but just right. It's the perfect middle ground between making quick cash and hitting one of those monster jackpots. So saddle up and enjoy a delightful game with Armadillo Goes West. It's a slot journey that's worth the ride!</w:t>
      </w:r>
    </w:p>
    <w:p>
      <w:pPr>
        <w:pStyle w:val="Heading2"/>
      </w:pPr>
      <w:r>
        <w:t>Get a Kick with the Minimum Bet!</w:t>
      </w:r>
    </w:p>
    <w:p>
      <w:r/>
      <w:r>
        <w:t>Looking for a wild west adventure that won't break your bank? Armadillo Goes West is where you need to saddle up! The minimum bet in this exciting casino slot game is only €0.25 per spin. That's right-you can get in on the console action without having to rob a stagecoach first!</w:t>
      </w:r>
    </w:p>
    <w:p>
      <w:r/>
      <w:r>
        <w:t>But don't let the low buy-in fool you! This game is packed with all the excitement of the rugged terrain and wild outlaws of the west. With stunning graphics and a fun, cartoonish animation style, Armadillo Goes West immerses you in a world of shootouts, duels and saloon brawls.</w:t>
      </w:r>
    </w:p>
    <w:p>
      <w:r/>
      <w:r>
        <w:t>Once you've gotten your feet wet, it's easy to climb your way up the money ladder and make bigger and bigger bets. But if you just want to get in a few quick games without losing your hat, the minimum bet is the perfect fire-breathing dragon to slay your thirst for fun.</w:t>
      </w:r>
    </w:p>
    <w:p>
      <w:pPr>
        <w:pStyle w:val="Heading2"/>
      </w:pPr>
      <w:r>
        <w:t>FAQ</w:t>
      </w:r>
    </w:p>
    <w:p>
      <w:pPr>
        <w:pStyle w:val="Heading3"/>
      </w:pPr>
      <w:r>
        <w:t>Can I play Armadillo Goes West in demo version?</w:t>
      </w:r>
    </w:p>
    <w:p>
      <w:r/>
      <w:r>
        <w:t>Yes, you can play Armadillo Goes West for free in the demo version before playing with real money.</w:t>
      </w:r>
    </w:p>
    <w:p>
      <w:pPr>
        <w:pStyle w:val="Heading3"/>
      </w:pPr>
      <w:r>
        <w:t>What are the special symbols available in Armadillo Goes West Slot?</w:t>
      </w:r>
    </w:p>
    <w:p>
      <w:r/>
      <w:r>
        <w:t>The special symbols available in Armadillo Goes West Slot are wilds, scatters, and the Trail bonus symbol.</w:t>
      </w:r>
    </w:p>
    <w:p>
      <w:pPr>
        <w:pStyle w:val="Heading3"/>
      </w:pPr>
      <w:r>
        <w:t>What are the distinctive features of Armadillo Goes West Slot?</w:t>
      </w:r>
    </w:p>
    <w:p>
      <w:r/>
      <w:r>
        <w:t>Armadillo Goes West Slot has numerous features like random wilds, wild reels, multipliers, and random prizes, free spins feature, Trail bonus round, and much more.</w:t>
      </w:r>
    </w:p>
    <w:p>
      <w:pPr>
        <w:pStyle w:val="Heading3"/>
      </w:pPr>
      <w:r>
        <w:t>Is Armadillo Goes West suitable to play on different devices?</w:t>
      </w:r>
    </w:p>
    <w:p>
      <w:r/>
      <w:r>
        <w:t>Yes, Armadillo Goes West Slot is compatible with mobile devices, and you don't have to download an additional app to play it.</w:t>
      </w:r>
    </w:p>
    <w:p>
      <w:pPr>
        <w:pStyle w:val="Heading3"/>
      </w:pPr>
      <w:r>
        <w:t>How do I set up the game in Armadillo Goes West Slot?</w:t>
      </w:r>
    </w:p>
    <w:p>
      <w:r/>
      <w:r>
        <w:t>You can set up Armadillo Goes West Slot by loading the game, clicking on the information icon, setting betting limits, and choosing to set the rotation to autoplay.</w:t>
      </w:r>
    </w:p>
    <w:p>
      <w:pPr>
        <w:pStyle w:val="Heading3"/>
      </w:pPr>
      <w:r>
        <w:t>What is the minimum and maximum bet amount for Armadillo Goes West Slot?</w:t>
      </w:r>
    </w:p>
    <w:p>
      <w:r/>
      <w:r>
        <w:t>You can play Armadillo Goes West from a minimum bet of €0.25 per spin to a maximum of €100 per spin or €160 with the Golden Bet extra bet.</w:t>
      </w:r>
    </w:p>
    <w:p>
      <w:pPr>
        <w:pStyle w:val="Heading3"/>
      </w:pPr>
      <w:r>
        <w:t>What is the RTP and volatility of Armadillo Goes West Slot?</w:t>
      </w:r>
    </w:p>
    <w:p>
      <w:r/>
      <w:r>
        <w:t>The RTP of Armadillo Goes West Slot is 94.35%, while the volatility is medium.</w:t>
      </w:r>
    </w:p>
    <w:p>
      <w:pPr>
        <w:pStyle w:val="Heading3"/>
      </w:pPr>
      <w:r>
        <w:t>What is the Trail Bonus feature, and how is it triggered?</w:t>
      </w:r>
    </w:p>
    <w:p>
      <w:r/>
      <w:r>
        <w:t>The Trail Bonus feature of Armadillo Goes West Slot is triggered by landing three or more scatter symbols. Spin the revolver to find the number of bullets available and win a jackpot of 2,000 times or more.</w:t>
      </w:r>
    </w:p>
    <w:p>
      <w:pPr>
        <w:pStyle w:val="Heading2"/>
      </w:pPr>
      <w:r>
        <w:t>What we like</w:t>
      </w:r>
    </w:p>
    <w:p>
      <w:pPr>
        <w:pStyle w:val="ListBullet"/>
        <w:spacing w:line="240" w:lineRule="auto"/>
        <w:ind w:left="720"/>
      </w:pPr>
      <w:r/>
      <w:r>
        <w:t>Exciting game features and bonuses</w:t>
      </w:r>
    </w:p>
    <w:p>
      <w:pPr>
        <w:pStyle w:val="ListBullet"/>
        <w:spacing w:line="240" w:lineRule="auto"/>
        <w:ind w:left="720"/>
      </w:pPr>
      <w:r/>
      <w:r>
        <w:t>High definition graphics</w:t>
      </w:r>
    </w:p>
    <w:p>
      <w:pPr>
        <w:pStyle w:val="ListBullet"/>
        <w:spacing w:line="240" w:lineRule="auto"/>
        <w:ind w:left="720"/>
      </w:pPr>
      <w:r/>
      <w:r>
        <w:t>Compatible with mobile devices</w:t>
      </w:r>
    </w:p>
    <w:p>
      <w:pPr>
        <w:pStyle w:val="ListBullet"/>
        <w:spacing w:line="240" w:lineRule="auto"/>
        <w:ind w:left="720"/>
      </w:pPr>
      <w:r/>
      <w:r>
        <w:t>Medium volatility</w:t>
      </w:r>
    </w:p>
    <w:p>
      <w:pPr>
        <w:pStyle w:val="Heading2"/>
      </w:pPr>
      <w:r>
        <w:t>What we don't like</w:t>
      </w:r>
    </w:p>
    <w:p>
      <w:pPr>
        <w:pStyle w:val="ListBullet"/>
        <w:spacing w:line="240" w:lineRule="auto"/>
        <w:ind w:left="720"/>
      </w:pPr>
      <w:r/>
      <w:r>
        <w:t>RTP lower than average</w:t>
      </w:r>
    </w:p>
    <w:p>
      <w:pPr>
        <w:pStyle w:val="ListBullet"/>
        <w:spacing w:line="240" w:lineRule="auto"/>
        <w:ind w:left="720"/>
      </w:pPr>
      <w:r/>
      <w:r>
        <w:t>Limited betting range</w:t>
      </w:r>
    </w:p>
    <w:p>
      <w:r/>
      <w:r>
        <w:rPr>
          <w:b/>
        </w:rPr>
        <w:t>Play Armadillo Goes West for Free | Game Review</w:t>
      </w:r>
    </w:p>
    <w:p>
      <w:r/>
      <w:r>
        <w:rPr>
          <w:i/>
        </w:rPr>
        <w:t>Discover the features and gameplay of Armadillo Goes West with this game review. Play for free and enjoy this Wild West themed slot game.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