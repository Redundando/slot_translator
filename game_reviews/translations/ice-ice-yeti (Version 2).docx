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Ice Yeti Slot for Free - Exciting Adventure</w:t>
      </w:r>
    </w:p>
    <w:p>
      <w:pPr>
        <w:pStyle w:val="Heading2"/>
      </w:pPr>
      <w:r>
        <w:t>Get Chills with the Ice Ice Yeti Slot Game</w:t>
      </w:r>
    </w:p>
    <w:p>
      <w:r/>
      <w:r>
        <w:t>Are you ready to brave the cold and meet the legendary beast from the Himalayas? The Ice Ice Yeti slot game is an adventure you won't forget, with five reels, three rows, and an exhilarating 243 ways to win. But that's not all - the game window can randomly expand up to seven rows, giving you a staggering 16,807 opportunities to hit it big.</w:t>
      </w:r>
      <w:r>
        <w:t xml:space="preserve"> </w:t>
      </w:r>
    </w:p>
    <w:p>
      <w:r/>
      <w:r>
        <w:t>The Yeti Shake and Ice Ice Ice Respins make the game more fun than a snowball fight, and with an RTP of 96.16%, this medium-sized game is a great pick for any chilly evening. So grab a warm drink, snuggle up, and let the Ice Ice Yeti do the rest!</w:t>
      </w:r>
    </w:p>
    <w:p>
      <w:pPr>
        <w:pStyle w:val="Heading2"/>
      </w:pPr>
      <w:r>
        <w:t>Breaking the Reel Barrier with Ice Ice Yeti</w:t>
      </w:r>
    </w:p>
    <w:p>
      <w:r/>
      <w:r>
        <w:t>Who says size doesn't matter? Ice Ice Yeti certainly doesn't. With a unique 5-reel game layout that can expand to an incredible seven reels and up to 16,807 ways to win, this slot game will leave you breathless.</w:t>
      </w:r>
    </w:p>
    <w:p>
      <w:r/>
      <w:r>
        <w:t>But who summons this expansion, you may ask? Yeti himself, of course! When he appears, get ready to be rewarded with potentially huge winnings that can exceed 5,000x your initial bet. Now that's what I call a primate payoff.</w:t>
      </w:r>
    </w:p>
    <w:p>
      <w:pPr>
        <w:pStyle w:val="Heading2"/>
      </w:pPr>
      <w:r>
        <w:t>Bonuses as Cool as Ice</w:t>
      </w:r>
    </w:p>
    <w:p>
      <w:r/>
      <w:r>
        <w:t>Ready to chill with some cool bonus features? Look no further than Ice Ice Yeti!</w:t>
      </w:r>
    </w:p>
    <w:p>
      <w:r/>
      <w:r>
        <w:t>This game offers not one, but two bonus features to keep you entertained. The Yeti Shake randomly thaws between 2 and 10 frozen positions, giving you more chances to win. And if you're lucky enough to land a wild Yeti, you'll trigger the Ice Ice Respins feature for even more icy action.</w:t>
      </w:r>
    </w:p>
    <w:p>
      <w:r/>
      <w:r>
        <w:t>But that's not all! Keep an eye out for the sticky symbols surrounded by a blue glow - they'll trigger a vein of respins that'll keep you spinning and winning until you can't take the brain freeze anymore!</w:t>
      </w:r>
    </w:p>
    <w:p>
      <w:pPr>
        <w:pStyle w:val="Heading2"/>
      </w:pPr>
      <w:r>
        <w:t>Get Ready to Rake in the Wins</w:t>
      </w:r>
    </w:p>
    <w:p>
      <w:r/>
      <w:r>
        <w:t>If you thought the chances of winning were already impressive with 243 ways to win, think again! Ice Ice Yeti takes it to the next level by randomly expanding the game window during bonus features, offering an astounding 16,807 wins! If luck is on your side, you might even hit the maximum win on a single respin sequence that's over 5,000 times your bet. It's time to put your game face on and start winning big!</w:t>
      </w:r>
    </w:p>
    <w:p>
      <w:pPr>
        <w:pStyle w:val="Heading2"/>
      </w:pPr>
      <w:r>
        <w:t>Jackpot Size</w:t>
      </w:r>
    </w:p>
    <w:p>
      <w:r/>
      <w:r>
        <w:t>Are you ready to win big? Well, look no further than Ice Ice Yeti! With a maximum win exceeding 5,000 times the bet, you could be one spin away from hitting the motherlode. Just don't forget to use the bathroom before you start playing – you don't want to be caught off guard during your victory dance.</w:t>
      </w:r>
    </w:p>
    <w:p>
      <w:r/>
      <w:r>
        <w:t>Of course, before hitting that jackpot, you'll need to place a bet. Fear not, my frugal friends, because the cost to join the furry Ice Ice Yeti gang ranges from a mere €0.10 to €50 coins. So, even if you're on a tight budget, you can still have a shot at winning big. Just remember to save some money for celebratory drinks!</w:t>
      </w:r>
    </w:p>
    <w:p>
      <w:r/>
      <w:r>
        <w:t>And let's not forget about the various payout options. A single five of a range from €0.50 to €2.50x the initial bet could net you some serious cash. With rewards like that, who needs a nine-to-five job? Just make sure to always keep an eye on your spinning budget – nobody likes a broke gambler. Trust us, we've been there.</w:t>
      </w:r>
    </w:p>
    <w:p>
      <w:pPr>
        <w:pStyle w:val="Heading2"/>
      </w:pPr>
      <w:r>
        <w:t>Compatibility</w:t>
      </w:r>
    </w:p>
    <w:p>
      <w:r/>
      <w:r>
        <w:t xml:space="preserve">Get your paws on Ice Ice Yeti - this game is as compatible as a friendly Yeti! You can play it anywhere, anytime, thanks to its modern HTML5 format. Whether you're at home, on the go, or hiding in the Himalayas, you can access it from your desktop, mobile, or tablet on any operating system platform. </w:t>
      </w:r>
    </w:p>
    <w:p>
      <w:r/>
      <w:r>
        <w:t>Want to take a break from constantly hitting the spin button? Just chill, grab an ice-cold beverage, and let AutoPlay do the work. You can choose from 10 to 100 consecutive spins, and even select when the run should stop. It's so convenient, you'll have plenty of time to build an igloo or start a snowball fight!</w:t>
      </w:r>
    </w:p>
    <w:p>
      <w:pPr>
        <w:pStyle w:val="Heading2"/>
      </w:pPr>
      <w:r>
        <w:t>FAQ</w:t>
      </w:r>
    </w:p>
    <w:p>
      <w:pPr>
        <w:pStyle w:val="Heading3"/>
      </w:pPr>
      <w:r>
        <w:t>What is the RTP of Ice Ice Yeti game?</w:t>
      </w:r>
    </w:p>
    <w:p>
      <w:r/>
      <w:r>
        <w:t>The RTP of Ice Ice Yeti is 96.16%.</w:t>
      </w:r>
    </w:p>
    <w:p>
      <w:pPr>
        <w:pStyle w:val="Heading3"/>
      </w:pPr>
      <w:r>
        <w:t>How many ways to win does this game offer?</w:t>
      </w:r>
    </w:p>
    <w:p>
      <w:r/>
      <w:r>
        <w:t>The game offers 243 ways to win, and up to 16,807 ways once the reels expand.</w:t>
      </w:r>
    </w:p>
    <w:p>
      <w:pPr>
        <w:pStyle w:val="Heading3"/>
      </w:pPr>
      <w:r>
        <w:t>What is the max win in Ice Ice Yeti game?</w:t>
      </w:r>
    </w:p>
    <w:p>
      <w:r/>
      <w:r>
        <w:t>The maximum win on a single respin sequence exceeds 5,000x the bet.</w:t>
      </w:r>
    </w:p>
    <w:p>
      <w:pPr>
        <w:pStyle w:val="Heading3"/>
      </w:pPr>
      <w:r>
        <w:t>What are the special symbols in Ice Ice Yeti game?</w:t>
      </w:r>
    </w:p>
    <w:p>
      <w:r/>
      <w:r>
        <w:t>The special symbols are the animated Yeti and the sticky symbol, both of which trigger in-game features.</w:t>
      </w:r>
    </w:p>
    <w:p>
      <w:pPr>
        <w:pStyle w:val="Heading3"/>
      </w:pPr>
      <w:r>
        <w:t>What is the minimum and maximum bet for Ice Ice Yeti?</w:t>
      </w:r>
    </w:p>
    <w:p>
      <w:r/>
      <w:r>
        <w:t>You can play Ice Ice Yeti with a minimum bet of €0.10 and a maximum bet of €100 per spin.</w:t>
      </w:r>
    </w:p>
    <w:p>
      <w:pPr>
        <w:pStyle w:val="Heading3"/>
      </w:pPr>
      <w:r>
        <w:t>Is Ice Ice Yeti available on mobile?</w:t>
      </w:r>
    </w:p>
    <w:p>
      <w:r/>
      <w:r>
        <w:t>Yes, Ice Ice Yeti is designed in the modern HTML5 format, making it available for play on desktop, mobile, and tablet on all operating system platforms.</w:t>
      </w:r>
    </w:p>
    <w:p>
      <w:pPr>
        <w:pStyle w:val="Heading3"/>
      </w:pPr>
      <w:r>
        <w:t>What are the features of the Ice Ice Respins?</w:t>
      </w:r>
    </w:p>
    <w:p>
      <w:r/>
      <w:r>
        <w:t>If you land on a wild Yeti symbol, you'll be awarded a respin with 2 or 3 unlocked frozen positions. Additionally, you may land a sticky symbol which triggers a vein of respins until a new matching or wild symbol joins the original winning group.</w:t>
      </w:r>
    </w:p>
    <w:p>
      <w:pPr>
        <w:pStyle w:val="Heading3"/>
      </w:pPr>
      <w:r>
        <w:t>What is the Yeti Shake function?</w:t>
      </w:r>
    </w:p>
    <w:p>
      <w:r/>
      <w:r>
        <w:t>The Yeti Shake function is a random feature where the animated Yeti may appear to give the reels a shake. This feature between 2 and 10 of the frozen reel positions thaw to create a larger gameplay area. If the reels reach their maximum configuration, and all frozen positions thaw, you can play on reels that offer 16,807 ways to win.</w:t>
      </w:r>
    </w:p>
    <w:p>
      <w:pPr>
        <w:pStyle w:val="Heading3"/>
      </w:pPr>
      <w:r>
        <w:t>What is the design of Ice Ice Yeti?</w:t>
      </w:r>
    </w:p>
    <w:p>
      <w:r/>
      <w:r>
        <w:t>The Ice Ice Yeti design showcases well-done graphics with a playful supporting track. It features four furry friends in a winter landscape in the Arctic region, with four rows and transparent ice blocks which can break open more reel positions through the random function or the bonus feature.</w:t>
      </w:r>
    </w:p>
    <w:p>
      <w:pPr>
        <w:pStyle w:val="Heading2"/>
      </w:pPr>
      <w:r>
        <w:t>What we like</w:t>
      </w:r>
    </w:p>
    <w:p>
      <w:pPr>
        <w:pStyle w:val="ListBullet"/>
        <w:spacing w:line="240" w:lineRule="auto"/>
        <w:ind w:left="720"/>
      </w:pPr>
      <w:r/>
      <w:r>
        <w:t>Expanding reels with up to 16,807 ways to win</w:t>
      </w:r>
    </w:p>
    <w:p>
      <w:pPr>
        <w:pStyle w:val="ListBullet"/>
        <w:spacing w:line="240" w:lineRule="auto"/>
        <w:ind w:left="720"/>
      </w:pPr>
      <w:r/>
      <w:r>
        <w:t>Two bonus features: Yeti Shake and Ice Ice Respins</w:t>
      </w:r>
    </w:p>
    <w:p>
      <w:pPr>
        <w:pStyle w:val="ListBullet"/>
        <w:spacing w:line="240" w:lineRule="auto"/>
        <w:ind w:left="720"/>
      </w:pPr>
      <w:r/>
      <w:r>
        <w:t>Maximum win on a single respin exceeds 5,000x the bet</w:t>
      </w:r>
    </w:p>
    <w:p>
      <w:pPr>
        <w:pStyle w:val="ListBullet"/>
        <w:spacing w:line="240" w:lineRule="auto"/>
        <w:ind w:left="720"/>
      </w:pPr>
      <w:r/>
      <w:r>
        <w:t>Compatible with desktop, mobile, and tablet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range for betting options</w:t>
      </w:r>
    </w:p>
    <w:p>
      <w:r/>
      <w:r>
        <w:rPr>
          <w:b/>
        </w:rPr>
        <w:t>Play Ice Ice Yeti Slot for Free - Exciting Adventure</w:t>
      </w:r>
    </w:p>
    <w:p>
      <w:r/>
      <w:r>
        <w:rPr>
          <w:i/>
        </w:rPr>
        <w:t>Read our review of Ice Ice Yeti slot game. Play for free and join the furry friends on this exciting adventure with expanding reels and two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