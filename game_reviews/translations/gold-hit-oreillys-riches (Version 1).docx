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Gold Hit: O'Reilly's Riches for Free - Review 2021</w:t>
      </w:r>
    </w:p>
    <w:p>
      <w:pPr>
        <w:pStyle w:val="Heading2"/>
      </w:pPr>
      <w:r>
        <w:t>Get Rich Quick with Gold Hit: O'Reilly's Riches</w:t>
      </w:r>
    </w:p>
    <w:p>
      <w:r/>
      <w:r>
        <w:t>Are you feeling lucky, ya lads and lasses? Look no further than Gold Hit: O'Reilly's Riches - the Irish-themed online slot game from the folks at Playtech. With its mischievous Leprechaun and chance to win big, this game will have you feeling like you've found the end of the rainbow.</w:t>
      </w:r>
    </w:p>
    <w:p>
      <w:r/>
      <w:r>
        <w:t>The game grid boasts 5 reels and a whopping 4,608 paylines, giving you ample opportunity to strike it rich. And with its high volatility and 95.21% RTP, you'll have a shot at some serious gold. You can get in on the action with just €0.10, or go all in with a maximum bet of €350. Think you have the luck o' the Irish on your side?</w:t>
      </w:r>
    </w:p>
    <w:p>
      <w:r/>
      <w:r>
        <w:t>Personally, I'm not one to put all my eggs in one pot o' gold, but for those of you with a higher risk tolerance, this game is perfect for you. And with its charming Irish theme and playful Leprechaun, you'll enjoy every spin of the reels - even if you don't strike it rich. So what are you waiting for? Grab a pint of Guinness, sit back, and let the luck of the Irish take the wheel.</w:t>
      </w:r>
    </w:p>
    <w:p>
      <w:pPr>
        <w:pStyle w:val="Heading2"/>
      </w:pPr>
      <w:r>
        <w:t>Experience the Luck of the Irish with Gold Hit: O'Reilly's Riches Symbols and Payouts</w:t>
      </w:r>
    </w:p>
    <w:p>
      <w:r/>
      <w:r>
        <w:t>If you're feeling the luck of the Irish, you might want to give Gold Hit: O'Reilly's Riches a spin. Featuring symbols that embody the Emerald Isle, this slot game is sure to delight even the most hard-nosed of slot fans.</w:t>
      </w:r>
    </w:p>
    <w:p>
      <w:r/>
      <w:r>
        <w:t>The symbols, ranging from playing cards to horseshoes, are all beautifully rendered with cartoonish whimsy. But there's no doubt that the most valuable symbol is the Leprechaun himself. He's worth the most, and he's also the wild. If you're lucky enough to land a few Leprechauns, you'll be in for a big payout.</w:t>
      </w:r>
    </w:p>
    <w:p>
      <w:r/>
      <w:r>
        <w:t>Beyond the Leprechaun, the game has coin, wild, and bonus symbols that activate various features, such as the Bonus game and Free Spins. These features can make your winnings skyrocket, so keep an eye out for them!</w:t>
      </w:r>
    </w:p>
    <w:p>
      <w:r/>
      <w:r>
        <w:t>Overall, Gold Hit: O'Reilly's Riches is a charming, engaging game that's perfect for anyone who wants a little bit of Irish luck in their life. Give it a spin today and see if the leprechaun can lead you to the pot of gold at the end of the rainbow.</w:t>
      </w:r>
    </w:p>
    <w:p>
      <w:pPr>
        <w:pStyle w:val="Heading2"/>
      </w:pPr>
      <w:r>
        <w:t>Gold Hit: O'Reilly's Riches - Volatility and RTP</w:t>
      </w:r>
    </w:p>
    <w:p>
      <w:r/>
      <w:r>
        <w:t>Are you ready to test your luck on one of the most exciting casino slot games out there? Look no further than Gold Hit: O'Reilly's Riches! This game has it all - thrills, excitement, and a chance to win big.</w:t>
      </w:r>
    </w:p>
    <w:p>
      <w:r/>
      <w:r>
        <w:t xml:space="preserve">But before you start spinning the reels, it's important to note that this game has high volatility. That means that you might not win often, but when you do, it'll be a massive payout. So buckle up, because this slot game is not for the faint of heart. </w:t>
      </w:r>
    </w:p>
    <w:p>
      <w:r/>
      <w:r>
        <w:t>That being said, the RTP (Return to Player) is a respectable 95.21%, which means you have theoretical chances of recouping your bet. But let's be honest, you're not here for the theoretical - you're here for the gold!</w:t>
      </w:r>
    </w:p>
    <w:p>
      <w:r/>
      <w:r>
        <w:t>So grab a pint of Guinness and give Gold Hit: O'Reilly's Riches a shot. Who knows? Maybe you'll be the lucky Leprechaun that hits the jackpot.</w:t>
      </w:r>
    </w:p>
    <w:p>
      <w:pPr>
        <w:pStyle w:val="Heading2"/>
      </w:pPr>
      <w:r>
        <w:t>Exploring the Golden Features of O'Reilly's Riches</w:t>
      </w:r>
    </w:p>
    <w:p>
      <w:r/>
      <w:r>
        <w:t>Gold Hit: O'Reilly's Riches is more valuable and addictive than finding a pot of gold at the end of the rainbow. The game's special features offer a unique twist that keeps the gameplay vibrant and engaging, even for the most seasoned player.</w:t>
      </w:r>
    </w:p>
    <w:p>
      <w:r/>
      <w:r>
        <w:t>At the heart of the game are the Wild symbols, which we've come to expect from most slot games. They are an Irishman's best buddy as they replace missing symbols and give you a better chance of winning big. Finding Bonus symbols will activate the Bonus game where you get to open a mysteriously closed door to see what's behind it. Will it be a pile of gold or an empty room? Play to find out!</w:t>
      </w:r>
    </w:p>
    <w:p>
      <w:r/>
      <w:r>
        <w:t>What's more exciting than playing and winning? How about a feature that guarantees a player an extra win? The game's Coin symbols range from 1x to 10x the bet and lock on a point for three spins in the base game. This feature assures a player of a win even if the other reels don't pay out.</w:t>
      </w:r>
    </w:p>
    <w:p>
      <w:r/>
      <w:r>
        <w:t>The Free Spins and Gold Hit features are the crowning achievements of this game. The free spins not only give you a chance to multiply your winnings up to 10 times, but they also increase the value of the Coin symbols. Collecting the shamrock coins will unlock the elusive Mega Jackpot, and who knows? You could be the luckiest player to hit it big in O'Reilly's Riches.</w:t>
      </w:r>
    </w:p>
    <w:p>
      <w:pPr>
        <w:pStyle w:val="Heading2"/>
      </w:pPr>
      <w:r>
        <w:t>Unleash the Luck of the Irish: Meet Gold Hit: O'Reilly's Riches - Jackpot Feature</w:t>
      </w:r>
    </w:p>
    <w:p>
      <w:r/>
      <w:r>
        <w:t xml:space="preserve">Are you ready to feel the luck of the Irish? Then look no further than Gold Hit: O'Reilly's Riches! This exciting casino slot game is sure to give you a thrilling experience with its Gold Hit feature that can lead to the Mini, Minor, Major, or Mega Jackpots. But let's not overlook the fact that this part of the game can be quite elusive too. Well, not to worry, because if four-leaf clovers are on your side, massive amounts can be waiting ahead. </w:t>
      </w:r>
      <w:r/>
    </w:p>
    <w:p>
      <w:r/>
      <w:r>
        <w:t>There are coins to be collected throughout the base game and free spins mode, which act like the key to the jackpot challenge. The U-shaped performance screen on the right of the board tracks your collection progress, making for a truly incredible gaming experience throughout.</w:t>
      </w:r>
      <w:r/>
    </w:p>
    <w:p>
      <w:r/>
      <w:r>
        <w:t>To keep things exciting, the Mega Jackpot clinches the prize for the players. But, oh boy - this one is tricky to obtain. Make no mistake, the wait has the potential to be worth it with 500x the total betting value in store for the winner. Nevertheless, we wouldn't advise getting too hung up on the jackpot, you don't want to forget to have fun with the game itself. That’s why every spin packs in a surprise. Who knows? Luck may strike, and you may rack in some big wins even without the Jackpot!</w:t>
      </w:r>
      <w:r/>
    </w:p>
    <w:p>
      <w:r/>
      <w:r>
        <w:t>Get ready to experience the thrill, excitement, and unique twist of Gold Hit: O'Reilly's Riches today and unleash the luck of the Irish in the quest for the Jackpot. May the coin collection process have a lot of surprise winnings– and don't forget to grab a pint of Guinness before you start!</w:t>
      </w:r>
    </w:p>
    <w:p>
      <w:pPr>
        <w:pStyle w:val="Heading2"/>
      </w:pPr>
      <w:r>
        <w:t>Experience the Luck of the Irish with Gold Hit: O'Reilly's Riches</w:t>
      </w:r>
    </w:p>
    <w:p>
      <w:r/>
      <w:r>
        <w:t>Ready to try your luck at a charming Irish-themed slot game? Look no further than Gold Hit: O'Reilly's Riches! This game has a unique game grid with reels that are not uniform in size, making for an exclusive experience unlike any other casino slot game out there.</w:t>
      </w:r>
      <w:r/>
    </w:p>
    <w:p>
      <w:r/>
      <w:r>
        <w:t>But it's not just the game grid that sets Gold Hit: O'Reilly's Riches apart. The graphic layout is well-made, providing a simple but artful design with gorgeous Irish countryside and rolling hills interspersed in the background. And with the game grid set in a beautifully rendered tree bark, you'll feel as though you're in the heart of the Emerald Isle every time you spin those reels.</w:t>
      </w:r>
      <w:r/>
    </w:p>
    <w:p>
      <w:r/>
      <w:r>
        <w:t>Of course, no slot game is complete without an enjoyable soundtrack, and Gold Hit: O'Reilly's Riches doesn't disappoint. The games play to the rhythm of a catchy little tune that will keep you tapping your toes and spinning those reels for hours on end. It's the perfect way to create a pleasant gaming atmosphere, no matter where you're playing from.</w:t>
      </w:r>
      <w:r/>
    </w:p>
    <w:p>
      <w:r/>
      <w:r>
        <w:t>So whether you're an experienced slot game player or just looking for a bit of fun, Gold Hit: O'Reilly's Riches is definitely worth a try. You never know - the luck of the Irish just might be on your side!</w:t>
      </w:r>
    </w:p>
    <w:p>
      <w:pPr>
        <w:pStyle w:val="Heading2"/>
      </w:pPr>
      <w:r>
        <w:t>Gold Hit: O'Reilly's Riches Device Compatibility</w:t>
      </w:r>
    </w:p>
    <w:p>
      <w:r/>
      <w:r>
        <w:t xml:space="preserve">If you’re concerned about compatibility, don’t be! Gold Hit: O’Reilly’s Riches is an online slot game that can be accessed on various devices, ranging from personal computers to smartphones. It works seamlessly on platforms such as Windows, macOS, iOS, or Android; so you won’t have to worry about any glitches or lags. </w:t>
      </w:r>
    </w:p>
    <w:p>
      <w:r/>
      <w:r>
        <w:t xml:space="preserve">Let’s face it - we’ve all been there before. That one game that you absolutely need to play isn’t compatible with your device or system. It’s like trying to fit a square peg into a round hole; it’s just not going to work. Luckily for us all, Gold Hit: O’Reilly’s Riches breaks the mold and provides an exceptional experience regardless of the device being used. </w:t>
      </w:r>
    </w:p>
    <w:p>
      <w:r/>
      <w:r>
        <w:t xml:space="preserve">Whether you’re lying in bed, lounging on the couch, or camping in the great outdoors, Gold Hit: O’Reilly’s Riches is ready to go when you are. So, sit back, relax, and let the riches come rolling in as you play this incredible online slot that is compatible with just about everything. </w:t>
      </w:r>
    </w:p>
    <w:p>
      <w:pPr>
        <w:pStyle w:val="Heading2"/>
      </w:pPr>
      <w:r>
        <w:t>FAQ</w:t>
      </w:r>
    </w:p>
    <w:p>
      <w:pPr>
        <w:pStyle w:val="Heading3"/>
      </w:pPr>
      <w:r>
        <w:t>How many paylines does Gold Hit: O'Reilly's Riches have?</w:t>
      </w:r>
    </w:p>
    <w:p>
      <w:r/>
      <w:r>
        <w:t>Gold Hit: O'Reilly's Riches has 4,608 paylines.</w:t>
      </w:r>
    </w:p>
    <w:p>
      <w:pPr>
        <w:pStyle w:val="Heading3"/>
      </w:pPr>
      <w:r>
        <w:t>What is the minimum bet for Gold Hit: O'Reilly's Riches?</w:t>
      </w:r>
    </w:p>
    <w:p>
      <w:r/>
      <w:r>
        <w:t>The minimum bet for Gold Hit: O'Reilly's Riches is €0.1.</w:t>
      </w:r>
    </w:p>
    <w:p>
      <w:pPr>
        <w:pStyle w:val="Heading3"/>
      </w:pPr>
      <w:r>
        <w:t>What is the maximum bet for Gold Hit: O'Reilly's Riches?</w:t>
      </w:r>
    </w:p>
    <w:p>
      <w:r/>
      <w:r>
        <w:t>The maximum bet for Gold Hit: O'Reilly's Riches is €350.</w:t>
      </w:r>
    </w:p>
    <w:p>
      <w:pPr>
        <w:pStyle w:val="Heading3"/>
      </w:pPr>
      <w:r>
        <w:t>What is the RTP of Gold Hit: O'Reilly's Riches?</w:t>
      </w:r>
    </w:p>
    <w:p>
      <w:r/>
      <w:r>
        <w:t>The RTP of Gold Hit: O'Reilly's Riches is 95.21%.</w:t>
      </w:r>
    </w:p>
    <w:p>
      <w:pPr>
        <w:pStyle w:val="Heading3"/>
      </w:pPr>
      <w:r>
        <w:t>What is the maximum win in Gold Hit: O'Reilly's Riches?</w:t>
      </w:r>
    </w:p>
    <w:p>
      <w:r/>
      <w:r>
        <w:t>The maximum win in Gold Hit: O'Reilly's Riches is 2,500 times the bet by winning at least 5 Mega jackpots.</w:t>
      </w:r>
    </w:p>
    <w:p>
      <w:pPr>
        <w:pStyle w:val="Heading3"/>
      </w:pPr>
      <w:r>
        <w:t>What special symbols are in Gold Hit: O'Reilly's Riches?</w:t>
      </w:r>
    </w:p>
    <w:p>
      <w:r/>
      <w:r>
        <w:t>There are Wild, Bonus, and Coin symbols in Gold Hit: O'Reilly's Riches.</w:t>
      </w:r>
    </w:p>
    <w:p>
      <w:pPr>
        <w:pStyle w:val="Heading3"/>
      </w:pPr>
      <w:r>
        <w:t>What is the Gold Hit feature in Gold Hit: O'Reilly's Riches?</w:t>
      </w:r>
    </w:p>
    <w:p>
      <w:r/>
      <w:r>
        <w:t>The Gold Hit feature in Gold Hit: O'Reilly's Riches is activated by a shamrock coin, allowing players to win Mini, Minor, Major, and Mega jackpot prizes.</w:t>
      </w:r>
    </w:p>
    <w:p>
      <w:pPr>
        <w:pStyle w:val="Heading3"/>
      </w:pPr>
      <w:r>
        <w:t>Can I play Gold Hit: O'Reilly's Riches on my mobile device?</w:t>
      </w:r>
    </w:p>
    <w:p>
      <w:r/>
      <w:r>
        <w:t>Yes, Gold Hit: O'Reilly's Riches is compatible with all devices such as PCs, tablets, and smartphones running Windows, macOS, iOS, or Android.</w:t>
      </w:r>
    </w:p>
    <w:p>
      <w:pPr>
        <w:pStyle w:val="Heading2"/>
      </w:pPr>
      <w:r>
        <w:t>What we like</w:t>
      </w:r>
    </w:p>
    <w:p>
      <w:pPr>
        <w:pStyle w:val="ListBullet"/>
        <w:spacing w:line="240" w:lineRule="auto"/>
        <w:ind w:left="720"/>
      </w:pPr>
      <w:r/>
      <w:r>
        <w:t>Unique game grid with non-uniform reels</w:t>
      </w:r>
    </w:p>
    <w:p>
      <w:pPr>
        <w:pStyle w:val="ListBullet"/>
        <w:spacing w:line="240" w:lineRule="auto"/>
        <w:ind w:left="720"/>
      </w:pPr>
      <w:r/>
      <w:r>
        <w:t>High payout potential through special features</w:t>
      </w:r>
    </w:p>
    <w:p>
      <w:pPr>
        <w:pStyle w:val="ListBullet"/>
        <w:spacing w:line="240" w:lineRule="auto"/>
        <w:ind w:left="720"/>
      </w:pPr>
      <w:r/>
      <w:r>
        <w:t>Nice design and pleasurable gaming atmosphere</w:t>
      </w:r>
    </w:p>
    <w:p>
      <w:pPr>
        <w:pStyle w:val="ListBullet"/>
        <w:spacing w:line="240" w:lineRule="auto"/>
        <w:ind w:left="720"/>
      </w:pPr>
      <w:r/>
      <w:r>
        <w:t>Compatible with various devices</w:t>
      </w:r>
    </w:p>
    <w:p>
      <w:pPr>
        <w:pStyle w:val="Heading2"/>
      </w:pPr>
      <w:r>
        <w:t>What we don't like</w:t>
      </w:r>
    </w:p>
    <w:p>
      <w:pPr>
        <w:pStyle w:val="ListBullet"/>
        <w:spacing w:line="240" w:lineRule="auto"/>
        <w:ind w:left="720"/>
      </w:pPr>
      <w:r/>
      <w:r>
        <w:t>Low-frequency payout due to high volatility</w:t>
      </w:r>
    </w:p>
    <w:p>
      <w:pPr>
        <w:pStyle w:val="ListBullet"/>
        <w:spacing w:line="240" w:lineRule="auto"/>
        <w:ind w:left="720"/>
      </w:pPr>
      <w:r/>
      <w:r>
        <w:t>Mega jackpot can be difficult to achieve</w:t>
      </w:r>
    </w:p>
    <w:p>
      <w:r/>
      <w:r>
        <w:rPr>
          <w:b/>
        </w:rPr>
        <w:t>Play Gold Hit: O'Reilly's Riches for Free - Review 2021</w:t>
      </w:r>
    </w:p>
    <w:p>
      <w:r/>
      <w:r>
        <w:rPr>
          <w:i/>
        </w:rPr>
        <w:t>Discover everything you need to know about Gold Hit: O'Reilly's Riches, from gameplay and design to special features,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