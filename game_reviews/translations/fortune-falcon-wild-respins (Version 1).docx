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Falcon Wild Respins Slot for Free</w:t>
      </w:r>
    </w:p>
    <w:p>
      <w:pPr>
        <w:pStyle w:val="Heading2"/>
      </w:pPr>
      <w:r>
        <w:t>Gameplay</w:t>
      </w:r>
    </w:p>
    <w:p>
      <w:r/>
      <w:r>
        <w:t>Fortune Falcon Wild Respins is a game that provides players with a great gaming experience. The 5 reels and 3 rows of the game offer some exciting options to win big. Win by aligning symbols to create bigger combinations. The game is not just about winning though. With its quirky graphics and engaging sound effects, even if you don't win, you will still have a lot of fun.</w:t>
      </w:r>
    </w:p>
    <w:p>
      <w:r/>
      <w:r>
        <w:t>The game is perfect for all kinds of players, whether you are a seasoned veteran or just starting out. With a betting range of €0.01 to €100, you can play according to your budget. Don't have a budget? No worries, just hit the auto-play and watch the reels spin away all your problems!</w:t>
      </w:r>
    </w:p>
    <w:p>
      <w:r/>
      <w:r>
        <w:t>One thing to note is that Fortune Falcon Wild Respins is a medium volatility game. This just means that you might need to be patient to get that big win. But hey, what's life without a little bit of risk?</w:t>
      </w:r>
    </w:p>
    <w:p>
      <w:r/>
      <w:r>
        <w:t>Lastly, the theoretical RTP of the game is 94.02%. It might not be as high as some other slots out there, but it still gives you decent odds of winning. So come on, take a chance, and spin those reels!</w:t>
      </w:r>
    </w:p>
    <w:p>
      <w:pPr>
        <w:pStyle w:val="Heading2"/>
      </w:pPr>
      <w:r>
        <w:t>Symbols</w:t>
      </w:r>
    </w:p>
    <w:p>
      <w:r/>
      <w:r>
        <w:t xml:space="preserve">Are you ready to meet the symbols of "Fortune Falcon Wild Respins"? Get ready for a journey to the desert, where you'll encounter playing cards from 9 to Ace, which are the lowest paying symbols, and a treasure chest overflowing with gold and precious gems, perfect for those of us with a penchant for shiny things. </w:t>
      </w:r>
    </w:p>
    <w:p>
      <w:r/>
      <w:r>
        <w:t>But wait, there's more! Have you ever ridden a camel through the desert? How about a horse or even a jaguar? Well, in this game, you can! These animals are the higher paying regular symbols, and they will take you on an adventure like no other.</w:t>
      </w:r>
    </w:p>
    <w:p>
      <w:r/>
      <w:r>
        <w:t xml:space="preserve">But don't forget the stars of the show - the Wilds! The falcon will replace all regular symbols except the special ones. And who could forget the iconic golden falcon egg, which has a Jolly function and is placed in a nest above the game frame when it appears on reel 4. It's not called "Fortune Falcon" for nothing - this golden egg is the key to unlocking some amazing bonus features. </w:t>
      </w:r>
    </w:p>
    <w:p>
      <w:r/>
      <w:r>
        <w:t>Speaking of bonus features, the Scatter symbol is the palace, which not only has a monetary value but also rewards players with 10 free spins. During these spins, you may see gold coins appearing with x2 or x5 multipliers, giving you even more chances to win big. So go ahead and spin those reels - there's a fortune waiting for you with "Fortune Falcon Wild Respins".</w:t>
      </w:r>
    </w:p>
    <w:p>
      <w:pPr>
        <w:pStyle w:val="Heading2"/>
      </w:pPr>
      <w:r>
        <w:t>Bonuses</w:t>
      </w:r>
    </w:p>
    <w:p>
      <w:r/>
      <w:r>
        <w:t xml:space="preserve">Let's talk about the good stuff, the bonuses! Who doesn't love a good bonus? In Fortune Falcon Wild Respins, there are two symbols that trigger special features: the golden egg falcon and the palace. The golden egg falcon fills up one of the three slots at the top of the screen when it appears on reel four. Once all three slots are filled, the free spins bonus feature is activated. And who doesn't love free spins? During these free spins, a giant golden egg appears on three of the five reels. This egg will behave as a wild symbol, so every time a winning combination is formed, you'll hear the sound of breaking eggs and see gold coins falling from them - now that's an egg-cellent feature. </w:t>
      </w:r>
      <w:r/>
    </w:p>
    <w:p>
      <w:r/>
      <w:r>
        <w:t>Now, there's another bonus feature - the Palace symbol triggers this one. If you land three scatter symbols, you'll get ten free spins. During these spins, you might see gold coins emerging with x2 or x5 multipliers - talk about a golden opportunity. And if you're lucky enough to land three or more Scatters on the reels during the free spins, you'll receive an additional five turns. That's like finding an extra slice of pizza in the box - a truly delightful surprise.</w:t>
      </w:r>
    </w:p>
    <w:p>
      <w:pPr>
        <w:pStyle w:val="Heading2"/>
      </w:pPr>
      <w:r>
        <w:t>BETTING</w:t>
      </w:r>
    </w:p>
    <w:p>
      <w:r/>
      <w:r>
        <w:t>Are you a high roller or just a casual gambler? Fortune Falcon wild respins has got you covered! With a wide range of betting options from as low as €0.01 to €100, you can set your own pace and enjoy the game regardless of your budget. Whether you're feeling lucky or just want to have some fun, betting on this game won't break the bank.</w:t>
      </w:r>
    </w:p>
    <w:p>
      <w:r/>
      <w:r>
        <w:t>Think you're too busy to spin the reels manually? No worries! You can set between 10 and 100 automatic spins and let Fortune Falcon do the work for you. Plus, the game's medium volatility means you won't have to wait too long between payouts.</w:t>
      </w:r>
    </w:p>
    <w:p>
      <w:r/>
      <w:r>
        <w:t>However, with an RTP of 94.02%, this game has a slightly lower return to player rate than other slot games. But don't let that discourage you - remember, the RTP is purely hypothetical and based only on large numbers. Who knows? You could still hit the jackpot and come out on top!</w:t>
      </w:r>
    </w:p>
    <w:p>
      <w:pPr>
        <w:pStyle w:val="Heading2"/>
      </w:pPr>
      <w:r>
        <w:t>Visuals</w:t>
      </w:r>
    </w:p>
    <w:p>
      <w:r/>
      <w:r>
        <w:t>Are you ready to go on a breathtaking ride across the desert sunset? Look no further than Fortune Falcon Wild Respins! This online slot game captures the essence of a majestic desert with its detailed and visually stunning graphics. You'll feel like you're actually there, with highly-detailed camels, horses, palaces and golden egg falcons taking center stage against the fiery orange sky.</w:t>
      </w:r>
      <w:r/>
    </w:p>
    <w:p>
      <w:r/>
      <w:r>
        <w:t>The animations in this game are a real treat for players as well. The falcon, perched next to the reels, adds an enchanting and mysterious touch to the storyline, while the reels themselves spin with smooth and seamless graphic design.</w:t>
      </w:r>
      <w:r/>
    </w:p>
    <w:p>
      <w:r/>
      <w:r>
        <w:t>And let's not forget about the game's user-friendly interface! All the settings you need to adjust your wager and maximize your winnings are located at the bottom of the screen, so you can fully enjoy the intricate visuals in front of you.</w:t>
      </w:r>
      <w:r/>
    </w:p>
    <w:p>
      <w:r/>
      <w:r>
        <w:t>Overall, Fortune Falcon Wild Respins is a real feast for the eyes. It's no wonder why so many players give this game rave reviews. Get ready to be transported into a world that's both visually stunning and incredibly fun to play.</w:t>
      </w:r>
    </w:p>
    <w:p>
      <w:pPr>
        <w:pStyle w:val="Heading2"/>
      </w:pPr>
      <w:r>
        <w:t>FAQ</w:t>
      </w:r>
    </w:p>
    <w:p>
      <w:pPr>
        <w:pStyle w:val="Heading3"/>
      </w:pPr>
      <w:r>
        <w:t>How many pay lines does Fortune Falcon Wild Respins have?</w:t>
      </w:r>
    </w:p>
    <w:p>
      <w:r/>
      <w:r>
        <w:t>Fortune Falcon Wild Respins has 30 fixed pay lines.</w:t>
      </w:r>
    </w:p>
    <w:p>
      <w:pPr>
        <w:pStyle w:val="Heading3"/>
      </w:pPr>
      <w:r>
        <w:t>What is the minimum bet for Fortune Falcon Wild Respins?</w:t>
      </w:r>
    </w:p>
    <w:p>
      <w:r/>
      <w:r>
        <w:t>The minimum bet for Fortune Falcon Wild Respins is € 0.01 per line.</w:t>
      </w:r>
    </w:p>
    <w:p>
      <w:pPr>
        <w:pStyle w:val="Heading3"/>
      </w:pPr>
      <w:r>
        <w:t>What is the maximum bet for Fortune Falcon Wild Respins?</w:t>
      </w:r>
    </w:p>
    <w:p>
      <w:r/>
      <w:r>
        <w:t>The maximum bet for Fortune Falcon Wild Respins is € 100.</w:t>
      </w:r>
    </w:p>
    <w:p>
      <w:pPr>
        <w:pStyle w:val="Heading3"/>
      </w:pPr>
      <w:r>
        <w:t>Is it possible to set automatic spins in Fortune Falcon Wild Respins?</w:t>
      </w:r>
    </w:p>
    <w:p>
      <w:r/>
      <w:r>
        <w:t>Yes, it is possible to set between 10 and 100 automatic spins in Fortune Falcon Wild Respins.</w:t>
      </w:r>
    </w:p>
    <w:p>
      <w:pPr>
        <w:pStyle w:val="Heading3"/>
      </w:pPr>
      <w:r>
        <w:t>What is the volatility of Fortune Falcon Wild Respins?</w:t>
      </w:r>
    </w:p>
    <w:p>
      <w:r/>
      <w:r>
        <w:t>The volatility of Fortune Falcon Wild Respins is medium.</w:t>
      </w:r>
    </w:p>
    <w:p>
      <w:pPr>
        <w:pStyle w:val="Heading3"/>
      </w:pPr>
      <w:r>
        <w:t>What is the theoretical return to player (RTP) of Fortune Falcon Wild Respins?</w:t>
      </w:r>
    </w:p>
    <w:p>
      <w:r/>
      <w:r>
        <w:t>The theoretical return to player (RTP) of Fortune Falcon Wild Respins is 94.02%.</w:t>
      </w:r>
    </w:p>
    <w:p>
      <w:pPr>
        <w:pStyle w:val="Heading3"/>
      </w:pPr>
      <w:r>
        <w:t>What are the special symbols in Fortune Falcon Wild Respins?</w:t>
      </w:r>
    </w:p>
    <w:p>
      <w:r/>
      <w:r>
        <w:t>The special symbols in Fortune Falcon Wild Respins are two Wilds (falcon and golden falcon egg) and one Scatter (palace).</w:t>
      </w:r>
    </w:p>
    <w:p>
      <w:pPr>
        <w:pStyle w:val="Heading3"/>
      </w:pPr>
      <w:r>
        <w:t>What happens when you collect three golden falcon eggs in Fortune Falcon Wild Respins?</w:t>
      </w:r>
    </w:p>
    <w:p>
      <w:r/>
      <w:r>
        <w:t>When you collect three golden falcon eggs in Fortune Falcon Wild Respins, you will be rewarded with 3 free spins during which a large golden egg will occupy 3 out of 5 reels behaving like a Wild. Every time you have a winning combination on the surface of the egg, a crack will form from which gold coins will emerge.</w:t>
      </w:r>
    </w:p>
    <w:p>
      <w:pPr>
        <w:pStyle w:val="Heading2"/>
      </w:pPr>
      <w:r>
        <w:t>What we like</w:t>
      </w:r>
    </w:p>
    <w:p>
      <w:pPr>
        <w:pStyle w:val="ListBullet"/>
        <w:spacing w:line="240" w:lineRule="auto"/>
        <w:ind w:left="720"/>
      </w:pPr>
      <w:r/>
      <w:r>
        <w:t>Wide betting range suitable for all players</w:t>
      </w:r>
    </w:p>
    <w:p>
      <w:pPr>
        <w:pStyle w:val="ListBullet"/>
        <w:spacing w:line="240" w:lineRule="auto"/>
        <w:ind w:left="720"/>
      </w:pPr>
      <w:r/>
      <w:r>
        <w:t>Interesting bonus features with potential for big wins</w:t>
      </w:r>
    </w:p>
    <w:p>
      <w:pPr>
        <w:pStyle w:val="ListBullet"/>
        <w:spacing w:line="240" w:lineRule="auto"/>
        <w:ind w:left="720"/>
      </w:pPr>
      <w:r/>
      <w:r>
        <w:t>High-quality graphics and detailed animations</w:t>
      </w:r>
    </w:p>
    <w:p>
      <w:pPr>
        <w:pStyle w:val="ListBullet"/>
        <w:spacing w:line="240" w:lineRule="auto"/>
        <w:ind w:left="720"/>
      </w:pPr>
      <w:r/>
      <w:r>
        <w:t>Enchanting storyline that immerses players in the game</w:t>
      </w:r>
    </w:p>
    <w:p>
      <w:pPr>
        <w:pStyle w:val="Heading2"/>
      </w:pPr>
      <w:r>
        <w:t>What we don't like</w:t>
      </w:r>
    </w:p>
    <w:p>
      <w:pPr>
        <w:pStyle w:val="ListBullet"/>
        <w:spacing w:line="240" w:lineRule="auto"/>
        <w:ind w:left="720"/>
      </w:pPr>
      <w:r/>
      <w:r>
        <w:t>Slightly lower RTP compared to other slots</w:t>
      </w:r>
    </w:p>
    <w:p>
      <w:pPr>
        <w:pStyle w:val="ListBullet"/>
        <w:spacing w:line="240" w:lineRule="auto"/>
        <w:ind w:left="720"/>
      </w:pPr>
      <w:r/>
      <w:r>
        <w:t>Limited number of pay lines</w:t>
      </w:r>
    </w:p>
    <w:p>
      <w:r/>
      <w:r>
        <w:rPr>
          <w:b/>
        </w:rPr>
        <w:t>Play Fortune Falcon Wild Respins Slot for Free</w:t>
      </w:r>
    </w:p>
    <w:p>
      <w:r/>
      <w:r>
        <w:rPr>
          <w:i/>
        </w:rPr>
        <w:t>Read our review of Fortune Falcon Wild Respins and play this slot game for free. Win big with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