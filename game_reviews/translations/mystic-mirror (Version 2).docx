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Mystic Mirror Slot Free | Game Review</w:t>
      </w:r>
    </w:p>
    <w:p>
      <w:pPr>
        <w:pStyle w:val="Heading2"/>
      </w:pPr>
      <w:r>
        <w:t>Magical Mayhem: Review of Mystic Mirror Slot Game</w:t>
      </w:r>
    </w:p>
    <w:p>
      <w:r/>
      <w:r>
        <w:t>Mystic Mirror by Red Rake Gaming is a mystical online slot game that will leave you spellbound. With an enchanted forest as its backdrop and fairy unicorns prancing around, you know that this is a game that will make all your wishes come true. Other symbols that you'll encounter include a woman with magical powers, a magic ring, and a strange mysterious object. But don't let that scare you off, grab your wand and get ready to play!</w:t>
      </w:r>
    </w:p>
    <w:p>
      <w:r/>
      <w:r>
        <w:t>With 5 or 6 reels, 10 active paylines on both sides and a maximum payout of €22,500, you can feel the monetary magic with every spin! Mystic Mirror has an RTP of 95.2%, which is on par with most online slot games out there. The game also features special treats you won't want to miss, such as Wild/Scatter, free spins, and Magic Symbols that can expand on the reels. You'll feel like you're Merlin the wizard casting spells on unsuspecting fairies as you play!</w:t>
      </w:r>
    </w:p>
    <w:p>
      <w:pPr>
        <w:pStyle w:val="Heading2"/>
      </w:pPr>
      <w:r>
        <w:t>Experiencing the Enchanting Symbols and Theme of Mystic Mirror</w:t>
      </w:r>
    </w:p>
    <w:p>
      <w:r/>
      <w:r>
        <w:t>Get ready to enter the mystical world of Mystic Mirror, where fairy unicorns and magic mirrors reign supreme as game symbols. But that's not all; a young woman, a magic ring, and even a mysterious object also make an appearance on the reels! And let's not forget about the charming fairy-tale style playing cards.</w:t>
      </w:r>
      <w:r>
        <w:t xml:space="preserve"> </w:t>
      </w:r>
    </w:p>
    <w:p>
      <w:r/>
      <w:r>
        <w:t>With an enchanting atmosphere and magical appeal, Mystic Mirror is the perfect game for those who love fairy tales and all things fantastical. So, get ready to lose yourself in the wonders of this mystical land!</w:t>
      </w:r>
    </w:p>
    <w:p>
      <w:pPr>
        <w:pStyle w:val="Heading2"/>
      </w:pPr>
      <w:r>
        <w:t>Unleashing the Magic of Mystic Mirror</w:t>
      </w:r>
    </w:p>
    <w:p>
      <w:r/>
      <w:r>
        <w:t xml:space="preserve">Hey there slot game wizards, prepare to get dazzled by the enchanting gameplay and exciting features of Mystic Mirror. With either 5 or 6 reels, you have 10 active lines on both sides and a chance to earn up to a whopping €22,500 - or as I like to call it, a small fortune! Although, with an RTP of 95.2%, maybe don't quit your day job just yet. </w:t>
      </w:r>
      <w:r/>
    </w:p>
    <w:p>
      <w:r/>
      <w:r>
        <w:t xml:space="preserve">This game also includes a Wild/Scatter, free spins, and Magic Symbols that can do some serious expanding on the reels. And as if that's not enough, Mystic Mirror even offers a sixth reel which can be activated to add one more reel, increasing your chances of forming larger and better-paying combinations. Who knew adding an extra reel could be so magical? </w:t>
      </w:r>
    </w:p>
    <w:p>
      <w:pPr>
        <w:pStyle w:val="Heading2"/>
      </w:pPr>
      <w:r>
        <w:t>Get Ready to Bet and Win with Mystic Mirror</w:t>
      </w:r>
    </w:p>
    <w:p>
      <w:r/>
      <w:r>
        <w:t xml:space="preserve">Are you ready to start betting and winning big with Mystic Mirror? This exciting game offers a range of betting options, allowing players to bet on any of the 10 lines for as little as €0.08 and as much as €15.00 per spin. </w:t>
      </w:r>
    </w:p>
    <w:p>
      <w:r/>
      <w:r>
        <w:t xml:space="preserve">But, there's a catch. If you want to activate the sixth reel and boost your chances of winning big, you'll need to pay double the amount. It's like buying a ticket to the VIP section of the casino, but totally worth it. With the maximum jackpot per winning combination reaching up to €22,500, you won't want to miss out on the chance to win big. </w:t>
      </w:r>
    </w:p>
    <w:p>
      <w:r/>
      <w:r>
        <w:t xml:space="preserve">The payout potential varies depending on whether you're playing the 5-reel or 6-reel version. But, no matter which version you choose, the sixth reel is a game-changer. Just one more reel can make all the difference in forming larger and better-paying combinations. Trust us, you won't even miss that extra money you spent activating the sixth reel when you're raking in the winnings. </w:t>
      </w:r>
    </w:p>
    <w:p>
      <w:pPr>
        <w:pStyle w:val="Heading2"/>
      </w:pPr>
      <w:r>
        <w:t>Our Final Verdict on Mystic Mirror Slot Game</w:t>
      </w:r>
    </w:p>
    <w:p>
      <w:r/>
      <w:r>
        <w:t>Step into a mystical world with Red Rake's Mystic Mirror online slot game! With its unique magical land theme, complete with magic mirrors, a young woman, a magic ring and fairy-tale style playing cards, this game is sure to capture your imagination. And don't forget about the mysterious object that will keep you guessing!</w:t>
      </w:r>
    </w:p>
    <w:p>
      <w:r/>
      <w:r>
        <w:t>The sixth reel and expanding Magic Symbols are just a few of the unique features that make Mystic Mirror stand out from other slot games. With an RTP of 95.2%, Wild/Scatter, free spins, and Magic Symbols, this game has a lot going for it. While it may not be Red Rake's most successful game, the payouts are decent, and the magical theme is perfectly executed.</w:t>
      </w:r>
    </w:p>
    <w:p>
      <w:r/>
      <w:r>
        <w:t xml:space="preserve">However, when compared to other Red Rake titles such as The Legendary Red Dragon or Mata Hari the Spy, Mystic Mirror falls a bit short. But don't get us wrong, it's still a great game to play while sipping on your favorite potion or tea! </w:t>
      </w:r>
    </w:p>
    <w:p>
      <w:pPr>
        <w:pStyle w:val="Heading2"/>
      </w:pPr>
      <w:r>
        <w:t>FAQ</w:t>
      </w:r>
    </w:p>
    <w:p>
      <w:pPr>
        <w:pStyle w:val="Heading3"/>
      </w:pPr>
      <w:r>
        <w:t>What is the gameplay of Mystic Mirror like?</w:t>
      </w:r>
    </w:p>
    <w:p>
      <w:r/>
      <w:r>
        <w:t>Mystic Mirror has 5 or 6 reels and 10 active lines. Combinations can pay up to €22,500. The game includes special features like Wild/Scatter, free spins, and magic symbols that can expand on the reels.</w:t>
      </w:r>
    </w:p>
    <w:p>
      <w:pPr>
        <w:pStyle w:val="Heading3"/>
      </w:pPr>
      <w:r>
        <w:t>How are bets and prizes managed in this non-downloadable slot?</w:t>
      </w:r>
    </w:p>
    <w:p>
      <w:r/>
      <w:r>
        <w:t>You can bet between €0.08 and €15.00 per spin on the 10 available lines. The prize of the jackpot increases when the combination has 6 symbols instead of 5, and can reach up to €22,500 per winning combination. To activate the sixth reel, click on 'ACTIVATE'.</w:t>
      </w:r>
    </w:p>
    <w:p>
      <w:pPr>
        <w:pStyle w:val="Heading3"/>
      </w:pPr>
      <w:r>
        <w:t>What is the only extra feature symbol?</w:t>
      </w:r>
    </w:p>
    <w:p>
      <w:r/>
      <w:r>
        <w:t>The only extra feature symbol is the Wild, which is also a Scatter. Getting 3 to 6 Mirror Wilds on the reels gives you 10 free spins. At the start of Free Spins, the slot selects a random symbol to turn into a special icon that can expand on the reels.</w:t>
      </w:r>
    </w:p>
    <w:p>
      <w:pPr>
        <w:pStyle w:val="Heading3"/>
      </w:pPr>
      <w:r>
        <w:t>Is Mystic Mirror a good game?</w:t>
      </w:r>
    </w:p>
    <w:p>
      <w:r/>
      <w:r>
        <w:t>Mystic Mirror is a unique game due to its sixth reel feature, but it is not one of Red Rake's most successful games. Other titles offered by listed casinos such as The Legendary Red Dragon or Mata Hari the Spy are more popular.</w:t>
      </w:r>
    </w:p>
    <w:p>
      <w:pPr>
        <w:pStyle w:val="Heading3"/>
      </w:pPr>
      <w:r>
        <w:t>Does Mystic Mirror offer a high RTP?</w:t>
      </w:r>
    </w:p>
    <w:p>
      <w:r/>
      <w:r>
        <w:t>The game's RTP is 95.2%, which is not the best around.</w:t>
      </w:r>
    </w:p>
    <w:p>
      <w:pPr>
        <w:pStyle w:val="Heading3"/>
      </w:pPr>
      <w:r>
        <w:t>What is the maximum payout of Mystic Mirror?</w:t>
      </w:r>
    </w:p>
    <w:p>
      <w:r/>
      <w:r>
        <w:t>The maximum payout for Mystic Mirror is €22,500 per winning combination.</w:t>
      </w:r>
    </w:p>
    <w:p>
      <w:pPr>
        <w:pStyle w:val="Heading3"/>
      </w:pPr>
      <w:r>
        <w:t>Can players bet on both sides of the reels in Mystic Mirror?</w:t>
      </w:r>
    </w:p>
    <w:p>
      <w:r/>
      <w:r>
        <w:t>Yes, the game allows players to bet on both sides of the reels.</w:t>
      </w:r>
    </w:p>
    <w:p>
      <w:pPr>
        <w:pStyle w:val="Heading3"/>
      </w:pPr>
      <w:r>
        <w:t>What type of symbols can players expect to see in Mystic Mirror?</w:t>
      </w:r>
    </w:p>
    <w:p>
      <w:r/>
      <w:r>
        <w:t>Players can encounter symbols such as the magic mirror, a young woman, a magic ring, fairy-tale style playing cards, and another mysterious object.</w:t>
      </w:r>
    </w:p>
    <w:p>
      <w:pPr>
        <w:pStyle w:val="Heading2"/>
      </w:pPr>
      <w:r>
        <w:t>What we like</w:t>
      </w:r>
    </w:p>
    <w:p>
      <w:pPr>
        <w:pStyle w:val="ListBullet"/>
        <w:spacing w:line="240" w:lineRule="auto"/>
        <w:ind w:left="720"/>
      </w:pPr>
      <w:r/>
      <w:r>
        <w:t>Magical land theme and fairy unicorns as symbols</w:t>
      </w:r>
    </w:p>
    <w:p>
      <w:pPr>
        <w:pStyle w:val="ListBullet"/>
        <w:spacing w:line="240" w:lineRule="auto"/>
        <w:ind w:left="720"/>
      </w:pPr>
      <w:r/>
      <w:r>
        <w:t>Special features such as Wild/Scatter and Magic Symbols</w:t>
      </w:r>
    </w:p>
    <w:p>
      <w:pPr>
        <w:pStyle w:val="ListBullet"/>
        <w:spacing w:line="240" w:lineRule="auto"/>
        <w:ind w:left="720"/>
      </w:pPr>
      <w:r/>
      <w:r>
        <w:t>Availability of sixth reel for better-paying combinations</w:t>
      </w:r>
    </w:p>
    <w:p>
      <w:pPr>
        <w:pStyle w:val="ListBullet"/>
        <w:spacing w:line="240" w:lineRule="auto"/>
        <w:ind w:left="720"/>
      </w:pPr>
      <w:r/>
      <w:r>
        <w:t>Maximum jackpot per winning combination up to €22,500</w:t>
      </w:r>
    </w:p>
    <w:p>
      <w:pPr>
        <w:pStyle w:val="Heading2"/>
      </w:pPr>
      <w:r>
        <w:t>What we don't like</w:t>
      </w:r>
    </w:p>
    <w:p>
      <w:pPr>
        <w:pStyle w:val="ListBullet"/>
        <w:spacing w:line="240" w:lineRule="auto"/>
        <w:ind w:left="720"/>
      </w:pPr>
      <w:r/>
      <w:r>
        <w:t>RTP is not the best around</w:t>
      </w:r>
    </w:p>
    <w:p>
      <w:pPr>
        <w:pStyle w:val="ListBullet"/>
        <w:spacing w:line="240" w:lineRule="auto"/>
        <w:ind w:left="720"/>
      </w:pPr>
      <w:r/>
      <w:r>
        <w:t>Not one of Red Rake's most successful games</w:t>
      </w:r>
    </w:p>
    <w:p>
      <w:r/>
      <w:r>
        <w:rPr>
          <w:b/>
        </w:rPr>
        <w:t>Play Mystic Mirror Slot Free | Game Review</w:t>
      </w:r>
    </w:p>
    <w:p>
      <w:r/>
      <w:r>
        <w:rPr>
          <w:i/>
        </w:rPr>
        <w:t>Read our Mystic Mirror slot review and play the game free! Special features include Wild/Scatter and Magic Symbols. Maximum jackpot up to €22,500.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