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88 Fortunes Free: Classic Slot with Customization Feature</w:t>
      </w:r>
    </w:p>
    <w:p>
      <w:r/>
      <w:r>
        <w:rPr>
          <w:b/>
        </w:rPr>
        <w:t>Meta description</w:t>
      </w:r>
      <w:r>
        <w:t>: Review of 88 Fortunes, a classic Chinese-themed slot game with a good RTP and interesting customization feature. Play free at top online casinos.</w:t>
      </w:r>
    </w:p>
    <w:p>
      <w:pPr>
        <w:pStyle w:val="Heading2"/>
      </w:pPr>
      <w:r>
        <w:t>Get Rich With 88 Fortunes' Gameplay Mechanics and RTP</w:t>
      </w:r>
    </w:p>
    <w:p>
      <w:r/>
      <w:r>
        <w:t>If you're looking for a game that's all about getting rich, then WMS's 88 Fortune's is the way to go. This exciting casino slot game uses a 5x3 mechanism to display 15 symbols for each bet, which means you'll have plenty of opportunities to hit it big.</w:t>
      </w:r>
    </w:p>
    <w:p>
      <w:r/>
      <w:r>
        <w:t>But what about the RTP? Well, you'll be pleased to know that the Return to Player percentage for 88 Fortunes is a solid 96%. That's right, for every €100 that players wager, the slot will release at least €96 in winnings. Now, we're no mathematicians, but that sounds like a pretty good deal to us!</w:t>
      </w:r>
    </w:p>
    <w:p>
      <w:r/>
      <w:r>
        <w:t>So, what are you waiting for? Get ready to feel like a tycoon with 88 Fortunes' awesome gameplay mechanics and unbeatable RTP. Just be sure to bring your lucky charm along for the ride!</w:t>
      </w:r>
    </w:p>
    <w:p>
      <w:pPr>
        <w:pStyle w:val="Heading2"/>
      </w:pPr>
      <w:r>
        <w:t>Customization Feature and Increased Winnings</w:t>
      </w:r>
    </w:p>
    <w:p>
      <w:r/>
      <w:r>
        <w:t xml:space="preserve">88 Fortunes is the perfect casino slot game for those who want to mix things up and try something new. With its interesting customization feature, it allows players to select the number of credits to use for each spin, ranging from a minimum of 8 to a maximum of 88. Choosing to preset your credit amount is quite important because each spin may bring a potential for increased winnings. </w:t>
      </w:r>
      <w:r/>
    </w:p>
    <w:p>
      <w:r/>
      <w:r>
        <w:t xml:space="preserve">Unlocking 1 to 5 gold symbols respectively with an increase of credits turns 4 of the symbols on the screen into gold. This feature increases exponentially with the value of the bet, but the same can be said for the value of the winnings. It's up to the player to decide on their own strategy on how much they're willing to bet and get the most out of the game. </w:t>
      </w:r>
      <w:r/>
    </w:p>
    <w:p>
      <w:r/>
      <w:r>
        <w:t xml:space="preserve">Whether you're a beginner or an experienced player, 88 Fortunes will keep you entertained. As long as you're ready to take on the challenge of customizing your gameplay, you'll have a ton of fun. Just remember, with great risk comes the great potential for even greater rewards, and that's where the excitement pulse comes in. </w:t>
      </w:r>
      <w:r/>
    </w:p>
    <w:p>
      <w:r/>
      <w:r>
        <w:t xml:space="preserve">If you're looking for a game where you're always in the driving seat, then you can't go wrong with 88 Fortunes. </w:t>
      </w:r>
    </w:p>
    <w:p>
      <w:pPr>
        <w:pStyle w:val="Heading2"/>
      </w:pPr>
      <w:r>
        <w:t>Eastern Folklore Theme</w:t>
      </w:r>
    </w:p>
    <w:p>
      <w:r/>
      <w:r>
        <w:t>88 Fortunes is the perfect choice for players who enjoy immersing themselves in Eastern folklore while spinning the slot reels. The interface and symbols are bathed in an eye-catching red and gold theme that immediately evokes the rich and vibrant culture of China.</w:t>
      </w:r>
    </w:p>
    <w:p>
      <w:r/>
      <w:r>
        <w:t>One of the most impressive features of 88 Fortunes is the enchanting Oriental melody that accompanies every spin. The music is both catchy and calming, making the experience of playing this slot game even more enjoyable. It's almost like having your own personal soundtrack while sitting at the online casino.</w:t>
      </w:r>
    </w:p>
    <w:p>
      <w:r/>
      <w:r>
        <w:t>The symbols in the game reflect the Chinese theme perfectly. You'll see the likes of golden ships, turtles, coins, and ingots - all of which symbolize good luck and prosperity in Chinese culture. And if you're lucky enough to hit the Fu Bat symbol, you'll trigger a bonus feature that can lead to big wins.</w:t>
      </w:r>
    </w:p>
    <w:p>
      <w:r/>
      <w:r>
        <w:t xml:space="preserve"> Overall, 88 Fortunes is a fantastic slot game that will keep you entertained for hours. So whether you're a fan of Chinese culture, or just enjoy playing slots, be sure to give this game a try. Who knows, you might even find your fortune!</w:t>
      </w:r>
    </w:p>
    <w:p>
      <w:pPr>
        <w:pStyle w:val="Heading2"/>
      </w:pPr>
      <w:r>
        <w:t>Similar Games in the Genre</w:t>
      </w:r>
    </w:p>
    <w:p>
      <w:r/>
      <w:r>
        <w:t>It's no secret that Chinese-themed slot games are a dime a dozen nowadays. From Microgaming's 108 Heroes to iSoftBet's 3888 Ways of the Dragon, it seems that every developer is trying to cash in on the trend. But in the midst of all these clones and copycats, 88 Fortunes stands out like a dragon in a field of pandas. If you're a seasoned gambler, you'll recognize the class and quality of this classic slot game, which has been a fan favorite for many years.</w:t>
      </w:r>
    </w:p>
    <w:p>
      <w:r/>
      <w:r>
        <w:t>Now, let's be honest — playing Chinese-themed slots can sometimes feel like an endless parade of cliches and stereotypes. But with 88 Fortunes, you'll find yourself charmed by the authenticity and elegance of its design. This game is a celebration of all things Chinese, from lucky coins to golden lions, and it's all presented with a touch of class and sophistication that's hard to resist. Whether you're a China-phile or just a casual slots player, you're sure to find something to love in this game.</w:t>
      </w:r>
    </w:p>
    <w:p>
      <w:r/>
      <w:r>
        <w:t>So if you're tired of all the knock-offs and wanna-be's, give 88 Fortunes a try. It's the real deal, and it's sure to bring you countless hours of entertainment and fun. And who knows? You might even hit the jackpot and become a lucky winner! Just be careful not to get lost in the game's charms and forget that the real fortune is the friends we make along the way. Okay, I'll stop with the cheesy jokes now. But seriously, give this game a shot — you won't be disappointed!</w:t>
      </w:r>
    </w:p>
    <w:p>
      <w:pPr>
        <w:pStyle w:val="Heading2"/>
      </w:pPr>
      <w:r>
        <w:t>RECOMMENDATION FOR EXPERIENCED GAMBLERS</w:t>
      </w:r>
    </w:p>
    <w:p>
      <w:r/>
      <w:r>
        <w:t>Are you someone who has been around the block when it comes to slots? Well, then you should definitely give 88 Fortunes a spin. This classic Chinese-themed slot is a game that allows you to customize your strategy to make the most of your experience. The game also boasts an impressive RTP which means you're more likely to make a killing, instead of getting killed.</w:t>
      </w:r>
    </w:p>
    <w:p>
      <w:r/>
      <w:r>
        <w:t>And hey, it's not just the winnings that are customizable here. You can tweak and tune the settings to your liking, deciding how the game feels to you. However, we do have to warn you about one thing – the game's visual aspects may be too heavy, especially for those accustomed to games that lean towards a minimalist approach. But hey, you have to give the game props for going the extra mile, am I right?</w:t>
      </w:r>
    </w:p>
    <w:p>
      <w:pPr>
        <w:pStyle w:val="Heading2"/>
      </w:pPr>
      <w:r>
        <w:t>FAQ</w:t>
      </w:r>
    </w:p>
    <w:p>
      <w:pPr>
        <w:pStyle w:val="Heading3"/>
      </w:pPr>
      <w:r>
        <w:t>What is the RTP of 88 Fortunes?</w:t>
      </w:r>
    </w:p>
    <w:p>
      <w:r/>
      <w:r>
        <w:t>The RTP of 88 Fortunes is 96%, which is about average for the online market.</w:t>
      </w:r>
    </w:p>
    <w:p>
      <w:pPr>
        <w:pStyle w:val="Heading3"/>
      </w:pPr>
      <w:r>
        <w:t>How many credits can I use for each spin in 88 Fortunes?</w:t>
      </w:r>
    </w:p>
    <w:p>
      <w:r/>
      <w:r>
        <w:t>In 88 Fortunes, you can choose how many credits to use for each spin, ranging from a minimum of 8 to a maximum of 88.</w:t>
      </w:r>
    </w:p>
    <w:p>
      <w:pPr>
        <w:pStyle w:val="Heading3"/>
      </w:pPr>
      <w:r>
        <w:t>How many symbols does 88 Fortunes show for each bet?</w:t>
      </w:r>
    </w:p>
    <w:p>
      <w:r/>
      <w:r>
        <w:t>88 Fortunes uses a 5x3 mechanism, showing 15 symbols for each bet.</w:t>
      </w:r>
    </w:p>
    <w:p>
      <w:pPr>
        <w:pStyle w:val="Heading3"/>
      </w:pPr>
      <w:r>
        <w:t>What is the maximum number of gold symbols that can be unlocked in 88 Fortunes?</w:t>
      </w:r>
    </w:p>
    <w:p>
      <w:r/>
      <w:r>
        <w:t>In 88 Fortunes, the maximum number of gold symbols that can be unlocked is 5.</w:t>
      </w:r>
    </w:p>
    <w:p>
      <w:pPr>
        <w:pStyle w:val="Heading3"/>
      </w:pPr>
      <w:r>
        <w:t>What is the highest possible win in 88 Fortunes?</w:t>
      </w:r>
    </w:p>
    <w:p>
      <w:r/>
      <w:r>
        <w:t>In 88 Fortunes, wins can reach a value up to twenty times greater than the original amount.</w:t>
      </w:r>
    </w:p>
    <w:p>
      <w:pPr>
        <w:pStyle w:val="Heading3"/>
      </w:pPr>
      <w:r>
        <w:t>What are some other slot games similar to 88 Fortunes?</w:t>
      </w:r>
    </w:p>
    <w:p>
      <w:r/>
      <w:r>
        <w:t>Some other slot games similar to 88 Fortunes are Microgaming's 108 Heroes and iSoftBet's 3888 Ways of the Dragon.</w:t>
      </w:r>
    </w:p>
    <w:p>
      <w:pPr>
        <w:pStyle w:val="Heading3"/>
      </w:pPr>
      <w:r>
        <w:t>Is 88 Fortunes a classic slot game?</w:t>
      </w:r>
    </w:p>
    <w:p>
      <w:r/>
      <w:r>
        <w:t>Yes, 88 Fortunes is a classic slot game that shouldn't be missed by experienced gamblers.</w:t>
      </w:r>
    </w:p>
    <w:p>
      <w:pPr>
        <w:pStyle w:val="Heading3"/>
      </w:pPr>
      <w:r>
        <w:t>What is the minimum legal RTP of a slot game?</w:t>
      </w:r>
    </w:p>
    <w:p>
      <w:r/>
      <w:r>
        <w:t>The minimum legal RTP of a slot game is 90%.</w:t>
      </w:r>
    </w:p>
    <w:p>
      <w:pPr>
        <w:pStyle w:val="Heading2"/>
      </w:pPr>
      <w:r>
        <w:t>What we like</w:t>
      </w:r>
    </w:p>
    <w:p>
      <w:pPr>
        <w:pStyle w:val="ListBullet"/>
        <w:spacing w:line="240" w:lineRule="auto"/>
        <w:ind w:left="720"/>
      </w:pPr>
      <w:r/>
      <w:r>
        <w:t>Interesting customization feature</w:t>
      </w:r>
    </w:p>
    <w:p>
      <w:pPr>
        <w:pStyle w:val="ListBullet"/>
        <w:spacing w:line="240" w:lineRule="auto"/>
        <w:ind w:left="720"/>
      </w:pPr>
      <w:r/>
      <w:r>
        <w:t>Good RTP of 96%</w:t>
      </w:r>
    </w:p>
    <w:p>
      <w:pPr>
        <w:pStyle w:val="ListBullet"/>
        <w:spacing w:line="240" w:lineRule="auto"/>
        <w:ind w:left="720"/>
      </w:pPr>
      <w:r/>
      <w:r>
        <w:t>Classic Chinese-themed slot game</w:t>
      </w:r>
    </w:p>
    <w:p>
      <w:pPr>
        <w:pStyle w:val="ListBullet"/>
        <w:spacing w:line="240" w:lineRule="auto"/>
        <w:ind w:left="720"/>
      </w:pPr>
      <w:r/>
      <w:r>
        <w:t>Winnings can increase up to 20 times the original amount</w:t>
      </w:r>
    </w:p>
    <w:p>
      <w:pPr>
        <w:pStyle w:val="Heading2"/>
      </w:pPr>
      <w:r>
        <w:t>What we don't like</w:t>
      </w:r>
    </w:p>
    <w:p>
      <w:pPr>
        <w:pStyle w:val="ListBullet"/>
        <w:spacing w:line="240" w:lineRule="auto"/>
        <w:ind w:left="720"/>
      </w:pPr>
      <w:r/>
      <w:r>
        <w:t>Heavy visual aspect may take getting used to</w:t>
      </w:r>
    </w:p>
    <w:p>
      <w:pPr>
        <w:pStyle w:val="ListBullet"/>
        <w:spacing w:line="240" w:lineRule="auto"/>
        <w:ind w:left="720"/>
      </w:pPr>
      <w:r/>
      <w:r>
        <w:t>Similar to other Chinese-themed slot games on the market</w:t>
      </w:r>
    </w:p>
    <w:p>
      <w:r/>
      <w:r>
        <w:rPr>
          <w:i/>
        </w:rPr>
        <w:t>Feature Image Prompt: Create a fun and energetic feature image for the game "88 Fortunes". The image should be in a cartoon style and feature a happy Maya warrior with glasses. The warrior should be holding a golden bowl overflowing with coins, with traditional Chinese lanterns and red and gold elements in the background. The tone of the image should be celebratory and upbeat, reflecting the excitement and potential rewards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