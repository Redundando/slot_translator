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Breakers: Instant Win for Free</w:t>
      </w:r>
    </w:p>
    <w:p>
      <w:r/>
      <w:r>
        <w:rPr>
          <w:b/>
        </w:rPr>
        <w:t>Meta description</w:t>
      </w:r>
      <w:r>
        <w:t>: Read our review of Fortune Breakers: Instant Win by Betixon and play for free to experience unique and exciting gameplay mechanics.</w:t>
      </w:r>
    </w:p>
    <w:p>
      <w:pPr>
        <w:pStyle w:val="Heading2"/>
      </w:pPr>
      <w:r>
        <w:t>FORTUNE BREAKERS: INSTANT WIN</w:t>
      </w:r>
    </w:p>
    <w:p>
      <w:r/>
      <w:r>
        <w:t>Are you ready to break the bank? Look no further, because Fortune Breakers by Betixon is here to offer you an unforgettable gaming experience. This unique instant win slot game is packed with action, and it's sure to keep you entertained for hours on end.</w:t>
      </w:r>
      <w:r/>
    </w:p>
    <w:p>
      <w:r/>
      <w:r>
        <w:t>Fortune Breakers is not your grandma's typical slot game. The graphics are modern and visually appealing, and the sound effects will make you feel like you're in the middle of a casino in Las Vegas. But don't get too caught up in the excitement and start betting all your savings! Remember to gamble responsibly.</w:t>
      </w:r>
      <w:r/>
    </w:p>
    <w:p>
      <w:r/>
      <w:r>
        <w:t>The gameplay is fast-paced, and the bonus rounds will keep you guessing until the very end. This game is perfect for those who are looking for some instant gratification. Who wants to wait for months to see how much they've won in a lottery when you can earn some cold hard cash in just a few seconds?</w:t>
      </w:r>
      <w:r/>
    </w:p>
    <w:p>
      <w:r/>
      <w:r>
        <w:t>Overall, Fortune Breakers is a game that you don't want to miss out on. The instant win feature is a game-changer, and it adds a level of excitement that is hard to find in other slot games. So what are you waiting for? Spin the reels and let the fortune gods smile upon you!</w:t>
      </w:r>
    </w:p>
    <w:p>
      <w:pPr>
        <w:pStyle w:val="Heading2"/>
      </w:pPr>
      <w:r>
        <w:t>Betixon: Breaking Fortunes with Instant Wins</w:t>
      </w:r>
    </w:p>
    <w:p>
      <w:r/>
      <w:r>
        <w:t>Get ready to experience the rush of adrenaline with Betixon's most popular online slot game - Fortune Breakers: Instant Win. Betixon is the mastermind behind this exciting, fast-paced, and visually stunning slot game that is quickly making a name for itself in the online casino industry.</w:t>
      </w:r>
      <w:r/>
    </w:p>
    <w:p>
      <w:r/>
      <w:r>
        <w:t>When it comes to designing engaging and immersive online slot games, Betixon doesn't take any shortcuts. Their creative and innovative approach to slot game development has earned them a reputation as one of the most trusted and respected software providers in the industry. With Fortune Breakers: Instant Win, they have outdone themselves.</w:t>
      </w:r>
      <w:r/>
    </w:p>
    <w:p>
      <w:r/>
      <w:r>
        <w:t>The graphics are nothing short of spectacular, with bright colors and animations that will make you feel like you are part of the game. The sound effects are perfectly synchronized, adding an extra layer of excitement to every payout and bonus.</w:t>
      </w:r>
      <w:r/>
    </w:p>
    <w:p>
      <w:r/>
      <w:r>
        <w:t>But the real magic of Fortune Breakers: Instant Win lies in its gameplay. With its instant win feature, you can quickly and easily rack up big payouts without having to wait for multiple rounds or complex bonus rounds. The game is straightforward and easy to play, making it an ideal choice for beginners and seasoned players alike.</w:t>
      </w:r>
      <w:r/>
    </w:p>
    <w:p>
      <w:r/>
      <w:r>
        <w:t>In conclusion, if you're looking for a thrilling and engaging online slot game, look no further than Fortune Breakers: Instant Win from Betixon. With its stunning visuals, effortless gameplay, and instant wins, it is the perfect choice for any online casino enthusiast seeking big payouts and endless entertainment.</w:t>
      </w:r>
    </w:p>
    <w:p>
      <w:pPr>
        <w:pStyle w:val="Heading2"/>
      </w:pPr>
      <w:r>
        <w:t>Unique Slot Game</w:t>
      </w:r>
    </w:p>
    <w:p>
      <w:r/>
      <w:r>
        <w:t>Fortune Breakers: Instant Win is not your average run-of-the-mill slot game. No siree! This game stands out from the crowd like a glittery unicorn in a field of grey donkeys. The first thing you'll notice is the game interface, which resembles a scrolling video game. If you're a fan of retro games, this will definitely tickle your nostalgia bone.</w:t>
      </w:r>
    </w:p>
    <w:p>
      <w:r/>
      <w:r>
        <w:t>But that's not all, folks! Before you get to spinning the slot reels, you have to choose your hero. That's right, you heard me! You get to play as one of three heroes who have unique abilities that can help you win big. It's like being a superhero, but with money instead of superpowers. Can you imagine Batman spinning a slot reel? Nah, me neither.</w:t>
      </w:r>
    </w:p>
    <w:p>
      <w:r/>
      <w:r>
        <w:t>Now, let's talk about the gameplay. It's not your typical slot game where you just mindlessly click the spin button and hope for the best. Nah, son! This game requires a little bit of strategy and skill. You have to choose which symbols to keep and which ones to swap out. It's like playing a game of poker and a slot game had a lovechild. Weird, but exhilarating.</w:t>
      </w:r>
    </w:p>
    <w:p>
      <w:pPr>
        <w:pStyle w:val="Heading2"/>
      </w:pPr>
      <w:r>
        <w:t>Stunning Graphics and Intriguing Interface</w:t>
      </w:r>
    </w:p>
    <w:p>
      <w:r/>
      <w:r>
        <w:t>The graphics and interface of Fortune Breakers: Instant Win are so stunning, they almost distract you from the fact that you're actually there to win money. Almost. Players are greeted with a vibrant screen showcasing a variety of quirky characters, each with its own price tag. It's like browsing through a virtual dollar store, where instead of cheap plastic toys, you could win big.</w:t>
      </w:r>
      <w:r/>
    </w:p>
    <w:p>
      <w:r/>
      <w:r>
        <w:t>But the real fun begins when you start playing. The game's interface features a unique scrolling mechanism that keeps things exciting. As you spin the reels, you'll encounter enemy after enemy, each one guarding a treasure chest filled with loot. Think of it like playing a slot machine and a video game all at once. It's the perfect combination for those of us who have trouble deciding between entertainment and practicality.</w:t>
      </w:r>
      <w:r/>
    </w:p>
    <w:p>
      <w:r/>
      <w:r>
        <w:t>The overall layout and design of Fortune Breakers: Instant Win is what makes it stand out from other slot games. It's clear that the creators wanted to offer an experience unlike any other, and they definitely succeeded. The game's quirky characters and innovative interface make it a top choice for anyone looking for something fresh and exciting. Who knows, with Fortune Breakers, you might just break your fortune and walk out a winner!</w:t>
      </w:r>
    </w:p>
    <w:p>
      <w:pPr>
        <w:pStyle w:val="Heading2"/>
      </w:pPr>
      <w:r>
        <w:t>Prolonged Gaming Experience</w:t>
      </w:r>
    </w:p>
    <w:p>
      <w:r/>
      <w:r>
        <w:t>Are you tired of online slot games that drain your wallet in a few minutes? Well, Fortune Breakers: Instant Win is here to change that! This game is designed to provide a long gaming experience without putting a dent in your finances.</w:t>
      </w:r>
    </w:p>
    <w:p>
      <w:r/>
      <w:r>
        <w:t xml:space="preserve"> The game mechanism is simple; players open treasure chests with hidden prizes. Each chest will increase the winnings, and players can continue playing without breaking the bank.</w:t>
      </w:r>
    </w:p>
    <w:p>
      <w:r/>
      <w:r>
        <w:t xml:space="preserve"> However, don't be fooled by the low cost of the game because the gameplay is challenging. The game requires strategic planning, and players have to be patient to hit the jackpot. But trust us, the unique and exciting gameplay mechanics are worth the wait and make for a great online gaming experience.</w:t>
      </w:r>
    </w:p>
    <w:p>
      <w:r/>
      <w:r>
        <w:t>Get ready to break the bank with Fortune Breakers: Instant Win and let the game take you on a wild journey. Who knows, your luck may change in a few rounds, and you could walk away with a pocket full of treasure!</w:t>
      </w:r>
    </w:p>
    <w:p>
      <w:pPr>
        <w:pStyle w:val="Heading2"/>
      </w:pPr>
      <w:r>
        <w:t>FAQ</w:t>
      </w:r>
    </w:p>
    <w:p>
      <w:pPr>
        <w:pStyle w:val="Heading3"/>
      </w:pPr>
      <w:r>
        <w:t>What makes Fortune Breakers unique?</w:t>
      </w:r>
    </w:p>
    <w:p>
      <w:r/>
      <w:r>
        <w:t>Fortune Breakers is unique in its combination of video game-like graphics and gameplay with a slot machine interface.</w:t>
      </w:r>
    </w:p>
    <w:p>
      <w:pPr>
        <w:pStyle w:val="Heading3"/>
      </w:pPr>
      <w:r>
        <w:t>How do I play Fortune Breakers?</w:t>
      </w:r>
    </w:p>
    <w:p>
      <w:r/>
      <w:r>
        <w:t>Select your hero and bet amount, then face enemies by selecting hidden tiles with either +3 or -1, -2, -3 values for either you or your opponent's life bar.</w:t>
      </w:r>
    </w:p>
    <w:p>
      <w:pPr>
        <w:pStyle w:val="Heading3"/>
      </w:pPr>
      <w:r>
        <w:t>What happens if I lose all my life points?</w:t>
      </w:r>
    </w:p>
    <w:p>
      <w:r/>
      <w:r>
        <w:t>If you receive enough hits that reduce your life points to 0, you will lose the game and any accumulated winnings in that round.</w:t>
      </w:r>
    </w:p>
    <w:p>
      <w:pPr>
        <w:pStyle w:val="Heading3"/>
      </w:pPr>
      <w:r>
        <w:t>What determines the bet amount for each round?</w:t>
      </w:r>
    </w:p>
    <w:p>
      <w:r/>
      <w:r>
        <w:t>The bet amount is determined by the character you choose at the start of each round.</w:t>
      </w:r>
    </w:p>
    <w:p>
      <w:pPr>
        <w:pStyle w:val="Heading3"/>
      </w:pPr>
      <w:r>
        <w:t>What is the payout structure for Fortune Breakers?</w:t>
      </w:r>
    </w:p>
    <w:p>
      <w:r/>
      <w:r>
        <w:t>The payout structure increases with subsequent treasure chests obtained, starting with a win equal to the bet amount for the first chest.</w:t>
      </w:r>
    </w:p>
    <w:p>
      <w:pPr>
        <w:pStyle w:val="Heading3"/>
      </w:pPr>
      <w:r>
        <w:t>What happens if I get a +3 tile?</w:t>
      </w:r>
    </w:p>
    <w:p>
      <w:r/>
      <w:r>
        <w:t>If you select a +3 tile, you will gain an additional turn to select another tile and continue the game.</w:t>
      </w:r>
    </w:p>
    <w:p>
      <w:pPr>
        <w:pStyle w:val="Heading3"/>
      </w:pPr>
      <w:r>
        <w:t>How long can I play Fortune Breakers for?</w:t>
      </w:r>
    </w:p>
    <w:p>
      <w:r/>
      <w:r>
        <w:t>The game mechanism allows for a long gaming experience at a low cost, making it a great option for those looking for a longer playing experience.</w:t>
      </w:r>
    </w:p>
    <w:p>
      <w:pPr>
        <w:pStyle w:val="Heading3"/>
      </w:pPr>
      <w:r>
        <w:t>What other slots are similar to Fortune Breakers?</w:t>
      </w:r>
    </w:p>
    <w:p>
      <w:r/>
      <w:r>
        <w:t>Betixon also produces a similar game called Fortune Breakers - Clash of Steel, making it a great option for those looking for something new and unique.</w:t>
      </w:r>
    </w:p>
    <w:p>
      <w:pPr>
        <w:pStyle w:val="Heading2"/>
      </w:pPr>
      <w:r>
        <w:t>What we like</w:t>
      </w:r>
    </w:p>
    <w:p>
      <w:pPr>
        <w:pStyle w:val="ListBullet"/>
        <w:spacing w:line="240" w:lineRule="auto"/>
        <w:ind w:left="720"/>
      </w:pPr>
      <w:r/>
      <w:r>
        <w:t>Unique and exciting gameplay mechanics</w:t>
      </w:r>
    </w:p>
    <w:p>
      <w:pPr>
        <w:pStyle w:val="ListBullet"/>
        <w:spacing w:line="240" w:lineRule="auto"/>
        <w:ind w:left="720"/>
      </w:pPr>
      <w:r/>
      <w:r>
        <w:t>Stunning graphics and intriguing interface</w:t>
      </w:r>
    </w:p>
    <w:p>
      <w:pPr>
        <w:pStyle w:val="ListBullet"/>
        <w:spacing w:line="240" w:lineRule="auto"/>
        <w:ind w:left="720"/>
      </w:pPr>
      <w:r/>
      <w:r>
        <w:t>Prolonged gaming experience at a low cost</w:t>
      </w:r>
    </w:p>
    <w:p>
      <w:pPr>
        <w:pStyle w:val="ListBullet"/>
        <w:spacing w:line="240" w:lineRule="auto"/>
        <w:ind w:left="720"/>
      </w:pPr>
      <w:r/>
      <w:r>
        <w:t>Developed by respected software developer Betixon</w:t>
      </w:r>
    </w:p>
    <w:p>
      <w:pPr>
        <w:pStyle w:val="Heading2"/>
      </w:pPr>
      <w:r>
        <w:t>What we don't like</w:t>
      </w:r>
    </w:p>
    <w:p>
      <w:pPr>
        <w:pStyle w:val="ListBullet"/>
        <w:spacing w:line="240" w:lineRule="auto"/>
        <w:ind w:left="720"/>
      </w:pPr>
      <w:r/>
      <w:r>
        <w:t>Limited to instant win only</w:t>
      </w:r>
    </w:p>
    <w:p>
      <w:pPr>
        <w:pStyle w:val="ListBullet"/>
        <w:spacing w:line="240" w:lineRule="auto"/>
        <w:ind w:left="720"/>
      </w:pPr>
      <w:r/>
      <w:r>
        <w:t>Limited character selection</w:t>
      </w:r>
    </w:p>
    <w:p>
      <w:r/>
      <w:r>
        <w:rPr>
          <w:i/>
        </w:rPr>
        <w:t>Create a header image featuring a happy Maya warrior with glasses: DALLE can create a feature image fitting the game, Fortune Breakers: Instant Win, as per the given requirements. The feature image should be in a cartoon style and feature a happy Maya warrior with glasses. The Maya warrior should be depicted holding a sword and a shield, as if ready to face enemies. The background should feature a landscape with mountains in the distance. The colors used should be bright and eye-catching, with shades of blue and green to symbolize wealth and fortune. The image should also include the game's title, "Fortune Breakers: Instant Win", in bold letters to grab the viewer's attention. Overall, the feature image should be fun, exciting and engaging, highlighting the unique and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