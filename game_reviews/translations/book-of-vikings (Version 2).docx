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Vikings Free Slot - Newest Pragmatic Play Game</w:t>
      </w:r>
    </w:p>
    <w:p>
      <w:r/>
      <w:r>
        <w:rPr>
          <w:b/>
        </w:rPr>
        <w:t>Meta description</w:t>
      </w:r>
      <w:r>
        <w:t>: Play Book of Vikings for free and enjoy a classic grid of 5 reels and 3 rows with 10 fixed paylines. Experience the epic Norse-themed slot and its immersive sound effects.</w:t>
      </w:r>
    </w:p>
    <w:p>
      <w:pPr>
        <w:pStyle w:val="Heading2"/>
      </w:pPr>
      <w:r>
        <w:t>Gameplay Mechanics and Features</w:t>
      </w:r>
    </w:p>
    <w:p>
      <w:r/>
      <w:r>
        <w:t>Get ready to set sail with the fierce and wild vikings in this exciting slot game, Book of Vikings! The game features a classic grid with 5 reels and 3 rows, and 10 fixed paylines that pay out from left to right. We recommend playing with maximum paylines to increase your chances of snagging big wins.</w:t>
      </w:r>
      <w:r/>
    </w:p>
    <w:p>
      <w:r/>
      <w:r>
        <w:t>One of the great features of this game is the Autoplay button. This allows you to sit back and relax, while the game spins for you automatically. You can set between 10 and 100 automatic spins, and even add in win or loss limits to ensure things don't get out of hand. Just make sure you have enough mead to fuel your gaming journey!</w:t>
      </w:r>
      <w:r/>
    </w:p>
    <w:p>
      <w:r/>
      <w:r>
        <w:t>It's important to note that only the highest value combination on the same line will be paid out. So, make sure you keep an eye out for the highest paying symbol: the Book of Vikings. As the game's Wild and Scatter symbol, it can substitute all other symbols and trigger the Free Spins bonus round. Huzzah!</w:t>
      </w:r>
      <w:r/>
    </w:p>
    <w:p>
      <w:r/>
      <w:r>
        <w:t>During the Free Spins feature, players will be awarded with 10 free spins and a special expanding symbol. This means that any time the symbol appears during the Free Spins round, it will expand to cover the entire reel, potentially leading to massive payouts. Now that's what we call a winning raid!</w:t>
      </w:r>
    </w:p>
    <w:p>
      <w:pPr>
        <w:pStyle w:val="Heading2"/>
      </w:pPr>
      <w:r>
        <w:t>Visual Design and Audio</w:t>
      </w:r>
    </w:p>
    <w:p>
      <w:r/>
      <w:r>
        <w:t>Book of Vikings is set against a background that depicts the icy landscapes of Northern Countries, perfectly fitting the Norse theme. It's like a frozen tundra, so make sure you pack your warmest socks. And don't worry, the vikings in the game aren't as cold as the terrain you're looking at. They'll keep the action fiery hot!</w:t>
      </w:r>
    </w:p>
    <w:p>
      <w:r/>
      <w:r>
        <w:t>The game is accompanied by an epic soundtrack that adds to its overall immersive experience. So, don't be surprised if you find yourself bobbing your head or tapping your feet while spinning those reels. Just make sure you don't get too carried away, or you'll miss out on all the winning combos!</w:t>
      </w:r>
    </w:p>
    <w:p>
      <w:r/>
      <w:r>
        <w:t>The console buttons are minimalist, but don't be fooled, they pack a powerful punch. Just like Thor's hammer, they will help guide you on your journey with ease and speed. The game's graphics are visually engaging too. You'll feel like you're part of the viking clan with symbols like the shield, the horned helmet and of course, the mighty book. Pragmatic Play has paid attention to detail making this game suitable for lovers of both great visuals and audio elements. They say the devil is in the details, but in this case, it's definitely the jackpot!</w:t>
      </w:r>
    </w:p>
    <w:p>
      <w:pPr>
        <w:pStyle w:val="Heading2"/>
      </w:pPr>
      <w:r>
        <w:t>Get Your Viking On: Paylines and Betting Range</w:t>
      </w:r>
    </w:p>
    <w:p>
      <w:r/>
      <w:r>
        <w:t xml:space="preserve">Are you ready to join the ranks of the fierce Norse warriors in Book of Vikings? Let's talk about paylines and betting range for this game. </w:t>
      </w:r>
    </w:p>
    <w:p>
      <w:r/>
      <w:r>
        <w:t>With 10 paylines, you won't have to worry about adjusting them before each spin. Instead, players can bet between €0.10 and €100, which is perfect for both low and high rollers alike.</w:t>
      </w:r>
    </w:p>
    <w:p>
      <w:r/>
      <w:r>
        <w:t>Despite being highly volatile, even the game's lowest paying symbol can yield significant earnings, earning you €1 if it appears 5 times. On the other hand, the thematic symbols such as the horn, helmet, female warrior, and male warrior, pay out the most. But hold on tight, folks, because the highest paying symbol of all is none other than the book, earning you up to 200x the total bet. And to make things even more exciting, the book symbol acts as both the Wild and Scatter symbol.</w:t>
      </w:r>
    </w:p>
    <w:p>
      <w:r/>
      <w:r>
        <w:t xml:space="preserve"> It's rare to find a slot game that gifts players with so many opportunities to win big. But with Book of Vikings, you'll be the conqueror of all that you survey, laughing all the way to Valhalla.</w:t>
      </w:r>
    </w:p>
    <w:p>
      <w:pPr>
        <w:pStyle w:val="Heading2"/>
      </w:pPr>
      <w:r>
        <w:t>Bonus Round and Free Spins</w:t>
      </w:r>
    </w:p>
    <w:p>
      <w:r/>
      <w:r>
        <w:t>Let's talk about the real reason we play slots - for the bonus rounds and free spins! And boy, does Book of Vikings deliver. The Book symbol acts as both the Wild and Scatter symbol, which is like having a two-for-one coupon at your favorite sandwich shop.</w:t>
      </w:r>
      <w:r/>
    </w:p>
    <w:p>
      <w:r/>
      <w:r>
        <w:t>Trigger the Bonus round by landing 3 or more Book symbols on the reels. You'll be rewarded with 10 free spins - which is basically the casino's way of saying, "Thank you for gracing us with your presence, please take these free spins and keep playing!" It gets even better though, because before the bonus round starts, a special symbol is randomly chosen. This special symbol extends to cover all three positions on the reel, giving you more opportunities to win big.</w:t>
      </w:r>
      <w:r/>
    </w:p>
    <w:p>
      <w:r/>
      <w:r>
        <w:t>But wait, there's more! During the Free Spin rounds, you can earn even more free spins by landing an additional 3 Scatter symbols. It's like the slot gods are smiling down on you, saying, "Here, have some more free spins on us, because why not?" And the best part? There are no limits to the number of reactivations available to players. It's like a never-ending cycle of free spins and big wins.</w:t>
      </w:r>
      <w:r/>
    </w:p>
    <w:p>
      <w:r/>
      <w:r>
        <w:t>If you're a fan of bonus rounds and free spins (who isn't?), then Book of Vikings is definitely worth checking out. With the chance to win big and an unlimited number of free spins available, you might find yourself getting lost in this Viking adventure.</w:t>
      </w:r>
    </w:p>
    <w:p>
      <w:pPr>
        <w:pStyle w:val="Heading2"/>
      </w:pPr>
      <w:r>
        <w:t>Let's talk about the RTP and volatility, baby</w:t>
      </w:r>
    </w:p>
    <w:p>
      <w:r/>
      <w:r>
        <w:t xml:space="preserve">Book of Vikings is a slot game that's not for the faint of heart. Its 96.5% RTP value means it pays out less frequently than a high school prom date, but when it does, it's like winning the lottery - only with much better odds. </w:t>
      </w:r>
    </w:p>
    <w:p>
      <w:r/>
      <w:r>
        <w:t>If you're a risk-taker who loves living on the edge, then Book of Vikings might just be your game. Just make sure you don't play it while standing on a tightrope, or you might end up falling in more ways than one.</w:t>
      </w:r>
    </w:p>
    <w:p>
      <w:r/>
      <w:r>
        <w:t>But let's be real... if you're the type of person who's willing to risk it all for a chance at huge payouts, you probably have a pair of brass coconuts the size of Texas. And we salute you for that.</w:t>
      </w:r>
    </w:p>
    <w:p>
      <w:pPr>
        <w:pStyle w:val="Heading2"/>
      </w:pPr>
      <w:r>
        <w:t>FAQ</w:t>
      </w:r>
    </w:p>
    <w:p>
      <w:pPr>
        <w:pStyle w:val="Heading3"/>
      </w:pPr>
      <w:r>
        <w:t>What is Book of Vikings?</w:t>
      </w:r>
    </w:p>
    <w:p>
      <w:r/>
      <w:r>
        <w:t>Book of Vikings is an online slot game based on Norse mythology themed on the Poetic Edda, the sacred book of Norse mythology, which collects poems and mysteries of this ancient civilization.</w:t>
      </w:r>
    </w:p>
    <w:p>
      <w:pPr>
        <w:pStyle w:val="Heading3"/>
      </w:pPr>
      <w:r>
        <w:t>What is the RTP and volatility of Book of Vikings?</w:t>
      </w:r>
    </w:p>
    <w:p>
      <w:r/>
      <w:r>
        <w:t>Book of Vikings has an RTP value of 96.5% and high volatility, which means that on average, it pays out less frequently, but the wins are always substantial.</w:t>
      </w:r>
    </w:p>
    <w:p>
      <w:pPr>
        <w:pStyle w:val="Heading3"/>
      </w:pPr>
      <w:r>
        <w:t>What are the main features of the slot game?</w:t>
      </w:r>
    </w:p>
    <w:p>
      <w:r/>
      <w:r>
        <w:t>Book of Vikings has a classic grid with 5 reels and 3 rows, 10 fixed paylines, and a betting range of €0.10 to €100. It also has an Autoplay button, which allows for setting between 10 and 100 automatic spins and some win or loss limits.</w:t>
      </w:r>
    </w:p>
    <w:p>
      <w:pPr>
        <w:pStyle w:val="Heading3"/>
      </w:pPr>
      <w:r>
        <w:t>What are the paying combinations?</w:t>
      </w:r>
    </w:p>
    <w:p>
      <w:r/>
      <w:r>
        <w:t>The paying combinations are from left to right, and in case of multiple combinations on the same line, only the highest value one will be paid. Instead, if the winning combinations occur on different lines, then the wins will be added up.</w:t>
      </w:r>
    </w:p>
    <w:p>
      <w:pPr>
        <w:pStyle w:val="Heading3"/>
      </w:pPr>
      <w:r>
        <w:t>What are the symbols in the game?</w:t>
      </w:r>
    </w:p>
    <w:p>
      <w:r/>
      <w:r>
        <w:t>The lower value symbols are the playing cards, from 10 to Ace. The thematic symbols pay out the most: horn, helmet, female warrior, and male warrior. The true symbol is, however, the book, which takes on the dual function of Wild and Scatter.</w:t>
      </w:r>
    </w:p>
    <w:p>
      <w:pPr>
        <w:pStyle w:val="Heading3"/>
      </w:pPr>
      <w:r>
        <w:t>What is the function of the book symbol?</w:t>
      </w:r>
    </w:p>
    <w:p>
      <w:r/>
      <w:r>
        <w:t>The book symbol in Book of Vikings takes on the dual function of Wild and Scatter. In the first case, it replaces all symbols and pays out up to 200x the total bet, while the Scatter function is activated when 3 or more books appear on the reels. In this case, you will be entitled to 10 free spins.</w:t>
      </w:r>
    </w:p>
    <w:p>
      <w:pPr>
        <w:pStyle w:val="Heading3"/>
      </w:pPr>
      <w:r>
        <w:t>What happens during the Bonus game?</w:t>
      </w:r>
    </w:p>
    <w:p>
      <w:r/>
      <w:r>
        <w:t>Before the Bonus game starts, a special symbol is randomly selected, which extends to cover all 3 positions on the reel. Additional 3 Scatter symbols entitle you to 10 new Free Spins, with no limit to the number of reactivations.</w:t>
      </w:r>
    </w:p>
    <w:p>
      <w:pPr>
        <w:pStyle w:val="Heading3"/>
      </w:pPr>
      <w:r>
        <w:t>Is Book of Vikings suitable for all players?</w:t>
      </w:r>
    </w:p>
    <w:p>
      <w:r/>
      <w:r>
        <w:t>Yes, Book of Vikings is a well-looked after game with easy and intuitive gameplay that makes it suitable for everyone!</w:t>
      </w:r>
    </w:p>
    <w:p>
      <w:pPr>
        <w:pStyle w:val="Heading2"/>
      </w:pPr>
      <w:r>
        <w:t>What we like</w:t>
      </w:r>
    </w:p>
    <w:p>
      <w:pPr>
        <w:pStyle w:val="ListBullet"/>
        <w:spacing w:line="240" w:lineRule="auto"/>
        <w:ind w:left="720"/>
      </w:pPr>
      <w:r/>
      <w:r>
        <w:t>Epic Norse soundtrack that adds to its immersive experience</w:t>
      </w:r>
    </w:p>
    <w:p>
      <w:pPr>
        <w:pStyle w:val="ListBullet"/>
        <w:spacing w:line="240" w:lineRule="auto"/>
        <w:ind w:left="720"/>
      </w:pPr>
      <w:r/>
      <w:r>
        <w:t>Visually engaging graphics suitable for lovers of great visuals</w:t>
      </w:r>
    </w:p>
    <w:p>
      <w:pPr>
        <w:pStyle w:val="ListBullet"/>
        <w:spacing w:line="240" w:lineRule="auto"/>
        <w:ind w:left="720"/>
      </w:pPr>
      <w:r/>
      <w:r>
        <w:t>Bonus round awards players 10 free spins with randomly selected special symbol</w:t>
      </w:r>
    </w:p>
    <w:p>
      <w:pPr>
        <w:pStyle w:val="ListBullet"/>
        <w:spacing w:line="240" w:lineRule="auto"/>
        <w:ind w:left="720"/>
      </w:pPr>
      <w:r/>
      <w:r>
        <w:t>High paying symbols can earn significant amounts</w:t>
      </w:r>
    </w:p>
    <w:p>
      <w:pPr>
        <w:pStyle w:val="Heading2"/>
      </w:pPr>
      <w:r>
        <w:t>What we don't like</w:t>
      </w:r>
    </w:p>
    <w:p>
      <w:pPr>
        <w:pStyle w:val="ListBullet"/>
        <w:spacing w:line="240" w:lineRule="auto"/>
        <w:ind w:left="720"/>
      </w:pPr>
      <w:r/>
      <w:r>
        <w:t>No progressive jackpot available</w:t>
      </w:r>
    </w:p>
    <w:p>
      <w:pPr>
        <w:pStyle w:val="ListBullet"/>
        <w:spacing w:line="240" w:lineRule="auto"/>
        <w:ind w:left="720"/>
      </w:pPr>
      <w:r/>
      <w:r>
        <w:t>High volatile game may discourage more risk-averse players</w:t>
      </w:r>
    </w:p>
    <w:p>
      <w:r/>
      <w:r>
        <w:rPr>
          <w:i/>
        </w:rPr>
        <w:t>For the feature image of Book of Vikings, let's create a cartoon-style image that features a happy Maya warrior with glasses. The Maya warrior should be holding a copy of the Poetic Edda, the sacred book of Norse mythology that the game is themed around. The background of the image should feature an icy landscape to match the game's setting. Additionally, let's include some of the game's thematic symbols in the image, such as the horn, helmet, female warrior, and male warrior, to give players a sense of what to expect from the game. The image should also prominently display the Book symbol, which is the game's Wild and Scatter symbol. Overall, the image should be bright and colorful, and should convey a sense of adventure and excitement.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