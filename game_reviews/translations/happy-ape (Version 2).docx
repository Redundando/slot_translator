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Happy Ape for Free - Review of Habanero's Slot</w:t>
      </w:r>
    </w:p>
    <w:p>
      <w:pPr>
        <w:pStyle w:val="Heading2"/>
      </w:pPr>
      <w:r>
        <w:t>Get Your Ape On: Game Features and Mechanics</w:t>
      </w:r>
    </w:p>
    <w:p>
      <w:r/>
      <w:r>
        <w:t>If you're looking to swing into some major fun, Happy Ape is the game for you! Habanero has created a classic 5x3 structure with a jaw-dropping 15 paylines. The best part? You could end up winning up to 11,070 times your bet! That's bananas! Just make sure you don't go ape-crazy and bet your life savings. The RTP is fixed at 96.66%, giving you an excellent chance at some serious coin.</w:t>
      </w:r>
    </w:p>
    <w:p>
      <w:r/>
      <w:r>
        <w:t>But wait, there's more! Happy Ape also offers a whole bunch of extra features to keep you entertained. You'll go wild over the wilds, and scatter symbols to keep you on your toes. Special functions like Banana Toss and Ape Smash keep things interesting, and the Free Spin feature is a-peeling to say the least. With Happy Ape, the monkey business never stops!</w:t>
      </w:r>
    </w:p>
    <w:p>
      <w:pPr>
        <w:pStyle w:val="Heading2"/>
      </w:pPr>
      <w:r>
        <w:t>Graphics and Design</w:t>
      </w:r>
    </w:p>
    <w:p>
      <w:r/>
      <w:r>
        <w:t>The Happy Ape slot game's graphics and design are bananas! I mean, it's a monkey-themed game, after all! The cartoonish style is spot-on, providing an approachable and light-hearted atmosphere while maintaining its integrity as a legitimate slot game. The playful protagonist, a cheeky little monkey, is in charge here, and the symbols include a variety of delicious fruits (just like the ones monkeys love) and fancy classic cards.</w:t>
      </w:r>
    </w:p>
    <w:p>
      <w:r/>
      <w:r>
        <w:t>But wait! There's more! The game's treasure chests resting above the reels offer extra surprises and add to the sense of anticipation. You never know what you're going to get, just like when you let a monkey loose in a market. It's an all-around dynamic and exciting experience for players of all levels.</w:t>
      </w:r>
    </w:p>
    <w:p>
      <w:pPr>
        <w:pStyle w:val="Heading2"/>
      </w:pPr>
      <w:r>
        <w:t>Special Features and Bonuses</w:t>
      </w:r>
    </w:p>
    <w:p>
      <w:r/>
      <w:r>
        <w:t>Are you ready to go bananas over Happy Ape's special features and bonuses? Well, hold on to your seat because this game packs a wild punch! The game's wild symbol is like a handy ape that can replace any other symbol on the reels. And how about those scatter symbols? They have a mind of their own, leading players down a path to exciting rewards.</w:t>
      </w:r>
    </w:p>
    <w:p>
      <w:r/>
      <w:r>
        <w:t>But wait, there's more! With Banana Toss, players can add up to 6 extra wild symbols to the reels. Ape Smash unleashes our primate friend to get rid of useless symbols and bring in more functional ones. And if that's not enough, the Free Spins function puts up to 36 spins at stake for those lucky enough to find 3 or more scatter symbols.</w:t>
      </w:r>
    </w:p>
    <w:p>
      <w:r/>
      <w:r>
        <w:t>And let's not forget about Happy Ape himself! This monkey business just got more lively with Happy Ape on the left of the grid, unleashing cheerful animations that'll have you howling with laughter. So, peel those bananas and get ready for a swinging good time with Happy Ape!</w:t>
      </w:r>
    </w:p>
    <w:p>
      <w:pPr>
        <w:pStyle w:val="Heading2"/>
      </w:pPr>
      <w:r>
        <w:t>Unleash Your Inner Primate with Happy Ape's Winning Potential and RTP</w:t>
      </w:r>
    </w:p>
    <w:p>
      <w:r/>
      <w:r>
        <w:t>Get ready to go bananas with Happy Ape's potential winnings reaching up to 11,070 times the bet placed! With an RTP of 96.66%, you won't have to monkey around for too long before seeing some big payouts. And let's be real, who doesn't love winning?</w:t>
      </w:r>
    </w:p>
    <w:p>
      <w:r/>
      <w:r>
        <w:t>While it may not be the online slot game with the highest RTP out there, Happy Ape makes up for it with its wilds, scatters, and multipliers. Who needs a boring old RTP when you have all these extra features to keep you on the edge of your seat?</w:t>
      </w:r>
    </w:p>
    <w:p>
      <w:pPr>
        <w:pStyle w:val="Heading2"/>
      </w:pPr>
      <w:r>
        <w:t>The Bananas and Monkeys Appeal to All - Audience and Overall Appeal</w:t>
      </w:r>
    </w:p>
    <w:p>
      <w:r/>
      <w:r>
        <w:t>Looking for a fun and playful online slot game with a little extra something? Look no further than Happy Ape. This game is perfect for both newbies and experienced players. With its cartoonish design and captivating gameplay, it'll be a hit with all audiences.</w:t>
      </w:r>
    </w:p>
    <w:p>
      <w:r/>
      <w:r>
        <w:t>The star of the show is, of course, the cute and mischievous monkey. The monkey's silly antics and love of bananas will have you laughing throughout the game. But Happy Ape isn't all just fun and games. With its extra features like Banana Toss, Ape Smash, and Free Spins, this game will keep you on the edge of your seat and coming back for more.</w:t>
      </w:r>
    </w:p>
    <w:p>
      <w:r/>
      <w:r>
        <w:t>Overall, Happy Ape is a well-crafted and unique slot game that everyone should try. It has all the classic features you love in a slot game, but with an added fun factor. So whether you're a seasoned pro or a beginner, Happy Ape will surely become one of your favorites.</w:t>
      </w:r>
    </w:p>
    <w:p>
      <w:pPr>
        <w:pStyle w:val="Heading2"/>
      </w:pPr>
      <w:r>
        <w:t>FAQ</w:t>
      </w:r>
    </w:p>
    <w:p>
      <w:pPr>
        <w:pStyle w:val="Heading3"/>
      </w:pPr>
      <w:r>
        <w:t>What is the structure of Happy Ape?</w:t>
      </w:r>
    </w:p>
    <w:p>
      <w:r/>
      <w:r>
        <w:t>Happy Ape has a classic 5x3 structure with 15 paylines.</w:t>
      </w:r>
    </w:p>
    <w:p>
      <w:pPr>
        <w:pStyle w:val="Heading3"/>
      </w:pPr>
      <w:r>
        <w:t>What is the RTP (Return To Player) of Happy Ape?</w:t>
      </w:r>
    </w:p>
    <w:p>
      <w:r/>
      <w:r>
        <w:t>Happy Ape has an RTP of 96.66%.</w:t>
      </w:r>
    </w:p>
    <w:p>
      <w:pPr>
        <w:pStyle w:val="Heading3"/>
      </w:pPr>
      <w:r>
        <w:t>What are some of the special features of Happy Ape?</w:t>
      </w:r>
    </w:p>
    <w:p>
      <w:r/>
      <w:r>
        <w:t>Happy Ape has special features such as Banana Toss, Ape Smash, and Free Spins.</w:t>
      </w:r>
    </w:p>
    <w:p>
      <w:pPr>
        <w:pStyle w:val="Heading3"/>
      </w:pPr>
      <w:r>
        <w:t>How do Free Spins work in Happy Ape?</w:t>
      </w:r>
    </w:p>
    <w:p>
      <w:r/>
      <w:r>
        <w:t>If you manage to find 3 or more scatter symbols, Happy Ape offers up to 36 free spins that you can use to win more prizes.</w:t>
      </w:r>
    </w:p>
    <w:p>
      <w:pPr>
        <w:pStyle w:val="Heading3"/>
      </w:pPr>
      <w:r>
        <w:t>What is the max payout for Happy Ape?</w:t>
      </w:r>
    </w:p>
    <w:p>
      <w:r/>
      <w:r>
        <w:t>Happy Ape offers a maximum payout of up to 11,070 times the bet placed.</w:t>
      </w:r>
    </w:p>
    <w:p>
      <w:pPr>
        <w:pStyle w:val="Heading3"/>
      </w:pPr>
      <w:r>
        <w:t>What are the game symbols in Happy Ape?</w:t>
      </w:r>
    </w:p>
    <w:p>
      <w:r/>
      <w:r>
        <w:t>The game symbols in Happy Ape include fruit (such as bananas, oranges, pears, and coconuts) and classic cards (spades, hearts, diamonds, and flowers).</w:t>
      </w:r>
    </w:p>
    <w:p>
      <w:pPr>
        <w:pStyle w:val="Heading3"/>
      </w:pPr>
      <w:r>
        <w:t>What is the Banana Toss feature in Happy Ape?</w:t>
      </w:r>
    </w:p>
    <w:p>
      <w:r/>
      <w:r>
        <w:t>The Banana Toss feature adds up to 6 extra wild symbols to the reels to help you win more prizes.</w:t>
      </w:r>
    </w:p>
    <w:p>
      <w:pPr>
        <w:pStyle w:val="Heading3"/>
      </w:pPr>
      <w:r>
        <w:t>What is the Ape Smash feature in Happy Ape?</w:t>
      </w:r>
    </w:p>
    <w:p>
      <w:r/>
      <w:r>
        <w:t>The Ape Smash feature eliminates useless symbols that do not form combinations to bring in functional ones for the next round.</w:t>
      </w:r>
    </w:p>
    <w:p>
      <w:pPr>
        <w:pStyle w:val="Heading2"/>
      </w:pPr>
      <w:r>
        <w:t>What we like</w:t>
      </w:r>
    </w:p>
    <w:p>
      <w:pPr>
        <w:pStyle w:val="ListBullet"/>
        <w:spacing w:line="240" w:lineRule="auto"/>
        <w:ind w:left="720"/>
      </w:pPr>
      <w:r/>
      <w:r>
        <w:t>Appealing cartoonish design</w:t>
      </w:r>
    </w:p>
    <w:p>
      <w:pPr>
        <w:pStyle w:val="ListBullet"/>
        <w:spacing w:line="240" w:lineRule="auto"/>
        <w:ind w:left="720"/>
      </w:pPr>
      <w:r/>
      <w:r>
        <w:t>Wide-ranging special features and bonuses</w:t>
      </w:r>
    </w:p>
    <w:p>
      <w:pPr>
        <w:pStyle w:val="ListBullet"/>
        <w:spacing w:line="240" w:lineRule="auto"/>
        <w:ind w:left="720"/>
      </w:pPr>
      <w:r/>
      <w:r>
        <w:t>Suitable for beginner and experienced players alike</w:t>
      </w:r>
    </w:p>
    <w:p>
      <w:pPr>
        <w:pStyle w:val="ListBullet"/>
        <w:spacing w:line="240" w:lineRule="auto"/>
        <w:ind w:left="720"/>
      </w:pPr>
      <w:r/>
      <w:r>
        <w:t>Offers up to 11,070 times the bet placed</w:t>
      </w:r>
    </w:p>
    <w:p>
      <w:pPr>
        <w:pStyle w:val="Heading2"/>
      </w:pPr>
      <w:r>
        <w:t>What we don't like</w:t>
      </w:r>
    </w:p>
    <w:p>
      <w:pPr>
        <w:pStyle w:val="ListBullet"/>
        <w:spacing w:line="240" w:lineRule="auto"/>
        <w:ind w:left="720"/>
      </w:pPr>
      <w:r/>
      <w:r>
        <w:t>RTP not the highest among online slot games</w:t>
      </w:r>
    </w:p>
    <w:p>
      <w:pPr>
        <w:pStyle w:val="ListBullet"/>
        <w:spacing w:line="240" w:lineRule="auto"/>
        <w:ind w:left="720"/>
      </w:pPr>
      <w:r/>
      <w:r>
        <w:t>Limited number of paylines</w:t>
      </w:r>
    </w:p>
    <w:p>
      <w:r/>
      <w:r>
        <w:rPr>
          <w:b/>
        </w:rPr>
        <w:t>Play Happy Ape for Free - Review of Habanero's Slot</w:t>
      </w:r>
    </w:p>
    <w:p>
      <w:r/>
      <w:r>
        <w:rPr>
          <w:i/>
        </w:rPr>
        <w:t>Read our review of Happy Ape, Habanero's unique online slot game featuring a playful monkey protagonist and a range of special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