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Chang Thai Slot for Free - Review of Chang Thai Slot Game</w:t>
      </w:r>
    </w:p>
    <w:p>
      <w:pPr>
        <w:pStyle w:val="Heading2"/>
      </w:pPr>
      <w:r>
        <w:t>Gameplay Features</w:t>
      </w:r>
    </w:p>
    <w:p>
      <w:r/>
      <w:r>
        <w:t>Looking for a slot game that lets you relax and enjoy seamless gameplay? Look no further than Chang Thai. This game is packed with features that will keep you entertained for hours on end.</w:t>
      </w:r>
    </w:p>
    <w:p>
      <w:r/>
      <w:r>
        <w:t>One of the standout features of Chang Thai is its Autoplay function. With automatic spins ranging from 50 to 1,000, you can sit back and watch the reels spin without having to lift a finger. And if you're feeling particularly lazy, you can even enable speedy spins so you can blow through your spins at lightning speed.</w:t>
      </w:r>
    </w:p>
    <w:p>
      <w:r/>
      <w:r>
        <w:t>Another great thing about Chang Thai is the flexibility it offers when it comes to betting. With five levels of bets to choose from, you can customize your experience to suit your budget and playing style. And if you want to take a risk and go all in, the Max Bet button lets you place the highest bet with just one click.</w:t>
      </w:r>
    </w:p>
    <w:p>
      <w:r/>
      <w:r>
        <w:t>Overall, Chang Thai is a game that truly delivers on its promises. With a variety of features and gameplay options, it's no wonder it's quickly becoming a fan favorite. So if you're ready to start spinning and winning, give Chang Thai a try today!</w:t>
      </w:r>
    </w:p>
    <w:p>
      <w:pPr>
        <w:pStyle w:val="Heading2"/>
      </w:pPr>
      <w:r>
        <w:t>Paylines and Minimum Cost</w:t>
      </w:r>
    </w:p>
    <w:p>
      <w:r/>
      <w:r>
        <w:t>Oh boy, do I love a good bargain! And good news, folks - Chang Thai delivers! With a 5x4 play grid and 50 variable paylines, this game will keep you on your toes. Each payline starts at a minimum cost of just 0.20 coins! You don't have to be a high roller to enjoy this game, but of course, if you are, then what's stopping you? You do you, boo.</w:t>
      </w:r>
    </w:p>
    <w:p>
      <w:r/>
      <w:r>
        <w:t>But seriously, it's great to be able to enjoy a game without breaking the bank. You can play for longer stretches of time without having to constantly worry about your balance dwindling down to zero. Plus, with so many paylines, there are plenty of chances to hit it big. Who knows, maybe you'll hit the jackpot and be able to afford that trip to Thailand you've been dreaming of.</w:t>
      </w:r>
    </w:p>
    <w:p>
      <w:pPr>
        <w:pStyle w:val="Heading2"/>
      </w:pPr>
      <w:r>
        <w:t>Symbols</w:t>
      </w:r>
    </w:p>
    <w:p>
      <w:r/>
      <w:r>
        <w:t xml:space="preserve">Let us talk about the symbols in Chang Thai! Are you ready to embark on an animal-filled adventure? Let us dive right in. We have low-value symbols represented by playing cards from 9 to Ace. Don't get too excited, you won't be winning a trip to the Maldives with these ones. However, things become more interesting with the high-paying symbols. They include the monkey, crocodile, bear, tiger, and elephant. Have you ever heard of a more diverse group of animals in a slot game? </w:t>
      </w:r>
    </w:p>
    <w:p>
      <w:r/>
      <w:r>
        <w:t xml:space="preserve">During the base game, the blue stone assumes the Wild symbol role and can replace all others except the Scatter. The Scatter appears on reels 2, 3, 4, and 5. I mean, it is only natural for this symbol to be quite picky with its appearance, right? Nevertheless, landing 3 of them on adjacent reels triggers a bonus game that would make your mother proud. This Scatter is represented by a golden flower with a red gem at the center. </w:t>
      </w:r>
    </w:p>
    <w:p>
      <w:r/>
      <w:r>
        <w:t xml:space="preserve">Now, let's talk about the bonus game. Brace yourself. There are three other Wild symbols associated with it! If you want a chance to experience this feature, you better start clapping your hands and doing a little dance. Just kidding, but you do need to land those 3 Scatters on those adjacent reels we talked about earlier. Once you activate the bonus game, you will be asked to choose one of the Wilds. Choose wisely, my friend. </w:t>
      </w:r>
    </w:p>
    <w:p>
      <w:pPr>
        <w:pStyle w:val="Heading2"/>
      </w:pPr>
      <w:r>
        <w:t>Bonus Game</w:t>
      </w:r>
    </w:p>
    <w:p>
      <w:r/>
      <w:r>
        <w:t>Are you ready for some extra excitement? Look no further than the bonus game on Chang Thai!</w:t>
      </w:r>
    </w:p>
    <w:p>
      <w:r/>
      <w:r>
        <w:t>When Scatter symbols appear on the reels, get ready to choose one of three Wilds that come with different combinations of Free Spins and guaranteed Wilds. And trust us, each one is wilder than the last!</w:t>
      </w:r>
    </w:p>
    <w:p>
      <w:r/>
      <w:r>
        <w:t>First up, we have the red Wild which rewards players with a whopping 4 free spins and a guaranteed 188 Wilds. Talk about a fiery start!</w:t>
      </w:r>
    </w:p>
    <w:p>
      <w:r/>
      <w:r>
        <w:t>Need more? The yellow Wild offers 7 free spins and 128 Wilds. That's a lot of chances to win big, if you ask us.</w:t>
      </w:r>
    </w:p>
    <w:p>
      <w:r/>
      <w:r>
        <w:t>But wait, there's more! The green Wild rewards us with 10 free spins and 88 Wilds. We can't guarantee you'll catch them all, but it's worth it to try.</w:t>
      </w:r>
    </w:p>
    <w:p>
      <w:r/>
      <w:r>
        <w:t>Overall, we'd say the bonus game on Chang Thai is not to be missed. They don't call it a bonus for nothing! So what are you waiting for? Give it a spin and see if you can hit it big with those Wilds.</w:t>
      </w:r>
    </w:p>
    <w:p>
      <w:pPr>
        <w:pStyle w:val="Heading2"/>
      </w:pPr>
      <w:r>
        <w:t>RETURN TO PLAYER (RTP)</w:t>
      </w:r>
    </w:p>
    <w:p>
      <w:r/>
      <w:r>
        <w:t>Are you tired of feeling like your wallet is on a crash diet? Well, fear not, the RTP for Chang Thai is a healthy 95.24%. This means that on average, for every $100 spent on this slot game, you can expect to get back $95.24. Just think of it like going to the gym and getting your money's worth from the membership fee – you'll be feeling the burn but seeing the gains!</w:t>
      </w:r>
    </w:p>
    <w:p>
      <w:r/>
      <w:r>
        <w:t>But hey, let's face it, sometimes our luck runs out faster than a cheetah chasing its prey. Don't lose hope though, because the higher the RTP, the better your chances of hitting a winning combination. Who knows, you might just end up with a bigger payout than a lottery winner, minus the media attention.</w:t>
      </w:r>
    </w:p>
    <w:p>
      <w:pPr>
        <w:pStyle w:val="Heading2"/>
      </w:pPr>
      <w:r>
        <w:t>FAQ</w:t>
      </w:r>
    </w:p>
    <w:p>
      <w:pPr>
        <w:pStyle w:val="Heading3"/>
      </w:pPr>
      <w:r>
        <w:t>What is the minimum bet for each payline in Chang Thai?</w:t>
      </w:r>
    </w:p>
    <w:p>
      <w:r/>
      <w:r>
        <w:t>The minimum cost per payline in Chang Thai is 0.20 coins.</w:t>
      </w:r>
    </w:p>
    <w:p>
      <w:pPr>
        <w:pStyle w:val="Heading3"/>
      </w:pPr>
      <w:r>
        <w:t>What is the RTP of Chang Thai?</w:t>
      </w:r>
    </w:p>
    <w:p>
      <w:r/>
      <w:r>
        <w:t>The theoretical return to player (RTP) of Chang Thai is 95.24%.</w:t>
      </w:r>
    </w:p>
    <w:p>
      <w:pPr>
        <w:pStyle w:val="Heading3"/>
      </w:pPr>
      <w:r>
        <w:t>What are the low-value symbols in Chang Thai?</w:t>
      </w:r>
    </w:p>
    <w:p>
      <w:r/>
      <w:r>
        <w:t>The low-value symbols in Chang Thai are the playing cards from 9 to Ace.</w:t>
      </w:r>
    </w:p>
    <w:p>
      <w:pPr>
        <w:pStyle w:val="Heading3"/>
      </w:pPr>
      <w:r>
        <w:t>What are the high-paying symbols in Chang Thai?</w:t>
      </w:r>
    </w:p>
    <w:p>
      <w:r/>
      <w:r>
        <w:t>The high-paying symbols in Chang Thai are the monkey, crocodile, bear, tiger, and elephant.</w:t>
      </w:r>
    </w:p>
    <w:p>
      <w:pPr>
        <w:pStyle w:val="Heading3"/>
      </w:pPr>
      <w:r>
        <w:t>What does the blue stone symbol represent?</w:t>
      </w:r>
    </w:p>
    <w:p>
      <w:r/>
      <w:r>
        <w:t>During the base game in Chang Thai, the blue stone is the Wild symbol and replaces all symbols except the Scatter.</w:t>
      </w:r>
    </w:p>
    <w:p>
      <w:pPr>
        <w:pStyle w:val="Heading3"/>
      </w:pPr>
      <w:r>
        <w:t>What is the Scatter symbol in Chang Thai and where does it appear?</w:t>
      </w:r>
    </w:p>
    <w:p>
      <w:r/>
      <w:r>
        <w:t>The Scatter symbol in Chang Thai is a golden flower with a red gem in the center and appears on reels 2, 3, 4, and 5.</w:t>
      </w:r>
    </w:p>
    <w:p>
      <w:pPr>
        <w:pStyle w:val="Heading3"/>
      </w:pPr>
      <w:r>
        <w:t>How do you trigger the bonus game in Chang Thai?</w:t>
      </w:r>
    </w:p>
    <w:p>
      <w:r/>
      <w:r>
        <w:t>To trigger the bonus game in Chang Thai, you need to land 3 Scatters on adjacent reels.</w:t>
      </w:r>
    </w:p>
    <w:p>
      <w:pPr>
        <w:pStyle w:val="Heading3"/>
      </w:pPr>
      <w:r>
        <w:t>What are the different Wilds available in Chang Thai's bonus game?</w:t>
      </w:r>
    </w:p>
    <w:p>
      <w:r/>
      <w:r>
        <w:t>The different Wilds available in Chang Thai's bonus game are the red Wild, the yellow Wild, and the green Wild. Each corresponds to a different number of free spins and guaranteed Wilds.</w:t>
      </w:r>
    </w:p>
    <w:p>
      <w:pPr>
        <w:pStyle w:val="Heading2"/>
      </w:pPr>
      <w:r>
        <w:t>What we like</w:t>
      </w:r>
    </w:p>
    <w:p>
      <w:pPr>
        <w:pStyle w:val="ListBullet"/>
        <w:spacing w:line="240" w:lineRule="auto"/>
        <w:ind w:left="720"/>
      </w:pPr>
      <w:r/>
      <w:r>
        <w:t>Autoplay with automatic spins up to 1,000</w:t>
      </w:r>
    </w:p>
    <w:p>
      <w:pPr>
        <w:pStyle w:val="ListBullet"/>
        <w:spacing w:line="240" w:lineRule="auto"/>
        <w:ind w:left="720"/>
      </w:pPr>
      <w:r/>
      <w:r>
        <w:t>Multiple levels of bets and Max Bet button</w:t>
      </w:r>
    </w:p>
    <w:p>
      <w:pPr>
        <w:pStyle w:val="ListBullet"/>
        <w:spacing w:line="240" w:lineRule="auto"/>
        <w:ind w:left="720"/>
      </w:pPr>
      <w:r/>
      <w:r>
        <w:t>50 variable paylines with a minimum cost of 0.20 coins</w:t>
      </w:r>
    </w:p>
    <w:p>
      <w:pPr>
        <w:pStyle w:val="ListBullet"/>
        <w:spacing w:line="240" w:lineRule="auto"/>
        <w:ind w:left="720"/>
      </w:pPr>
      <w:r/>
      <w:r>
        <w:t>Interesting bonus game with three Wilds and free spins</w:t>
      </w:r>
    </w:p>
    <w:p>
      <w:pPr>
        <w:pStyle w:val="Heading2"/>
      </w:pPr>
      <w:r>
        <w:t>What we don't like</w:t>
      </w:r>
    </w:p>
    <w:p>
      <w:pPr>
        <w:pStyle w:val="ListBullet"/>
        <w:spacing w:line="240" w:lineRule="auto"/>
        <w:ind w:left="720"/>
      </w:pPr>
      <w:r/>
      <w:r>
        <w:t>Only one Wild symbol during the base game</w:t>
      </w:r>
    </w:p>
    <w:p>
      <w:pPr>
        <w:pStyle w:val="ListBullet"/>
        <w:spacing w:line="240" w:lineRule="auto"/>
        <w:ind w:left="720"/>
      </w:pPr>
      <w:r/>
      <w:r>
        <w:t>No progressive jackpot feature</w:t>
      </w:r>
    </w:p>
    <w:p>
      <w:r/>
      <w:r>
        <w:rPr>
          <w:b/>
        </w:rPr>
        <w:t>Play Chang Thai Slot for Free - Review of Chang Thai Slot Game</w:t>
      </w:r>
    </w:p>
    <w:p>
      <w:r/>
      <w:r>
        <w:rPr>
          <w:i/>
        </w:rPr>
        <w:t>Read our review of Chang Thai slot game and play for free. Find out what it offers, including bonus game, multiple paylines, and Autoplay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