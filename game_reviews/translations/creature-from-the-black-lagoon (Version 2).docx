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Creature from the Black Lagoon for Free: Review</w:t>
      </w:r>
    </w:p>
    <w:p>
      <w:r/>
      <w:r>
        <w:rPr>
          <w:b/>
        </w:rPr>
        <w:t>Meta description</w:t>
      </w:r>
      <w:r>
        <w:t>: Read our review of Creature from the Black Lagoon, play this unique slot game for free, and enjoy engaging gameplay, interesting features, and excellent graphics.</w:t>
      </w:r>
    </w:p>
    <w:p>
      <w:pPr>
        <w:pStyle w:val="Heading2"/>
      </w:pPr>
      <w:r>
        <w:t>Gameplay and Technical Features</w:t>
      </w:r>
    </w:p>
    <w:p>
      <w:r/>
      <w:r>
        <w:t>Creature from the Black Lagoon is a monstrous addition to the world of online slot games. With a 5x3 reel layout and 20 pay lines, the game offers a plethora of opportunities for players to score big wins. But what really sets Creature from the Black Lagoon apart is its unique bonus function. This feature allows players to take aim at the creature and hit him for additional Wild symbols on the reels. It's like playing Whac-A-Mole, but with much cooler payouts!</w:t>
      </w:r>
    </w:p>
    <w:p>
      <w:r/>
      <w:r>
        <w:t>Of course, what's a good slot game without free spins? Creature from the Black Lagoon offers just that, giving players the chance to extend their gameplay and hit even bigger wins. And yes, during your free spins, you can still activate the bonus function to add even more Wilds to the reels.</w:t>
      </w:r>
    </w:p>
    <w:p>
      <w:r/>
      <w:r>
        <w:t>All in all, Creature from the Black Lagoon is a thrilling slot game that's sure to give you a good time. Whether you're a horror fan or not, the gameplay and features of this game will keep you coming back for more. So what are you waiting for? Take a dive into the lagoon and hit those big wins!</w:t>
      </w:r>
    </w:p>
    <w:p>
      <w:pPr>
        <w:pStyle w:val="Heading2"/>
      </w:pPr>
      <w:r>
        <w:t>Theme and Graphics</w:t>
      </w:r>
    </w:p>
    <w:p>
      <w:r/>
      <w:r>
        <w:t>The Creature from the Black Lagoon slot game is not just another spooky theme slot game, it's a classic horror story brought to life in the form of an online game. The graphics are so well done that it will give you the chills the moment you start playing. However, it's really not that scary, so don't worry about having nightmares for weeks.</w:t>
      </w:r>
      <w:r/>
    </w:p>
    <w:p>
      <w:r/>
      <w:r>
        <w:t>The game symbols, as mentioned earlier, are all related to monster hunting. The designers did a fantastic job in creating the illustrations with high detail, making the game very visually pleasing. It's almost as if you can touch the knife, feel the binocular's weight in your hands, and hear the old cine camera's click.</w:t>
      </w:r>
      <w:r/>
    </w:p>
    <w:p>
      <w:r/>
      <w:r>
        <w:t>The background image of the game is equally impressive, featuring a water mirror, trees, and foliage that will transport you back to the 1940s and 1950s films. The sound effects tie in flawlessly with the theme, creating the perfect atmosphere throughout the game.</w:t>
      </w:r>
      <w:r/>
    </w:p>
    <w:p>
      <w:r/>
      <w:r>
        <w:t>Overall, the Creature from the Black Lagoon is a well-designed online slot game that immerses you in a monster-hunting adventure. The theme, graphics, and overall presentation are top-notch and set this game apart from other horror-themed slots. It is a rare find that is both thrilling and visually stunning and well worth trying your luck at.</w:t>
      </w:r>
    </w:p>
    <w:p>
      <w:pPr>
        <w:pStyle w:val="Heading2"/>
      </w:pPr>
      <w:r>
        <w:t>Bonus Function and Wild Symbols</w:t>
      </w:r>
    </w:p>
    <w:p>
      <w:r/>
      <w:r>
        <w:t>The bonus function of Creature from the Black Lagoon is like taking a dip in the dark waters of the lagoon itself - it's interactive, exciting, and full of surprises. To trigger the bonus function, players must land the monster symbol on the reels. It might seem a little scary, but don't worry, the aquatic creature is friendly most of the time.</w:t>
      </w:r>
    </w:p>
    <w:p>
      <w:r/>
      <w:r>
        <w:t xml:space="preserve">The assigned free spins are a real thrill for players. If you're lucky enough to spot the special symbol identified by a viewfinder, you're in for a treat. Players get to hit the creature with a harpoon, and after three effective shots, he'll unlock an additional Wild symbol to join other symbols. This increases the chances of winning and marks a big win for the player. </w:t>
      </w:r>
    </w:p>
    <w:p>
      <w:r/>
      <w:r>
        <w:t xml:space="preserve">If the player hits the creature again until its life bar reaches zero, they can get additional free spins. And trust us - you'll want to keep playing, because Creature from the Black Lagoon can definitely pay big. So dive in! </w:t>
      </w:r>
    </w:p>
    <w:p>
      <w:pPr>
        <w:pStyle w:val="Heading2"/>
      </w:pPr>
      <w:r>
        <w:t>PAY LINES</w:t>
      </w:r>
    </w:p>
    <w:p>
      <w:r/>
      <w:r>
        <w:t xml:space="preserve">Oh, the sweet sound of pay lines! Creature from the Black Lagoon features a generous 20 pay lines that will have you spinning and winning in no time! What's even better is that you can adjust the number of pay lines to your preferences, just like you adjust the thermostat in your house! </w:t>
      </w:r>
    </w:p>
    <w:p>
      <w:r/>
      <w:r>
        <w:t>The minimum bet is a mere 0.01 credits. I mean, let's be real, you can probably find that much change under your couch cushions. And if you're feeling extra lucky, the maximum bet is 10 credits per pay line. Just don't blame us if you end up spending your entire life savings... or winning big enough to retire on a yacht in the Bahamas!</w:t>
      </w:r>
    </w:p>
    <w:p>
      <w:r/>
      <w:r>
        <w:t>All joking aside, Creature from the Black Lagoon offers a variety of betting options that can accommodate any type of player. Whether you're a high roller or a casual slots fan, you can find your perfect betting range that suits your playing style.</w:t>
      </w:r>
    </w:p>
    <w:p>
      <w:pPr>
        <w:pStyle w:val="Heading2"/>
      </w:pPr>
      <w:r>
        <w:t>Why Creature from the Black Lagoon Is the Best Monster-Themed Slot Game</w:t>
      </w:r>
    </w:p>
    <w:p>
      <w:r/>
      <w:r>
        <w:t>Looking for some fun-filled monster-themed action and adventure? You're in luck! Creature from the Black Lagoon is here to bring all the thrills and chills of classic monster movies straight to your screen.</w:t>
      </w:r>
    </w:p>
    <w:p>
      <w:r/>
      <w:r>
        <w:t>What sets Creature from the Black Lagoon apart from other monster-themed slots is its unique bonus feature that lets you hunt down the titular creature and trigger some fantastic payout opportunities. And with its immersive gameplay and superb graphics, this slot will keep you entertained for hours on end.</w:t>
      </w:r>
    </w:p>
    <w:p>
      <w:r/>
      <w:r>
        <w:t>Sure, there are other monster slots out there, like Necronomicon, Monster Sushi, Kaiju, and Luck Ness, but Creature from the Black Lagoon is in a league of its own. There's just something special about the way it captures the essence of classic monster movies, with all the suspense, thrills, and excitement that come with them.</w:t>
      </w:r>
    </w:p>
    <w:p>
      <w:r/>
      <w:r>
        <w:t>If you're a fan of classic horror movies, you'll love how Creature from the Black Lagoon brings the monster to life in all its slimy glory. And if you're new to the world of monster-themed slots, this game is the perfect place to start.</w:t>
      </w:r>
    </w:p>
    <w:p>
      <w:pPr>
        <w:pStyle w:val="Heading2"/>
      </w:pPr>
      <w:r>
        <w:t>FAQ</w:t>
      </w:r>
    </w:p>
    <w:p>
      <w:pPr>
        <w:pStyle w:val="Heading3"/>
      </w:pPr>
      <w:r>
        <w:t>What is Creature from the Black Lagoon?</w:t>
      </w:r>
    </w:p>
    <w:p>
      <w:r/>
      <w:r>
        <w:t>Creature from the Black Lagoon is a slot game created by NetEnt, featuring a horror movie theme with various monster hunting symbols.</w:t>
      </w:r>
    </w:p>
    <w:p>
      <w:pPr>
        <w:pStyle w:val="Heading3"/>
      </w:pPr>
      <w:r>
        <w:t>What is the gameplay mechanism of Creature from the Black Lagoon?</w:t>
      </w:r>
    </w:p>
    <w:p>
      <w:r/>
      <w:r>
        <w:t>The game mechanism is 5*3 type, showing fifteen symbols at each play along the twenty pay lines.</w:t>
      </w:r>
    </w:p>
    <w:p>
      <w:pPr>
        <w:pStyle w:val="Heading3"/>
      </w:pPr>
      <w:r>
        <w:t>What is the bonus function of Creature from the Black Lagoon?</w:t>
      </w:r>
    </w:p>
    <w:p>
      <w:r/>
      <w:r>
        <w:t>The symbol of the monster allows us to access the bonus function, which proves to be particularly interactive and fun to play: during the assigned free spins, we may find a special symbol characterized by a viewfinder.</w:t>
      </w:r>
    </w:p>
    <w:p>
      <w:pPr>
        <w:pStyle w:val="Heading3"/>
      </w:pPr>
      <w:r>
        <w:t>How does the harpoon function work in Creature from the Black Lagoon?</w:t>
      </w:r>
    </w:p>
    <w:p>
      <w:r/>
      <w:r>
        <w:t>By finding a viewfinder, we will have the chance to hit the creature with a harpoon: after three shots, the creature will unlock an additional Wild symbol (i.e., a joker) that will accompany all the others we find.</w:t>
      </w:r>
    </w:p>
    <w:p>
      <w:pPr>
        <w:pStyle w:val="Heading3"/>
      </w:pPr>
      <w:r>
        <w:t>What other slots feature a monster theme similar to Creature from the Black Lagoon?</w:t>
      </w:r>
    </w:p>
    <w:p>
      <w:r/>
      <w:r>
        <w:t>Other slots featuring various types of monsters include Necronomicon, Monster Sushi, Kaiju, and Luck Ness.</w:t>
      </w:r>
    </w:p>
    <w:p>
      <w:pPr>
        <w:pStyle w:val="Heading3"/>
      </w:pPr>
      <w:r>
        <w:t>What is the aesthetic of Creature from the Black Lagoon?</w:t>
      </w:r>
    </w:p>
    <w:p>
      <w:r/>
      <w:r>
        <w:t>Creature from the Black Lagoon nods to the 1940s and 1950s films with an aesthetic that takes us back to an old black and white style.</w:t>
      </w:r>
    </w:p>
    <w:p>
      <w:pPr>
        <w:pStyle w:val="Heading3"/>
      </w:pPr>
      <w:r>
        <w:t>What are some of the symbols in Creature from the Black Lagoon?</w:t>
      </w:r>
    </w:p>
    <w:p>
      <w:r/>
      <w:r>
        <w:t>Symbols include knives, binoculars, old cine cameras, and oxygen tanks, as well as various protagonist stereotypes such as the fearless hero, the sly captain, the beautiful girl, and the old scholar.</w:t>
      </w:r>
    </w:p>
    <w:p>
      <w:pPr>
        <w:pStyle w:val="Heading3"/>
      </w:pPr>
      <w:r>
        <w:t>What are the sounds in Creature from the Black Lagoon?</w:t>
      </w:r>
    </w:p>
    <w:p>
      <w:r/>
      <w:r>
        <w:t>Environmental sounds such as the chirping of birds, the croaking of frogs, and the chirping of crickets accompany each spin, along with a song that sounds like it's from a movie of another time.</w:t>
      </w:r>
    </w:p>
    <w:p>
      <w:pPr>
        <w:pStyle w:val="Heading2"/>
      </w:pPr>
      <w:r>
        <w:t>What we like</w:t>
      </w:r>
    </w:p>
    <w:p>
      <w:pPr>
        <w:pStyle w:val="ListBullet"/>
        <w:spacing w:line="240" w:lineRule="auto"/>
        <w:ind w:left="720"/>
      </w:pPr>
      <w:r/>
      <w:r>
        <w:t>Engaging bonus function</w:t>
      </w:r>
    </w:p>
    <w:p>
      <w:pPr>
        <w:pStyle w:val="ListBullet"/>
        <w:spacing w:line="240" w:lineRule="auto"/>
        <w:ind w:left="720"/>
      </w:pPr>
      <w:r/>
      <w:r>
        <w:t>Free spins and extra Wild symbols</w:t>
      </w:r>
    </w:p>
    <w:p>
      <w:pPr>
        <w:pStyle w:val="ListBullet"/>
        <w:spacing w:line="240" w:lineRule="auto"/>
        <w:ind w:left="720"/>
      </w:pPr>
      <w:r/>
      <w:r>
        <w:t>Excellent graphics and sound effects</w:t>
      </w:r>
    </w:p>
    <w:p>
      <w:pPr>
        <w:pStyle w:val="ListBullet"/>
        <w:spacing w:line="240" w:lineRule="auto"/>
        <w:ind w:left="720"/>
      </w:pPr>
      <w:r/>
      <w:r>
        <w:t>Unique theme and immersive experience</w:t>
      </w:r>
    </w:p>
    <w:p>
      <w:pPr>
        <w:pStyle w:val="Heading2"/>
      </w:pPr>
      <w:r>
        <w:t>What we don't like</w:t>
      </w:r>
    </w:p>
    <w:p>
      <w:pPr>
        <w:pStyle w:val="ListBullet"/>
        <w:spacing w:line="240" w:lineRule="auto"/>
        <w:ind w:left="720"/>
      </w:pPr>
      <w:r/>
      <w:r>
        <w:t>Only 20 pay lines</w:t>
      </w:r>
    </w:p>
    <w:p>
      <w:pPr>
        <w:pStyle w:val="ListBullet"/>
        <w:spacing w:line="240" w:lineRule="auto"/>
        <w:ind w:left="720"/>
      </w:pPr>
      <w:r/>
      <w:r>
        <w:t>No progressive jackpot</w:t>
      </w:r>
    </w:p>
    <w:p>
      <w:r/>
      <w:r>
        <w:rPr>
          <w:i/>
        </w:rPr>
        <w:t>Prompt: Create a cartoon-style image featuring a happy Maya warrior with glasses for the game "Creature from the Black Lagoon". Requirements: The image should feature the Maya warrior as the protagonist, potentially holding a harpoon to represent the bonus feature of the game where players can hit the monster with a harpoon. The warrior should have a happy and confident expression. The background could include elements from the game, such as foliage and trees, to tie it into the overall theme. The image should be bright and colorful, with attention paid to detail and texture.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