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Lucky Sushi Free: Detailed Online Slot Game Review</w:t>
      </w:r>
    </w:p>
    <w:p>
      <w:pPr>
        <w:pStyle w:val="Heading2"/>
      </w:pPr>
      <w:r>
        <w:t>Gameplay and Features</w:t>
      </w:r>
    </w:p>
    <w:p>
      <w:r/>
      <w:r>
        <w:t>Get ready for a sushi-tastic experience with Lucky Sushi - the 5-reel, 20-payline online slot game that will leave you craving for more! Immerse yourself in the authentic Japanese sushi theme with symbols like wasabi, chopsticks, and of course, fresh sushi rolls. But beware of the Wasabi symbol - it's spicy hot enough to make you shed a tear!</w:t>
      </w:r>
      <w:r>
        <w:t xml:space="preserve"> </w:t>
      </w:r>
    </w:p>
    <w:p>
      <w:r/>
      <w:r>
        <w:t>To help you in your journey to become the ultimate sushi master, the game offers a Wild Symbol in the form of a lucky Cat. This feline lucky charm can replace any other symbol to create winning combinations. And if you thought that was impressive, wait till you see the red lantern - the Scatter Symbol of the game. The red lantern can trigger free spins and multipliers, giving you even more chances to win big!</w:t>
      </w:r>
      <w:r>
        <w:t xml:space="preserve"> </w:t>
      </w:r>
    </w:p>
    <w:p>
      <w:r/>
      <w:r>
        <w:t>If you're feeling particularly adventurous, give the bonus game a try. Here, you get to pick covered trays to reveal amazing prizes. It's like playing a game of sushi roulette, but without the stomach ache! Overall, Lucky Sushi is a delectable treat for slot game enthusiasts and sushi lovers alike.</w:t>
      </w:r>
    </w:p>
    <w:p>
      <w:pPr>
        <w:pStyle w:val="Heading2"/>
      </w:pPr>
      <w:r>
        <w:t>Impressively-Detailed Graphics and Design</w:t>
      </w:r>
    </w:p>
    <w:p>
      <w:r/>
      <w:r>
        <w:t>Get ready to feast your eyes on one of the most visually satisfying slot games out there! Lucky Sushi doesn't disappoint when it comes to its impressive graphics and convincing sushi restaurant atmosphere. The symbols are so realistic, you'll be wondering if you can actually eat them! And the colors and textures of the game board are so vibrant that your eyes will thank you for taking them on a sushi-filled journey.</w:t>
      </w:r>
    </w:p>
    <w:p>
      <w:r/>
      <w:r>
        <w:t>But wait, there's more! The playful soundtrack and sound effects of the game not only complement the visuals, but also transport you to a world of sushi wonderland. You'll almost hear the sound of the chopsticks clapping together as you rack up those big wins!</w:t>
      </w:r>
    </w:p>
    <w:p>
      <w:pPr>
        <w:pStyle w:val="Heading2"/>
      </w:pPr>
      <w:r>
        <w:t>Symbols and Paylines</w:t>
      </w:r>
    </w:p>
    <w:p>
      <w:r/>
      <w:r>
        <w:t>Get ready to salivate because Lucky Sushi is serving up a variety of sushi symbols including Nigiri, Uramaki, and Maki! If that doesn't wet your appetite, the game also features the Wild Symbol - a lucky cat, and the Scatter Symbol - a red lantern. Lucky Sushi offers 20 paylines for you to win on and, if you're really lucky, you can win big with the most lucrative symbol of them all - the Cat. Get five of those on a payline and you could be looking at a payout of up to 5,000 times the line bet - now that's what I call sushi-licious!</w:t>
      </w:r>
    </w:p>
    <w:p>
      <w:pPr>
        <w:pStyle w:val="Heading2"/>
      </w:pPr>
      <w:r>
        <w:t>Get Hooked with Bonuses and Multipliers</w:t>
      </w:r>
    </w:p>
    <w:p>
      <w:r/>
      <w:r>
        <w:t xml:space="preserve">Who doesn't love free stuff? Lucky Sushi rewards your spins with a free spins bonus! And, let's be real, we all need a little extra luck in life. Land three or more Scatter symbols and watch as the reels transform - it's like a sushi chef rolling up a new creation! Plus, the bonus round is a real treat - pick a tray, any tray, and reveal a cash prize. No chopsticks needed to enjoy this game! Oh, and did we mention the Scatter Symbol doubles down as a multiplier? Cha-ching! Turn up the heat with three or more Scatters and watch those winnings multiply like soy sauce stains on a white shirt. </w:t>
      </w:r>
    </w:p>
    <w:p>
      <w:pPr>
        <w:pStyle w:val="Heading2"/>
      </w:pPr>
      <w:r>
        <w:t>Bets and Bucks in Lucky Sushi</w:t>
      </w:r>
    </w:p>
    <w:p>
      <w:r/>
      <w:r>
        <w:t>Alright, big spenders - the highest bet you can place on Lucky Sushi is 20 euros! But don't worry, there's a penny slot option too with a minimum bet of 0.02 cents. The default bet is set to 0.2€ per spin, so keep that in mind when you're getting your sushi groove on. The return on investment (RTP) for Lucky Sushi is pretty sweet too, coming in at 96.30% - not too shabby! And let's talk about the real reason we're here - the payouts. There are a ton of opportunities to win big, with Wild Symbols offering a chance to score 5,000 times your line bet. Plus, you'll have fun with the Scatter Symbol, which offers up various multipliers. So go ahead, roll those lucky sushi rolls and see what you can win!</w:t>
      </w:r>
    </w:p>
    <w:p>
      <w:pPr>
        <w:pStyle w:val="Heading2"/>
      </w:pPr>
      <w:r>
        <w:t>FAQ</w:t>
      </w:r>
    </w:p>
    <w:p>
      <w:pPr>
        <w:pStyle w:val="Heading3"/>
      </w:pPr>
      <w:r>
        <w:t>What is Lucky Sushi?</w:t>
      </w:r>
    </w:p>
    <w:p>
      <w:r/>
      <w:r>
        <w:t>Lucky Sushi is an online slot game created by the manufacturer Tuko that is based on sushi theme with graphics and symbols inspired by a Japanese restaurant.</w:t>
      </w:r>
    </w:p>
    <w:p>
      <w:pPr>
        <w:pStyle w:val="Heading3"/>
      </w:pPr>
      <w:r>
        <w:t>How many reels does Lucky Sushi have?</w:t>
      </w:r>
    </w:p>
    <w:p>
      <w:r/>
      <w:r>
        <w:t>Lucky Sushi offers 5 reels for players to make winning combinations.</w:t>
      </w:r>
    </w:p>
    <w:p>
      <w:pPr>
        <w:pStyle w:val="Heading3"/>
      </w:pPr>
      <w:r>
        <w:t>How many paylines does Lucky Sushi have?</w:t>
      </w:r>
    </w:p>
    <w:p>
      <w:r/>
      <w:r>
        <w:t>Lucky Sushi has 20 paylines for players to win the game.</w:t>
      </w:r>
    </w:p>
    <w:p>
      <w:pPr>
        <w:pStyle w:val="Heading3"/>
      </w:pPr>
      <w:r>
        <w:t>What is the return on investment for Lucky Sushi?</w:t>
      </w:r>
    </w:p>
    <w:p>
      <w:r/>
      <w:r>
        <w:t>The return on investment for the players is 96.30% of the total bets made in the game.</w:t>
      </w:r>
    </w:p>
    <w:p>
      <w:pPr>
        <w:pStyle w:val="Heading3"/>
      </w:pPr>
      <w:r>
        <w:t>What is the Wild Symbol feature in Lucky Sushi?</w:t>
      </w:r>
    </w:p>
    <w:p>
      <w:r/>
      <w:r>
        <w:t>The Wild Symbol in Lucky Sushi is represented by the Cat symbol and it replaces all other symbols except the Scatter symbol to create winning combinations.</w:t>
      </w:r>
    </w:p>
    <w:p>
      <w:pPr>
        <w:pStyle w:val="Heading3"/>
      </w:pPr>
      <w:r>
        <w:t>What is the Scatter symbol in Lucky Sushi?</w:t>
      </w:r>
    </w:p>
    <w:p>
      <w:r/>
      <w:r>
        <w:t>The Scatter symbol in Lucky Sushi is represented by a red lantern and it can trigger free spins and multipliers if three or more appear on the reels.</w:t>
      </w:r>
    </w:p>
    <w:p>
      <w:pPr>
        <w:pStyle w:val="Heading3"/>
      </w:pPr>
      <w:r>
        <w:t>What is the Ramen Bowl bonus in Lucky Sushi?</w:t>
      </w:r>
    </w:p>
    <w:p>
      <w:r/>
      <w:r>
        <w:t>The Ramen Bowl bonus in Lucky Sushi is activated by getting 3 or more Ramen Bowl symbols on reels 2, 3 or 4, where the player can win a prize from the covered trays on the new screen.</w:t>
      </w:r>
    </w:p>
    <w:p>
      <w:pPr>
        <w:pStyle w:val="Heading3"/>
      </w:pPr>
      <w:r>
        <w:t>What is the minimum and maximum bet in Lucky Sushi?</w:t>
      </w:r>
    </w:p>
    <w:p>
      <w:r/>
      <w:r>
        <w:t>The minimum bet in Lucky Sushi is 0.02 cents and the maximum bet is 20 euros, with the default bet set at 0.2€ and one coin per payline.</w:t>
      </w:r>
    </w:p>
    <w:p>
      <w:pPr>
        <w:pStyle w:val="Heading2"/>
      </w:pPr>
      <w:r>
        <w:t>What we like</w:t>
      </w:r>
    </w:p>
    <w:p>
      <w:pPr>
        <w:pStyle w:val="ListBullet"/>
        <w:spacing w:line="240" w:lineRule="auto"/>
        <w:ind w:left="720"/>
      </w:pPr>
      <w:r/>
      <w:r>
        <w:t>Realistic sushi symbols and restaurant atmosphere</w:t>
      </w:r>
    </w:p>
    <w:p>
      <w:pPr>
        <w:pStyle w:val="ListBullet"/>
        <w:spacing w:line="240" w:lineRule="auto"/>
        <w:ind w:left="720"/>
      </w:pPr>
      <w:r/>
      <w:r>
        <w:t>Free spins bonus with shifting reels</w:t>
      </w:r>
    </w:p>
    <w:p>
      <w:pPr>
        <w:pStyle w:val="ListBullet"/>
        <w:spacing w:line="240" w:lineRule="auto"/>
        <w:ind w:left="720"/>
      </w:pPr>
      <w:r/>
      <w:r>
        <w:t>Bonus game with cash prizes</w:t>
      </w:r>
    </w:p>
    <w:p>
      <w:pPr>
        <w:pStyle w:val="ListBullet"/>
        <w:spacing w:line="240" w:lineRule="auto"/>
        <w:ind w:left="720"/>
      </w:pPr>
      <w:r/>
      <w:r>
        <w:t>Impressive graphics and playful soundtrack</w:t>
      </w:r>
    </w:p>
    <w:p>
      <w:pPr>
        <w:pStyle w:val="Heading2"/>
      </w:pPr>
      <w:r>
        <w:t>What we don't like</w:t>
      </w:r>
    </w:p>
    <w:p>
      <w:pPr>
        <w:pStyle w:val="ListBullet"/>
        <w:spacing w:line="240" w:lineRule="auto"/>
        <w:ind w:left="720"/>
      </w:pPr>
      <w:r/>
      <w:r>
        <w:t>Limited betting range</w:t>
      </w:r>
    </w:p>
    <w:p>
      <w:pPr>
        <w:pStyle w:val="ListBullet"/>
        <w:spacing w:line="240" w:lineRule="auto"/>
        <w:ind w:left="720"/>
      </w:pPr>
      <w:r/>
      <w:r>
        <w:t>No progressive jackpot</w:t>
      </w:r>
    </w:p>
    <w:p>
      <w:r/>
      <w:r>
        <w:rPr>
          <w:b/>
        </w:rPr>
        <w:t>Play Lucky Sushi Free: Detailed Online Slot Game Review</w:t>
      </w:r>
    </w:p>
    <w:p>
      <w:r/>
      <w:r>
        <w:rPr>
          <w:i/>
        </w:rPr>
        <w:t>Read our review of Lucky Sushi, the 5-reel, 20-payline online slot game with free spins and bonus games that you can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