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Knight's Keep Slot Free | WMS 192 Paylines Game</w:t>
      </w:r>
    </w:p>
    <w:p>
      <w:pPr>
        <w:pStyle w:val="Heading2"/>
      </w:pPr>
      <w:r>
        <w:t>Knight's Keep: A Medieval Slot Game with Enough Paylines to Make a Knight's Head Spin</w:t>
      </w:r>
    </w:p>
    <w:p>
      <w:r/>
      <w:r>
        <w:t>If you're looking for a game that will transport you back to the days of yore, Knight's Keep is the WMS slot machine for you. This medieval-themed game boasts a whopping 192 paylines, enough to make Sir Lancelot himself dizzy.</w:t>
      </w:r>
    </w:p>
    <w:p>
      <w:r/>
      <w:r>
        <w:t>The 3D graphics and symbols will have you feeling like you're really in the castle, jousting with your fellow knights. And with animations created with the Real Boost game engine, the excitement factor is off the charts.</w:t>
      </w:r>
    </w:p>
    <w:p>
      <w:r/>
      <w:r>
        <w:t>So saddle up your horse, sharpen your sword, and get ready for a slot game experience that's fit for a king.</w:t>
      </w:r>
    </w:p>
    <w:p>
      <w:pPr>
        <w:pStyle w:val="Heading2"/>
      </w:pPr>
      <w:r>
        <w:t>Black Knight Symbol with a 10x Multiplier</w:t>
      </w:r>
    </w:p>
    <w:p>
      <w:r/>
      <w:r>
        <w:t>Hear ye, hear ye! The Black Knight symbol in Knight's Keep is not your average Wild symbol. No, no, it's a 10x multiplier AND a Wild symbol, meaning it can substitute for any other symbol to create big wins. You might even say it's the hero of the kingdom.</w:t>
      </w:r>
    </w:p>
    <w:p>
      <w:r/>
      <w:r>
        <w:t>But don't forget about the other regal symbols in this game. The King symbol can multiply your stake by a whopping 300, while the Queen isn't far behind with a 250x multiplier. And let's not leave out the Crown symbol, which can multiply your bet by 150, or the Scepter with its 100x multiplier. With all these multipliers, you might just feel like royalty yourself.</w:t>
      </w:r>
    </w:p>
    <w:p>
      <w:pPr>
        <w:pStyle w:val="Heading2"/>
      </w:pPr>
      <w:r>
        <w:t>Get Your Spin On: Free Spin Bonuses Galore!</w:t>
      </w:r>
    </w:p>
    <w:p>
      <w:r/>
      <w:r>
        <w:t>Look out, fellow knights and maidens! Knight's Keep has a fantastic free spin bonus that will leave you spinning with excitement. Simply keep an eye out for the free spin symbol to appear between reels 3 and 6, and voila! You'll be granted the chance to win anywhere from 5 to 25 free spins. It's like a medieval miracle!</w:t>
      </w:r>
    </w:p>
    <w:p>
      <w:r/>
      <w:r>
        <w:t>And the best news? More free spins means more chances to win big. So strap on your armor and get ready to spin the reels of Knight's Keep. You never know what treasures await!</w:t>
      </w:r>
    </w:p>
    <w:p>
      <w:pPr>
        <w:pStyle w:val="Heading2"/>
      </w:pPr>
      <w:r>
        <w:t>Retro Style Meets Medieval Madness: A Hilarious Dive into the World of Knight's Keep</w:t>
      </w:r>
    </w:p>
    <w:p>
      <w:r/>
      <w:r>
        <w:t>Hold onto your swords, folks! Knight's Keep is a casino slot game that will have you feeling like you've traveled back in time to a land of medieval madness. The retro style of the game is perfectly blended with state-of-the-art 3D graphics, providing players with an immersive experience unlike any other. You'd never think that 3D castles and diamonds could be so entertaining!</w:t>
      </w:r>
    </w:p>
    <w:p>
      <w:r/>
      <w:r>
        <w:t>As you set your eyes on the screen, you'll be transported to a world of kings, queens, and knights of the round table, all brought to life through stunning graphics. It's like having a personal time machine that takes you to an era where honor and chivalry were the rule, and diamonds were literally a symbol of royalty.</w:t>
      </w:r>
    </w:p>
    <w:p>
      <w:pPr>
        <w:pStyle w:val="Heading2"/>
      </w:pPr>
      <w:r>
        <w:t>You Don't Have to Be a Knight to Enjoy these Slot Machines from WMS</w:t>
      </w:r>
    </w:p>
    <w:p>
      <w:r/>
      <w:r>
        <w:t>If you're tired of the same old boring slots, it's time to ride into battle with Knight's Keep from WMS. But if you want to switch things up without straying too far from the medieval theme, you're in luck. WMS also has Black Knight and Black Knight 2 slots, perfect for getting your fill of knights and castles.</w:t>
      </w:r>
    </w:p>
    <w:p>
      <w:r/>
      <w:r>
        <w:t>Just like in Knight's Keep, you'll be battling it out on the reels to win big. But with Black Knight, you'll have 5 reels and 30 paylines to contend with. And if you're feeling extra lucky, give Black Knight 2 a try. With increased probabilities of getting symbols in paylines, you might just come out victorious.</w:t>
      </w:r>
    </w:p>
    <w:p>
      <w:r/>
      <w:r>
        <w:t>So why settle for any old slot when you can feel like royalty with Knight's Keep or join the crusade with Black Knight and Black Knight 2? Time to suit up and spin those reels!</w:t>
      </w:r>
    </w:p>
    <w:p>
      <w:pPr>
        <w:pStyle w:val="Heading2"/>
      </w:pPr>
      <w:r>
        <w:t>FAQ</w:t>
      </w:r>
    </w:p>
    <w:p>
      <w:pPr>
        <w:pStyle w:val="Heading3"/>
      </w:pPr>
      <w:r>
        <w:t>What is Knight's Keep?</w:t>
      </w:r>
    </w:p>
    <w:p>
      <w:r/>
      <w:r>
        <w:t>Knight's Keep is a retro-themed online slot machine produced by WMS with 3D graphics. It features symbols like kings, queens, and knights, and comes with 192 paylines, a Wild symbol, and free spins bonus rounds.</w:t>
      </w:r>
    </w:p>
    <w:p>
      <w:pPr>
        <w:pStyle w:val="Heading3"/>
      </w:pPr>
      <w:r>
        <w:t>What makes Knight's Keep different from other slot machines?</w:t>
      </w:r>
    </w:p>
    <w:p>
      <w:r/>
      <w:r>
        <w:t>Knight's Keep combines retro symbols with modern features like 3D graphics, 192 paylines, and bonus rounds. The Real Boost game engine ensures smooth animations and engaging gameplay.</w:t>
      </w:r>
    </w:p>
    <w:p>
      <w:pPr>
        <w:pStyle w:val="Heading3"/>
      </w:pPr>
      <w:r>
        <w:t>What kind of bonuses and functions can I find in Knight's Keep?</w:t>
      </w:r>
    </w:p>
    <w:p>
      <w:r/>
      <w:r>
        <w:t>Knight's Keep offers several bonuses and functions like Wild symbol, multipliers for symbols like the black knight, king, queen, crown, and scepter, and free spins which can be triggered by getting the bonus symbol between reels 3 and 6.</w:t>
      </w:r>
    </w:p>
    <w:p>
      <w:pPr>
        <w:pStyle w:val="Heading3"/>
      </w:pPr>
      <w:r>
        <w:t>How many paylines does Knight's Keep have?</w:t>
      </w:r>
    </w:p>
    <w:p>
      <w:r/>
      <w:r>
        <w:t>Knight's Keep has 192 paylines, which is significantly higher than the average for online slot machines. This means there are more chances to win big payouts.</w:t>
      </w:r>
    </w:p>
    <w:p>
      <w:pPr>
        <w:pStyle w:val="Heading3"/>
      </w:pPr>
      <w:r>
        <w:t>What are the other medieval-themed slot machines produced by WMS?</w:t>
      </w:r>
    </w:p>
    <w:p>
      <w:r/>
      <w:r>
        <w:t>WMS has produced two other medieval-themed slot machines called Black Knight and Black Knight 2. Black Knight has 30 paylines with 3D graphics while Black Knight 2 has more symbols in paylines than its predecessor.</w:t>
      </w:r>
    </w:p>
    <w:p>
      <w:pPr>
        <w:pStyle w:val="Heading3"/>
      </w:pPr>
      <w:r>
        <w:t>What is the Real Boost game engine?</w:t>
      </w:r>
    </w:p>
    <w:p>
      <w:r/>
      <w:r>
        <w:t>The Real Boost game engine is a technology used by WMS for producing online slot machines with smooth animations, engaging gameplay, and immersive graphics to enhance the player's experience.</w:t>
      </w:r>
    </w:p>
    <w:p>
      <w:pPr>
        <w:pStyle w:val="Heading3"/>
      </w:pPr>
      <w:r>
        <w:t>Can I play Knight's Keep for free?</w:t>
      </w:r>
    </w:p>
    <w:p>
      <w:r/>
      <w:r>
        <w:t>Yes, many online casinos offer demo versions of Knight's Keep that can be played for free without the need to deposit real money. This is a good way to try the game and see if it suits your taste before betting real money.</w:t>
      </w:r>
    </w:p>
    <w:p>
      <w:pPr>
        <w:pStyle w:val="Heading3"/>
      </w:pPr>
      <w:r>
        <w:t>What kind of symbols can I find in Knight's Keep?</w:t>
      </w:r>
    </w:p>
    <w:p>
      <w:r/>
      <w:r>
        <w:t>You can find symbols related to the medieval world in Knight's Keep like kings, queens, knights, castles, swords, and diamonds. The black knight is the Wild symbol and can substitute for any other symbol to help form winning combinations.</w:t>
      </w:r>
    </w:p>
    <w:p>
      <w:pPr>
        <w:pStyle w:val="Heading2"/>
      </w:pPr>
      <w:r>
        <w:t>What we like</w:t>
      </w:r>
    </w:p>
    <w:p>
      <w:pPr>
        <w:pStyle w:val="ListBullet"/>
        <w:spacing w:line="240" w:lineRule="auto"/>
        <w:ind w:left="720"/>
      </w:pPr>
      <w:r/>
      <w:r>
        <w:t>192 paylines offer more chances to win</w:t>
      </w:r>
    </w:p>
    <w:p>
      <w:pPr>
        <w:pStyle w:val="ListBullet"/>
        <w:spacing w:line="240" w:lineRule="auto"/>
        <w:ind w:left="720"/>
      </w:pPr>
      <w:r/>
      <w:r>
        <w:t>Real Boost game engine for electrifying animations</w:t>
      </w:r>
    </w:p>
    <w:p>
      <w:pPr>
        <w:pStyle w:val="ListBullet"/>
        <w:spacing w:line="240" w:lineRule="auto"/>
        <w:ind w:left="720"/>
      </w:pPr>
      <w:r/>
      <w:r>
        <w:t>Black Knight symbol with 10x multiplier</w:t>
      </w:r>
    </w:p>
    <w:p>
      <w:pPr>
        <w:pStyle w:val="ListBullet"/>
        <w:spacing w:line="240" w:lineRule="auto"/>
        <w:ind w:left="720"/>
      </w:pPr>
      <w:r/>
      <w:r>
        <w:t>Free spin bonus up to 25 free spins</w:t>
      </w:r>
    </w:p>
    <w:p>
      <w:pPr>
        <w:pStyle w:val="Heading2"/>
      </w:pPr>
      <w:r>
        <w:t>What we don't like</w:t>
      </w:r>
    </w:p>
    <w:p>
      <w:pPr>
        <w:pStyle w:val="ListBullet"/>
        <w:spacing w:line="240" w:lineRule="auto"/>
        <w:ind w:left="720"/>
      </w:pPr>
      <w:r/>
      <w:r>
        <w:t>Limited range of betting options</w:t>
      </w:r>
    </w:p>
    <w:p>
      <w:pPr>
        <w:pStyle w:val="ListBullet"/>
        <w:spacing w:line="240" w:lineRule="auto"/>
        <w:ind w:left="720"/>
      </w:pPr>
      <w:r/>
      <w:r>
        <w:t>No progressive jackpots</w:t>
      </w:r>
    </w:p>
    <w:p>
      <w:r/>
      <w:r>
        <w:rPr>
          <w:b/>
        </w:rPr>
        <w:t>Play Knight's Keep Slot Free | WMS 192 Paylines Game</w:t>
      </w:r>
    </w:p>
    <w:p>
      <w:r/>
      <w:r>
        <w:rPr>
          <w:i/>
        </w:rPr>
        <w:t>Read our review of Knight's Keep, the slot game from WMS with 192 paylines, for free, and enjoy the medieval theme with free spin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