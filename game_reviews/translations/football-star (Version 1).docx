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Star for Free: Exciting Soccer-Themed Slot Game</w:t>
      </w:r>
    </w:p>
    <w:p>
      <w:pPr>
        <w:pStyle w:val="Heading2"/>
      </w:pPr>
      <w:r>
        <w:t>Experience the Buzzing Special Features of Football Star</w:t>
      </w:r>
    </w:p>
    <w:p>
      <w:r/>
      <w:r>
        <w:t>Are you a football enthusiast? Then Football Star is the slot game to play. With its numerous features, this game ensures you have a winning streak in every spin. One of the game's outstanding features is the free spins bonus round. Once you hit three soccer balls on the reels, you get up to 25 free spins, creating more winning opportunities. This bonus round comes packed with stacked wilds, multipliers and rolling reels that help you increase your winnings.</w:t>
      </w:r>
      <w:r/>
    </w:p>
    <w:p>
      <w:r/>
      <w:r>
        <w:t>The striking wild feature is another compelling feature. It is triggered randomly, and when activated, can instantly transform any soccer-themed symbol into a wild. With more wilds on the reels, you can easily create more winning combinations.</w:t>
      </w:r>
      <w:r/>
    </w:p>
    <w:p>
      <w:r/>
      <w:r>
        <w:t>The multi-layered rolling reels feature is equally exhilarating. With every win, the winning symbols disappear, allowing new symbols to fall in place, creating more winning opportunities. This feature can have a ripple effect, paving the way for bigger wins while keeping up the pace and excitement of the game.</w:t>
      </w:r>
      <w:r/>
    </w:p>
    <w:p>
      <w:r/>
      <w:r>
        <w:t>With these unique features, Football Star provides you with an unforgettable gaming experience that stays true to the game's football theme. Whether you're a football fan or not, Football Star is a great game to play, with its unbeatable features, unique graphics, and high RTP. It's worth a shot, maybe two, or three. We won't judge.</w:t>
      </w:r>
    </w:p>
    <w:p>
      <w:pPr>
        <w:pStyle w:val="Heading2"/>
      </w:pPr>
      <w:r>
        <w:t>Symbols and Visual Design</w:t>
      </w:r>
    </w:p>
    <w:p>
      <w:r/>
      <w:r>
        <w:t>Football Star's visual design is as impressive as Messi's dribble skills on the soccer pitch. The game is themed around the beautiful game, and the graphics are top-notch, just like the players on the field. The symbols reflect the game of soccer, with soccer balls, referees, shoes, professional players, and fancy tekker. Even players who don't follow soccer won't be able to resist the colorful and vibrant graphics, which create an electrifying atmosphere.</w:t>
      </w:r>
    </w:p>
    <w:p>
      <w:r/>
      <w:r>
        <w:t>The background features a stadium with cheering crowds, adding to the overall soccer atmosphere. It feels like you're playing a thrilling soccer match, and you're the star in the making. Plus, the way the reels are set off to the side of the stadium makes it easy to keep track of your progress and winnings.</w:t>
      </w:r>
    </w:p>
    <w:p>
      <w:r/>
      <w:r>
        <w:t xml:space="preserve">The user interface is straightforward, just like a goal scored by an open goal, making it easy for new and experienced players to enjoy the game. Whether you're a hardcore soccer fan or not, Football Star will leave you thoroughly entertained. </w:t>
      </w:r>
    </w:p>
    <w:p>
      <w:pPr>
        <w:pStyle w:val="Heading2"/>
      </w:pPr>
      <w:r>
        <w:t>Bonus Rounds and Multipliers</w:t>
      </w:r>
    </w:p>
    <w:p>
      <w:r/>
      <w:r>
        <w:t>If you're looking for a slot game that can take you straight to the World Cup, look no further than Football Star! The soccer-themed game is stacked with bonus features that will have you cheering like a stadium full of fans.</w:t>
      </w:r>
      <w:r/>
    </w:p>
    <w:p>
      <w:r/>
      <w:r>
        <w:t>First up, let's talk about the bonus round. To activate it, players must land three or more soccer ball symbols on the reels. It's almost like scoring a goal! Once triggered, you could win up to 25 free spins with a multiplier of up to 10x your original bet. It's a penalty kick straight into the goal of your bank account!</w:t>
      </w:r>
      <w:r/>
    </w:p>
    <w:p>
      <w:r/>
      <w:r>
        <w:t>But that's not all – the game also features stacked wilds that cover more space on the reels, increasing the chances of creating winning combinations. Just like a striker weaving their way through the opposition defense, the stacked wilds can create some serious payouts.</w:t>
      </w:r>
      <w:r/>
    </w:p>
    <w:p>
      <w:r/>
      <w:r>
        <w:t>And finally, the rolling reels feature is available both during regular gameplay and free spins. This is where the game really gets exciting! Watch as the symbols roll away and are replaced with new ones – this can award even more chances to win big. It's like watching a replay of your winning goal over and over again.</w:t>
      </w:r>
      <w:r/>
    </w:p>
    <w:p>
      <w:r/>
      <w:r>
        <w:t>All in all, Football Star is a top-quality slot game that's perfect for sports fans and slot enthusiasts alike. With its exciting bonus rounds, cool features, and potential for big payouts, this game is a winner in our book. So get your boots on and hit the pitch – it's time to score some goals!</w:t>
      </w:r>
    </w:p>
    <w:p>
      <w:pPr>
        <w:pStyle w:val="Heading2"/>
      </w:pPr>
      <w:r>
        <w:t>Developer Information</w:t>
      </w:r>
    </w:p>
    <w:p>
      <w:r/>
      <w:r>
        <w:t>Football Star, more than just being a great game, is developed by one of the best in the industry – Microgaming. If you haven't heard about Microgaming yet, then you've been living under a rock. They are one of the oldest and most reputable online casino game developers in the world, and for good reason too!</w:t>
      </w:r>
    </w:p>
    <w:p>
      <w:r/>
      <w:r>
        <w:t>With over 800 casino games in their portfolio, Microgaming has established itself as a leader in the industry, creating some of the most popular slots and table games known to man. They have been around since 1994, which we can all agree is a really old time, and that is not to say that Microgaming is outdated. In fact, they are one of the most innovative developers, introducing features such as rolling reels, stacked symbols, and multipliers to the industry.</w:t>
      </w:r>
    </w:p>
    <w:p>
      <w:r/>
      <w:r>
        <w:t xml:space="preserve">What's more, at Microgaming, they are all about responsible gambling and fair play. They make sure that all of their games are safe, secure, and fair for players to enjoy, which is a huge plus when you're looking for a game to sink your teeth into. You can trust that when you play Football Star, you're in good hands. </w:t>
      </w:r>
    </w:p>
    <w:p>
      <w:pPr>
        <w:pStyle w:val="Heading2"/>
      </w:pPr>
      <w:r>
        <w:t>FAQ</w:t>
      </w:r>
    </w:p>
    <w:p>
      <w:pPr>
        <w:pStyle w:val="Heading3"/>
      </w:pPr>
      <w:r>
        <w:t>Can I win real money on Football Star slot game?</w:t>
      </w:r>
    </w:p>
    <w:p>
      <w:r/>
      <w:r>
        <w:t>Yes, you can win real money on Football Star slot game by registering an account at an online casino.</w:t>
      </w:r>
    </w:p>
    <w:p>
      <w:pPr>
        <w:pStyle w:val="Heading3"/>
      </w:pPr>
      <w:r>
        <w:t>How many stacked wilds are there in Football Star slot game?</w:t>
      </w:r>
    </w:p>
    <w:p>
      <w:r/>
      <w:r>
        <w:t>The number of stacked wild symbols in Football Star varies from reel to reel. Reel 3 has 18, reel 4 has 25, and reel 5 has 3.</w:t>
      </w:r>
    </w:p>
    <w:p>
      <w:pPr>
        <w:pStyle w:val="Heading3"/>
      </w:pPr>
      <w:r>
        <w:t>In which casinos can I play Football Star slot game?</w:t>
      </w:r>
    </w:p>
    <w:p>
      <w:r/>
      <w:r>
        <w:t>You can find out which casinos offer Football Star by checking the Microgaming casino list on our website.</w:t>
      </w:r>
    </w:p>
    <w:p>
      <w:pPr>
        <w:pStyle w:val="Heading3"/>
      </w:pPr>
      <w:r>
        <w:t>Is Football Star a 243-ways-to-win video slot?</w:t>
      </w:r>
    </w:p>
    <w:p>
      <w:r/>
      <w:r>
        <w:t>Yes, Football Star is a 243-ways-to-win video slot with rolling reels, stacked wild icons, and a free spins bonus with multipliers.</w:t>
      </w:r>
    </w:p>
    <w:p>
      <w:pPr>
        <w:pStyle w:val="Heading3"/>
      </w:pPr>
      <w:r>
        <w:t>What are the symbols in Football Star slot game?</w:t>
      </w:r>
    </w:p>
    <w:p>
      <w:r/>
      <w:r>
        <w:t>The symbols in Football Star are football-themed and include soccer balls, professional players, shoes, referees, and fancy tekker.</w:t>
      </w:r>
    </w:p>
    <w:p>
      <w:pPr>
        <w:pStyle w:val="Heading3"/>
      </w:pPr>
      <w:r>
        <w:t>What are the extra features in Football Star slot game?</w:t>
      </w:r>
    </w:p>
    <w:p>
      <w:r/>
      <w:r>
        <w:t>The extra features in Football Star include Rolling Reels, Stacked Wilds, and Striking Wilds activated randomly. These features increase your chances of winning.</w:t>
      </w:r>
    </w:p>
    <w:p>
      <w:pPr>
        <w:pStyle w:val="Heading3"/>
      </w:pPr>
      <w:r>
        <w:t>What should I keep in mind when playing Football Star slot game?</w:t>
      </w:r>
    </w:p>
    <w:p>
      <w:r/>
      <w:r>
        <w:t>When playing Football Star, remember to set your bet and level of play before spinning the reels, and take advantage of the multiplier to increase your winnings.</w:t>
      </w:r>
    </w:p>
    <w:p>
      <w:pPr>
        <w:pStyle w:val="Heading3"/>
      </w:pPr>
      <w:r>
        <w:t>Is Football Star a good fit for FIFA World Cup Qatar 2022 collection?</w:t>
      </w:r>
    </w:p>
    <w:p>
      <w:r/>
      <w:r>
        <w:t>Football Star is a good fit for FIFA World Cup Qatar 2022 collection as it is one of the very first football-themed slot games and offers exciting football-themed symbols and features.</w:t>
      </w:r>
    </w:p>
    <w:p>
      <w:pPr>
        <w:pStyle w:val="Heading2"/>
      </w:pPr>
      <w:r>
        <w:t>What we like</w:t>
      </w:r>
    </w:p>
    <w:p>
      <w:pPr>
        <w:pStyle w:val="ListBullet"/>
        <w:spacing w:line="240" w:lineRule="auto"/>
        <w:ind w:left="720"/>
      </w:pPr>
      <w:r/>
      <w:r>
        <w:t>Fun soccer-themed design and vibrant graphics</w:t>
      </w:r>
    </w:p>
    <w:p>
      <w:pPr>
        <w:pStyle w:val="ListBullet"/>
        <w:spacing w:line="240" w:lineRule="auto"/>
        <w:ind w:left="720"/>
      </w:pPr>
      <w:r/>
      <w:r>
        <w:t>Several special features, including free spins and striking wilds</w:t>
      </w:r>
    </w:p>
    <w:p>
      <w:pPr>
        <w:pStyle w:val="ListBullet"/>
        <w:spacing w:line="240" w:lineRule="auto"/>
        <w:ind w:left="720"/>
      </w:pPr>
      <w:r/>
      <w:r>
        <w:t>Rolling reels feature increases chances of winning</w:t>
      </w:r>
    </w:p>
    <w:p>
      <w:pPr>
        <w:pStyle w:val="ListBullet"/>
        <w:spacing w:line="240" w:lineRule="auto"/>
        <w:ind w:left="720"/>
      </w:pPr>
      <w:r/>
      <w:r>
        <w:t>Developed by reputable game developer, Microgaming</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gamble feature to increase winnings</w:t>
      </w:r>
    </w:p>
    <w:p>
      <w:r/>
      <w:r>
        <w:rPr>
          <w:b/>
        </w:rPr>
        <w:t>Play Football Star for Free: Exciting Soccer-Themed Slot Game</w:t>
      </w:r>
    </w:p>
    <w:p>
      <w:r/>
      <w:r>
        <w:rPr>
          <w:i/>
        </w:rPr>
        <w:t>Review of Football Star, an exciting soccer-themed online slot game from Microgaming. Play for free with rolling reels, stacked wilds, and a free spins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