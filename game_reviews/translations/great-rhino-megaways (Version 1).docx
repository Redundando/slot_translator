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Great Rhino Megaways for Free: Review &amp; RTP % 2021</w:t>
      </w:r>
    </w:p>
    <w:p>
      <w:pPr>
        <w:pStyle w:val="Heading2"/>
      </w:pPr>
      <w:r>
        <w:t>Gameplay Features</w:t>
      </w:r>
    </w:p>
    <w:p>
      <w:r/>
      <w:r>
        <w:t xml:space="preserve">Let's talk about the gameplay features of Great Rhino Megaways, the high roller's dream come true. This 6-reel slot game has up to 200,704 Megaways to win big and leave your bank account roaring with joy. </w:t>
      </w:r>
    </w:p>
    <w:p>
      <w:r/>
      <w:r>
        <w:t xml:space="preserve">But wait, there's more! The game offers cascade wins that make you feel like you're raindancing with a tribe of lucky shamans, and increasing multipliers during free spins that could make all your wildest dreams come true. </w:t>
      </w:r>
    </w:p>
    <w:p>
      <w:r/>
      <w:r>
        <w:t xml:space="preserve">And the best part? The free spins can be retriggered and allow players to choose a starting position. It's like playing musical chairs but instead, you're getting the chance to win buckets of cash. Can't wait to see what your starting position will be! </w:t>
      </w:r>
    </w:p>
    <w:p>
      <w:r/>
      <w:r>
        <w:t xml:space="preserve">Just bear in mind that this is a high variance slot with an RTP over 96.00%. So, make sure you bring enough bananas to keep the rhinos satisfied and happy. </w:t>
      </w:r>
    </w:p>
    <w:p>
      <w:pPr>
        <w:pStyle w:val="Heading2"/>
      </w:pPr>
      <w:r>
        <w:t>Payouts and Prizes: Show Me The Money!</w:t>
      </w:r>
    </w:p>
    <w:p>
      <w:r/>
      <w:r>
        <w:t>If you're looking to win big in Great Rhino Megaways, then the cheetah is your new best friend. Six of those bad boys will net you 50 times the bet you placed. Not too shabby! The other symbols in the game will still give you a decent payoff, ranging from 1 to 5 times your bet for six of the same. And hold onto your safari hats, because the maximum win per spin is a whopping 20,000 times your bet. That's enough to make you run wild like a rhino in the savannah.</w:t>
      </w:r>
    </w:p>
    <w:p>
      <w:r/>
      <w:r>
        <w:t>But wait, there's more! With an RTP of 96.48%, the odds of hitting it big are already in your favor. And if you activate the Ante Bet feature, it boosts up to 96.58%. That means more money in your pocket to plan your next safari trip or, you know, buy some fancy snacks for your next gaming session.</w:t>
      </w:r>
    </w:p>
    <w:p>
      <w:pPr>
        <w:pStyle w:val="Heading2"/>
      </w:pPr>
      <w:r>
        <w:t>Great Rhino Megaways: Theme and Graphics</w:t>
      </w:r>
    </w:p>
    <w:p>
      <w:r/>
      <w:r>
        <w:t>Hold on to your hats, folks, because Great Rhino Megaways is about to take you on a wild ride through the beautiful African savanna! As you spin those reels, you'll be transported to a place where the sun always shines and the animals are always grazing. And let's not forget about the comic book style graphics - they're so good, you'll be tempted to touch the screen to see if the characters pop out. Oh, and did we mention the soundtrack? It's bouncy, it's fun, and it'll make you want to dance like no one's watching.</w:t>
      </w:r>
    </w:p>
    <w:p>
      <w:r/>
      <w:r>
        <w:t>But let's not forget about the technical aspects - because Pragmatic Play knows what they're doing when it comes to Megaways slots. The graphic design is not only stunning to look at, but it's also fully playable, offering everything you would expect from a top-notch slot game. So sit back, relax, and let Great Rhino Megaways take you on the safari of a lifetime!</w:t>
      </w:r>
    </w:p>
    <w:p>
      <w:pPr>
        <w:pStyle w:val="Heading2"/>
      </w:pPr>
      <w:r>
        <w:t>Interface and Compatibility</w:t>
      </w:r>
    </w:p>
    <w:p>
      <w:r/>
      <w:r>
        <w:t>Listen, I've played a LOT of casino slot games in my time, and let me tell you, the Great Rhino Megaways user interface is top-notch. It's so easy to adjust your bet levels, turn on autoplay, and customize the sound settings to your liking. And the paytable? Forget about it, it's clearer than my skin after a week at the spa. This game is available on desktop and mobile, so whether you're at home or on the go, you can take the Great Rhino Megaways experience with you.</w:t>
      </w:r>
    </w:p>
    <w:p>
      <w:pPr>
        <w:pStyle w:val="Heading2"/>
      </w:pPr>
      <w:r>
        <w:t>The Great Rhino Megaways Bonus Features: More Spins, More Wins!</w:t>
      </w:r>
    </w:p>
    <w:p>
      <w:r/>
      <w:r>
        <w:t>Who doesn't love free spins and starting multipliers? Great Rhino Megaways has them all, and more! The bonus round is where all the action happens, and you won't want to miss a thing. With every tumble, the multiplier gets higher and higher, so you could end up with some giant payouts. Don't worry if you need a break to grab a snack or something, there's an Autoplay feature to keep the reels spinning for you.</w:t>
      </w:r>
    </w:p>
    <w:p>
      <w:r/>
      <w:r>
        <w:t>But wait, there's more! You can also set win and loss limits to help manage your bankroll. So, no more sweating bullets when you're on a losing streak, and no more jumping up and down when you hit a big win. Great Rhino Megaways has got your back.</w:t>
      </w:r>
    </w:p>
    <w:p>
      <w:pPr>
        <w:pStyle w:val="Heading2"/>
      </w:pPr>
      <w:r>
        <w:t>Variability and RTP</w:t>
      </w:r>
    </w:p>
    <w:p>
      <w:r/>
      <w:r>
        <w:t>Great Rhino Megaways is not for the faint of heart! The high variance of this game can leave players feeling as dry as a desert! But fear not, as in free spins, expanding multipliers can lead to some big WINS! And let's be honest, who doesn't love winning coins?</w:t>
      </w:r>
    </w:p>
    <w:p>
      <w:r/>
      <w:r>
        <w:t>And if you're worried about the Return to Player (RTP) percentage, rest assured - this game boasts an RTP of over 96%! That's higher than most online slots, making it a solid choice for players looking to get the most bang for their buck.</w:t>
      </w:r>
    </w:p>
    <w:p>
      <w:pPr>
        <w:pStyle w:val="Heading2"/>
      </w:pPr>
      <w:r>
        <w:t>Similar Slot Games Can't Compare to Great Rhino Megaways</w:t>
      </w:r>
    </w:p>
    <w:p>
      <w:r/>
      <w:r>
        <w:t>Well, well, well, look who's got competition. The Lion Thunder slot by Blueprint Gaming might be similar to the Great Rhino Megaways game, but let's be honest, who wants to settle for a plain old lion when you can have a rhino? Great Rhino Megaways takes you straight to the heart of the African savanna and offers players the popular Ways Pays payout mechanism. But wait, there's more. This game has a maximum potential payout that'll make you the king of the savanna, and an RTP that goes all the way up to 96.58%. Can Lion Thunder say the same? Nope. Their measly 94.11% RTP doesn't even come close to the Great Rhino Megaways experience.</w:t>
      </w:r>
    </w:p>
    <w:p>
      <w:pPr>
        <w:pStyle w:val="Heading2"/>
      </w:pPr>
      <w:r>
        <w:t>FAQ</w:t>
      </w:r>
    </w:p>
    <w:p>
      <w:pPr>
        <w:pStyle w:val="Heading3"/>
      </w:pPr>
      <w:r>
        <w:t>What is Great Rhino Megaways?</w:t>
      </w:r>
    </w:p>
    <w:p>
      <w:r/>
      <w:r>
        <w:t>Great Rhino Megaways is a 6-reel online video slot game with up to 200,704 Megaways that offers a maximum payout of 20,000x the stake.</w:t>
      </w:r>
    </w:p>
    <w:p>
      <w:pPr>
        <w:pStyle w:val="Heading3"/>
      </w:pPr>
      <w:r>
        <w:t>Who is the creator of Great Rhino Megaways?</w:t>
      </w:r>
    </w:p>
    <w:p>
      <w:r/>
      <w:r>
        <w:t>Pragmatic Play is the creator of Great Rhino Megaways.</w:t>
      </w:r>
    </w:p>
    <w:p>
      <w:pPr>
        <w:pStyle w:val="Heading3"/>
      </w:pPr>
      <w:r>
        <w:t>What is the RTP of Great Rhino Megaways?</w:t>
      </w:r>
    </w:p>
    <w:p>
      <w:r/>
      <w:r>
        <w:t>The RTP of Great Rhino Megaways is over 96.00%.</w:t>
      </w:r>
    </w:p>
    <w:p>
      <w:pPr>
        <w:pStyle w:val="Heading3"/>
      </w:pPr>
      <w:r>
        <w:t>What is the maximum payout of Great Rhino Megaways?</w:t>
      </w:r>
    </w:p>
    <w:p>
      <w:r/>
      <w:r>
        <w:t>The maximum payout of Great Rhino Megaways is 20,000x the stake.</w:t>
      </w:r>
    </w:p>
    <w:p>
      <w:pPr>
        <w:pStyle w:val="Heading3"/>
      </w:pPr>
      <w:r>
        <w:t>What is the theme of Great Rhino Megaways?</w:t>
      </w:r>
    </w:p>
    <w:p>
      <w:r/>
      <w:r>
        <w:t>Great Rhino Megaways is a safari-themed slot game that takes place in the African savanna.</w:t>
      </w:r>
    </w:p>
    <w:p>
      <w:pPr>
        <w:pStyle w:val="Heading3"/>
      </w:pPr>
      <w:r>
        <w:t>Is there an autoplay feature in Great Rhino Megaways?</w:t>
      </w:r>
    </w:p>
    <w:p>
      <w:r/>
      <w:r>
        <w:t>Yes, Great Rhino Megaways offers an autoplay feature.</w:t>
      </w:r>
    </w:p>
    <w:p>
      <w:pPr>
        <w:pStyle w:val="Heading3"/>
      </w:pPr>
      <w:r>
        <w:t>What is the minimum and maximum bet in Great Rhino Megaways?</w:t>
      </w:r>
    </w:p>
    <w:p>
      <w:r/>
      <w:r>
        <w:t>The minimum bet in Great Rhino Megaways is 20 cents, and the maximum bet is 100 euros per spin.</w:t>
      </w:r>
    </w:p>
    <w:p>
      <w:pPr>
        <w:pStyle w:val="Heading3"/>
      </w:pPr>
      <w:r>
        <w:t>What is the volatility level of Great Rhino Megaways?</w:t>
      </w:r>
    </w:p>
    <w:p>
      <w:r/>
      <w:r>
        <w:t>The volatility level of Great Rhino Megaways is extremely high.</w:t>
      </w:r>
    </w:p>
    <w:p>
      <w:pPr>
        <w:pStyle w:val="Heading2"/>
      </w:pPr>
      <w:r>
        <w:t>What we like</w:t>
      </w:r>
    </w:p>
    <w:p>
      <w:pPr>
        <w:pStyle w:val="ListBullet"/>
        <w:spacing w:line="240" w:lineRule="auto"/>
        <w:ind w:left="720"/>
      </w:pPr>
      <w:r/>
      <w:r>
        <w:t>High maximum win per spin at 20,000x your bet</w:t>
      </w:r>
    </w:p>
    <w:p>
      <w:pPr>
        <w:pStyle w:val="ListBullet"/>
        <w:spacing w:line="240" w:lineRule="auto"/>
        <w:ind w:left="720"/>
      </w:pPr>
      <w:r/>
      <w:r>
        <w:t>Up to 200,704 Megaways for increased chances of winning</w:t>
      </w:r>
    </w:p>
    <w:p>
      <w:pPr>
        <w:pStyle w:val="ListBullet"/>
        <w:spacing w:line="240" w:lineRule="auto"/>
        <w:ind w:left="720"/>
      </w:pPr>
      <w:r/>
      <w:r>
        <w:t>Free spins with increasing multipliers and retrigger options</w:t>
      </w:r>
    </w:p>
    <w:p>
      <w:pPr>
        <w:pStyle w:val="ListBullet"/>
        <w:spacing w:line="240" w:lineRule="auto"/>
        <w:ind w:left="720"/>
      </w:pPr>
      <w:r/>
      <w:r>
        <w:t>Autoplay feature and easy-to-use interface</w:t>
      </w:r>
    </w:p>
    <w:p>
      <w:pPr>
        <w:pStyle w:val="Heading2"/>
      </w:pPr>
      <w:r>
        <w:t>What we don't like</w:t>
      </w:r>
    </w:p>
    <w:p>
      <w:pPr>
        <w:pStyle w:val="ListBullet"/>
        <w:spacing w:line="240" w:lineRule="auto"/>
        <w:ind w:left="720"/>
      </w:pPr>
      <w:r/>
      <w:r>
        <w:t>High volatility which may lead to dry spells</w:t>
      </w:r>
    </w:p>
    <w:p>
      <w:pPr>
        <w:pStyle w:val="ListBullet"/>
        <w:spacing w:line="240" w:lineRule="auto"/>
        <w:ind w:left="720"/>
      </w:pPr>
      <w:r/>
      <w:r>
        <w:t>Limited interactive bonus games</w:t>
      </w:r>
    </w:p>
    <w:p>
      <w:r/>
      <w:r>
        <w:rPr>
          <w:b/>
        </w:rPr>
        <w:t>Play Great Rhino Megaways for Free: Review &amp; RTP % 2021</w:t>
      </w:r>
    </w:p>
    <w:p>
      <w:r/>
      <w:r>
        <w:rPr>
          <w:i/>
        </w:rPr>
        <w:t>Find out what we love about Great Rhino Megaways, a high-variance slot game with up to 200,704 Megaways and an RTP of over 96%. Play Great Rhino Megaways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