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Bingo Billions Free: Fun Gameplay and Great Winning Potential</w:t>
      </w:r>
    </w:p>
    <w:p>
      <w:pPr>
        <w:pStyle w:val="Heading2"/>
      </w:pPr>
      <w:r>
        <w:t>Experience the Thrill: Bingo Billions Gameplay Features</w:t>
      </w:r>
    </w:p>
    <w:p>
      <w:r/>
      <w:r>
        <w:t>Ready for an all-inclusive bingo and slot experience? Bingo Billions promises to provide a fun and exciting game with a twist unlike any other. The gameplay features of this game include multiple chances to win big and take home the jackpot. Players can expect a classic bingo game but with a unique slot machine twist, making it an excellent game for both enthusiasts and new players.</w:t>
      </w:r>
    </w:p>
    <w:p>
      <w:r/>
      <w:r>
        <w:t>Bingo Billions offers a Free Spins feature where all of the prizes won during the bonus round are tripled, resulting in massive earnings for players. Meanwhile, the Wild and Scatter symbols provide additional payouts and boosts to the earnings, creating a winning combination for the players. The Wild symbol is an all-around great perk because it can substitute for any basic symbol and offer a considerable payout if five of them are secured in one line. Similarly, Scatter symbols can multiply the bet up to 100 times, a cool feature that keeps players on the edge of their seats.</w:t>
      </w:r>
    </w:p>
    <w:p>
      <w:r/>
      <w:r>
        <w:t>The game offers three bonuses; the Wild, Scatter, and Free Games Feature symbols, each with its own unique benefits. The Free Games Feature symbol is triggered when three to five symbols land on the reels, with rewards ranging between five and 200 coins. The ultimate top prize is 1,500 coins when players find five cash bundles on one played line.</w:t>
      </w:r>
    </w:p>
    <w:p>
      <w:r/>
      <w:r>
        <w:t>So, embrace the ultimate gaming adventure with Bingo Billions, and gear up to experience the best of both worlds- no pantsuits required. Plus, with the possibility to win big, this game is as entertaining as it is rewarding. Now is your chance to get in the game, and with Bingo Billions, you’re guaranteed excitement and rewards.</w:t>
      </w:r>
    </w:p>
    <w:p>
      <w:pPr>
        <w:pStyle w:val="Heading2"/>
      </w:pPr>
      <w:r>
        <w:t>WINNING POTENTIAL AND PAYOUTS</w:t>
      </w:r>
    </w:p>
    <w:p>
      <w:r/>
      <w:r>
        <w:t>Bingo Billions is a game that's all about winning big and having fun while doing so. The base game is filled with excellent winning opportunities, and the Free Spins feature can take those wins to astronomical heights. Players are sure to love this fantastic slot game, which is packed with fun and excitement.</w:t>
      </w:r>
    </w:p>
    <w:p>
      <w:r/>
      <w:r>
        <w:t>Everyone knows that winning is the best part of any casino game. With Bingo Billions, the chances of winning and winning big are incredibly high. Even in the base game, players have the opportunity to win frequently, thanks to the great winning potential of this slot.</w:t>
      </w:r>
    </w:p>
    <w:p>
      <w:r/>
      <w:r>
        <w:t>But that's not all, as the Free Spins feature is where the big money can be won. With all prizes tripled, players can multiply their winnings up to three times. And the number of spins they get depends on how many symbols they land on the reels.</w:t>
      </w:r>
    </w:p>
    <w:p>
      <w:r/>
      <w:r>
        <w:t>The Wild symbol is another opportunity to win big in Bingo Billions. This symbol can award instant wins of up to 5,000 coins when finding five on a winning line. And, as if that wasn't enough, the Wild substitutes basic symbols to land the best paytable prizes.</w:t>
      </w:r>
    </w:p>
    <w:p>
      <w:r/>
      <w:r>
        <w:t>But what about the Scatter symbols in Bingo Billions? These symbols can also award big prizes wherever they appear on the reels, multiplying the Total Bet up to 100 times. So, if you're looking for a game that offers amazing winning potential and excitement, look no further than Bingo Billions!</w:t>
      </w:r>
    </w:p>
    <w:p>
      <w:pPr>
        <w:pStyle w:val="Heading2"/>
      </w:pPr>
      <w:r>
        <w:t>Design and Graphics of the Game</w:t>
      </w:r>
    </w:p>
    <w:p>
      <w:r/>
      <w:r>
        <w:t>Bingo Billions is like a sensory assault, with its bright colors and energetic soundtrack. It's as if someone turned on a fog machine, cranked up the disco lights, and yelled, 'Let's play some bingo!' The game is set against the backdrop of a noisy TV studio, complete with flashing lights and a pushy host.</w:t>
      </w:r>
    </w:p>
    <w:p>
      <w:r/>
      <w:r>
        <w:t>As for the symbols themselves, they are typical bingo fare: stacks of cash, bingo tickets, and colorful bingo balls. But then there's the Bingo Billions logo, which looks like it came straight out of a cheesy '70s game show. Don't get us wrong, it's all very fun and entertaining, but it might not be to everyone's taste.</w:t>
      </w:r>
    </w:p>
    <w:p>
      <w:r/>
      <w:r>
        <w:t>If you're sensitive to loud noises, we suggest turning down the volume or putting on some noise-cancelling headphones. And if you're prone to seizures, we suggest avoiding Bingo Billions altogether.</w:t>
      </w:r>
    </w:p>
    <w:p>
      <w:pPr>
        <w:pStyle w:val="Heading2"/>
      </w:pPr>
      <w:r>
        <w:t>SOUNDTRACK AND AUDIO EFFECTS</w:t>
      </w:r>
    </w:p>
    <w:p>
      <w:r/>
      <w:r>
        <w:t>Get your earplugs ready, because the soundtrack and audio effects in Bingo Billions are invasive. From the moment you hit 'play' you'll be bombarded with the sound of bingo balls rolling and cheesy music. We get it, we're playing a bingo-themed slot game, but do we need to hear it ALL the time?</w:t>
      </w:r>
    </w:p>
    <w:p>
      <w:r/>
      <w:r>
        <w:t>Seriously, the constant noise may make you feel like you're at a retirement home bingo hall. It can be overwhelming and make the game feel too fast. And let's be honest, even winning money isn't as satisfying when someone is constantly shouting 'BINGO' at you.</w:t>
      </w:r>
    </w:p>
    <w:p>
      <w:r/>
      <w:r>
        <w:t>On the bright side, maybe the nonstop noise is an unintentional reminder to take breaks and give your ears a rest. Or maybe it's just a ploy to get you to turn the volume off completely. Either way, we recommend playing this game with caution, or at least some heavy-duty headphones.</w:t>
      </w:r>
    </w:p>
    <w:p>
      <w:pPr>
        <w:pStyle w:val="Heading2"/>
      </w:pPr>
      <w:r>
        <w:t>Comparison to Similar Slot Games</w:t>
      </w:r>
    </w:p>
    <w:p>
      <w:r/>
      <w:r>
        <w:t xml:space="preserve">If you are a fan of bingo-themed slot games, then you're in luck - Bingo Billions isn't the only game in town! A great alternative to this amusing and entertaining slot is Microgaming's Avalon Slot. This 5-reel, 20-payline game features a free spins bonus, a gamble feature and more. </w:t>
      </w:r>
    </w:p>
    <w:p>
      <w:r/>
      <w:r>
        <w:t>However, unlike Bingo Billions, Avalon Slot doesn't boast a flamboyant design but focuses on delivering a calmer gaming experience. So, if you're looking for a slot game that won't ruffle your feathers, then this is the one for you.</w:t>
      </w:r>
    </w:p>
    <w:p>
      <w:r/>
      <w:r>
        <w:t>But why settle for one game when you can have two? Mix it up and try out both Bingo Billions and Avalon Slot for the ultimate bingo-themed gaming adventure.</w:t>
      </w:r>
    </w:p>
    <w:p>
      <w:pPr>
        <w:pStyle w:val="Heading2"/>
      </w:pPr>
      <w:r>
        <w:t>Target Audience and Player Preferences</w:t>
      </w:r>
    </w:p>
    <w:p>
      <w:r/>
      <w:r>
        <w:t>Are you a fan of bingo-themed slot games with a side of extreme design and a pulsing soundtrack? Then boy, do we have a game for you! Bingo Billions is the perfect game for those who enjoy the rush of spinning reels while keeping their fingers crossed for the lucky number to hit.</w:t>
      </w:r>
    </w:p>
    <w:p>
      <w:r/>
      <w:r>
        <w:t xml:space="preserve"> But be warned, this game is not for the faint of heart! The soundscape is intense, which may be a deal-breaker for players with sensitive ears. That being said, if you're resistant to noise and love a challenge, then this is the right game for you!</w:t>
      </w:r>
    </w:p>
    <w:p>
      <w:r/>
      <w:r>
        <w:t>Take a chance on Bingo Billions and reap the benefits of the frequent, exciting gameplay. The game's potential for huge wins will have you hooked in no time!</w:t>
      </w:r>
    </w:p>
    <w:p>
      <w:pPr>
        <w:pStyle w:val="Heading2"/>
      </w:pPr>
      <w:r>
        <w:t>FAQ</w:t>
      </w:r>
    </w:p>
    <w:p>
      <w:pPr>
        <w:pStyle w:val="Heading3"/>
      </w:pPr>
      <w:r>
        <w:t>What is Bingo Billions?</w:t>
      </w:r>
    </w:p>
    <w:p>
      <w:r/>
      <w:r>
        <w:t>Bingo Billions is a video slot game that combines elements of bingo and slots, developed by NextGen Gaming.</w:t>
      </w:r>
    </w:p>
    <w:p>
      <w:pPr>
        <w:pStyle w:val="Heading3"/>
      </w:pPr>
      <w:r>
        <w:t>What symbols can be found in Bingo Billions?</w:t>
      </w:r>
    </w:p>
    <w:p>
      <w:r/>
      <w:r>
        <w:t>Symbols in the game include cash stacks, bingo tickets, gold ingots, and numbered bingo balls. The bingo show host and Bingo Billions logo are feature icons.</w:t>
      </w:r>
    </w:p>
    <w:p>
      <w:pPr>
        <w:pStyle w:val="Heading3"/>
      </w:pPr>
      <w:r>
        <w:t>What is the Free Spins feature in Bingo Billions?</w:t>
      </w:r>
    </w:p>
    <w:p>
      <w:r/>
      <w:r>
        <w:t>The Free Spins feature in Bingo Billions gives you 10 to 20 spins depending on the number of Scatter symbols you match. All prizes are tripled during this feature.</w:t>
      </w:r>
    </w:p>
    <w:p>
      <w:pPr>
        <w:pStyle w:val="Heading3"/>
      </w:pPr>
      <w:r>
        <w:t>What do Wild and Scatter symbols do in Bingo Billions?</w:t>
      </w:r>
    </w:p>
    <w:p>
      <w:r/>
      <w:r>
        <w:t>Wild symbols can replace basic symbols and offer high payouts if you win five on a line. Scatter symbols can multiply your bet up to 100 times and can lead to nice wins.</w:t>
      </w:r>
    </w:p>
    <w:p>
      <w:pPr>
        <w:pStyle w:val="Heading3"/>
      </w:pPr>
      <w:r>
        <w:t>What other features does Bingo Billions have?</w:t>
      </w:r>
    </w:p>
    <w:p>
      <w:r/>
      <w:r>
        <w:t>Apart from the Free Spins feature, there are Wild and Scatter symbols. The Wild can replace basic symbols and offer high payouts, while the Scatter can multiply your bet up to 100 times.</w:t>
      </w:r>
    </w:p>
    <w:p>
      <w:pPr>
        <w:pStyle w:val="Heading3"/>
      </w:pPr>
      <w:r>
        <w:t>What other similar slot machines are available?</w:t>
      </w:r>
    </w:p>
    <w:p>
      <w:r/>
      <w:r>
        <w:t>If you enjoy bingo-themed slot machines, you may enjoy Avalon Slot, a 5-reel, 20-payline game that offers a free spin bonus and other features.</w:t>
      </w:r>
    </w:p>
    <w:p>
      <w:pPr>
        <w:pStyle w:val="Heading3"/>
      </w:pPr>
      <w:r>
        <w:t>What are the top paytable prizes in Bingo Billions?</w:t>
      </w:r>
    </w:p>
    <w:p>
      <w:r/>
      <w:r>
        <w:t>Cash bundles are the top paytable prize in Bingo Billions, offering 1,500 coins when you find 5 of them on a played line.</w:t>
      </w:r>
    </w:p>
    <w:p>
      <w:pPr>
        <w:pStyle w:val="Heading3"/>
      </w:pPr>
      <w:r>
        <w:t>Is Bingo Billions a high-paying game?</w:t>
      </w:r>
    </w:p>
    <w:p>
      <w:r/>
      <w:r>
        <w:t>While Bingo Billions pays out frequently in the base game and features are fun and frequent, it won't make you a billionaire. Wins can range from 20 to 50 times your bet during the Free Spins feature.</w:t>
      </w:r>
    </w:p>
    <w:p>
      <w:pPr>
        <w:pStyle w:val="Heading2"/>
      </w:pPr>
      <w:r>
        <w:t>What we like</w:t>
      </w:r>
    </w:p>
    <w:p>
      <w:pPr>
        <w:pStyle w:val="ListBullet"/>
        <w:spacing w:line="240" w:lineRule="auto"/>
        <w:ind w:left="720"/>
      </w:pPr>
      <w:r/>
      <w:r>
        <w:t>Fun gameplay features</w:t>
      </w:r>
    </w:p>
    <w:p>
      <w:pPr>
        <w:pStyle w:val="ListBullet"/>
        <w:spacing w:line="240" w:lineRule="auto"/>
        <w:ind w:left="720"/>
      </w:pPr>
      <w:r/>
      <w:r>
        <w:t>Potential for great wins</w:t>
      </w:r>
    </w:p>
    <w:p>
      <w:pPr>
        <w:pStyle w:val="ListBullet"/>
        <w:spacing w:line="240" w:lineRule="auto"/>
        <w:ind w:left="720"/>
      </w:pPr>
      <w:r/>
      <w:r>
        <w:t>Frequent payouts in base game</w:t>
      </w:r>
    </w:p>
    <w:p>
      <w:pPr>
        <w:pStyle w:val="ListBullet"/>
        <w:spacing w:line="240" w:lineRule="auto"/>
        <w:ind w:left="720"/>
      </w:pPr>
      <w:r/>
      <w:r>
        <w:t>Free Spins feature with tripled prizes</w:t>
      </w:r>
    </w:p>
    <w:p>
      <w:pPr>
        <w:pStyle w:val="Heading2"/>
      </w:pPr>
      <w:r>
        <w:t>What we don't like</w:t>
      </w:r>
    </w:p>
    <w:p>
      <w:pPr>
        <w:pStyle w:val="ListBullet"/>
        <w:spacing w:line="240" w:lineRule="auto"/>
        <w:ind w:left="720"/>
      </w:pPr>
      <w:r/>
      <w:r>
        <w:t>Invasive soundtrack and audio effects</w:t>
      </w:r>
    </w:p>
    <w:p>
      <w:pPr>
        <w:pStyle w:val="ListBullet"/>
        <w:spacing w:line="240" w:lineRule="auto"/>
        <w:ind w:left="720"/>
      </w:pPr>
      <w:r/>
      <w:r>
        <w:t>Graphic design may not appeal to everyone</w:t>
      </w:r>
    </w:p>
    <w:p>
      <w:r/>
      <w:r>
        <w:rPr>
          <w:b/>
        </w:rPr>
        <w:t>Play Bingo Billions Free: Fun Gameplay and Great Winning Potential</w:t>
      </w:r>
    </w:p>
    <w:p>
      <w:r/>
      <w:r>
        <w:rPr>
          <w:i/>
        </w:rPr>
        <w:t>Read our review of Bingo Billions, a bingo-themed slot game with fun gameplay and great winning potential. Play free and enjoy frequent payouts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