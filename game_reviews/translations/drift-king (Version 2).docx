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Drift King Free: Review of High-Octane Racing Slot Game</w:t>
      </w:r>
    </w:p>
    <w:p>
      <w:r/>
      <w:r>
        <w:rPr>
          <w:b/>
        </w:rPr>
        <w:t>Meta description</w:t>
      </w:r>
      <w:r>
        <w:t>: Take a look at our review of Drift King, a high-octane racing slot game with exciting bonus features. Play now for free!</w:t>
      </w:r>
    </w:p>
    <w:p>
      <w:pPr>
        <w:pStyle w:val="Heading2"/>
      </w:pPr>
      <w:r>
        <w:t>Experience the Thrill of High-Speed Racing: Game Design and Aesthetics</w:t>
      </w:r>
    </w:p>
    <w:p>
      <w:r/>
      <w:r>
        <w:t>Get ready to feel the rush of the race with Drift King. This online slot game takes players into the high-stakes world of racing for an unforgettable experience. The game's realistic, high-octane feel will have players on the edge of their seat from the first spin.</w:t>
      </w:r>
    </w:p>
    <w:p>
      <w:r/>
      <w:r>
        <w:t>Drift King's attention to detail is impressive, with an interface that looks like an array of gauges straight out of a sports car. Every aspect of the game is related to racing, from the symbols on the reels to the metallic, high-tech elements that fill every inch of the screen. The engines, pistons, and nitrous oxide 'NOS' canisters are all designed to make players feel like they are part of a high-speed race.</w:t>
      </w:r>
    </w:p>
    <w:p>
      <w:r/>
      <w:r>
        <w:t>But don't let the game's focus on racing fool you. Drift King's design is still sleek and modern, with graphics that pop and colors that are visually appealing. The soundtrack and sound effects immerse players even further into the world of racing, with the roar of engines and the screech of tires accompanying every spin.</w:t>
      </w:r>
    </w:p>
    <w:p>
      <w:r/>
      <w:r>
        <w:t>All in all, Drift King's game design and aesthetics are unparalleled in the online slot world. It's a game for players who like their slots fast and furious, with just the right amount of style and humor thrown in for good measure.</w:t>
      </w:r>
    </w:p>
    <w:p>
      <w:pPr>
        <w:pStyle w:val="Heading2"/>
      </w:pPr>
      <w:r>
        <w:t>RTP and Profitability</w:t>
      </w:r>
    </w:p>
    <w:p>
      <w:r/>
      <w:r>
        <w:t>So, what makes Drift King stand out from other slot games? One word: profitability. With an RTP of 96.33%, this game not only provides an exciting and engaging experience but also offers the potential for big payouts.</w:t>
      </w:r>
    </w:p>
    <w:p>
      <w:r/>
      <w:r>
        <w:t>And who doesn't love a good payout? I mean, let's be honest, we're all in this for the sweet cash prizes.</w:t>
      </w:r>
    </w:p>
    <w:p>
      <w:r/>
      <w:r>
        <w:t>But let's get back to the game at hand. Drift King is undeniably one of the better Capecod-developed slot games in terms of profitability. And with the cool racing theme and sleek graphics, it's got that wow factor going for it as well.</w:t>
      </w:r>
    </w:p>
    <w:p>
      <w:r/>
      <w:r>
        <w:t>Plus, the sound effects of the cars screeching around the track as the reels spin is just plain exciting. I can't help but feel like I'm part of the action, even if I'm just sitting in front of my computer screen.</w:t>
      </w:r>
    </w:p>
    <w:p>
      <w:pPr>
        <w:pStyle w:val="Heading2"/>
      </w:pPr>
      <w:r>
        <w:t>Bonus Features</w:t>
      </w:r>
    </w:p>
    <w:p>
      <w:r/>
      <w:r>
        <w:t>As a racing fan, I was thrilled to discover the 'Freespin' bonus in Drift King. It's like getting a pit stop without having to make a trip down the lane! And if you're lucky enough to hit five scatters, you could win up to twenty spins! It's like having a whole team of mechanics working on your car, but without the risk of them messing something up.</w:t>
      </w:r>
    </w:p>
    <w:p>
      <w:r/>
      <w:r>
        <w:t>Another bonus feature you can enjoy in Drift King is the 'Bonus Drift.' It's like showing off your skills on the track, but instead of receiving applause from the crowd, you get to fill the bar completely! But beware, it's not an easy task. You need to win a series of consecutive spins without losing to activate it. But hey, that's the thrill of the game, right? It makes winning more satisfying!</w:t>
      </w:r>
    </w:p>
    <w:p>
      <w:pPr>
        <w:pStyle w:val="Heading2"/>
      </w:pPr>
      <w:r>
        <w:t>Gameplay Mechanics</w:t>
      </w:r>
    </w:p>
    <w:p>
      <w:r/>
      <w:r>
        <w:t>If you're looking for a slot game that's all about racing, then Drift King is the right choice for you. All the symbols on the game grid are related to racing, and the yellow car symbol is the highest value among normal symbols. Of course, to win big, you'll need to keep an eye out for the wild symbol- the letter 'W,' which can replace all other normal symbols.</w:t>
      </w:r>
    </w:p>
    <w:p>
      <w:r/>
      <w:r>
        <w:t>The only downside to Drift King is the non-stop music that accompanies gameplay. While the music is certainly thematic, players may find it distracting as they concentrate on their strategy. We can't help but wonder if the game developers were trying to mimic the sensation of being at a loud, raucous racetrack - but in this case, the race never stops! So, if you're planning a gaming session, make sure you've got some headphones handy if you want to focus on your winnings.</w:t>
      </w:r>
    </w:p>
    <w:p>
      <w:pPr>
        <w:pStyle w:val="Heading2"/>
      </w:pPr>
      <w:r>
        <w:t>Target Audience</w:t>
      </w:r>
    </w:p>
    <w:p>
      <w:r/>
      <w:r>
        <w:t xml:space="preserve">Are you a fan of high-octane racing? Does the mere sound of a roaring engine get your heart racing faster than a jackpot spin? Then Drift King might just be the perfect slot game for you! </w:t>
      </w:r>
    </w:p>
    <w:p>
      <w:r/>
      <w:r>
        <w:t>Players who enjoy the racing genre will find a lot to love about Drift King. From its stunning graphics to its adrenaline-fueled gameplay, this game captures the excitement and energy of the race track. But don't take our word for it - give it a spin and see for yourself!</w:t>
      </w:r>
      <w:r>
        <w:t xml:space="preserve"> </w:t>
      </w:r>
    </w:p>
    <w:p>
      <w:r/>
      <w:r>
        <w:t>And if you're a fan of other racing-themed slots like Nitro Car or Crazy Cars, Drift King offers a unique experience that sets it apart from the rest. So buckle up and get ready for the ride of your life!</w:t>
      </w:r>
    </w:p>
    <w:p>
      <w:pPr>
        <w:pStyle w:val="Heading2"/>
      </w:pPr>
      <w:r>
        <w:t>FAQ</w:t>
      </w:r>
    </w:p>
    <w:p>
      <w:pPr>
        <w:pStyle w:val="Heading3"/>
      </w:pPr>
      <w:r>
        <w:t>What is Drift King?</w:t>
      </w:r>
    </w:p>
    <w:p>
      <w:r/>
      <w:r>
        <w:t>Drift King is a racing-themed slot game developed by Capecod.</w:t>
      </w:r>
    </w:p>
    <w:p>
      <w:pPr>
        <w:pStyle w:val="Heading3"/>
      </w:pPr>
      <w:r>
        <w:t>What is the RTP of Drift King?</w:t>
      </w:r>
    </w:p>
    <w:p>
      <w:r/>
      <w:r>
        <w:t>The RTP of Drift King is 96.33%, which is higher than other Capecod games.</w:t>
      </w:r>
    </w:p>
    <w:p>
      <w:pPr>
        <w:pStyle w:val="Heading3"/>
      </w:pPr>
      <w:r>
        <w:t>What are the symbols on the game grid?</w:t>
      </w:r>
    </w:p>
    <w:p>
      <w:r/>
      <w:r>
        <w:t>All symbols are race-themed, including a yellow car, the letter 'W,' and a 'Freespin' bonus symbol.</w:t>
      </w:r>
    </w:p>
    <w:p>
      <w:pPr>
        <w:pStyle w:val="Heading3"/>
      </w:pPr>
      <w:r>
        <w:t>How many free spins can be awarded in Drift King?</w:t>
      </w:r>
    </w:p>
    <w:p>
      <w:r/>
      <w:r>
        <w:t>Three 'Freespin' scatters give five free spins, four give ten, and five give twenty.</w:t>
      </w:r>
    </w:p>
    <w:p>
      <w:pPr>
        <w:pStyle w:val="Heading3"/>
      </w:pPr>
      <w:r>
        <w:t>What is the 'Bonus Drift' feature?</w:t>
      </w:r>
    </w:p>
    <w:p>
      <w:r/>
      <w:r>
        <w:t>The 'Bonus Drift' feature is a bonus activated by winning a series of consecutive spins without losing.</w:t>
      </w:r>
    </w:p>
    <w:p>
      <w:pPr>
        <w:pStyle w:val="Heading3"/>
      </w:pPr>
      <w:r>
        <w:t>What is the design of Drift King?</w:t>
      </w:r>
    </w:p>
    <w:p>
      <w:r/>
      <w:r>
        <w:t>The design immerses players in the world of high-speed racing, with metallic and high-tech elements filling the screen.</w:t>
      </w:r>
    </w:p>
    <w:p>
      <w:pPr>
        <w:pStyle w:val="Heading3"/>
      </w:pPr>
      <w:r>
        <w:t>What is the potential takeaway from Drift King?</w:t>
      </w:r>
    </w:p>
    <w:p>
      <w:r/>
      <w:r>
        <w:t>Drift King is a thrilling, visually captivating, and potentially profitable slot game that racing enthusiasts will enjoy.</w:t>
      </w:r>
    </w:p>
    <w:p>
      <w:pPr>
        <w:pStyle w:val="Heading3"/>
      </w:pPr>
      <w:r>
        <w:t>What are some other racing-themed slot games similar to Drift King?</w:t>
      </w:r>
    </w:p>
    <w:p>
      <w:r/>
      <w:r>
        <w:t>Nitro Car by Tuko and Crazy Cars are similar racing-themed slot games, although each has its unique style and feel.</w:t>
      </w:r>
    </w:p>
    <w:p>
      <w:pPr>
        <w:pStyle w:val="Heading2"/>
      </w:pPr>
      <w:r>
        <w:t>What we like</w:t>
      </w:r>
    </w:p>
    <w:p>
      <w:pPr>
        <w:pStyle w:val="ListBullet"/>
        <w:spacing w:line="240" w:lineRule="auto"/>
        <w:ind w:left="720"/>
      </w:pPr>
      <w:r/>
      <w:r>
        <w:t>Realistic, high-octane feel immerses players in the world of high-stakes racing</w:t>
      </w:r>
    </w:p>
    <w:p>
      <w:pPr>
        <w:pStyle w:val="ListBullet"/>
        <w:spacing w:line="240" w:lineRule="auto"/>
        <w:ind w:left="720"/>
      </w:pPr>
      <w:r/>
      <w:r>
        <w:t>Exciting bonus features like 'Freespin' and 'Bonus Drift'</w:t>
      </w:r>
    </w:p>
    <w:p>
      <w:pPr>
        <w:pStyle w:val="ListBullet"/>
        <w:spacing w:line="240" w:lineRule="auto"/>
        <w:ind w:left="720"/>
      </w:pPr>
      <w:r/>
      <w:r>
        <w:t>RTP of 96.33%, potentially more profitable than other Capecod games</w:t>
      </w:r>
    </w:p>
    <w:p>
      <w:pPr>
        <w:pStyle w:val="ListBullet"/>
        <w:spacing w:line="240" w:lineRule="auto"/>
        <w:ind w:left="720"/>
      </w:pPr>
      <w:r/>
      <w:r>
        <w:t>Visually captivating design with metallic, high-tech elements</w:t>
      </w:r>
    </w:p>
    <w:p>
      <w:pPr>
        <w:pStyle w:val="Heading2"/>
      </w:pPr>
      <w:r>
        <w:t>What we don't like</w:t>
      </w:r>
    </w:p>
    <w:p>
      <w:pPr>
        <w:pStyle w:val="ListBullet"/>
        <w:spacing w:line="240" w:lineRule="auto"/>
        <w:ind w:left="720"/>
      </w:pPr>
      <w:r/>
      <w:r>
        <w:t>Music can be distracting during gameplay</w:t>
      </w:r>
    </w:p>
    <w:p>
      <w:pPr>
        <w:pStyle w:val="ListBullet"/>
        <w:spacing w:line="240" w:lineRule="auto"/>
        <w:ind w:left="720"/>
      </w:pPr>
      <w:r/>
      <w:r>
        <w:t>May not appeal to players who are not fans of racing</w:t>
      </w:r>
    </w:p>
    <w:p>
      <w:r/>
      <w:r>
        <w:rPr>
          <w:i/>
        </w:rPr>
        <w:t>Create a feature image for "Drift King" that showcases a happy warrior with a pair of glasses in cartoon style. The image should feature the game's signature yellow car and high-speed racing elements in the background. The warrior should be seen holding a trophy, with a confident and victorious expression on their face. The overall style should capture the fast-paced nature of the game and appeal to fans of both slot games and racing.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