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Dollar Bomb Free: Slot Game Review</w:t>
      </w:r>
    </w:p>
    <w:p>
      <w:pPr>
        <w:pStyle w:val="Heading2"/>
      </w:pPr>
      <w:r>
        <w:t>Dollar Bomb: A Slot Game Designed for Winning Big</w:t>
      </w:r>
    </w:p>
    <w:p>
      <w:r/>
      <w:r>
        <w:t>Are you ready to win big? Look no further than Dollar Bomb, the online slot game developed by CQ9 Gaming. With a name like that, you know this game means business. But don't worry, it's not all explosions and chaos. The eastern theme is both relaxed and pleasing to the eye.</w:t>
      </w:r>
    </w:p>
    <w:p>
      <w:r/>
      <w:r>
        <w:t>One of the things that sets Dollar Bomb apart from other slot games is its unique use of golden coins. They're everywhere! Not only do they provide a beautiful background, but they also serve as symbols that can help you win big. And let's be honest, who doesn't love a game that's all about making it rain?</w:t>
      </w:r>
    </w:p>
    <w:p>
      <w:r/>
      <w:r>
        <w:t>But the real fun begins when you start playing. With each spin, you'll feel like you're part of an exclusive club. The game's design is sleek and modern, and the sound effects are enough to keep you on the edge of your seat. Just make sure you don't get too carried away - we don't want you blowing up like a dollar bomb!</w:t>
      </w:r>
    </w:p>
    <w:p>
      <w:pPr>
        <w:pStyle w:val="Heading2"/>
      </w:pPr>
      <w:r>
        <w:t>Eastern Theme and Design</w:t>
      </w:r>
    </w:p>
    <w:p>
      <w:r/>
      <w:r>
        <w:t xml:space="preserve">Get ready to embark on a journey to the mystic East with Dollar Bomb slot game. With its stunning eastern theme and design, the game takes you to a world full of royalty, beauty, and riches beyond your wildest dreams. </w:t>
      </w:r>
    </w:p>
    <w:p>
      <w:r/>
      <w:r>
        <w:t>But let's be honest here, the thing that really drew us in were the cartoon characters in Dollar Bomb - they look like they walked straight out of a Disney classic. With their big eyes and cute expressions, even the sternest of players will have a tough time holding back their smiles. These characters create an ambiance that is unique and fun.</w:t>
      </w:r>
    </w:p>
    <w:p>
      <w:r/>
      <w:r>
        <w:t>As for the golden coins, donkeys, and boy and girl with veils that you can expect to see while playing, it's like they were made for the game! The way they are designed and integrated with the game is impressive, and it just adds to the overall quality of the gaming experience!</w:t>
      </w:r>
    </w:p>
    <w:p>
      <w:pPr>
        <w:pStyle w:val="Heading2"/>
      </w:pPr>
      <w:r>
        <w:t>Intriguing Soundtrack and Sound Effects</w:t>
      </w:r>
    </w:p>
    <w:p>
      <w:r/>
      <w:r>
        <w:t>If you're tired of slot games with a boring soundtrack, Dollar Bomb by CQ9 Gaming is the perfect game for you! This game features a unique and intriguing soundtrack that will have you tapping your foot and shimmying in your seat. You'll feel like you're in a Las Vegas casino with the fully immersive sound effects that accompany every spin. The thrill of the game is amplified by the perfect mix of classic and innovative sounds that keep you excited throughout the gaming experience.</w:t>
      </w:r>
    </w:p>
    <w:p>
      <w:r/>
      <w:r>
        <w:t>And let's not forget the red dragon that appears often during spins. The sounds accompanying this mystical creature are a major plus point for the provider. You'll hear him roar and watch him spew out flames as you work your way closer to winning the big bucks. It's a perfect blend of sight and sound that makes for an exciting gaming experience.</w:t>
      </w:r>
    </w:p>
    <w:p>
      <w:r/>
      <w:r>
        <w:t>In fact, the soundtrack and sound effects in Dollar Bomb are so engaging, we wouldn't be surprised if you found yourself getting lost in the game and forgetting about the world around you. So be sure to set a timer or put a reminder on your phone, because this game is seriously addicting!</w:t>
      </w:r>
    </w:p>
    <w:p>
      <w:pPr>
        <w:pStyle w:val="Heading2"/>
      </w:pPr>
      <w:r>
        <w:t>Gameplay and Characters</w:t>
      </w:r>
    </w:p>
    <w:p>
      <w:r/>
      <w:r>
        <w:t xml:space="preserve">If you're looking for a slot game that's easy to jump right into, look no further than Dollar Bomb. Even if you're new to the world of online slots, the simple symbols, easy-to-follow gameplay, and fun characters will make you feel right at home. </w:t>
      </w:r>
    </w:p>
    <w:p>
      <w:r/>
      <w:r>
        <w:t xml:space="preserve">The symbols themselves are pretty basic - think letters of the alphabet and numbers - but they're presented in a way that's both elegant and unique. And speaking of unique, let's talk about those characters. </w:t>
      </w:r>
    </w:p>
    <w:p>
      <w:r/>
      <w:r>
        <w:t xml:space="preserve">Players are joined on their slot adventure by the boy, the girl, and the donkey. And while they might sound like an odd trio, they're actually a lot of fun. Not only do they add some flair to the game, but they can also help increase your chances of winning. </w:t>
      </w:r>
    </w:p>
    <w:p>
      <w:r/>
      <w:r>
        <w:t xml:space="preserve">But let's get real - we all know why you're here. The red dragon is where it's at. When that guy pops up on the screen, your heart rate is sure to spike as you get ready to win big. </w:t>
      </w:r>
    </w:p>
    <w:p>
      <w:r/>
      <w:r>
        <w:t xml:space="preserve">All in all, Dollar Bomb is a great game for both newbies and seasoned slot players alike. Give it a try and see if the boy, girl, and donkey (and of course, the red dragon) can help you hit the jackpot. </w:t>
      </w:r>
    </w:p>
    <w:p>
      <w:pPr>
        <w:pStyle w:val="Heading2"/>
      </w:pPr>
      <w:r>
        <w:t>Winning Potential</w:t>
      </w:r>
    </w:p>
    <w:p>
      <w:r/>
      <w:r>
        <w:t>If you're always looking for a game with a lot of winning potential, then Dollar Bomb could be just the one for you. With its fantastic graphics and sound effects, it's easy to get drawn into the action. Even better, the game caters to both beginners and experienced players alike, so all are welcome to crack open some fortune cookies here.</w:t>
      </w:r>
    </w:p>
    <w:p>
      <w:r/>
      <w:r>
        <w:t>For those who are new to the world of online slot games, Dollar Bomb is a great choice. The game is relatively easy to understand and features an eastern theme that can appeal to many. You'll be spinning those reels in no time, chasing those elusive greenbacks.</w:t>
      </w:r>
    </w:p>
    <w:p>
      <w:r/>
      <w:r>
        <w:t>On the other hand, seasoned players will appreciate the game's high winning potential. With frequent appearances from the red dragon, which has the power to activate free spins and big cash bonuses, you'll avoid feeling like a fish out of water. Rather, you'll be more like a cat contending with a room full of mice.</w:t>
      </w:r>
    </w:p>
    <w:p>
      <w:r/>
      <w:r>
        <w:t>To conclude, if you want a slot game with good winning potential and an eastern theme, Dollar Bomb is definitely worth a try. Give it a spin today, and you might find yourself winning some sweet cash in no time</w:t>
      </w:r>
    </w:p>
    <w:p>
      <w:pPr>
        <w:pStyle w:val="Heading2"/>
      </w:pPr>
      <w:r>
        <w:t>FAQ</w:t>
      </w:r>
    </w:p>
    <w:p>
      <w:pPr>
        <w:pStyle w:val="Heading3"/>
      </w:pPr>
      <w:r>
        <w:t>Who developed the Dollar Bomb online slot machine?</w:t>
      </w:r>
    </w:p>
    <w:p>
      <w:r/>
      <w:r>
        <w:t>Dollar Bomb was produced and developed by CQ9 Gaming.</w:t>
      </w:r>
    </w:p>
    <w:p>
      <w:pPr>
        <w:pStyle w:val="Heading3"/>
      </w:pPr>
      <w:r>
        <w:t>What is the main feature of the online slots designed by CQ9 Gaming?</w:t>
      </w:r>
    </w:p>
    <w:p>
      <w:r/>
      <w:r>
        <w:t>The constant presence of golden coins that set the background for a gaming experience reminiscent of Eastern cultures.</w:t>
      </w:r>
    </w:p>
    <w:p>
      <w:pPr>
        <w:pStyle w:val="Heading3"/>
      </w:pPr>
      <w:r>
        <w:t>What is the soundtrack of the Dollar Bomb online slot machine like?</w:t>
      </w:r>
    </w:p>
    <w:p>
      <w:r/>
      <w:r>
        <w:t>The melodies chosen are beyond average and are a mix of classic and innovative aspects that will never leave you bored throughout your gaming experience.</w:t>
      </w:r>
    </w:p>
    <w:p>
      <w:pPr>
        <w:pStyle w:val="Heading3"/>
      </w:pPr>
      <w:r>
        <w:t>What symbols dominate the scene in Dollar Bomb?</w:t>
      </w:r>
    </w:p>
    <w:p>
      <w:r/>
      <w:r>
        <w:t>The letters of the alphabet and numbers are presented in a unique and elegant manner, accompanied by a boy, a girl with a veil, and a donkey. The red dragon also appears almost every time.</w:t>
      </w:r>
    </w:p>
    <w:p>
      <w:pPr>
        <w:pStyle w:val="Heading3"/>
      </w:pPr>
      <w:r>
        <w:t>Is Dollar Bomb easy to use?</w:t>
      </w:r>
    </w:p>
    <w:p>
      <w:r/>
      <w:r>
        <w:t>Yes, Dollar Bomb is easy to use and presents a fun experience.</w:t>
      </w:r>
    </w:p>
    <w:p>
      <w:pPr>
        <w:pStyle w:val="Heading3"/>
      </w:pPr>
      <w:r>
        <w:t>What happens when the red dragon appears in Dollar Bomb?</w:t>
      </w:r>
    </w:p>
    <w:p>
      <w:r/>
      <w:r>
        <w:t>The real excitement sets in when the red dragon appears, as it tries to help you win as much as possible.</w:t>
      </w:r>
    </w:p>
    <w:p>
      <w:pPr>
        <w:pStyle w:val="Heading3"/>
      </w:pPr>
      <w:r>
        <w:t>Does Dollar Bomb have multipliers?</w:t>
      </w:r>
    </w:p>
    <w:p>
      <w:r/>
      <w:r>
        <w:t>Multipliers are not always present in Dollar Bomb as they are in other CQ9 Gaming slots.</w:t>
      </w:r>
    </w:p>
    <w:p>
      <w:pPr>
        <w:pStyle w:val="Heading3"/>
      </w:pPr>
      <w:r>
        <w:t>What is the setting of the game?</w:t>
      </w:r>
    </w:p>
    <w:p>
      <w:r/>
      <w:r>
        <w:t>The game appears to be set in a grand castle that can unleash a fortune if you hit the right combination.</w:t>
      </w:r>
    </w:p>
    <w:p>
      <w:pPr>
        <w:pStyle w:val="Heading2"/>
      </w:pPr>
      <w:r>
        <w:t>What we like</w:t>
      </w:r>
    </w:p>
    <w:p>
      <w:pPr>
        <w:pStyle w:val="ListBullet"/>
        <w:spacing w:line="240" w:lineRule="auto"/>
        <w:ind w:left="720"/>
      </w:pPr>
      <w:r/>
      <w:r>
        <w:t>Eastern theme and elegant design</w:t>
      </w:r>
    </w:p>
    <w:p>
      <w:pPr>
        <w:pStyle w:val="ListBullet"/>
        <w:spacing w:line="240" w:lineRule="auto"/>
        <w:ind w:left="720"/>
      </w:pPr>
      <w:r/>
      <w:r>
        <w:t>Intriguing soundtrack and sound effects</w:t>
      </w:r>
    </w:p>
    <w:p>
      <w:pPr>
        <w:pStyle w:val="ListBullet"/>
        <w:spacing w:line="240" w:lineRule="auto"/>
        <w:ind w:left="720"/>
      </w:pPr>
      <w:r/>
      <w:r>
        <w:t>Easy-to-use gameplay and characters</w:t>
      </w:r>
    </w:p>
    <w:p>
      <w:pPr>
        <w:pStyle w:val="ListBullet"/>
        <w:spacing w:line="240" w:lineRule="auto"/>
        <w:ind w:left="720"/>
      </w:pPr>
      <w:r/>
      <w:r>
        <w:t>High winning potential</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Not available on all online casinos</w:t>
      </w:r>
    </w:p>
    <w:p>
      <w:r/>
      <w:r>
        <w:rPr>
          <w:b/>
        </w:rPr>
        <w:t>Play Dollar Bomb Free: Slot Game Review</w:t>
      </w:r>
    </w:p>
    <w:p>
      <w:r/>
      <w:r>
        <w:rPr>
          <w:i/>
        </w:rPr>
        <w:t>Discover more about Dollar Bomb by CQ9 Gaming in our review. Play Dollar Bomb for free online and experience great winning potential with an eastern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