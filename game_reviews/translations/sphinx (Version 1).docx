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Sphinx Slot for Free - Special Symbols, Features, and Bonus Game</w:t>
      </w:r>
    </w:p>
    <w:p>
      <w:r/>
      <w:r>
        <w:rPr>
          <w:b/>
        </w:rPr>
        <w:t>Meta description</w:t>
      </w:r>
      <w:r>
        <w:t>: Discover the special symbols and features of Sphinx slot machine and play the bonus game to find hidden treasures. Try it for free today.</w:t>
      </w:r>
    </w:p>
    <w:p>
      <w:pPr>
        <w:pStyle w:val="Heading2"/>
      </w:pPr>
      <w:r>
        <w:t>Sphinx Slot Overview</w:t>
      </w:r>
    </w:p>
    <w:p>
      <w:r/>
      <w:r>
        <w:t xml:space="preserve">The Sphinx slot machine is not your typical desert oasis. Rather than water, it's full of gold, precious jewels, and cash prizes. This popular online slot game features 9 paylines, a 3x5 format display, scatter and wild symbols, and a well-known bonus round, which means it's packed with enough features to handle even the most adventurous of players. </w:t>
      </w:r>
      <w:r/>
    </w:p>
    <w:p>
      <w:r/>
      <w:r>
        <w:t>As a player, you'll find yourself transported to ancient Egypt, where you'll be on a quest to discover hidden treasures and riches by spinning the reels. Since you'll be dealing with ancient artifacts and mystery, keep your eyes peeled for those elusive wild symbols. They will help form winning combinations by substituting for symbols that might be missing in your winning combo.</w:t>
      </w:r>
      <w:r/>
    </w:p>
    <w:p>
      <w:r/>
      <w:r>
        <w:t xml:space="preserve">The sphinx itself is the scatter symbol, which means it doesn't need to appear on a particular payline to generate winnings. Purely by having two or more show up on your reels at once, you'll be awarded prizes. The scattered sphinxes also activate a lucrative bonus round, triggering up to 15 free spins that can considerably increase your chances of winning big. </w:t>
      </w:r>
      <w:r/>
    </w:p>
    <w:p>
      <w:r/>
      <w:r>
        <w:t>Overall, Sphinx is a fun and exciting online slot, one that's perfect for players both new and experienced to the world of slot games. The graphics are rich, vibrant, and engaging, immersing you in ancient Egypt's world, while the gameplay is smooth and intuitive. We're confident that this game will keep you entertained for hours on end, not to mention allow you to walk away with a few wins and some treasure of your own.</w:t>
      </w:r>
      <w:r/>
    </w:p>
    <w:p>
      <w:pPr>
        <w:pStyle w:val="Heading2"/>
      </w:pPr>
      <w:r>
        <w:t>Uncovering Special Symbols and Features of Sphinx Slot Machine</w:t>
      </w:r>
    </w:p>
    <w:p>
      <w:r/>
      <w:r>
        <w:t>If you're looking for a slot game with various unique features to increase your chances of winning, Sphinx fits the bill. In this game, you get to enjoy a handful of special symbols that enhance the overall gaming experience, translating to impressive potential payouts.</w:t>
      </w:r>
    </w:p>
    <w:p>
      <w:r/>
      <w:r>
        <w:t>The wild symbol is quite impressive. With the head of the pharaoh's sarcophagus, it can replace all other symbols except the coin, ensuring that you land a winning combo. The scatter symbol is also an important symbol to look out for. With a medallion featuring a beetle, it pays in every position, giving you a shot to increase your overall earnings.</w:t>
      </w:r>
    </w:p>
    <w:p>
      <w:r/>
      <w:r>
        <w:t>What about the coin symbol? Well, it's the key to unlocking the Sphinx Bonus Game. This feature is among the most exciting aspects of the game, as it offers you multiple opportunities to win big. Besides, the game also incorporates a unique gamble feature that allows you to double your earnings by gambling on a red or black card game. Talk about a thrilling gaming experience, don't you think?</w:t>
      </w:r>
    </w:p>
    <w:p>
      <w:r/>
      <w:r>
        <w:t>Overall, the Sphinx slot game is packed with impressive features that make it worth a try. Who knows, you may uncover the treasures of ancient Egypt while enjoying the game's unique bonus rounds and symbols. So, buckle up and get ready for a ride like no other.</w:t>
      </w:r>
    </w:p>
    <w:p>
      <w:pPr>
        <w:pStyle w:val="Heading2"/>
      </w:pPr>
      <w:r>
        <w:t>Sphinx: Unlocking the Mysterious Bonus Game</w:t>
      </w:r>
    </w:p>
    <w:p>
      <w:r/>
      <w:r>
        <w:t>The game of Sphinx is full of surprises and hidden treasures, but unlocking the Sphinx Bonus Game is like discovering a secret passage to a whole new world of excitement. With 3 or more coin symbols landing on a payline, the Sphinx Bonus Game is triggered, whisking you away into the heart of a pyramid.</w:t>
      </w:r>
      <w:r>
        <w:t xml:space="preserve"> </w:t>
      </w:r>
    </w:p>
    <w:p>
      <w:r/>
      <w:r>
        <w:t>As you enter the first room of this mystical pyramid, you'll notice the eerie standing sarcophagi, which contain riches beyond your imagination. Here, you'll get your first chance to add some extra cash to your bankroll! But, keep your eyes peeled for the miniature Sphinx, as you'll need to find it to gain access to the second room of the Bonus Game.</w:t>
      </w:r>
      <w:r>
        <w:t xml:space="preserve"> </w:t>
      </w:r>
    </w:p>
    <w:p>
      <w:r/>
      <w:r>
        <w:t>Once you discover the miniature Sphinx hiding in one of the sarcophagi, you'll gain entry to the second room, where you'll encounter even higher cash prizes. And that's not all, you could even hit the jackpot if luck is on your side! Who knows what other treasures are hidden within the walls of this mysterious pyramid?</w:t>
      </w:r>
      <w:r>
        <w:t xml:space="preserve"> </w:t>
      </w:r>
    </w:p>
    <w:p>
      <w:r/>
      <w:r>
        <w:t>So, get ready to immerse yourself in the world of Sphinx and uncover the secrets of the pyramid. Just remember to keep your wits about you and your eyes peeled for that elusive miniature Sphinx! You never know what kind of surprises it has in store for you.</w:t>
      </w:r>
    </w:p>
    <w:p>
      <w:pPr>
        <w:pStyle w:val="Heading2"/>
      </w:pPr>
      <w:r>
        <w:t>Graphics of the Game</w:t>
      </w:r>
    </w:p>
    <w:p>
      <w:r/>
      <w:r>
        <w:t>The graphics of the Sphinx slot machine may not be the most jaw-dropping ones you've ever seen, but they certainly do the job. The slightly minimalist approach in the design feels almost nostalgic. It reminds me of those old-school computer games where you'd spend hours trying to beat the final level. Who doesn't love a good throwback?</w:t>
      </w:r>
    </w:p>
    <w:p>
      <w:r/>
      <w:r>
        <w:t>But don't let the minimal vibe fool you, the bonus round in Sphinx is where the game truly shines. The graphics in the bonus round are visually stunning, and you can tell the designers really went all out with this one. It's like playing an Indiana Jones or Lara Croft game but with the added excitement of betting and winning real money. It's the perfect combination for adventure and excitement.</w:t>
      </w:r>
    </w:p>
    <w:p>
      <w:r/>
      <w:r>
        <w:t>As for the symbols, Sphinx doesn't disappoint. You'll be spinning pyramids, fans, amulets, statues, and coins, all of which are beautifully illustrated. And let's not forget about the head of the pharaoh's sarcophagus. The attention to detail with the symbols showcases the creators' dedication to making the game the best it can be.</w:t>
      </w:r>
    </w:p>
    <w:p>
      <w:pPr>
        <w:pStyle w:val="Heading2"/>
      </w:pPr>
      <w:r>
        <w:t>Payout Percentage</w:t>
      </w:r>
    </w:p>
    <w:p>
      <w:r/>
      <w:r>
        <w:t>If you're like me, you want to know what you're getting into before you put your money on the line. That's where the payout percentage comes in. For Sphinx, the theoretical average payout falls around 93-95%. That's not too shabby, but it's not enough to make you sell your house and move to Vegas just yet.</w:t>
      </w:r>
      <w:r/>
    </w:p>
    <w:p>
      <w:r/>
      <w:r>
        <w:t>Of course, the actual payout you receive will likely differ from the theoretical average. But hey, if Sphinx could guarantee a 95% payout rate, we'd all be trying to squeeze into the same casino.</w:t>
      </w:r>
      <w:r/>
    </w:p>
    <w:p>
      <w:r/>
      <w:r>
        <w:t>So, what does all this mean for your potential winnings? Put simply, it's moderately interesting. You might not walk away a millionaire, but you'll still have a decent chance at some extra spending money. And isn't that what gambling is all about? Well, that and pretending you're some kind of James Bond-meets-Ocean's Eleven mastermind.</w:t>
      </w:r>
    </w:p>
    <w:p>
      <w:pPr>
        <w:pStyle w:val="Heading2"/>
      </w:pPr>
      <w:r>
        <w:t>Similar Slots</w:t>
      </w:r>
    </w:p>
    <w:p>
      <w:r/>
      <w:r>
        <w:t>If you have a fascination for ancient Egyptian civilization, then Sphinx is the perfect game for you. But, if you want to explore other slots that take you on a trip to the land of Pharaohs, then we've got you covered. Oh, and before we dive into this list, let’s take a moment to appreciate how the ancient Egyptians managed to construct magnificent pyramids without any modern technology. I mean, they didn't even have Google Maps to guide them!</w:t>
      </w:r>
    </w:p>
    <w:p>
      <w:r/>
      <w:r>
        <w:t>Back to the topic, Book of Ra (Novomatic) Deluxe version is a fantastic option for those who love sphinxes, pharaohs, and pyramids. It has similar features to Sphinx, but with a twist. I must warn you though, this game is so engrossing that you might forget all about your actual book that you've been meaning to read.</w:t>
      </w:r>
    </w:p>
    <w:p>
      <w:r/>
      <w:r>
        <w:t>If you want to unleash the wild within you and experience a gaming rush, then we highly recommend you try Sphinx Wild's wild version. You never know, the reels might just land in your favor!</w:t>
      </w:r>
    </w:p>
    <w:p>
      <w:r/>
      <w:r>
        <w:t>Other recommended games include Cleopatra (produced by IGT). It's a classic game that has stood the test of time. I mean, who wouldn't want to hang out with the legendary queen of Egypt?</w:t>
      </w:r>
    </w:p>
    <w:p>
      <w:r/>
      <w:r>
        <w:t>Dan of Egypt (Play’n’Go) is a newer addition to the list, but it does not disappoint. It has an adorable duck mascot that guides you through the game. You might need him on your side because, in ancient Egypt, things can get a little bit quackers.</w:t>
      </w:r>
    </w:p>
    <w:p>
      <w:r/>
      <w:r>
        <w:t>Ancient Egypt Classics (Pragmatic Play) is another exciting game. It has a simple interface and is easy to understand. You don't have to be an Egyptologist to get the hang of it.</w:t>
      </w:r>
    </w:p>
    <w:p>
      <w:r/>
      <w:r>
        <w:t>Egyptian King (iSoftbet) takes the Egyptian theme to a whole new level. It immerses you in the world of the Pharaohs. You might even forget that you're playing a game and fall down a rabbit hole of discovery.</w:t>
      </w:r>
    </w:p>
    <w:p>
      <w:r/>
      <w:r>
        <w:t>Rise of Egypt (Playson) is a game that can make you feel like you're Indiana Jones. Who knows? Maybe you'll be lucky enough to discover the treasures of the pharaohs.</w:t>
      </w:r>
    </w:p>
    <w:p>
      <w:r/>
      <w:r>
        <w:t>Egyptian Heroes (NetEnt) is a game that not only tells stories of Egypt but of different heroes that lived in that era. It gives you an opportunity to learn about different people from history while playing a fun game.</w:t>
      </w:r>
    </w:p>
    <w:p>
      <w:r/>
      <w:r>
        <w:t>Last but not least, we have Age of Egypt (Playtech). This game is like stepping into a time machine and landing right in the middle of ancient Egypt. It's got all the elements that make an Egyptian-themed game great. So, grab your favorite Egyptian artifacts and give these games a spin.</w:t>
      </w:r>
    </w:p>
    <w:p>
      <w:pPr>
        <w:pStyle w:val="Heading2"/>
      </w:pPr>
      <w:r>
        <w:t>Overall Popularity</w:t>
      </w:r>
    </w:p>
    <w:p>
      <w:r/>
      <w:r>
        <w:t>The Sphinx slot machine is not just a pyramid scheme, but a highly popular game in Italy and Europe. It's no wonder IGT (a.k.a. It's Game Time) is a beloved provider of online slot machines. The game's engaging design will have you feeling like Indiana Jones, exploring the pyramid to discover the sarcophagus rooms. And with a bonus round that's more fun than a camel ride, Sphinx has made history in the industry and remains a fan favorite to this day.</w:t>
      </w:r>
    </w:p>
    <w:p>
      <w:r/>
      <w:r>
        <w:t>If you think the Sphinx is going to make you do some sort of math problem, like "What's the square root of 196?", don't worry - this game is all about the visuals and the thrills. Even if you're not a fan of ancient Egypt, the Sphinx slot machine will have you embracing your inner pharaoh and ruling the reels like a boss.</w:t>
      </w:r>
    </w:p>
    <w:p>
      <w:pPr>
        <w:pStyle w:val="Heading2"/>
      </w:pPr>
      <w:r>
        <w:t>FAQ</w:t>
      </w:r>
    </w:p>
    <w:p>
      <w:pPr>
        <w:pStyle w:val="Heading3"/>
      </w:pPr>
      <w:r>
        <w:t>Where can I play Sphinx slot machine for free?</w:t>
      </w:r>
    </w:p>
    <w:p>
      <w:r/>
      <w:r>
        <w:t>You can play the Sphinx slot machine for free on SlotJava and hundreds of other slots without registering or downloading anything.</w:t>
      </w:r>
    </w:p>
    <w:p>
      <w:pPr>
        <w:pStyle w:val="Heading3"/>
      </w:pPr>
      <w:r>
        <w:t>How do I win?</w:t>
      </w:r>
    </w:p>
    <w:p>
      <w:r/>
      <w:r>
        <w:t>You win based on the combinations of identical symbols obtained on each spin. It should be noted that with slot machines you can use welcome bonuses without deposit, increasing your chances of winning.</w:t>
      </w:r>
    </w:p>
    <w:p>
      <w:pPr>
        <w:pStyle w:val="Heading3"/>
      </w:pPr>
      <w:r>
        <w:t>Where can I play the Sphinx slot machine for real money?</w:t>
      </w:r>
    </w:p>
    <w:p>
      <w:r/>
      <w:r>
        <w:t>At online casinos such as Snai, NetBet, and Gioco Digitale. It is recommended to only play on Italian online casinos licensed by ADM, as they are 100% safe.</w:t>
      </w:r>
    </w:p>
    <w:p>
      <w:pPr>
        <w:pStyle w:val="Heading3"/>
      </w:pPr>
      <w:r>
        <w:t>How much can I win on the Sphinx slot machine?</w:t>
      </w:r>
    </w:p>
    <w:p>
      <w:r/>
      <w:r>
        <w:t>It depends on how much you bet and the winning combinations you get.</w:t>
      </w:r>
    </w:p>
    <w:p>
      <w:pPr>
        <w:pStyle w:val="Heading3"/>
      </w:pPr>
      <w:r>
        <w:t>What casino bonus can I use?</w:t>
      </w:r>
    </w:p>
    <w:p>
      <w:r/>
      <w:r>
        <w:t>Underneath the free version of the slot machine on our website, you can find casinos to play for real money. For each casino, we have published a complete review with all the available bonuses, including those exclusive to our readers.</w:t>
      </w:r>
    </w:p>
    <w:p>
      <w:pPr>
        <w:pStyle w:val="Heading3"/>
      </w:pPr>
      <w:r>
        <w:t>How do I play the Sphinx slot machine?</w:t>
      </w:r>
    </w:p>
    <w:p>
      <w:r/>
      <w:r>
        <w:t>It’s simple. You have to set the bet value and click the 'Spin' button. The goal is to obtain identical symbol combinations on the same payline. You can also enter bonus games for extra winnings and double every prize with the 'Gamble' function.</w:t>
      </w:r>
    </w:p>
    <w:p>
      <w:pPr>
        <w:pStyle w:val="Heading3"/>
      </w:pPr>
      <w:r>
        <w:t>What other slots are similar to Sphinx?</w:t>
      </w:r>
    </w:p>
    <w:p>
      <w:r/>
      <w:r>
        <w:t>Other slots similar to Sphinx include Sphinx Wild (its 'wild' version), Cleopatra (produced by IGT), Dan of Egypt (Play’n’Go), Ancient Egypt Classics (Pragmatic Play), Egyptian King (iSoftbet), Rise of Egypt (Playson), Egyptian Heroes (NetEnt), Age of Egypt (Playtech).</w:t>
      </w:r>
    </w:p>
    <w:p>
      <w:pPr>
        <w:pStyle w:val="Heading3"/>
      </w:pPr>
      <w:r>
        <w:t>Can I use free spins at Sphinx slot machine?</w:t>
      </w:r>
    </w:p>
    <w:p>
      <w:r/>
      <w:r>
        <w:t>Yes, you can use free spins to play Sphinx slot machine. You can find casinos offering free spins on our website under the free version of the slot machine.</w:t>
      </w:r>
    </w:p>
    <w:p>
      <w:pPr>
        <w:pStyle w:val="Heading2"/>
      </w:pPr>
      <w:r>
        <w:t>What we like</w:t>
      </w:r>
    </w:p>
    <w:p>
      <w:pPr>
        <w:pStyle w:val="ListBullet"/>
        <w:spacing w:line="240" w:lineRule="auto"/>
        <w:ind w:left="720"/>
      </w:pPr>
      <w:r/>
      <w:r>
        <w:t>Engaging and well-known bonus game</w:t>
      </w:r>
    </w:p>
    <w:p>
      <w:pPr>
        <w:pStyle w:val="ListBullet"/>
        <w:spacing w:line="240" w:lineRule="auto"/>
        <w:ind w:left="720"/>
      </w:pPr>
      <w:r/>
      <w:r>
        <w:t>Unique 'Gamble' function</w:t>
      </w:r>
    </w:p>
    <w:p>
      <w:pPr>
        <w:pStyle w:val="ListBullet"/>
        <w:spacing w:line="240" w:lineRule="auto"/>
        <w:ind w:left="720"/>
      </w:pPr>
      <w:r/>
      <w:r>
        <w:t>Special symbols and features to increase winning chances</w:t>
      </w:r>
    </w:p>
    <w:p>
      <w:pPr>
        <w:pStyle w:val="ListBullet"/>
        <w:spacing w:line="240" w:lineRule="auto"/>
        <w:ind w:left="720"/>
      </w:pPr>
      <w:r/>
      <w:r>
        <w:t>Variety of similar games available</w:t>
      </w:r>
    </w:p>
    <w:p>
      <w:pPr>
        <w:pStyle w:val="Heading2"/>
      </w:pPr>
      <w:r>
        <w:t>What we don't like</w:t>
      </w:r>
    </w:p>
    <w:p>
      <w:pPr>
        <w:pStyle w:val="ListBullet"/>
        <w:spacing w:line="240" w:lineRule="auto"/>
        <w:ind w:left="720"/>
      </w:pPr>
      <w:r/>
      <w:r>
        <w:t>Minimalist graphics may not appeal to all players</w:t>
      </w:r>
    </w:p>
    <w:p>
      <w:pPr>
        <w:pStyle w:val="ListBullet"/>
        <w:spacing w:line="240" w:lineRule="auto"/>
        <w:ind w:left="720"/>
      </w:pPr>
      <w:r/>
      <w:r>
        <w:t>Moderate payout percentage</w:t>
      </w:r>
    </w:p>
    <w:p>
      <w:r/>
      <w:r>
        <w:rPr>
          <w:i/>
        </w:rPr>
        <w:t>Prompt: Create a cartoon image featuring the Sphinx, pyramids, and treasures to match the theme of the game. The Sphinx should be the central focus of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