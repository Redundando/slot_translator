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Beats Extreme Free - Spinmatic Slot Review</w:t>
      </w:r>
    </w:p>
    <w:p>
      <w:pPr>
        <w:pStyle w:val="Heading2"/>
      </w:pPr>
      <w:r>
        <w:t>Game Features</w:t>
      </w:r>
    </w:p>
    <w:p>
      <w:r/>
      <w:r>
        <w:t>Are you ready to get your groove on with FruityBeats Extreme? This online slot game is the perfect choice for those looking for some funky fun and a chance to score some big wins. Developed by Spinmatic, this game features a 5x3 grid of reels and 25 paylines, offering plenty of opportunities to hit the jackpot. And with a player return rate of 95.7%, you can expect to get some decent payouts along the way.</w:t>
      </w:r>
    </w:p>
    <w:p>
      <w:r/>
      <w:r>
        <w:t>But that's not all! FruityBeats Extreme also brings some exciting features to the dance floor. Keep an eye out for the expanding Wild symbols, which can really spice things up and lead to some massive payouts. And if you're lucky enough to hit the top payout of 200 times your bet, you might just do a victory dance around your living room.</w:t>
      </w:r>
    </w:p>
    <w:p>
      <w:r/>
      <w:r>
        <w:t>Overall, FruityBeats Extreme is a fun and entertaining slot game that will keep you grooving and winning. So put on your dancing shoes and give it a spin!</w:t>
      </w:r>
    </w:p>
    <w:p>
      <w:pPr>
        <w:pStyle w:val="Heading2"/>
      </w:pPr>
      <w:r>
        <w:t>Gaming Platform and Symbols</w:t>
      </w:r>
    </w:p>
    <w:p>
      <w:r/>
      <w:r>
        <w:t>Get ready to spin the reels and dance to the beat with FruityBeats Extreme! This game takes inspiration from the classic traditional slot machines, complete with juicy fruity symbols and other iconic symbols like bells, the number 7, and the bar symbol. The game interface is set up on a disco dance floor, giving the game a fun and lively atmosphere that will make you want to boogie.</w:t>
      </w:r>
    </w:p>
    <w:p>
      <w:r/>
      <w:r>
        <w:t>But don't let the disco atmosphere fool you! This game packs a punch with exciting bonus features that can unlock big wins. You may even find yourself craving a fruity cocktail or two while playing!</w:t>
      </w:r>
    </w:p>
    <w:p>
      <w:pPr>
        <w:pStyle w:val="Heading2"/>
      </w:pPr>
      <w:r>
        <w:t>The Expanding Wild Symbol: Your Ticket to Bigger Wins!</w:t>
      </w:r>
    </w:p>
    <w:p>
      <w:r/>
      <w:r>
        <w:t>Get ready to experience the thrill of FruityBeats Extreme's exciting bonus feature - the Expanding Wild Symbol! This game-changing feature has the potential to help you win big if you're lucky enough.</w:t>
      </w:r>
      <w:r/>
    </w:p>
    <w:p>
      <w:r/>
      <w:r>
        <w:t>As you may already know, the Wild Symbol is like a joker that can replace any other symbol on the reels. This can come in handy when you're just one symbol away from hitting a winning combination. However, the real magic happens when the Wild Symbol expands.</w:t>
      </w:r>
      <w:r/>
    </w:p>
    <w:p>
      <w:r/>
      <w:r>
        <w:t>Once triggered, the Expanding Wild Symbol not only acts as a Wild Symbol but also covers more reels, increasing your chances of winning big! With this feature, you can achieve winning combinations of up to 5 symbols, leading to higher payouts and unlimited excitement!</w:t>
      </w:r>
      <w:r/>
    </w:p>
    <w:p>
      <w:r/>
      <w:r>
        <w:t>But don't just take our word for it. Try FruityBeats Extreme for yourself and experience the wild expansion feature. Who knows, you might just hit the jackpot and have lots to brag about to your friends!</w:t>
      </w:r>
    </w:p>
    <w:p>
      <w:pPr>
        <w:pStyle w:val="Heading2"/>
      </w:pPr>
      <w:r>
        <w:t>Betting Options</w:t>
      </w:r>
    </w:p>
    <w:p>
      <w:r/>
      <w:r>
        <w:t>Are you on a tight budget or are you a high roller? Fruity Beats Extreme caters to all kinds of players with its wide range of betting options. You can place your bets with a minimum of 0.25 coins and go up to a maximum of 100 coins. That's right, you don't have to break the bank to have some fun with this game!</w:t>
      </w:r>
    </w:p>
    <w:p>
      <w:r/>
      <w:r>
        <w:t>But here's a tip for you - always bet with criteria and awareness. You don't want to be the person who blows their entire bankroll on one game, do you? Pace yourself and enjoy the game responsibly.</w:t>
      </w:r>
    </w:p>
    <w:p>
      <w:r/>
      <w:r>
        <w:t>And let's not forget, it's not about the amount you bet, it's about the fun you have while playing. So whether you're a penny-pincher or a high-stakes player, Fruity Beats Extreme has got you covered. Go ahead, place your bets and see if lady luck is on your side!</w:t>
      </w:r>
    </w:p>
    <w:p>
      <w:pPr>
        <w:pStyle w:val="Heading2"/>
      </w:pPr>
      <w:r>
        <w:t>Game Developer</w:t>
      </w:r>
    </w:p>
    <w:p>
      <w:r/>
      <w:r>
        <w:t>Fruity Beats Extreme is developed by Spinmatic, a reputable online gaming software development company known for producing high-quality online slot machines. Spinmatic's team is composed of skilled individuals with a passion for creating the best gaming experience possible. They've been in the industry for years, and their hard work and dedication are evident in every game they produce.</w:t>
      </w:r>
    </w:p>
    <w:p>
      <w:r/>
      <w:r>
        <w:t>With Fruity Beats Extreme, Spinmatic has taken their talents to the next level. The game is a perfect combination of fun, excitement, and big wins. The graphics are stunning, and the soundtrack is amazing. The animations and effects are top-notch, and the attention to detail is impressive.</w:t>
      </w:r>
    </w:p>
    <w:p>
      <w:r/>
      <w:r>
        <w:t>Spinmatic has raised the bar with Fruity Beats Extreme. They've added unique features that you won't find in any other slot game, making it stand out from the crowd. The game is packed with bonuses, free spins, and multipliers. It's a game that will keep you entertained for hours on end.</w:t>
      </w:r>
    </w:p>
    <w:p>
      <w:r/>
      <w:r>
        <w:t>If you're in the mood for a fun and exciting slot game that's packed with features and big wins, Fruity Beats Extreme is the perfect game for you. Spinmatic has done an excellent job, and you won't be disappointed with this game. So, what are you waiting for? Give it a spin and dance your way to big wins!</w:t>
      </w:r>
    </w:p>
    <w:p>
      <w:pPr>
        <w:pStyle w:val="Heading2"/>
      </w:pPr>
      <w:r>
        <w:t>Is Fruity Beats Extreme Worth a Spin?</w:t>
      </w:r>
    </w:p>
    <w:p>
      <w:r/>
      <w:r>
        <w:t>If you're looking for a slot game that is both entertaining and rewarding, Fruity Beats Extreme is definitely worth a spin. With a player return rate of 95.7%, you can expect to receive nearly all your coins back over time. And who doesn't love getting their coins back? It's like going out with friends and having them pay you back for all those drinks you bought them last weekend.</w:t>
      </w:r>
    </w:p>
    <w:p>
      <w:r/>
      <w:r>
        <w:t>But seriously, Fruity Beats Extreme is more than just a high payout slot game. The graphics are bright and colorful, and the disco music really sets the mood. It's like you're at Studio 54 all over again, except this time you're not getting kicked out for doing the Hustle on the dance floor.</w:t>
      </w:r>
    </w:p>
    <w:p>
      <w:r/>
      <w:r>
        <w:t>What sets Fruity Beats Extreme apart from other casino slot games is the fun and interactive bonus features. You can get free spins and multipliers by landing certain symbols on the reels. And let's face it, who doesn't love free stuff? It's like getting that extra side of guac at Chipotle without having to pay extra for it.</w:t>
      </w:r>
    </w:p>
    <w:p>
      <w:pPr>
        <w:pStyle w:val="Heading2"/>
      </w:pPr>
      <w:r>
        <w:t>Overall Recommendation</w:t>
      </w:r>
    </w:p>
    <w:p>
      <w:r/>
      <w:r>
        <w:t>Are you looking to have some fun with a classic and nostalgic slot theme while also experiencing modern gaming dynamics? Look no further than Fruity Beats Extreme by Spinmatic! This high-quality slot machine is perfect for all types of players, from newbies to experienced gamblers.</w:t>
      </w:r>
    </w:p>
    <w:p>
      <w:r/>
      <w:r>
        <w:t>Not only does Fruity Beats Extreme offer a good player return rate, but it also has an impressive range of gaming propositions that are sure to keep you entertained for hours on end. And let's not forget the vibrant and energetic graphics and sound effects that make this game an absolute blast to play!</w:t>
      </w:r>
    </w:p>
    <w:p>
      <w:r/>
      <w:r>
        <w:t>In short, Fruity Beats Extreme is a must-try for any slot enthusiast. Don't miss out on the chance to spin those reels and win big!</w:t>
      </w:r>
    </w:p>
    <w:p>
      <w:pPr>
        <w:pStyle w:val="Heading2"/>
      </w:pPr>
      <w:r>
        <w:t>FAQ</w:t>
      </w:r>
    </w:p>
    <w:p>
      <w:pPr>
        <w:pStyle w:val="Heading3"/>
      </w:pPr>
      <w:r>
        <w:t>What is FruityBeats Extreme?</w:t>
      </w:r>
    </w:p>
    <w:p>
      <w:r/>
      <w:r>
        <w:t>Fruity Beats Extreme is an online slot machine with a 5x3 grid of reels, 25 paylines, and a player return rate of 95.7%. It features expanding wild symbols and top payouts up to 200 times your bet.</w:t>
      </w:r>
    </w:p>
    <w:p>
      <w:pPr>
        <w:pStyle w:val="Heading3"/>
      </w:pPr>
      <w:r>
        <w:t>What is the player return rate of FruityBeats Extreme?</w:t>
      </w:r>
    </w:p>
    <w:p>
      <w:r/>
      <w:r>
        <w:t>The player return rate of Fruity Beats Extreme is 95.7%.</w:t>
      </w:r>
    </w:p>
    <w:p>
      <w:pPr>
        <w:pStyle w:val="Heading3"/>
      </w:pPr>
      <w:r>
        <w:t>What is the minimum and maximum bet for FruityBeats Extreme?</w:t>
      </w:r>
    </w:p>
    <w:p>
      <w:r/>
      <w:r>
        <w:t>The minimum bet for Fruity Beats Extreme is 0.25 coins and the maximum bet is 100 coins.</w:t>
      </w:r>
    </w:p>
    <w:p>
      <w:pPr>
        <w:pStyle w:val="Heading3"/>
      </w:pPr>
      <w:r>
        <w:t>What is a Wild symbol?</w:t>
      </w:r>
    </w:p>
    <w:p>
      <w:r/>
      <w:r>
        <w:t>A Wild symbol is a joker that can replace any necessary symbol in a winning payline combination.</w:t>
      </w:r>
    </w:p>
    <w:p>
      <w:pPr>
        <w:pStyle w:val="Heading3"/>
      </w:pPr>
      <w:r>
        <w:t>What is the main bonus feature of FruityBeats Extreme?</w:t>
      </w:r>
    </w:p>
    <w:p>
      <w:r/>
      <w:r>
        <w:t>The main bonus feature of Fruity Beats Extreme is the expansion of the Wild symbols. These symbols, in addition to their Wild function, can expand to cover more reels and greatly increase the chances of winning.</w:t>
      </w:r>
    </w:p>
    <w:p>
      <w:pPr>
        <w:pStyle w:val="Heading3"/>
      </w:pPr>
      <w:r>
        <w:t>Does FruityBeats Extreme offer a demo mode?</w:t>
      </w:r>
    </w:p>
    <w:p>
      <w:r/>
      <w:r>
        <w:t>Yes, Fruity Beats Extreme offers a demo mode in which you can get used to the reels and try to understand the dynamics of the slot before investing your own money.</w:t>
      </w:r>
    </w:p>
    <w:p>
      <w:pPr>
        <w:pStyle w:val="Heading3"/>
      </w:pPr>
      <w:r>
        <w:t>What is RTP?</w:t>
      </w:r>
    </w:p>
    <w:p>
      <w:r/>
      <w:r>
        <w:t>RTP stands for 'Return to Player' and is the percentage that determines the frequency of winnings for a particular slot. Fruity Beats Extreme has a player return rate of 95.7%.</w:t>
      </w:r>
    </w:p>
    <w:p>
      <w:pPr>
        <w:pStyle w:val="Heading3"/>
      </w:pPr>
      <w:r>
        <w:t>What theme is FruityBeats Extreme?</w:t>
      </w:r>
    </w:p>
    <w:p>
      <w:r/>
      <w:r>
        <w:t>Fruity Beats Extreme is inspired by the first physical slot machines that appeared in bars and clubs, with a disco-themed soundtrack and reels full of fruity symbols along with other iconic symbols such as bells, the number 7, and the bar symbol.</w:t>
      </w:r>
    </w:p>
    <w:p>
      <w:pPr>
        <w:pStyle w:val="Heading2"/>
      </w:pPr>
      <w:r>
        <w:t>What we like</w:t>
      </w:r>
    </w:p>
    <w:p>
      <w:pPr>
        <w:pStyle w:val="ListBullet"/>
        <w:spacing w:line="240" w:lineRule="auto"/>
        <w:ind w:left="720"/>
      </w:pPr>
      <w:r/>
      <w:r>
        <w:t>Expanding Wild symbols offer increased chances of winning</w:t>
      </w:r>
    </w:p>
    <w:p>
      <w:pPr>
        <w:pStyle w:val="ListBullet"/>
        <w:spacing w:line="240" w:lineRule="auto"/>
        <w:ind w:left="720"/>
      </w:pPr>
      <w:r/>
      <w:r>
        <w:t>Classic slot machine theme with a disco dance floor twist</w:t>
      </w:r>
    </w:p>
    <w:p>
      <w:pPr>
        <w:pStyle w:val="ListBullet"/>
        <w:spacing w:line="240" w:lineRule="auto"/>
        <w:ind w:left="720"/>
      </w:pPr>
      <w:r/>
      <w:r>
        <w:t>Player return rate of 95.7%</w:t>
      </w:r>
    </w:p>
    <w:p>
      <w:pPr>
        <w:pStyle w:val="ListBullet"/>
        <w:spacing w:line="240" w:lineRule="auto"/>
        <w:ind w:left="720"/>
      </w:pPr>
      <w:r/>
      <w:r>
        <w:t>Betting range suitable for all types of players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Does not feature a progressive jackpot</w:t>
      </w:r>
    </w:p>
    <w:p>
      <w:r/>
      <w:r>
        <w:rPr>
          <w:b/>
        </w:rPr>
        <w:t>Play Fruity Beats Extreme Free - Spinmatic Slot Review</w:t>
      </w:r>
    </w:p>
    <w:p>
      <w:r/>
      <w:r>
        <w:rPr>
          <w:i/>
        </w:rPr>
        <w:t>Discover Fruity Beats Extreme, an online slot machine by Spinmatic. Read our free review and play for fun with this classic fruity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