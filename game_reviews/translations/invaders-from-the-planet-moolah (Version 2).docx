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Invaders from the Planet Moolah for free</w:t>
      </w:r>
    </w:p>
    <w:p>
      <w:pPr>
        <w:pStyle w:val="Heading2"/>
      </w:pPr>
      <w:r>
        <w:t>Cascade Your Way to Big Wins: Reels and Free Spins Bonus!</w:t>
      </w:r>
    </w:p>
    <w:p>
      <w:r/>
      <w:r>
        <w:t>Invaders from the Planet Moolah has a funny way of making you feel like you're in a cow-themed, extraterrestrial world. With the cascade reels feature, you can maximize your chances of winning. Not only will every winning combination disappear, but new symbols will drop in to continue the fun!</w:t>
      </w:r>
    </w:p>
    <w:p>
      <w:r/>
      <w:r>
        <w:t>If you get on a roll, you could trigger the coveted free spins bonus. Get four cascade reels and you'll kick off the free spins party. Land seven cascading combinations and you're automatically granted 25 free spins. But, if you're really on a milk run, you might hit eight (or more!) cascading combinations and receive the ultimate reward - 50 FREE SPINS! Don't let the hilarity distract you either, because the free spins feature can be re-triggered for even more potential rewards.</w:t>
      </w:r>
    </w:p>
    <w:p>
      <w:pPr>
        <w:pStyle w:val="Heading2"/>
      </w:pPr>
      <w:r>
        <w:t>Get Wild with the Cow Symbol!</w:t>
      </w:r>
    </w:p>
    <w:p>
      <w:r/>
      <w:r>
        <w:t>If you thought cows were just good for milk and hamburgers, think again! In Invaders from the Planet Moolah, these bovine beauties take on a whole new meaning as they serve as the Wild symbols in the game. The cow symbols can substitute for any other symbol to create winning combinations, except for the bonus symbols. But that's not all - these cows can even appear stacked on the reels, giving you even more chances to moo-ve towards big wins!</w:t>
      </w:r>
    </w:p>
    <w:p>
      <w:pPr>
        <w:pStyle w:val="Heading2"/>
      </w:pPr>
      <w:r>
        <w:t>Betting Made Easy</w:t>
      </w:r>
    </w:p>
    <w:p>
      <w:r/>
      <w:r>
        <w:t>Who says betting should be stressful? Not this game! Invaders from the Planet Moolah is perfect for players who love to take risks without breaking the bank. Your budget is secure no matter what your betting preference is, as bet ranges start at 0.01 cents to a maximum of 5€. Plus, with 25 fixed pay lines, you're always in play!</w:t>
      </w:r>
      <w:r/>
    </w:p>
    <w:p>
      <w:r/>
      <w:r>
        <w:t>Even with the lowest wager, you can still enjoy the game without worrying about running out of credits. The game's payout is also generous, so you're guaranteed to have a blast without feeling like a cow-mooch. So, whether you're a high-roller or a newbie in town, this slot game's got you covered.</w:t>
      </w:r>
    </w:p>
    <w:p>
      <w:pPr>
        <w:pStyle w:val="Heading2"/>
      </w:pPr>
      <w:r>
        <w:t>RTP: Return to People</w:t>
      </w:r>
    </w:p>
    <w:p>
      <w:r/>
      <w:r>
        <w:t>Invaders from the Planet Moolah not only bring cows, but it also brings some cash. The game has an RTP (Return to Player) percentage of 96%, which is a pretty decent rate - better than most investment options out there. This means that for every 100 credits you bet, you can expect 96 credits to come bouncing back. Woohoo! Who said aliens were greedy?</w:t>
      </w:r>
    </w:p>
    <w:p>
      <w:r/>
      <w:r>
        <w:t>Compared to other online slot games, Invaders from the Planet Moolah is no moo-lah. It can actually pay off in the long run. That said, there are no guarantees in life, or in space - so bet wisely and may the cows be with you!</w:t>
      </w:r>
    </w:p>
    <w:p>
      <w:pPr>
        <w:pStyle w:val="Heading2"/>
      </w:pPr>
      <w:r>
        <w:t>FAQ</w:t>
      </w:r>
    </w:p>
    <w:p>
      <w:pPr>
        <w:pStyle w:val="Heading3"/>
      </w:pPr>
      <w:r>
        <w:t>What is Invaders from the Planet Moolah?</w:t>
      </w:r>
    </w:p>
    <w:p>
      <w:r/>
      <w:r>
        <w:t>Invaders from the Planet Moolah is a slot machine game developed by WMS that features 5 reels and 25 pay lines.</w:t>
      </w:r>
    </w:p>
    <w:p>
      <w:pPr>
        <w:pStyle w:val="Heading3"/>
      </w:pPr>
      <w:r>
        <w:t>What is the minimum and maximum bet on Invaders from the Planet Moolah?</w:t>
      </w:r>
    </w:p>
    <w:p>
      <w:r/>
      <w:r>
        <w:t>The minimum bet is 0.01 cents and the maximum bet is 5€.</w:t>
      </w:r>
    </w:p>
    <w:p>
      <w:pPr>
        <w:pStyle w:val="Heading3"/>
      </w:pPr>
      <w:r>
        <w:t>What are some of the game symbols in Invaders from the Planet Moolah?</w:t>
      </w:r>
    </w:p>
    <w:p>
      <w:r/>
      <w:r>
        <w:t>Game symbols include cartoon-style animals, barns, milk boxes, cows, and a knitting grandmother.</w:t>
      </w:r>
    </w:p>
    <w:p>
      <w:pPr>
        <w:pStyle w:val="Heading3"/>
      </w:pPr>
      <w:r>
        <w:t>What is the Wild symbol in Invaders from the Planet Moolah?</w:t>
      </w:r>
    </w:p>
    <w:p>
      <w:r/>
      <w:r>
        <w:t>The Wild symbol is a cow and it can alternate with all the regular game symbols.</w:t>
      </w:r>
    </w:p>
    <w:p>
      <w:pPr>
        <w:pStyle w:val="Heading3"/>
      </w:pPr>
      <w:r>
        <w:t>What is the cascade reels function in Invaders from the Planet Moolah?</w:t>
      </w:r>
    </w:p>
    <w:p>
      <w:r/>
      <w:r>
        <w:t>The cascade reels function increases the probability of encountering different winning combinations and is used to activate free spins.</w:t>
      </w:r>
    </w:p>
    <w:p>
      <w:pPr>
        <w:pStyle w:val="Heading3"/>
      </w:pPr>
      <w:r>
        <w:t>How many free spins can be won in Invaders from the Planet Moolah?</w:t>
      </w:r>
    </w:p>
    <w:p>
      <w:r/>
      <w:r>
        <w:t>Up to 7 cascades lead to 25 free spins and beyond that, 8 cascades lead to 50 free spins.</w:t>
      </w:r>
    </w:p>
    <w:p>
      <w:pPr>
        <w:pStyle w:val="Heading3"/>
      </w:pPr>
      <w:r>
        <w:t>What is the RTP of Invaders from the Planet Moolah?</w:t>
      </w:r>
    </w:p>
    <w:p>
      <w:r/>
      <w:r>
        <w:t>The RTP of Invaders from the Planet Moolah is 96%, which is in line with the industry's average.</w:t>
      </w:r>
    </w:p>
    <w:p>
      <w:pPr>
        <w:pStyle w:val="Heading3"/>
      </w:pPr>
      <w:r>
        <w:t>Is Invaders from the Planet Moolah a fun game to play online?</w:t>
      </w:r>
    </w:p>
    <w:p>
      <w:r/>
      <w:r>
        <w:t>Yes, Invaders from the Planet Moolah is a fun and unique game to play online that offers players a chance to win decent returns on their bets.</w:t>
      </w:r>
    </w:p>
    <w:p>
      <w:pPr>
        <w:pStyle w:val="Heading2"/>
      </w:pPr>
      <w:r>
        <w:t>What we like</w:t>
      </w:r>
    </w:p>
    <w:p>
      <w:pPr>
        <w:pStyle w:val="ListBullet"/>
        <w:spacing w:line="240" w:lineRule="auto"/>
        <w:ind w:left="720"/>
      </w:pPr>
      <w:r/>
      <w:r>
        <w:t>Unique and humorous graphics and animations</w:t>
      </w:r>
    </w:p>
    <w:p>
      <w:pPr>
        <w:pStyle w:val="ListBullet"/>
        <w:spacing w:line="240" w:lineRule="auto"/>
        <w:ind w:left="720"/>
      </w:pPr>
      <w:r/>
      <w:r>
        <w:t>Cascade reels feature results in more winning combinations</w:t>
      </w:r>
    </w:p>
    <w:p>
      <w:pPr>
        <w:pStyle w:val="ListBullet"/>
        <w:spacing w:line="240" w:lineRule="auto"/>
        <w:ind w:left="720"/>
      </w:pPr>
      <w:r/>
      <w:r>
        <w:t>Wild symbol can substitute for all other symbols</w:t>
      </w:r>
    </w:p>
    <w:p>
      <w:pPr>
        <w:pStyle w:val="ListBullet"/>
        <w:spacing w:line="240" w:lineRule="auto"/>
        <w:ind w:left="720"/>
      </w:pPr>
      <w:r/>
      <w:r>
        <w:t>Range of betting options to suit all players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Theme may not be for everyone</w:t>
      </w:r>
    </w:p>
    <w:p>
      <w:r/>
      <w:r>
        <w:rPr>
          <w:b/>
        </w:rPr>
        <w:t>Play Invaders from the Planet Moolah for free</w:t>
      </w:r>
    </w:p>
    <w:p>
      <w:r/>
      <w:r>
        <w:rPr>
          <w:i/>
        </w:rPr>
        <w:t>Read our review of Invaders from the Planet Moolah and play for free. Enjoy cascade reels, free spins, and unique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