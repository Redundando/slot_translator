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On Fire Free: Review, RTP, and Payouts</w:t>
      </w:r>
    </w:p>
    <w:p>
      <w:r/>
      <w:r>
        <w:rPr>
          <w:b/>
        </w:rPr>
        <w:t>Meta description</w:t>
      </w:r>
      <w:r>
        <w:t>: Read our review of 7s On Fire online slot game. Play for free with 5 High Roller spins and win up to 250x your bet.</w:t>
      </w:r>
    </w:p>
    <w:p>
      <w:pPr>
        <w:pStyle w:val="Heading2"/>
      </w:pPr>
      <w:r>
        <w:t>Gameplay</w:t>
      </w:r>
    </w:p>
    <w:p>
      <w:r/>
      <w:r>
        <w:t>Are you ready to feel the heat? 7s On Fire is a sizzling hot 3x3 slot game featuring a classic fruit slot layout that will transport you back in time to the arcade halls of the 80s. Get ready to spin the reels and watch the fiery 7s ignite your screen.</w:t>
      </w:r>
    </w:p>
    <w:p>
      <w:r/>
      <w:r>
        <w:t>The game is easy to play, so even if you are new to the world of online slots, you can jump in and start spinning in no time. With a minimum bet of €0.10 and a max bet of €500.00 per spin, there is something for every type of player.</w:t>
      </w:r>
    </w:p>
    <w:p>
      <w:r/>
      <w:r>
        <w:t>Your objective is simple - match 3 identical symbols on any of the 5 paylines to make a winning combination. But beware - the game has an RTP of 95.10% and very high volatility, meaning that while you may experience some dry spells, when you win, you win big!</w:t>
      </w:r>
    </w:p>
    <w:p>
      <w:pPr>
        <w:pStyle w:val="Heading2"/>
      </w:pPr>
      <w:r>
        <w:t>Payout</w:t>
      </w:r>
    </w:p>
    <w:p>
      <w:r/>
      <w:r>
        <w:t>You know what they say, the only thing better than winning is winning big! And with 7s on Fire, you have the chance to do just that. The payout table is in ascending order, starting from cherries - which are always good, you know - and moving up through the ranks of oranges, BAR, watermelons...you get the idea. But don't stop at the bells or stars - keep your eyes peeled for the standard 7s and the elusive 7s Fire, which is the game's Wild symbol and worth a whopping 250x the bet. That's enough to make any gambler's heart skip a beat!</w:t>
      </w:r>
    </w:p>
    <w:p>
      <w:r/>
      <w:r>
        <w:t>But wait, there's more! The game rewards winning combinations up to 1,250 times the bet during the base game and 625 times for the High Roller spins. So not only can you win big, but you can win even bigger if you're willing to roll with the high rollers. Just don't forget that with great risk comes great reward - or a great loss. So choose wisely, my friend!</w:t>
      </w:r>
    </w:p>
    <w:p>
      <w:pPr>
        <w:pStyle w:val="Heading2"/>
      </w:pPr>
      <w:r>
        <w:t>Volatility: High Risk, High Reward</w:t>
      </w:r>
    </w:p>
    <w:p>
      <w:r/>
      <w:r>
        <w:t>Are you a risk taker? Do you love the thrill of high stakes? Look no further than '7s On Fire'! With very high volatility, this game is not for the faint of heart. Winning combinations may be rare, but when you hit that big payout, it's like hitting the jackpot! It's like that one friend you have who's always the life of the party, but you never know what to expect from them.</w:t>
      </w:r>
    </w:p>
    <w:p>
      <w:r/>
      <w:r>
        <w:t>Playing '7s On Fire' is like jumping into a hot spring - you never know how high the temperature will get. Sure, you may have a few dry spins, but when you strike that hot streak, it's like magic. The odds are in your favor, but you have to be willing to take the risk. Like they say, 'No risk, no reward.'</w:t>
      </w:r>
    </w:p>
    <w:p>
      <w:pPr>
        <w:pStyle w:val="Heading2"/>
      </w:pPr>
      <w:r>
        <w:t>Rolling with the High Rollers</w:t>
      </w:r>
    </w:p>
    <w:p>
      <w:r/>
      <w:r>
        <w:t>7s On Fire is for the true high rollers out there who aren't afraid to risk it all for the ultimate payoff. And for those brave few, the game offers a special treat in the form of the 5 High Roller spins! Now, you might be thinking to yourself, why would I want to play a mode where the payouts are less than in the base game? Well, my friend, let me tell you that the Double 7 Wild can replace ALL other symbols in this mode, not just the single Lucky 7. So, you have a greater chance of hitting those winning combinations!</w:t>
      </w:r>
      <w:r/>
    </w:p>
    <w:p>
      <w:r/>
      <w:r>
        <w:t>But be warned, the High Roller spins are not for the weak-hearted. You're going to have to put up some serious cash to play in this mode. But hey, if you're feeling lucky, why not go for it? After all, the High Roller spins have the potential to offer the game's best rewards, with payouts of up to 250 times your bet in the base game and 125 times during the Free Spins. So, strap in and get ready to roll with the best of them!</w:t>
      </w:r>
    </w:p>
    <w:p>
      <w:pPr>
        <w:pStyle w:val="Heading2"/>
      </w:pPr>
      <w:r>
        <w:t>Alternatives</w:t>
      </w:r>
    </w:p>
    <w:p>
      <w:r/>
      <w:r>
        <w:t>So, you feel like the base game of 7s On Fire is about as exciting as watching paint dry? Fear not! The High Roller spins feature is here to save the day with more potential wins than a game of Monopoly with your financially-savvy grandma.</w:t>
      </w:r>
    </w:p>
    <w:p>
      <w:r/>
      <w:r>
        <w:t>However, if you're still craving some more fruit-themed slot action, there are plenty of other titles out there. Playson's Fruit Xtreme offers some seriously juicy graphics, and NetEnt's Fruit Case will have you cherishing every spin.</w:t>
      </w:r>
    </w:p>
    <w:p>
      <w:r/>
      <w:r>
        <w:t>Plus, both of these titles are available in demo mode, so you can get a taste of the fruity goodness without spending a single penny. Or, if you're feeling lucky, you can always play for real money at your favorite online casino- just be warned, you may be peeling back some serious dough (get it? Because fruit peels... nevermind).</w:t>
      </w:r>
    </w:p>
    <w:p>
      <w:pPr>
        <w:pStyle w:val="Heading2"/>
      </w:pPr>
      <w:r>
        <w:t>FAQ</w:t>
      </w:r>
    </w:p>
    <w:p>
      <w:pPr>
        <w:pStyle w:val="Heading3"/>
      </w:pPr>
      <w:r>
        <w:t>What is the minimum and maximum bet per spin in 7s On Fire?</w:t>
      </w:r>
    </w:p>
    <w:p>
      <w:r/>
      <w:r>
        <w:t>The minimum bet per spin is €0.10 and the maximum is €500.00.</w:t>
      </w:r>
    </w:p>
    <w:p>
      <w:pPr>
        <w:pStyle w:val="Heading3"/>
      </w:pPr>
      <w:r>
        <w:t>How do you win in 7s On Fire?</w:t>
      </w:r>
    </w:p>
    <w:p>
      <w:r/>
      <w:r>
        <w:t>To win, you need to land 3 identical symbols on any of the 5 paylines.</w:t>
      </w:r>
    </w:p>
    <w:p>
      <w:pPr>
        <w:pStyle w:val="Heading3"/>
      </w:pPr>
      <w:r>
        <w:t>What is the RTP of 7s On Fire?</w:t>
      </w:r>
    </w:p>
    <w:p>
      <w:r/>
      <w:r>
        <w:t>The game has an RTP of 95.10%.</w:t>
      </w:r>
    </w:p>
    <w:p>
      <w:pPr>
        <w:pStyle w:val="Heading3"/>
      </w:pPr>
      <w:r>
        <w:t>What is the volatility of 7s On Fire?</w:t>
      </w:r>
    </w:p>
    <w:p>
      <w:r/>
      <w:r>
        <w:t>The game has a very high volatility.</w:t>
      </w:r>
    </w:p>
    <w:p>
      <w:pPr>
        <w:pStyle w:val="Heading3"/>
      </w:pPr>
      <w:r>
        <w:t>What symbols are included in the payout table in 7s On Fire?</w:t>
      </w:r>
    </w:p>
    <w:p>
      <w:r/>
      <w:r>
        <w:t>The payout table includes cherries, oranges, BAR, watermelons, bells, stars, standard 7s, and 7s Fire that are worth 250x the bet and are the game's Wilds.</w:t>
      </w:r>
    </w:p>
    <w:p>
      <w:pPr>
        <w:pStyle w:val="Heading3"/>
      </w:pPr>
      <w:r>
        <w:t>What are the 5 High Roller spins in 7s On Fire?</w:t>
      </w:r>
    </w:p>
    <w:p>
      <w:r/>
      <w:r>
        <w:t>The 5 High Roller spins are another type of bet available in the game, with different payout values and behavior for the Double 7 Wild symbol.</w:t>
      </w:r>
    </w:p>
    <w:p>
      <w:pPr>
        <w:pStyle w:val="Heading3"/>
      </w:pPr>
      <w:r>
        <w:t>What is the maximum reward in the base game of 7s On Fire?</w:t>
      </w:r>
    </w:p>
    <w:p>
      <w:r/>
      <w:r>
        <w:t>The maximum reward in the base game is 250 times the bet.</w:t>
      </w:r>
    </w:p>
    <w:p>
      <w:pPr>
        <w:pStyle w:val="Heading3"/>
      </w:pPr>
      <w:r>
        <w:t>What other similar fruit-themed slots can I try?</w:t>
      </w:r>
    </w:p>
    <w:p>
      <w:r/>
      <w:r>
        <w:t>You can try Playson's Fruit Xtreme or NetEnt's Fruit Case for more dynamic fruit-themed slots.</w:t>
      </w:r>
    </w:p>
    <w:p>
      <w:pPr>
        <w:pStyle w:val="Heading2"/>
      </w:pPr>
      <w:r>
        <w:t>What we like</w:t>
      </w:r>
    </w:p>
    <w:p>
      <w:pPr>
        <w:pStyle w:val="ListBullet"/>
        <w:spacing w:line="240" w:lineRule="auto"/>
        <w:ind w:left="720"/>
      </w:pPr>
      <w:r/>
      <w:r>
        <w:t>Classic fruit slot layout</w:t>
      </w:r>
    </w:p>
    <w:p>
      <w:pPr>
        <w:pStyle w:val="ListBullet"/>
        <w:spacing w:line="240" w:lineRule="auto"/>
        <w:ind w:left="720"/>
      </w:pPr>
      <w:r/>
      <w:r>
        <w:t>High payout potential</w:t>
      </w:r>
    </w:p>
    <w:p>
      <w:pPr>
        <w:pStyle w:val="ListBullet"/>
        <w:spacing w:line="240" w:lineRule="auto"/>
        <w:ind w:left="720"/>
      </w:pPr>
      <w:r/>
      <w:r>
        <w:t>High Roller bet mode</w:t>
      </w:r>
    </w:p>
    <w:p>
      <w:pPr>
        <w:pStyle w:val="ListBullet"/>
        <w:spacing w:line="240" w:lineRule="auto"/>
        <w:ind w:left="720"/>
      </w:pPr>
      <w:r/>
      <w:r>
        <w:t>Wild symbol worth 250x bet</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Base game may be boring</w:t>
      </w:r>
    </w:p>
    <w:p>
      <w:r/>
      <w:r>
        <w:rPr>
          <w:i/>
        </w:rPr>
        <w:t>Prompt: Create a feature image for the game "7s On Fire" featuring a happy Maya warrior with glasses in a cartoon style. The warrior should be holding a torch with flames that spell out "7s" on it, with additional flames surrounding them. The warrior should be wearing traditional Maya clothing and jewelry, and have a big smile on their face to represent the excitement of playing the game. The background should be a colorful casino setting with slot machines and lights to further emphasize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