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 Sea Slot Game Free - Superior Graphics and Wild Symbols</w:t>
      </w:r>
    </w:p>
    <w:p>
      <w:r/>
      <w:r>
        <w:rPr>
          <w:b/>
        </w:rPr>
        <w:t>Meta description</w:t>
      </w:r>
      <w:r>
        <w:t>: Read our Deep Sea slot game review and play for free! Superior graphics, marine theme, and Wild symbols increase your chances of winning.</w:t>
      </w:r>
    </w:p>
    <w:p>
      <w:pPr>
        <w:pStyle w:val="Heading2"/>
      </w:pPr>
      <w:r>
        <w:t>Explore the Depths with Deep Sea Slot Game</w:t>
      </w:r>
    </w:p>
    <w:p>
      <w:r/>
      <w:r>
        <w:t>Are you ready to dive into the mesmerizing world of Deep Sea, the latest offering from BGaming provider? This slot game is all about exploring the mysterious depths of the ocean and uncovering hidden treasures.</w:t>
      </w:r>
    </w:p>
    <w:p>
      <w:r/>
      <w:r>
        <w:t>With stunning graphics and an immersive soundtrack, Deep Sea offers an underwater adventure like no other. The game grid is located at the bottom of the ocean in front of a mesmerizing underwater rock that serves as the backdrop for all the action.</w:t>
      </w:r>
    </w:p>
    <w:p>
      <w:r/>
      <w:r>
        <w:t>And let's talk about those symbols! You'll encounter a host of different marine beauties as you spin the reels, from colorful schools of fish to majestic sea turtles and even a cheeky crab or two. Keep an eye out for the high-value symbols, as they offer the biggest payouts.</w:t>
      </w:r>
    </w:p>
    <w:p>
      <w:r/>
      <w:r>
        <w:t>But the real fun comes from the bonus features. The game features free spins, wilds, and a bonus game that lets you dive even deeper into the ocean in search of even bigger wins. And with a maximum win potential of up to 5,000x your bet, there's plenty of treasure to be found in these deep sea waters.</w:t>
      </w:r>
    </w:p>
    <w:p>
      <w:r/>
      <w:r>
        <w:t>So what are you waiting for? Take the plunge and try your luck with Deep Sea slot game. It's sure to be a gaming experience that you won't forget anytime soon.</w:t>
      </w:r>
    </w:p>
    <w:p>
      <w:pPr>
        <w:pStyle w:val="Heading2"/>
      </w:pPr>
      <w:r>
        <w:t>Gameplay Features and Symbols</w:t>
      </w:r>
    </w:p>
    <w:p>
      <w:r/>
      <w:r>
        <w:t>Get ready to dive deep into the ocean with BGaming's exciting slot game - 'Deep Sea'. This game has everything one could wish for in an underwater-themed slot, from mesmerizing graphics to a catchy soundtrack to keep the adrenaline pumping.</w:t>
      </w:r>
    </w:p>
    <w:p>
      <w:r/>
      <w:r>
        <w:t>The game has a standard grid with 5 reels and 3 rows, consisting of 15 fixed paylines. Players can win by forming adjacent combinations of symbols, starting from the left reel and going toward the right. With a theoretical return to player (RTP) of 94%, you can expect to win decent payouts. And if you're feeling lucky, go ahead and raise the stakes to a maximum of 15 coins.</w:t>
      </w:r>
    </w:p>
    <w:p>
      <w:r/>
      <w:r>
        <w:t>The symbols in this game are all sea-themed and have eye-catching designs. You'll find different colored anemones, snails, and a plethora of other oceanic creatures that bring the game's theme to life. However, the most valuable of these symbols is a fluorescent green plant that can pay out a significant amount of coins.</w:t>
      </w:r>
    </w:p>
    <w:p>
      <w:r/>
      <w:r>
        <w:t>Besides the standard symbols, the game also features some exciting gameplay features that can boost your winnings. Keep an eye out for the treasure chest symbol; it serves as the game's wild and can replace other symbols to form winning combinations. The game also has a scatter symbol - a chest filled with gems - that can trigger the free spins round. During this bonus round, players can accumulate more free spins and multiply their winnings by up to 3x.</w:t>
      </w:r>
    </w:p>
    <w:p>
      <w:r/>
      <w:r>
        <w:t>Overall, 'Deep Sea' is an excellent slot game that has everything a player could ask for. The game's graphics are stunning, the sound effects are on-point, and the gameplay is smooth and enjoyable. So, pack your sunscreen and get ready to take a plunge into the deep blue ocean for an adventure like no other!</w:t>
      </w:r>
    </w:p>
    <w:p>
      <w:pPr>
        <w:pStyle w:val="Heading2"/>
      </w:pPr>
      <w:r>
        <w:t>Graphics and Attention to Detail</w:t>
      </w:r>
    </w:p>
    <w:p>
      <w:r/>
      <w:r>
        <w:t>Jump into the ocean with Deep Sea and experience a game that is simply stunning. BGaming provider has gone overboard when it comes to the details, with graphics that are top-notch. You'll be transported to the bottom of the ocean where the game grid sits in front of a mesmerizing underwater backdrop, complete with marine life and a curious diver taking photos. The symbols in this game are nothing short of breathtaking, you'll feel like you're swimming with the fishes.</w:t>
      </w:r>
      <w:r/>
    </w:p>
    <w:p>
      <w:r/>
      <w:r>
        <w:t>It's no secret that BGaming has an eye for creativity, and Deep Sea is just one example of their extreme attention to detail. From the sound effects of waves crashing to the expertly-crafted symbols, every aspect of the game is perfectly designed to create a totally immersive experience. You'll feel like you're right there in the water, which is both a thrill and a relaxation at the same time. The attention to detail makes this game one that is sure to make waves in the world of online gaming.</w:t>
      </w:r>
      <w:r/>
    </w:p>
    <w:p>
      <w:r/>
      <w:r>
        <w:t>Overall, it's safe to say that BGaming has knocked it out of the park with Deep Sea. Those who appreciate a game that has both style and substance will be more than happy to dive into this underwater adventure. Get ready to be swept away by incredible graphics and a gaming experience that is truly immersive. Of course, just don't forget to come up for air every once in a while - the game can keep you hooked for hours on end!</w:t>
      </w:r>
    </w:p>
    <w:p>
      <w:pPr>
        <w:pStyle w:val="Heading2"/>
      </w:pPr>
      <w:r>
        <w:t>Enhanced Winnings with Free Spins and Wild Symbols</w:t>
      </w:r>
    </w:p>
    <w:p>
      <w:r/>
      <w:r>
        <w:t>Hold on to your scuba masks, folks, because Deep Sea's got some serious undersea treasures in store for you! This casino slot game introduces two exciting functions that flood the game with additional Wild and Scatter symbols, amplifying your chances of hitting the jackpot.</w:t>
      </w:r>
    </w:p>
    <w:p>
      <w:r/>
      <w:r>
        <w:t>The Wild symbol is a camera roll that pops up quite frequently, making it easier for you to land a winning combo. It replaces all symbols except the Scatter and also becomes a paying symbol, which means bigger payouts! It's like having your best underwater photographer on board who's ready to snap pictures of any winning moment.</w:t>
      </w:r>
    </w:p>
    <w:p>
      <w:r/>
      <w:r>
        <w:t>The Scatter symbol is represented by a camera, and it's all set to capture some winning moments as well. Landing three or more Scatters triggers a Free Spins round, and you get 5 to 10 Free Spins on the house！But, that's not all! Deep Sea is an innovative game that takes things up a notch by causing the photos taken in the depths of the sea to become Wild during the Free Spins round, increasing your chances of winning big. And the best part is that free spins can be reactivated, so you have a chance to keep the momentum going and dive deeper into the rewards.</w:t>
      </w:r>
    </w:p>
    <w:p>
      <w:r/>
      <w:r>
        <w:t>So, gear up and dive in to experience the riches that Deep Sea has to offer. With its unique Wild and Scatter functions, this game is a deep-sea adventure that will leave you hooked for hours on end.</w:t>
      </w:r>
    </w:p>
    <w:p>
      <w:pPr>
        <w:pStyle w:val="Heading2"/>
      </w:pPr>
      <w:r>
        <w:t>RETURN TO PLAYER PERCENTAGE</w:t>
      </w:r>
    </w:p>
    <w:p>
      <w:r/>
      <w:r>
        <w:t>Hold your breath and dive deep into the world of slot games with Deep Sea! One thing you'll want to pay attention to as you spin those reels is the theoretical return to player (RTP) percentage, which for this game is 94%. Now, that might sound like a bit of a scary number when compared to some games that boast higher RTPs, but don't worry, there's no need to be a math whiz to understand what this means for your winnings. Basically, the higher the RTP, the more likely you are to win - a fact that always works in your favor. But hey, at least with Deep Sea, you're not swimming with the sharks with an RTP of less than 90%, am I right?</w:t>
      </w:r>
    </w:p>
    <w:p>
      <w:r/>
      <w:r>
        <w:t>All jokes aside, the RTP of Deep Sea is still decent, and with some strategic play and a bit of luck, you could find yourself in the money, or should we say, in the pearls? Because let's be honest, who wouldn't want to find themselves submerged in gold coins and gleaming treasure?</w:t>
      </w:r>
    </w:p>
    <w:p>
      <w:pPr>
        <w:pStyle w:val="Heading2"/>
      </w:pPr>
      <w:r>
        <w:t>FAQ</w:t>
      </w:r>
    </w:p>
    <w:p>
      <w:pPr>
        <w:pStyle w:val="Heading3"/>
      </w:pPr>
      <w:r>
        <w:t>What is Deep Sea?</w:t>
      </w:r>
    </w:p>
    <w:p>
      <w:r/>
      <w:r>
        <w:t>Deep Sea is a new online slot game developed by BGaming that features a marine theme with detailed graphics and easy-to-use console.</w:t>
      </w:r>
    </w:p>
    <w:p>
      <w:pPr>
        <w:pStyle w:val="Heading3"/>
      </w:pPr>
      <w:r>
        <w:t>How many reels and rows does Deep Sea have?</w:t>
      </w:r>
    </w:p>
    <w:p>
      <w:r/>
      <w:r>
        <w:t>Deep Sea has 5 reels and 3 rows.</w:t>
      </w:r>
    </w:p>
    <w:p>
      <w:pPr>
        <w:pStyle w:val="Heading3"/>
      </w:pPr>
      <w:r>
        <w:t>How many paylines are in the game?</w:t>
      </w:r>
    </w:p>
    <w:p>
      <w:r/>
      <w:r>
        <w:t>Deep Sea has 15 fixed paylines.</w:t>
      </w:r>
    </w:p>
    <w:p>
      <w:pPr>
        <w:pStyle w:val="Heading3"/>
      </w:pPr>
      <w:r>
        <w:t>What is the maximum bet in Deep Sea?</w:t>
      </w:r>
    </w:p>
    <w:p>
      <w:r/>
      <w:r>
        <w:t>The maximum bet in Deep Sea is 15 coins.</w:t>
      </w:r>
    </w:p>
    <w:p>
      <w:pPr>
        <w:pStyle w:val="Heading3"/>
      </w:pPr>
      <w:r>
        <w:t>How do I win in Deep Sea?</w:t>
      </w:r>
    </w:p>
    <w:p>
      <w:r/>
      <w:r>
        <w:t>You win in Deep Sea by getting a winning combination on a payline. Winning combinations are those formed by adjacent symbols starting from the left reel and proceeding to the right.</w:t>
      </w:r>
    </w:p>
    <w:p>
      <w:pPr>
        <w:pStyle w:val="Heading3"/>
      </w:pPr>
      <w:r>
        <w:t>What is the RTP rate of Deep Sea?</w:t>
      </w:r>
    </w:p>
    <w:p>
      <w:r/>
      <w:r>
        <w:t>The theoretical return to player rate of Deep Sea is 94%.</w:t>
      </w:r>
    </w:p>
    <w:p>
      <w:pPr>
        <w:pStyle w:val="Heading3"/>
      </w:pPr>
      <w:r>
        <w:t>What are the special symbols in Deep Sea?</w:t>
      </w:r>
    </w:p>
    <w:p>
      <w:r/>
      <w:r>
        <w:t>The special symbols in Deep Sea are the Wild symbol, which is represented by the camera roll and replaces all other symbols except the Scatter, and the Scatter symbol, which is represented by the camera and gives 5 to 10 Free Spins and activates a new function where the photos taken in the depths of the sea become Wild.</w:t>
      </w:r>
    </w:p>
    <w:p>
      <w:pPr>
        <w:pStyle w:val="Heading3"/>
      </w:pPr>
      <w:r>
        <w:t>Can I activate Free Spins again in Deep Sea?</w:t>
      </w:r>
    </w:p>
    <w:p>
      <w:r/>
      <w:r>
        <w:t>Yes, you can reactivate Free Spins in Deep Sea.</w:t>
      </w:r>
    </w:p>
    <w:p>
      <w:pPr>
        <w:pStyle w:val="Heading2"/>
      </w:pPr>
      <w:r>
        <w:t>What we like</w:t>
      </w:r>
    </w:p>
    <w:p>
      <w:pPr>
        <w:pStyle w:val="ListBullet"/>
        <w:spacing w:line="240" w:lineRule="auto"/>
        <w:ind w:left="720"/>
      </w:pPr>
      <w:r/>
      <w:r>
        <w:t>Superior graphics and attention to detail</w:t>
      </w:r>
    </w:p>
    <w:p>
      <w:pPr>
        <w:pStyle w:val="ListBullet"/>
        <w:spacing w:line="240" w:lineRule="auto"/>
        <w:ind w:left="720"/>
      </w:pPr>
      <w:r/>
      <w:r>
        <w:t>Free Spin and Wild symbol functions increase winning odds</w:t>
      </w:r>
    </w:p>
    <w:p>
      <w:pPr>
        <w:pStyle w:val="ListBullet"/>
        <w:spacing w:line="240" w:lineRule="auto"/>
        <w:ind w:left="720"/>
      </w:pPr>
      <w:r/>
      <w:r>
        <w:t>Marine theme, with symbols of anemones, plants, and cameras</w:t>
      </w:r>
    </w:p>
    <w:p>
      <w:pPr>
        <w:pStyle w:val="ListBullet"/>
        <w:spacing w:line="240" w:lineRule="auto"/>
        <w:ind w:left="720"/>
      </w:pPr>
      <w:r/>
      <w:r>
        <w:t>Theoretical return to player (RTP) of 94%</w:t>
      </w:r>
    </w:p>
    <w:p>
      <w:pPr>
        <w:pStyle w:val="Heading2"/>
      </w:pPr>
      <w:r>
        <w:t>What we don't like</w:t>
      </w:r>
    </w:p>
    <w:p>
      <w:pPr>
        <w:pStyle w:val="ListBullet"/>
        <w:spacing w:line="240" w:lineRule="auto"/>
        <w:ind w:left="720"/>
      </w:pPr>
      <w:r/>
      <w:r>
        <w:t>Only 15 fixed paylines</w:t>
      </w:r>
    </w:p>
    <w:p>
      <w:pPr>
        <w:pStyle w:val="ListBullet"/>
        <w:spacing w:line="240" w:lineRule="auto"/>
        <w:ind w:left="720"/>
      </w:pPr>
      <w:r/>
      <w:r>
        <w:t>The maximum stake is 15 coins</w:t>
      </w:r>
    </w:p>
    <w:p>
      <w:r/>
      <w:r>
        <w:rPr>
          <w:i/>
        </w:rPr>
        <w:t>Prompt for DALLE: Create a feature image for the game "Deep Sea" that depicts a happy Maya warrior with glasses. The image should be in a cartoon style, with bright and bold colors that reflect the underwater theme of the game. The warrior should be shown diving into the ocean, surrounded by sea creatures and marine beauty. The image should capture the excitement and adventure of the game, with a focus on the joy and energy of the Maya warrior as they explore the deep sea. Use bold lines and bright colors to make the image stand out and capture the attention of players. The image should be dynamic and eye-catching, drawing players in and encouraging them to dive into the world of "Deep Sea."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