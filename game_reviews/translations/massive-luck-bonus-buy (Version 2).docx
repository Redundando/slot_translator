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Massive Luck Bonus Buy for Free - Review &amp; Gameplay</w:t>
      </w:r>
    </w:p>
    <w:p>
      <w:pPr>
        <w:pStyle w:val="Heading2"/>
      </w:pPr>
      <w:r>
        <w:t>Massive Luck Bonus Buy: How to Get Lucky and Slay the Game</w:t>
      </w:r>
    </w:p>
    <w:p>
      <w:r/>
      <w:r>
        <w:t>Have you ever felt like Lady Luck wasn't on your side? Fear not, Massive Luck Bonus Buy by Evoplay is here to turn your frown upside down. This online slot game will have you feeling like you're walking down the Las Vegas strip with its neon-lit frame set against a dark background.</w:t>
      </w:r>
    </w:p>
    <w:p>
      <w:r/>
      <w:r>
        <w:t>With 40 fixed paylines, you'll have plenty of chances to strike it rich as the symbols fall randomly on the grid forming winning combinations from the outer left to right. Bet between €0.10 and €75 per game and let the Stacked Coins icon reveal the bet modifier and get the max payout of 4000 times your bet.</w:t>
      </w:r>
    </w:p>
    <w:p>
      <w:r/>
      <w:r>
        <w:t>But wait, there's more! The theoretical return to player percentage is 96.02%, making it more generous than your Uncle Joe after a few drinks. So come on, give it a spin and see if fortune favors you today!</w:t>
      </w:r>
    </w:p>
    <w:p>
      <w:pPr>
        <w:pStyle w:val="Heading2"/>
      </w:pPr>
      <w:r>
        <w:t>All You Need to Know About Massive Luck's Symbols and Payments</w:t>
      </w:r>
    </w:p>
    <w:p>
      <w:r/>
      <w:r>
        <w:t xml:space="preserve">Are you ready to strike it rich with Massive Luck Bonus Buy? This slot game boasts eight regular symbols, a wildcard, and a scatter that can all make you a winner. Now, let's talk payouts! </w:t>
      </w:r>
    </w:p>
    <w:p>
      <w:r/>
      <w:r>
        <w:t>If you're pulling in less than five times your bet amount with the 10, J, Q, K, and A symbols, you might want to reevaluate your betting strategy (or just hope for a bit of luck!). But if you're lucky enough to hit dollar signs, bells, or lucky red sevens, you could be in for a big payout of up to 20x your current bet.</w:t>
      </w:r>
    </w:p>
    <w:p>
      <w:r/>
      <w:r>
        <w:t>And don't forget about the diamond wildcard - this little gem has the power to replace any regular symbol and can lead to payouts worth anywhere from 4 to 75 times your bet. Trust us, you'll be singing 'diamonds are a slot player's best friend' in no time.</w:t>
      </w:r>
    </w:p>
    <w:p>
      <w:pPr>
        <w:pStyle w:val="Heading2"/>
      </w:pPr>
      <w:r>
        <w:t>The Outstanding Bonus Features of Massive Luck Bonus Buy:</w:t>
      </w:r>
    </w:p>
    <w:p>
      <w:r/>
      <w:r>
        <w:t xml:space="preserve">Massive Luck Bonus Buy isn't just about luck; it's about two exciting bonus features that make playing the game all the more enjoyable: the Massive Luck Free Spins and VIP Multipliers. </w:t>
      </w:r>
    </w:p>
    <w:p>
      <w:r/>
      <w:r>
        <w:t xml:space="preserve">The Massive Luck Free Spins get triggered when three or more scatters appear anywhere simultaneously. Depending on the number of scatters that triggered the bonus round, you'll get either ten, fifteen, or twenty Massive Luck free spins to try your luck. During these spins, you'll notice VIP scatter and VIP wildcard versions of scatters and wildcards appearing, which offer generous rewards that will leave you grinning ear-to-ear. </w:t>
      </w:r>
      <w:r>
        <w:t xml:space="preserve"> </w:t>
      </w:r>
    </w:p>
    <w:p>
      <w:r/>
      <w:r>
        <w:t>As a VIP player of the slot, you'll have the chance to experience random multipliers when the VIP grid containing 20 cells appears. The multiplier ranges between 1x-2000x the bet amount, and the higher the multiplier, the lower the probability of it appearing on the grid. But hey, they say that fortune favors the brave, right?</w:t>
      </w:r>
    </w:p>
    <w:p>
      <w:pPr>
        <w:pStyle w:val="Heading2"/>
      </w:pPr>
      <w:r>
        <w:t>RTP and Bet Value</w:t>
      </w:r>
    </w:p>
    <w:p>
      <w:r/>
      <w:r>
        <w:t>Are you ready to put your luck on the line? Massive Luck Bonus Buy allows you to bet anywhere between a measly €0.10 and a whopping €75 per game. The Stacked Coins icon also reveals a neat little bet modifier. Keep your fingers crossed for that maximum win of 4000 times your bet - you'll be dancing around like a leprechaun who just found a pot of gold! All jokes aside, the theoretical return to player percentage is a respectable 96.02%, so there's definitely a chance for that luck to pay off.</w:t>
      </w:r>
    </w:p>
    <w:p>
      <w:pPr>
        <w:pStyle w:val="Heading2"/>
      </w:pPr>
      <w:r>
        <w:t>Compatibility</w:t>
      </w:r>
    </w:p>
    <w:p>
      <w:r/>
      <w:r>
        <w:t xml:space="preserve">Not only is Massive Luck Bonus Buy as compatible as a chameleon at a color-changing convention, but it also has the mobility of a world traveler. Thanks to Evoplay's usage of HTML5, this game is accessible on any mobile device without sacrificing quality. </w:t>
      </w:r>
    </w:p>
    <w:p>
      <w:pPr>
        <w:pStyle w:val="Heading2"/>
      </w:pPr>
      <w:r>
        <w:t>FAQ</w:t>
      </w:r>
    </w:p>
    <w:p>
      <w:pPr>
        <w:pStyle w:val="Heading3"/>
      </w:pPr>
      <w:r>
        <w:t>What is the maximum win in Massive Luck Bonus Buy?</w:t>
      </w:r>
    </w:p>
    <w:p>
      <w:r/>
      <w:r>
        <w:t>The maximum win is 4000 times your bet amount.</w:t>
      </w:r>
    </w:p>
    <w:p>
      <w:pPr>
        <w:pStyle w:val="Heading3"/>
      </w:pPr>
      <w:r>
        <w:t>What is the RTP of the Massive Luck Bonus Buy slot?</w:t>
      </w:r>
    </w:p>
    <w:p>
      <w:r/>
      <w:r>
        <w:t>The official RTP of the game is 96.02%, which is higher than the average online fruit slots.</w:t>
      </w:r>
    </w:p>
    <w:p>
      <w:pPr>
        <w:pStyle w:val="Heading3"/>
      </w:pPr>
      <w:r>
        <w:t>Are there any bonus features in Massive Luck Bonus Buy?</w:t>
      </w:r>
    </w:p>
    <w:p>
      <w:r/>
      <w:r>
        <w:t>Yes, it offers Massive Luck free spins and VIP multipliers.</w:t>
      </w:r>
    </w:p>
    <w:p>
      <w:pPr>
        <w:pStyle w:val="Heading3"/>
      </w:pPr>
      <w:r>
        <w:t>Which symbol is the most valuable in Massive Luck Bonus Buy?</w:t>
      </w:r>
    </w:p>
    <w:p>
      <w:r/>
      <w:r>
        <w:t>The most valuable symbol is the wild with 4x, 15x, and 75x payouts.</w:t>
      </w:r>
    </w:p>
    <w:p>
      <w:pPr>
        <w:pStyle w:val="Heading3"/>
      </w:pPr>
      <w:r>
        <w:t>What is the range of bets accepted in Massive Luck Bonus Buy?</w:t>
      </w:r>
    </w:p>
    <w:p>
      <w:r/>
      <w:r>
        <w:t>The Massive Luck slot accepts bets between €0.10 and €75 per game.</w:t>
      </w:r>
    </w:p>
    <w:p>
      <w:pPr>
        <w:pStyle w:val="Heading3"/>
      </w:pPr>
      <w:r>
        <w:t>Can I play Massive Luck Bonus Buy for free?</w:t>
      </w:r>
    </w:p>
    <w:p>
      <w:r/>
      <w:r>
        <w:t>Yes, you can play it for free on sites like Slotjava which offers a free version.</w:t>
      </w:r>
    </w:p>
    <w:p>
      <w:pPr>
        <w:pStyle w:val="Heading3"/>
      </w:pPr>
      <w:r>
        <w:t>What are the low-value symbols in Massive Luck Bonus Buy?</w:t>
      </w:r>
    </w:p>
    <w:p>
      <w:r/>
      <w:r>
        <w:t>The low-value symbols in the game are the 10, J, Q, K, and A cards.</w:t>
      </w:r>
    </w:p>
    <w:p>
      <w:pPr>
        <w:pStyle w:val="Heading3"/>
      </w:pPr>
      <w:r>
        <w:t>Does the Massive Luck Bonus Buy slot game have a mobile version?</w:t>
      </w:r>
    </w:p>
    <w:p>
      <w:r/>
      <w:r>
        <w:t>Yes, it has a mobile version as the developer made it using HTML5.</w:t>
      </w:r>
    </w:p>
    <w:p>
      <w:pPr>
        <w:pStyle w:val="Heading2"/>
      </w:pPr>
      <w:r>
        <w:t>What we like</w:t>
      </w:r>
    </w:p>
    <w:p>
      <w:pPr>
        <w:pStyle w:val="ListBullet"/>
        <w:spacing w:line="240" w:lineRule="auto"/>
        <w:ind w:left="720"/>
      </w:pPr>
      <w:r/>
      <w:r>
        <w:t>Engaging gameplay with two fantastic bonus features</w:t>
      </w:r>
    </w:p>
    <w:p>
      <w:pPr>
        <w:pStyle w:val="ListBullet"/>
        <w:spacing w:line="240" w:lineRule="auto"/>
        <w:ind w:left="720"/>
      </w:pPr>
      <w:r/>
      <w:r>
        <w:t>Accepts bets between €0.10 and €75 per game</w:t>
      </w:r>
    </w:p>
    <w:p>
      <w:pPr>
        <w:pStyle w:val="ListBullet"/>
        <w:spacing w:line="240" w:lineRule="auto"/>
        <w:ind w:left="720"/>
      </w:pPr>
      <w:r/>
      <w:r>
        <w:t>High maximum win of 4000 times the bet amount</w:t>
      </w:r>
    </w:p>
    <w:p>
      <w:pPr>
        <w:pStyle w:val="ListBullet"/>
        <w:spacing w:line="240" w:lineRule="auto"/>
        <w:ind w:left="720"/>
      </w:pPr>
      <w:r/>
      <w:r>
        <w:t>Compatible across mobile platforms</w:t>
      </w:r>
    </w:p>
    <w:p>
      <w:pPr>
        <w:pStyle w:val="Heading2"/>
      </w:pPr>
      <w:r>
        <w:t>What we don't like</w:t>
      </w:r>
    </w:p>
    <w:p>
      <w:pPr>
        <w:pStyle w:val="ListBullet"/>
        <w:spacing w:line="240" w:lineRule="auto"/>
        <w:ind w:left="720"/>
      </w:pPr>
      <w:r/>
      <w:r>
        <w:t>Low probability of appearing for higher VIP multipliers</w:t>
      </w:r>
    </w:p>
    <w:p>
      <w:pPr>
        <w:pStyle w:val="ListBullet"/>
        <w:spacing w:line="240" w:lineRule="auto"/>
        <w:ind w:left="720"/>
      </w:pPr>
      <w:r/>
      <w:r>
        <w:t>Limited free spins</w:t>
      </w:r>
    </w:p>
    <w:p>
      <w:r/>
      <w:r>
        <w:rPr>
          <w:b/>
        </w:rPr>
        <w:t>Play Massive Luck Bonus Buy for Free - Review &amp; Gameplay</w:t>
      </w:r>
    </w:p>
    <w:p>
      <w:r/>
      <w:r>
        <w:rPr>
          <w:i/>
        </w:rPr>
        <w:t>Read our Massive Luck Bonus Buy review with RTP, symbols, bonuses &amp; bet value. Play for free &amp; experience VIP multipliers on all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