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Oz Lock 'n Spin Free | Slot Game Review</w:t>
      </w:r>
    </w:p>
    <w:p>
      <w:pPr>
        <w:pStyle w:val="Heading2"/>
      </w:pPr>
      <w:r>
        <w:t>Gameplay Mechanics and Features</w:t>
      </w:r>
    </w:p>
    <w:p>
      <w:r/>
      <w:r>
        <w:t>Get ready to experience a magical world of slot gaming with Book of Oz Lock 'n Spin, a five-reel and three-row online slot game with ten paylines.</w:t>
      </w:r>
    </w:p>
    <w:p>
      <w:r/>
      <w:r>
        <w:t>If you're a fan of The Wonderful Wizard of Oz, you'll fall in love with this game's whimsical design and symbols. However, even if you're not a fan, this game will still leave you enchanted with its fun gameplay mechanics and features.</w:t>
      </w:r>
    </w:p>
    <w:p>
      <w:r/>
      <w:r>
        <w:t>The main attraction of this slot game is the Lock 'n Spin function. This amazing feature allows players to lock as many reels as they want after the initial spin and spin the other reels again, giving them a chance to hit a winning combination. It's like having a magical remote control that lets you customize your gaming experience!</w:t>
      </w:r>
    </w:p>
    <w:p>
      <w:r/>
      <w:r>
        <w:t>And let's be honest: who doesn't enjoy being in complete control of their fate? The Lock 'n Spin function adds a level of customization to the game that not many others have. It's like having your own personal genie, except instead of granting you three wishes, it grants you endless possibilities to rake in those wins!</w:t>
      </w:r>
    </w:p>
    <w:p>
      <w:r/>
      <w:r>
        <w:t>Overall, the Book of Oz Lock 'n Spin slot game offers a unique gaming experience that's sure to delight players of all levels. So go ahead, give it a spin and see if luck is on your side. Who knows, maybe you'll hit that magical jackpot that will have you feeling like the king or queen of the Emerald City!</w:t>
      </w:r>
    </w:p>
    <w:p>
      <w:pPr>
        <w:pStyle w:val="Heading2"/>
      </w:pPr>
      <w:r>
        <w:t>Graphics and Theme</w:t>
      </w:r>
    </w:p>
    <w:p>
      <w:r/>
      <w:r>
        <w:t>Let's talk about the graphics and theme of Book of Oz Lock 'n Spin! As a lover of all things green, I must say the color scheme gives the game an almost Irish vibe, which reminds me of the Emerald City. So, grab a pint of Guinness and enjoy the ride!</w:t>
      </w:r>
    </w:p>
    <w:p>
      <w:r/>
      <w:r>
        <w:t>The symbols on the reels are enchanting and include magic filters in the form of flowers, hearts, spades, and diamonds, as well as playing card symbols. The graphics may be simple, but they suit the theme of the game perfectly. You don't need fancy animations or 3D graphics to have a good time. So, let's put on our green hats and spin those reels, shall we?</w:t>
      </w:r>
    </w:p>
    <w:p>
      <w:pPr>
        <w:pStyle w:val="Heading2"/>
      </w:pPr>
      <w:r>
        <w:t>Number of Reels and Paylines</w:t>
      </w:r>
    </w:p>
    <w:p>
      <w:r/>
      <w:r>
        <w:t>Are you looking for an exciting online slot game with plenty of paylines and reels? Book of Oz Lock 'n Spin has got you covered! With five reels and ten paylines, this game is just like any other typical online slot game. However, that doesn't mean that Book of Oz isn't unique!</w:t>
      </w:r>
    </w:p>
    <w:p>
      <w:r/>
      <w:r>
        <w:t>Perhaps what sets Book of Oz Lock 'n Spin apart from the rest is the fantastic graphics and engaging storyline. This game draws inspiration from The Wizard of Oz, a beloved classic movie. So, not only can you earn big rewards, but you can also take a trip down memory lane.</w:t>
      </w:r>
    </w:p>
    <w:p>
      <w:r/>
      <w:r>
        <w:t>If you're looking to win big, then Book of Oz Lock 'n Spin is the game for you. This game offers numerous opportunities to win, and with the Lock 'n Spin feature, you can lock certain reels in place to enhance your chances of winning even further!</w:t>
      </w:r>
    </w:p>
    <w:p>
      <w:pPr>
        <w:pStyle w:val="Heading2"/>
      </w:pPr>
      <w:r>
        <w:t>Customization Meets Fun: Lock 'n Spin Feature in Book of Oz</w:t>
      </w:r>
    </w:p>
    <w:p>
      <w:r/>
      <w:r>
        <w:t>Are you ready to customize your gameplay experience while having fun? Look no further than Book of Oz Lock 'n Spin. This online slot game brings a distinctive feature that sets it apart from the rest - the Lock 'n Spin function.</w:t>
      </w:r>
      <w:r/>
    </w:p>
    <w:p>
      <w:r/>
      <w:r>
        <w:t xml:space="preserve">The Lock 'n Spin function allows players to lock any reels they want after spinning and proceed with another spin on the remaining reels. And why would anyone want to do this? Well, this feature gives players a heightened chance of hitting a winning combination, making it worth the cost. Plus, it's fun to experiment with different combinations while trying to strike it rich. </w:t>
      </w:r>
      <w:r/>
    </w:p>
    <w:p>
      <w:r/>
      <w:r>
        <w:t>But let's not forget the customization aspect of this feature. Players can tailor their strategy and choose the reels they want to keep locked, increasing their winning odds. The feeling of control over the game is unmatched, and it's an excellent addition to Book of Oz Lock 'n Spin.</w:t>
      </w:r>
      <w:r/>
    </w:p>
    <w:p>
      <w:r/>
      <w:r>
        <w:t>Overall, the Lock 'n Spin function is a welcome addition to the gameplay experience of Book of Oz. Whether you're a seasoned gambler or just looking for a fun way to pass the time, the customization aspect of this feature provides endless possibilities. And who knows - you might just hit the jackpot while locked and spun.</w:t>
      </w:r>
    </w:p>
    <w:p>
      <w:pPr>
        <w:pStyle w:val="Heading2"/>
      </w:pPr>
      <w:r>
        <w:t>Comparing Book of Oz Lock ‘N Spins to Other Similar Slots</w:t>
      </w:r>
    </w:p>
    <w:p>
      <w:r/>
      <w:r>
        <w:t>Book of Oz Lock 'n Spin is not alone in the land of online slot games with a Wizard of Oz theme. There are other titles like Novomatic's Book of Ra, Ash Gaming's The Winning of Oz, and The Wizard of Oz Emerald City. But let's face it, playing an online, Wizard of Oz-themed game is like going on a journey down the yellow brick road, you want some fun and adventure!</w:t>
      </w:r>
      <w:r/>
    </w:p>
    <w:p>
      <w:r/>
      <w:r>
        <w:t xml:space="preserve">What sets Book of Oz Lock 'n Spin apart from other similar slots is the Lock 'n Spin feature. With Lock 'n Spin, players are able to control the reels by locking and re-spinning reels as they please. It gives a player the feeling of having a personal assistant like Dorothy's sidekick, Toto. </w:t>
      </w:r>
      <w:r/>
    </w:p>
    <w:p>
      <w:r/>
      <w:r>
        <w:t xml:space="preserve">If the Wizard of Oz characters were playing an online slot game, they would definitely choose Book of Oz Lock 'n Spin and use Lock 'n Spin to get out of tricky situations like encountering the Wicked Witch or finding The Wizard of Oz. </w:t>
      </w:r>
      <w:r/>
    </w:p>
    <w:p>
      <w:r/>
      <w:r>
        <w:t>Overall, Book of Oz Lock 'n Spin is a game that would appeal to both fans of the Wizard of Oz and online slot enthusiasts alike. It's magical and can transport players to another world for a little while. It's something different from the standard slot games you usually find online. Just like the tornado from the movie, Book of Oz Lock 'n Spin can sweep you away with its creative concept and unique features. So click your heels three times and step into the world of online slot games with Book of Oz Lock ‘N Spins!</w:t>
      </w:r>
    </w:p>
    <w:p>
      <w:pPr>
        <w:pStyle w:val="Heading2"/>
      </w:pPr>
      <w:r>
        <w:t>FAQ</w:t>
      </w:r>
    </w:p>
    <w:p>
      <w:pPr>
        <w:pStyle w:val="Heading3"/>
      </w:pPr>
      <w:r>
        <w:t>What is Book of Oz Lock 'n Spin?</w:t>
      </w:r>
    </w:p>
    <w:p>
      <w:r/>
      <w:r>
        <w:t>Book of Oz Lock 'n Spin is an online slot game that offers a Lock 'n Spin feature allowing players to lock as many reels as they want and spin the others again to search for a winning combination.</w:t>
      </w:r>
    </w:p>
    <w:p>
      <w:pPr>
        <w:pStyle w:val="Heading3"/>
      </w:pPr>
      <w:r>
        <w:t>What is the visual impact of Book of Oz Lock 'n Spin?</w:t>
      </w:r>
    </w:p>
    <w:p>
      <w:r/>
      <w:r>
        <w:t>Book of Oz Lock 'n Spin uses green as the dominant color, which gives an Irish air to the entire title, and symbols that recall the world of magic.</w:t>
      </w:r>
    </w:p>
    <w:p>
      <w:pPr>
        <w:pStyle w:val="Heading3"/>
      </w:pPr>
      <w:r>
        <w:t>How many reels and paylines does Book of Oz Lock 'n Spin have?</w:t>
      </w:r>
    </w:p>
    <w:p>
      <w:r/>
      <w:r>
        <w:t>Book of Oz Lock 'n Spin has five reels that show three symbols each, and a limited number of paylines, which is ten.</w:t>
      </w:r>
    </w:p>
    <w:p>
      <w:pPr>
        <w:pStyle w:val="Heading3"/>
      </w:pPr>
      <w:r>
        <w:t>What is the Lock 'n Spin function in Book of Oz Lock 'n Spin?</w:t>
      </w:r>
    </w:p>
    <w:p>
      <w:r/>
      <w:r>
        <w:t>The Lock 'n Spin function allows players to lock as many reels as they want and spin the others again to search for a winning combination, at a cost that can increase or decrease depending on the value of the combination.</w:t>
      </w:r>
    </w:p>
    <w:p>
      <w:pPr>
        <w:pStyle w:val="Heading3"/>
      </w:pPr>
      <w:r>
        <w:t>Is the Lock 'n Spin function unique to Book of Oz Lock 'n Spin?</w:t>
      </w:r>
    </w:p>
    <w:p>
      <w:r/>
      <w:r>
        <w:t>No, the Lock 'n Spin function was more common in the past but has fallen into disuse in the world of online slots. However, there are still a handful of titles that offer it.</w:t>
      </w:r>
    </w:p>
    <w:p>
      <w:pPr>
        <w:pStyle w:val="Heading3"/>
      </w:pPr>
      <w:r>
        <w:t>What are some online slot games similar to Book of Oz Lock 'n Spin?</w:t>
      </w:r>
    </w:p>
    <w:p>
      <w:r/>
      <w:r>
        <w:t>Some online slot games similar to Book of Oz Lock 'n Spin are Novomatic's Book of Ra, Ash Gaming's The Winning of Oz, and The Wizard of Oz Emerald City.</w:t>
      </w:r>
    </w:p>
    <w:p>
      <w:pPr>
        <w:pStyle w:val="Heading3"/>
      </w:pPr>
      <w:r>
        <w:t>What symbols can be found in Book of Oz Lock 'n Spin?</w:t>
      </w:r>
    </w:p>
    <w:p>
      <w:r/>
      <w:r>
        <w:t>In Book of Oz Lock 'n Spin, we find both the symbols of playing cards (A, K, Q, J and 10) and the same suit of them, represented in the form of a magic filter (flowers, hearts, spades, and diamonds).</w:t>
      </w:r>
    </w:p>
    <w:p>
      <w:pPr>
        <w:pStyle w:val="Heading3"/>
      </w:pPr>
      <w:r>
        <w:t>What is the role played by the graphics in Book of Oz Lock 'n Spin?</w:t>
      </w:r>
    </w:p>
    <w:p>
      <w:r/>
      <w:r>
        <w:t>The graphics in Book of Oz Lock 'n Spin use the color green, which gives an Irish air to the entire title and symbols that recall the world of magic, making it visually pleasing.</w:t>
      </w:r>
    </w:p>
    <w:p>
      <w:pPr>
        <w:pStyle w:val="Heading2"/>
      </w:pPr>
      <w:r>
        <w:t>What we like</w:t>
      </w:r>
    </w:p>
    <w:p>
      <w:pPr>
        <w:pStyle w:val="ListBullet"/>
        <w:spacing w:line="240" w:lineRule="auto"/>
        <w:ind w:left="720"/>
      </w:pPr>
      <w:r/>
      <w:r>
        <w:t>Lock 'n Spin function adds a layer of customization</w:t>
      </w:r>
    </w:p>
    <w:p>
      <w:pPr>
        <w:pStyle w:val="ListBullet"/>
        <w:spacing w:line="240" w:lineRule="auto"/>
        <w:ind w:left="720"/>
      </w:pPr>
      <w:r/>
      <w:r>
        <w:t>Green color scheme gives the game a unique look</w:t>
      </w:r>
    </w:p>
    <w:p>
      <w:pPr>
        <w:pStyle w:val="ListBullet"/>
        <w:spacing w:line="240" w:lineRule="auto"/>
        <w:ind w:left="720"/>
      </w:pPr>
      <w:r/>
      <w:r>
        <w:t>Based on the classic Wizard of Oz story</w:t>
      </w:r>
    </w:p>
    <w:p>
      <w:pPr>
        <w:pStyle w:val="ListBullet"/>
        <w:spacing w:line="240" w:lineRule="auto"/>
        <w:ind w:left="720"/>
      </w:pPr>
      <w:r/>
      <w:r>
        <w:t>Attractive graphics and simple gameplay</w:t>
      </w:r>
    </w:p>
    <w:p>
      <w:pPr>
        <w:pStyle w:val="Heading2"/>
      </w:pPr>
      <w:r>
        <w:t>What we don't like</w:t>
      </w:r>
    </w:p>
    <w:p>
      <w:pPr>
        <w:pStyle w:val="ListBullet"/>
        <w:spacing w:line="240" w:lineRule="auto"/>
        <w:ind w:left="720"/>
      </w:pPr>
      <w:r/>
      <w:r>
        <w:t>Only ten paylines may not be enough for some players</w:t>
      </w:r>
    </w:p>
    <w:p>
      <w:pPr>
        <w:pStyle w:val="ListBullet"/>
        <w:spacing w:line="240" w:lineRule="auto"/>
        <w:ind w:left="720"/>
      </w:pPr>
      <w:r/>
      <w:r>
        <w:t>No progressive jackpot</w:t>
      </w:r>
    </w:p>
    <w:p>
      <w:r/>
      <w:r>
        <w:rPr>
          <w:b/>
        </w:rPr>
        <w:t>Play Book of Oz Lock 'n Spin Free | Slot Game Review</w:t>
      </w:r>
    </w:p>
    <w:p>
      <w:r/>
      <w:r>
        <w:rPr>
          <w:i/>
        </w:rPr>
        <w:t>Explore the Wizard of Oz world with Book of Oz Lock 'n Spin. Get the Lock 'n Spin feature, customizable paylines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