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Gems Gems Gems Slot for Free - Review and Analysis</w:t>
      </w:r>
    </w:p>
    <w:p>
      <w:r/>
      <w:r>
        <w:rPr>
          <w:b/>
        </w:rPr>
        <w:t>Meta description</w:t>
      </w:r>
      <w:r>
        <w:t>: Read our expert review of Gems Gems Gems slot, play it for free and discover its unique reel layout, the Free Spins feature, and winning potential.</w:t>
      </w:r>
    </w:p>
    <w:p>
      <w:pPr>
        <w:pStyle w:val="Heading2"/>
      </w:pPr>
      <w:r>
        <w:t>Gameplay and Features</w:t>
      </w:r>
    </w:p>
    <w:p>
      <w:r/>
      <w:r>
        <w:t>Gems Gems Gems is a Super Multi-Pay slot game developed by provider WMS Gaming. If you’re a fan of glitter, bling, and all things sparkly, then this game will definitely satisfy your craving! The game features a stunning array of colorful gems and jewels that will catch your eye from the moment you start spinning the reels.</w:t>
      </w:r>
    </w:p>
    <w:p>
      <w:r/>
      <w:r>
        <w:t>What makes Gems Gems Gems unique is its reel layout. Instead of just one set of reels, the game has 5 reels in its main reel set and features 3 additional sets of 5 reels on the right side of the screen. This means that players get not one, but four sets of reels to play with, and a whopping 80 paylines to potentially win big on! The game replicates wild symbols and features from the main reel set across the other 3 smaller reel sets, giving players even more chances to win.</w:t>
      </w:r>
    </w:p>
    <w:p>
      <w:r/>
      <w:r>
        <w:t>Whether you’re a high roller or a cautious player, Gems Gems Gems caters to all budgets. Players can bet on this game from €0.40 to €80.00 per spin, meaning that you can adjust your bets to what you’re comfortable with and what you’re willing to spend for a shot at winning some glittering gems of your own.</w:t>
      </w:r>
    </w:p>
    <w:p>
      <w:pPr>
        <w:pStyle w:val="Heading2"/>
      </w:pPr>
      <w:r>
        <w:t>Unconventional Reel Layout for Enhanced Winnings</w:t>
      </w:r>
    </w:p>
    <w:p>
      <w:r/>
      <w:r>
        <w:t xml:space="preserve">Gems Gems Gems has an exciting twist on the traditional slot machine layout. Instead of a single set of reels, it features four smaller sets, each with their own unique design. This strange but alluring layout increases your chances of winning big because any features or wild symbols on the main reel set are replicated across all four sets, creating a more significant opportunity for a winning combination. </w:t>
      </w:r>
      <w:r/>
    </w:p>
    <w:p>
      <w:r/>
      <w:r>
        <w:t xml:space="preserve">Now, who wouldn’t like more chances to win? If you’re feeling frustrated with your typical slots experience, Gems Gems Gems is a great change of pace. It’s an exhilarating feeling to see a wild reel on the first set and then watch as it replicates across the remaining three sets, leading to a potentially massive payout. </w:t>
      </w:r>
      <w:r/>
    </w:p>
    <w:p>
      <w:r/>
      <w:r>
        <w:t>But fair warning, this unique layout may take some time to get used to! Because of its unconventional design, it may take a few spins before you feel comfortable with predicting how the game will behave. However, the upside is that this game offers something different compared to the same old slots experience you’ll find elsewhere in many casinos.</w:t>
      </w:r>
      <w:r/>
    </w:p>
    <w:p>
      <w:r/>
      <w:r>
        <w:t xml:space="preserve">In short, if you’re looking for something new and different, Gems Gems Gems is well worth your time. With its exciting, unconventional design, the potential for big wins, and the rush of adrenaline it induces, this game is sure to offer an incredible experience unlike any other slot game you’ve played before. </w:t>
      </w:r>
    </w:p>
    <w:p>
      <w:pPr>
        <w:pStyle w:val="Heading2"/>
      </w:pPr>
      <w:r>
        <w:t>Free Spins Feature</w:t>
      </w:r>
    </w:p>
    <w:p>
      <w:r/>
      <w:r>
        <w:t>Are you ready to shine brighter than a diamond?</w:t>
      </w:r>
    </w:p>
    <w:p>
      <w:r/>
      <w:r>
        <w:t>Look no further than Gems Gems Gems, where the Free Spins feature is the real gem in this casino slot game. All you need to do is land three or more Diamond symbols on any of the reel sets to trigger this amazing feature. And let's be real, who doesn't love free stuff?</w:t>
      </w:r>
    </w:p>
    <w:p>
      <w:r/>
      <w:r>
        <w:t>Now, the number of free spins you get depends on how many diamond symbols you land. But that's not the only thing you can get - during the Free Spins feature, multipliers of up to 12x can be added to your winnings, depending on how many diamonds initially triggered the feature. Multiply that, and you’ve got yourself a pretty shiny payout!</w:t>
      </w:r>
    </w:p>
    <w:p>
      <w:r/>
      <w:r>
        <w:t>Oh, and one more thing – while you're spinning those free spins, only one reel set is used. Sure, that reduces the chances of winning, but it also gives you the potential for some big wins. So let’s hope that luck is on your side and that those reels keep spinning in your favor!</w:t>
      </w:r>
    </w:p>
    <w:p>
      <w:pPr>
        <w:pStyle w:val="Heading2"/>
      </w:pPr>
      <w:r>
        <w:t>Winning Potential</w:t>
      </w:r>
    </w:p>
    <w:p>
      <w:r/>
      <w:r>
        <w:t>Get ready to strike it rich with Gems Gems Gems! This slot game is all about big wins, and players have plenty of opportunities to hit it big.</w:t>
      </w:r>
      <w:r>
        <w:t xml:space="preserve"> </w:t>
      </w:r>
    </w:p>
    <w:p>
      <w:r/>
      <w:r>
        <w:t>In the base game, you can win up to 15x your bet in a single spin. That's like finding a diamond in a pile of coal! And if you trigger the Free Spins feature, you could win just under 100x your bet. That's enough to buy all the gems you could ever want!</w:t>
      </w:r>
      <w:r>
        <w:t xml:space="preserve"> </w:t>
      </w:r>
    </w:p>
    <w:p>
      <w:r/>
      <w:r>
        <w:t>But just like picking through a mine, Gems Gems Gems can be a little unstable at times. The gameplay can feel a bit rocky, and the background music feels like it's moving at a pace slower than molasses on a winter day. But don't let that deter you from seeking out those gems! With some patience and a little bit of luck, you could be walking away with a pocket full of precious stones.</w:t>
      </w:r>
    </w:p>
    <w:p>
      <w:pPr>
        <w:pStyle w:val="Heading2"/>
      </w:pPr>
      <w:r>
        <w:t>Player Appeal and Alternatives</w:t>
      </w:r>
    </w:p>
    <w:p>
      <w:r/>
      <w:r>
        <w:t>Are you a fan of online slot games? Do you enjoy chasing big wins and dazzling jackpots? If so, then Gems Gems Gems might be your next favorite game. However, if you prefer a faster-paced gameplay experience, then you might want to consider other options.</w:t>
      </w:r>
      <w:r/>
    </w:p>
    <w:p>
      <w:r/>
      <w:r>
        <w:t>One thing to note is that the background music in Gems Gems Gems is not for everyone. Some might find the slow and repetitive tune irritating, while others might find it soothing and relaxing. It’s all a matter of personal preference.</w:t>
      </w:r>
      <w:r/>
    </w:p>
    <w:p>
      <w:r/>
      <w:r>
        <w:t>If you're looking for other games that offer big payouts, then we suggest trying out other WMS slots such as The Wizard of Oz, The Wizard of Oz Ruby Slippers, or Forbidden Dragon. These games offer exciting features and fast-paced gameplay that might appeal to those who are looking for something a little more thrilling.</w:t>
      </w:r>
      <w:r/>
    </w:p>
    <w:p>
      <w:r/>
      <w:r>
        <w:t>Now, don't get us wrong, we're not saying that Gems Gems Gems is a bad game. It's just not for everyone. But if you're the type of player who enjoys a more laid-back gambling experience, this game might just be your precious gem.</w:t>
      </w:r>
    </w:p>
    <w:p>
      <w:pPr>
        <w:pStyle w:val="Heading2"/>
      </w:pPr>
      <w:r>
        <w:t>FAQ</w:t>
      </w:r>
    </w:p>
    <w:p>
      <w:pPr>
        <w:pStyle w:val="Heading3"/>
      </w:pPr>
      <w:r>
        <w:t>What is the minimum and maximum bet per spin in Gems Gems Gems?</w:t>
      </w:r>
    </w:p>
    <w:p>
      <w:r/>
      <w:r>
        <w:t>You can bet from €0.40 to €80.00 per spin in Gems Gems Gems.</w:t>
      </w:r>
    </w:p>
    <w:p>
      <w:pPr>
        <w:pStyle w:val="Heading3"/>
      </w:pPr>
      <w:r>
        <w:t>How many paylines are there in Gems Gems Gems?</w:t>
      </w:r>
    </w:p>
    <w:p>
      <w:r/>
      <w:r>
        <w:t>There are 80 paylines in Gems Gems Gems.</w:t>
      </w:r>
    </w:p>
    <w:p>
      <w:pPr>
        <w:pStyle w:val="Heading3"/>
      </w:pPr>
      <w:r>
        <w:t>What are the main symbols in Gems Gems Gems?</w:t>
      </w:r>
    </w:p>
    <w:p>
      <w:r/>
      <w:r>
        <w:t>The main symbols in Gems Gems Gems are emeralds, sapphires, and rubies, along with special Wild and Feature symbols.</w:t>
      </w:r>
    </w:p>
    <w:p>
      <w:pPr>
        <w:pStyle w:val="Heading3"/>
      </w:pPr>
      <w:r>
        <w:t>What is the main feature in Gems Gems Gems?</w:t>
      </w:r>
    </w:p>
    <w:p>
      <w:r/>
      <w:r>
        <w:t>The main feature in Gems Gems Gems is the Free Spins feature that is triggered by getting 3 or more Diamond symbols on any of the reel sets.</w:t>
      </w:r>
    </w:p>
    <w:p>
      <w:pPr>
        <w:pStyle w:val="Heading3"/>
      </w:pPr>
      <w:r>
        <w:t>How many free spins can you get in Gems Gems Gems?</w:t>
      </w:r>
    </w:p>
    <w:p>
      <w:r/>
      <w:r>
        <w:t>You can get up to 20 free spins in Gems Gems Gems, depending on how many Diamond symbols you land.</w:t>
      </w:r>
    </w:p>
    <w:p>
      <w:pPr>
        <w:pStyle w:val="Heading3"/>
      </w:pPr>
      <w:r>
        <w:t>How does the Gems Gems Gems Multiplier work?</w:t>
      </w:r>
    </w:p>
    <w:p>
      <w:r/>
      <w:r>
        <w:t>The Gems Gems Gems Multiplier can be up to 12x and is based on how many reel sets you trigger the Free Spins feature on.</w:t>
      </w:r>
    </w:p>
    <w:p>
      <w:pPr>
        <w:pStyle w:val="Heading3"/>
      </w:pPr>
      <w:r>
        <w:t>Can you win big in Gems Gems Gems?</w:t>
      </w:r>
    </w:p>
    <w:p>
      <w:r/>
      <w:r>
        <w:t>Yes, there is potential to win big in Gems Gems Gems, but it can be a bit unstable and slow-paced.</w:t>
      </w:r>
    </w:p>
    <w:p>
      <w:pPr>
        <w:pStyle w:val="Heading3"/>
      </w:pPr>
      <w:r>
        <w:t>Which other slots produced by WMS would you recommend?</w:t>
      </w:r>
    </w:p>
    <w:p>
      <w:r/>
      <w:r>
        <w:t>I would recommend playing The Wizard of Oz, The Wizard of Oz Ruby Slippers, and Forbidden Dragon.</w:t>
      </w:r>
    </w:p>
    <w:p>
      <w:pPr>
        <w:pStyle w:val="Heading2"/>
      </w:pPr>
      <w:r>
        <w:t>What we like</w:t>
      </w:r>
    </w:p>
    <w:p>
      <w:pPr>
        <w:pStyle w:val="ListBullet"/>
        <w:spacing w:line="240" w:lineRule="auto"/>
        <w:ind w:left="720"/>
      </w:pPr>
      <w:r/>
      <w:r>
        <w:t>Unique reel layout replicates wild symbols and features across all reel sets</w:t>
      </w:r>
    </w:p>
    <w:p>
      <w:pPr>
        <w:pStyle w:val="ListBullet"/>
        <w:spacing w:line="240" w:lineRule="auto"/>
        <w:ind w:left="720"/>
      </w:pPr>
      <w:r/>
      <w:r>
        <w:t>Possibility of big wins with up to 12x multiplier during Free Spins feature</w:t>
      </w:r>
    </w:p>
    <w:p>
      <w:pPr>
        <w:pStyle w:val="ListBullet"/>
        <w:spacing w:line="240" w:lineRule="auto"/>
        <w:ind w:left="720"/>
      </w:pPr>
      <w:r/>
      <w:r>
        <w:t>Players can bet from €0.40 to €80.00 per spin</w:t>
      </w:r>
    </w:p>
    <w:p>
      <w:pPr>
        <w:pStyle w:val="ListBullet"/>
        <w:spacing w:line="240" w:lineRule="auto"/>
        <w:ind w:left="720"/>
      </w:pPr>
      <w:r/>
      <w:r>
        <w:t>Wide winning potential: up to 100x bet during Free Spins feature</w:t>
      </w:r>
    </w:p>
    <w:p>
      <w:pPr>
        <w:pStyle w:val="Heading2"/>
      </w:pPr>
      <w:r>
        <w:t>What we don't like</w:t>
      </w:r>
    </w:p>
    <w:p>
      <w:pPr>
        <w:pStyle w:val="ListBullet"/>
        <w:spacing w:line="240" w:lineRule="auto"/>
        <w:ind w:left="720"/>
      </w:pPr>
      <w:r/>
      <w:r>
        <w:t>Slightly unstable gameplay</w:t>
      </w:r>
    </w:p>
    <w:p>
      <w:pPr>
        <w:pStyle w:val="ListBullet"/>
        <w:spacing w:line="240" w:lineRule="auto"/>
        <w:ind w:left="720"/>
      </w:pPr>
      <w:r/>
      <w:r>
        <w:t>Game's background music may not appeal to all players</w:t>
      </w:r>
    </w:p>
    <w:p>
      <w:r/>
      <w:r>
        <w:rPr>
          <w:i/>
        </w:rPr>
        <w:t>Create a feature image for Gems Gems Gems: Design a cartoon-style feature image that showcases the main character of the game. The main character is a Maya warrior with glasses, so the image should feature a happy Maya warrior with glasses and surrounded by a sparkling array of colorful gems. The warrior should be standing in front of a backdrop of golden pyramids and lush green jungle foliage, with a huge sparkling diamond in the foreground. The image should be brightly colored and eye-catching to draw in players and convey the excitement and luxury of this jewel-themed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