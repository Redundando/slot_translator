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Cubes Slot Game for Free | Cluster Gameplay and Unique Wins</w:t>
      </w:r>
    </w:p>
    <w:p>
      <w:r/>
      <w:r>
        <w:rPr>
          <w:b/>
        </w:rPr>
        <w:t>Meta description</w:t>
      </w:r>
      <w:r>
        <w:t>: Find out about Cubes, a cluster game with an expanding grid and exciting special features such as Central Multiplier and Free Spins. Play the game for free now.</w:t>
      </w:r>
    </w:p>
    <w:p>
      <w:pPr>
        <w:pStyle w:val="Heading2"/>
      </w:pPr>
      <w:r>
        <w:t>Gameplay and Features</w:t>
      </w:r>
    </w:p>
    <w:p>
      <w:r/>
      <w:r>
        <w:t>Are you ready to cube-inate your way to a big win? The Cubes casino slot game offers a unique cluster system where players can get adjacent symbols of the same color to unlock new combinations and expand the game. With a 5x5 grid that grows to 11x11 with every expansion, the possibilities are endless!</w:t>
      </w:r>
      <w:r/>
    </w:p>
    <w:p>
      <w:r/>
      <w:r>
        <w:t>But don't think this game is just for fun and games - there's serious money to be made here. With a medium volatility and a maximum payout of 3,000 times the bet, you could potentially walk away with a massive profit. And if you're just starting out, don't worry - there's a minimum bet of just €0.20.</w:t>
      </w:r>
      <w:r/>
    </w:p>
    <w:p>
      <w:r/>
      <w:r>
        <w:t>If you're feeling lucky and want to amp up the excitement, take advantage of the turbo function or auto-spin feature. And if you need a reminder of the payouts, the game also has a handy paytable. Plus, if the sound of the game is getting a bit too much, just use the sound control to tone it down.</w:t>
      </w:r>
      <w:r/>
    </w:p>
    <w:p>
      <w:r/>
      <w:r>
        <w:t>All in all, Cubes is a fun and unique slot game that offers big rewards. So gather your lucky charms and your lucky numbers, and give it a spin!</w:t>
      </w:r>
    </w:p>
    <w:p>
      <w:pPr>
        <w:pStyle w:val="Heading2"/>
      </w:pPr>
      <w:r>
        <w:t>Special Features</w:t>
      </w:r>
    </w:p>
    <w:p>
      <w:r/>
      <w:r>
        <w:t>Are you tired of playing slot games with the same old, tired features? Well, it's time for something new and refreshing - Cubes. This slot game has not one, not two, but three special features that are sure to keep you entertained.</w:t>
      </w:r>
    </w:p>
    <w:p>
      <w:r/>
      <w:r>
        <w:t>The first special feature is the Central Multiplier. This feature provides a variable central multiplier up to a maximum of x22. This means that if a cluster of the same color passes through the center, the entire win will be multiplied. How awesome is that? It's like the center of the grid is a magical portal to bigger wins!</w:t>
      </w:r>
    </w:p>
    <w:p>
      <w:r/>
      <w:r>
        <w:t>The second special feature is the Free Spins. Who doesn't love free spins, am I right? This feature is activated when there are five groups of different colors on the grid, and it awards a maximum of 10 free spins. A random color is assigned and remains locked during the next spins in this bonus feature, and the grid does not decrease in size. So, you can keep spinning and spinning and winning and winning! It's like a never-ending party in this feature.</w:t>
      </w:r>
    </w:p>
    <w:p>
      <w:r/>
      <w:r>
        <w:t>Last but not least, we have the Color Blast feature. This feature pays a prize equal to 2,500 times the bet when players get a group of 70 cubes of the same color during Free Spins. It's like fireworks exploding on your screen when you hit this feature, and the best part is that you have the potential to win big bucks.</w:t>
      </w:r>
    </w:p>
    <w:p>
      <w:r/>
      <w:r>
        <w:t>All in all, Cubes is a must-try slot game for anyone looking for something fresh and exciting. With its three special features, you never know what kind of crazy, fun-filled adventure you're going to have. So, what are you waiting for? Give Cubes a spin and see where it takes you!</w:t>
      </w:r>
    </w:p>
    <w:p>
      <w:pPr>
        <w:pStyle w:val="Heading2"/>
      </w:pPr>
      <w:r>
        <w:t>Volatility and RTP</w:t>
      </w:r>
    </w:p>
    <w:p>
      <w:r/>
      <w:r>
        <w:t>If you're like me, you like having a good balance of big wins and small wins when playing online slot games. Cubes has got you covered! With a medium volatility, you're not going to hit the jackpot every other spin, but you're also not going to be stuck in a losing streak for hours. It's like the Goldilocks of volatility - it's just right!</w:t>
      </w:r>
      <w:r>
        <w:t xml:space="preserve"> </w:t>
      </w:r>
    </w:p>
    <w:p>
      <w:r/>
      <w:r>
        <w:t>And let's talk about the RTP value - it's 96.35%. That might not sound like a lot, but believe me, it's within the average range of online slot games. That means you have a decent chance of seeing your bankroll grow as you spin those cubes. Plus, who knows - maybe you'll hit the jackpot and get a return of investment that rivals Dogecoin. HODL on to your seats, folks!</w:t>
      </w:r>
    </w:p>
    <w:p>
      <w:pPr>
        <w:pStyle w:val="Heading2"/>
      </w:pPr>
      <w:r>
        <w:t>Graphics and Design</w:t>
      </w:r>
    </w:p>
    <w:p>
      <w:r/>
      <w:r>
        <w:t>You might be surprised to find the graphics in Cubes are minimalistic, but don't let that fool you! The background is made up of cubes leaning towards a slightly gray hue, with a single face of a Rubik's Cube in the center. It's like the game is saying, 'You think you're smart? Try figuring me out!'</w:t>
      </w:r>
    </w:p>
    <w:p>
      <w:r/>
      <w:r>
        <w:t>During each spin of the game, all the cubes detach and rotate, proudly showing off new colors with each roll. The animation is a real feast for the eyes too, especially when you hit a winning combination or trigger a big win. You might even let out a few oohs and aahs.</w:t>
      </w:r>
    </w:p>
    <w:p>
      <w:r/>
      <w:r>
        <w:t>Overall, the color scheme and design are a perfect fit for Cubes. It's not too bright and flashy, but it's definitely not boring either. The game's looks will keep you engaged, and the minimalistic approach might even fool you into thinking this is a simple game. But looks can be deceiving, and there's plenty of excitement and big wins to be had in this Rubik's Cube-themed slot!</w:t>
      </w:r>
    </w:p>
    <w:p>
      <w:pPr>
        <w:pStyle w:val="Heading2"/>
      </w:pPr>
      <w:r>
        <w:t xml:space="preserve"> Mobile Optimization </w:t>
      </w:r>
    </w:p>
    <w:p>
      <w:r/>
      <w:r>
        <w:t xml:space="preserve"> Cubes, the delightfully entertaining casino slot game, has been optimized for mobile devices. This means that you don't have to compromise on the gaming experience. Whether you're on a train, at the mall, or simply lounging on your couch, you can plug in anytime to enjoy Cubes. </w:t>
      </w:r>
    </w:p>
    <w:p>
      <w:r/>
      <w:r>
        <w:t xml:space="preserve"> The designers of Cubes have clearly identified the potential for mobile gaming, and their careful attention to detail has paid off. The game works impeccably on mobile devices, with no lag or glitches. It's almost as if the developers had been conducting real-life experiments to see how players interacted with Cubes on different devices before coming up with the final design. </w:t>
      </w:r>
    </w:p>
    <w:p>
      <w:r/>
      <w:r>
        <w:t xml:space="preserve"> With no downloads required, this game has been designed to be played on the go and is perfect for busy players who don't have time to sit down at a desktop computer. Indeed, with its eye-catching graphics, the game runs smoothly on mobiles without draining your battery. So even if you're stranded in the airport due to a delayed flight, or bored at a friend's birthday party, Cubes is the perfect companion to keep you entertained. </w:t>
      </w:r>
    </w:p>
    <w:p>
      <w:r/>
      <w:r>
        <w:t xml:space="preserve"> This game is a firm favorite among players, thanks to its seamless mobile optimization. So, if you're looking for some casual fun and impressive graphics, then Cubes should definitely be on your list of top choices. Get ready to take your gaming pleasure anywhere, any time! </w:t>
      </w:r>
    </w:p>
    <w:p>
      <w:pPr>
        <w:pStyle w:val="Heading2"/>
      </w:pPr>
      <w:r>
        <w:t>Who is the Game For?</w:t>
      </w:r>
    </w:p>
    <w:p>
      <w:r/>
      <w:r>
        <w:t>Are you someone who loves a good challenge, but also appreciate a little bit of fun and creativity in your online slot games? Then Cubes could be the perfect choice for you! With a unique Rubik's Cube-inspired theme, this game features minimalistic graphics that showcase the game's true beauty. The cluster pay mechanic adds an exciting twist to the gameplay and a medium volatility means you have the potential to score big wins.</w:t>
      </w:r>
    </w:p>
    <w:p>
      <w:r/>
      <w:r>
        <w:t>But, let's be real, this game is not for everyone. If you are someone who prefers traditional slots with familiar symbols and themes, then give this one a pass. However, if you are someone who enjoys solving puzzles, then you will find plenty of entertainment with Cubes! It's a great game to play when you need a break from the same old slot machines, and it even works well on mobile devices if you prefer to play on the go.</w:t>
      </w:r>
    </w:p>
    <w:p>
      <w:r/>
      <w:r>
        <w:t>One thing to keep in mind is that this game does require patience. While it is possible to hit big wins, don't expect to strike it rich on every spin! So, if you're willing to put in a little bit of effort and enjoy the journey, then jump right in and give Cubes a try!</w:t>
      </w:r>
    </w:p>
    <w:p>
      <w:pPr>
        <w:pStyle w:val="Heading2"/>
      </w:pPr>
      <w:r>
        <w:t>FAQ</w:t>
      </w:r>
    </w:p>
    <w:p>
      <w:pPr>
        <w:pStyle w:val="Heading3"/>
      </w:pPr>
      <w:r>
        <w:t>Can I play Cubes on my mobile device?</w:t>
      </w:r>
    </w:p>
    <w:p>
      <w:r/>
      <w:r>
        <w:t>Yes, Cubes is optimized for mobile devices. you can play it on any mobile device with stable internet connection.</w:t>
      </w:r>
    </w:p>
    <w:p>
      <w:pPr>
        <w:pStyle w:val="Heading3"/>
      </w:pPr>
      <w:r>
        <w:t>Which feature of the Cubes slot increases winnings?</w:t>
      </w:r>
    </w:p>
    <w:p>
      <w:r/>
      <w:r>
        <w:t>The color blast feature is designed to increase your winnings and make very profitable combinations.</w:t>
      </w:r>
    </w:p>
    <w:p>
      <w:pPr>
        <w:pStyle w:val="Heading3"/>
      </w:pPr>
      <w:r>
        <w:t>How many paylines are there in Cubes?</w:t>
      </w:r>
    </w:p>
    <w:p>
      <w:r/>
      <w:r>
        <w:t>Cubes does not include traditional paylines. It is based on a cluster-win format on a 5x5 cube that can increase up to 11x11.</w:t>
      </w:r>
    </w:p>
    <w:p>
      <w:pPr>
        <w:pStyle w:val="Heading3"/>
      </w:pPr>
      <w:r>
        <w:t>What is the volatility of Cubes?</w:t>
      </w:r>
    </w:p>
    <w:p>
      <w:r/>
      <w:r>
        <w:t>Cubes has a medium volatility, meaning that the win frequency and amounts won are well balanced.</w:t>
      </w:r>
    </w:p>
    <w:p>
      <w:pPr>
        <w:pStyle w:val="Heading3"/>
      </w:pPr>
      <w:r>
        <w:t>What is the maximum prize in Cubes?</w:t>
      </w:r>
    </w:p>
    <w:p>
      <w:r/>
      <w:r>
        <w:t>The maximum prize in Cubes is up to 3000x of the initial bet.</w:t>
      </w:r>
    </w:p>
    <w:p>
      <w:pPr>
        <w:pStyle w:val="Heading3"/>
      </w:pPr>
      <w:r>
        <w:t>What are the minimum and maximum bets in Cubes?</w:t>
      </w:r>
    </w:p>
    <w:p>
      <w:r/>
      <w:r>
        <w:t>The minimum bet in Cubes is 0.20€, and the maximum bet is 100€.</w:t>
      </w:r>
    </w:p>
    <w:p>
      <w:pPr>
        <w:pStyle w:val="Heading3"/>
      </w:pPr>
      <w:r>
        <w:t>What is the RTP value in Cubes?</w:t>
      </w:r>
    </w:p>
    <w:p>
      <w:r/>
      <w:r>
        <w:t>The RTP value in Cubes is 96.35%.</w:t>
      </w:r>
    </w:p>
    <w:p>
      <w:pPr>
        <w:pStyle w:val="Heading3"/>
      </w:pPr>
      <w:r>
        <w:t>Is there a turbo function in Cubes?</w:t>
      </w:r>
    </w:p>
    <w:p>
      <w:r/>
      <w:r>
        <w:t>Yes, there is a turbo function in Cubes, along with other features like automatic spins and the ability to turn off sound.</w:t>
      </w:r>
    </w:p>
    <w:p>
      <w:pPr>
        <w:pStyle w:val="Heading2"/>
      </w:pPr>
      <w:r>
        <w:t>What we like</w:t>
      </w:r>
    </w:p>
    <w:p>
      <w:pPr>
        <w:pStyle w:val="ListBullet"/>
        <w:spacing w:line="240" w:lineRule="auto"/>
        <w:ind w:left="720"/>
      </w:pPr>
      <w:r/>
      <w:r>
        <w:t>Cluster gameplay allows for unique and exciting wins</w:t>
      </w:r>
    </w:p>
    <w:p>
      <w:pPr>
        <w:pStyle w:val="ListBullet"/>
        <w:spacing w:line="240" w:lineRule="auto"/>
        <w:ind w:left="720"/>
      </w:pPr>
      <w:r/>
      <w:r>
        <w:t>Expanding grid adds more colors and possibilities</w:t>
      </w:r>
    </w:p>
    <w:p>
      <w:pPr>
        <w:pStyle w:val="ListBullet"/>
        <w:spacing w:line="240" w:lineRule="auto"/>
        <w:ind w:left="720"/>
      </w:pPr>
      <w:r/>
      <w:r>
        <w:t>Central Multiplier, Free Spins and Color Blast features increase chances of winning</w:t>
      </w:r>
    </w:p>
    <w:p>
      <w:pPr>
        <w:pStyle w:val="ListBullet"/>
        <w:spacing w:line="240" w:lineRule="auto"/>
        <w:ind w:left="720"/>
      </w:pPr>
      <w:r/>
      <w:r>
        <w:t>Mobile optimization makes it easy to play on-the-go.</w:t>
      </w:r>
    </w:p>
    <w:p>
      <w:pPr>
        <w:pStyle w:val="Heading2"/>
      </w:pPr>
      <w:r>
        <w:t>What we don't like</w:t>
      </w:r>
    </w:p>
    <w:p>
      <w:pPr>
        <w:pStyle w:val="ListBullet"/>
        <w:spacing w:line="240" w:lineRule="auto"/>
        <w:ind w:left="720"/>
      </w:pPr>
      <w:r/>
      <w:r>
        <w:t>Not suited for players who prefer traditional paylines</w:t>
      </w:r>
    </w:p>
    <w:p>
      <w:pPr>
        <w:pStyle w:val="ListBullet"/>
        <w:spacing w:line="240" w:lineRule="auto"/>
        <w:ind w:left="720"/>
      </w:pPr>
      <w:r/>
      <w:r>
        <w:t>Free Spins feature is difficult to trigger.</w:t>
      </w:r>
    </w:p>
    <w:p>
      <w:r/>
      <w:r>
        <w:rPr>
          <w:i/>
        </w:rPr>
        <w:t>Create a feature image fitting the game Cubes: - Style: Cartoon - Subject: A happy Maya warrior with glasses as the main focus of the image - Use bright and bold colors to capture the fun and playful nature of the game - Include elements of the Rubik's Cube to tie in the game's theme and give a nod to its inspiration - The warrior can be shown holding a Rubik's Cube or standing next to a larger-than-life version of the cube - The image should showcase the lively and entertaining nature of the game and inspire players to try their luck spinning the colorful cubes.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