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Glory for Free - Slot Review</w:t>
      </w:r>
    </w:p>
    <w:p>
      <w:r/>
      <w:r>
        <w:rPr>
          <w:b/>
        </w:rPr>
        <w:t>Meta description</w:t>
      </w:r>
      <w:r>
        <w:t>: Discover Football Glory, a football-themed slot with captivating graphics and unique gameplay. Play for free and explore special symbols like fixed Wilds and Cup symbol.</w:t>
      </w:r>
    </w:p>
    <w:p>
      <w:pPr>
        <w:pStyle w:val="Heading2"/>
      </w:pPr>
      <w:r>
        <w:t xml:space="preserve">Experience the Thrill of the Stadium with Football Glory Graphics </w:t>
      </w:r>
    </w:p>
    <w:p>
      <w:r/>
      <w:r>
        <w:t>The Football Glory online slot game is the perfect way to experience the thrill of a crowded stadium from the comfort of your own home. The graphics of the game are simply stunning, transporting you directly into a buzzing atmosphere of excited fans.</w:t>
      </w:r>
    </w:p>
    <w:p>
      <w:r/>
      <w:r>
        <w:t>The game grid features two types of symbols: traditional Ace to Jack card symbols, as well as symbols dedicated to football, such as cups and different players. These symbols are all presented with realistic illustrations and bold colors, capturing the heart of the sport perfectly.</w:t>
      </w:r>
    </w:p>
    <w:p>
      <w:r/>
      <w:r>
        <w:t>The simplicity of the graphics ensures that the game is easy to navigate and won’t overwhelm you with complicated visuals. It’s an all-around pleasant gaming experience that’s sure to keep you entertained for hours on end.</w:t>
      </w:r>
    </w:p>
    <w:p>
      <w:r/>
      <w:r>
        <w:t xml:space="preserve">So put on your favorite football jersey and get ready to score big with Football Glory. With exciting graphics and smooth gameplay, this online slot game is a winner in every sense of the word. </w:t>
      </w:r>
    </w:p>
    <w:p>
      <w:pPr>
        <w:pStyle w:val="Heading2"/>
      </w:pPr>
      <w:r>
        <w:t>Football Glory - Gameplay</w:t>
      </w:r>
    </w:p>
    <w:p>
      <w:r/>
      <w:r>
        <w:t>Are you a football fan looking for a slot game that combines your love of the sport with the excitement of casino games? Look no further than Football Glory!</w:t>
      </w:r>
    </w:p>
    <w:p>
      <w:r/>
      <w:r>
        <w:t>At first glance, the game's unique 5x4 reel configuration may seem a bit daunting, but don't worry - it adds a level of freshness to the standard slot format and keeps players engaged throughout gameplay.</w:t>
      </w:r>
    </w:p>
    <w:p>
      <w:r/>
      <w:r>
        <w:t>One of the standout features of Football Glory is the range of special symbols available to players. The Wild symbol is particularly useful, as it replaces all others in the game and can help create those big winning combinations.</w:t>
      </w:r>
    </w:p>
    <w:p>
      <w:r/>
      <w:r>
        <w:t>But it's the Free Spins symbol that really gets the blood pumping. During the Free Spins mode, fixed Wild symbols appear and players can trigger random wins or added free spins with the Cup symbol. It's like being on the pitch during the World Cup!</w:t>
      </w:r>
    </w:p>
    <w:p>
      <w:r/>
      <w:r>
        <w:t>Overall, Football Glory is a great option for those who are football obsessed and want to try their luck in a casino setting. The game offers both excitement and a unique format that sets it apart from other slots. Give it a try and see if you can score big!</w:t>
      </w:r>
      <w:r>
        <w:t>Football Glory - Special Symbols</w:t>
      </w:r>
    </w:p>
    <w:p>
      <w:pPr>
        <w:pStyle w:val="Heading2"/>
      </w:pPr>
      <w:r>
        <w:t>Football Glory - Special Symbols</w:t>
      </w:r>
    </w:p>
    <w:p>
      <w:r/>
      <w:r>
        <w:t>Are you ready for some Futbol action? Then you'll definitely want to check out Football Glory! This exciting slot game is perfect for sports fans who also love to gamble.</w:t>
      </w:r>
    </w:p>
    <w:p>
      <w:r/>
      <w:r>
        <w:t>The game features several special symbols to help players win big. First up is the Wild symbol, which acts as a wild card substituting all others in the game. So if you get two matching symbols with a Wild, you'll still get a winning combination! And that's not all - the Wild can also lead to a huge jackpot if you're lucky enough to get multiple on a payline.</w:t>
      </w:r>
    </w:p>
    <w:p>
      <w:r/>
      <w:r>
        <w:t>Another special symbol in Football Glory is the Free Spins symbol, which grants players free spins. Who doesn't love free stuff, right? During the Free Spins mode, players can benefit from fixed Wild symbols that stay in place for the duration of the feature. Plus, you can also trigger random wins or added free spins with the Cup symbol. So if you're a fan of soccer and slot games, you won't be disappointed with Football Glory!</w:t>
      </w:r>
    </w:p>
    <w:p>
      <w:pPr>
        <w:pStyle w:val="Heading2"/>
      </w:pPr>
      <w:r>
        <w:t>FOOTBALL GLORY - UNLEASH THE FREE SPINS</w:t>
      </w:r>
    </w:p>
    <w:p>
      <w:r/>
      <w:r>
        <w:t>Football Glory is one of the best casino slot games out there, and the Free Spins mode is what makes it even more exciting. Now, who doesn't love free stuff? Especially when we are talking about free spins that can help you earn real money.</w:t>
      </w:r>
    </w:p>
    <w:p>
      <w:r/>
      <w:r>
        <w:t xml:space="preserve"> To activate the Free Spins mode, all you need to do is get three or more Free Spin symbols in view. And bruh, let me tell you, once you do that, your gaming experience will go from zero to a hundred real quick. </w:t>
      </w:r>
    </w:p>
    <w:p>
      <w:r/>
      <w:r>
        <w:t>You can earn up to 21 free spins at a time - Yes, you heard it right, 21! That's more than plenty of chances for you to score big wins and make it rain. But wait, there's more. During the Free Spins mode, additional symbols are added to the mix, like fixed Wild symbols and the Cup symbol, which can boost your chances of winning even more. So it's like the more, the merrier, ya feel me?</w:t>
      </w:r>
    </w:p>
    <w:p>
      <w:r/>
      <w:r>
        <w:t>Overall, the Free Spins mode in Football Glory is amazing, and it's something that sets this game apart from the rest. Trust me; you don't wanna miss out on it.</w:t>
      </w:r>
    </w:p>
    <w:p>
      <w:pPr>
        <w:pStyle w:val="Heading2"/>
      </w:pPr>
      <w:r>
        <w:t>SIMILAR SLOTS</w:t>
      </w:r>
    </w:p>
    <w:p>
      <w:r/>
      <w:r>
        <w:t xml:space="preserve">Are you a football fan looking for more ways to score big winnings? You're in luck! There are plenty of other football-themed slots out there to check out. </w:t>
      </w:r>
      <w:r/>
    </w:p>
    <w:p>
      <w:r/>
      <w:r>
        <w:t>First up, we have Football Mania Deluxe. If you're one of those fans that can't get enough of the thrills and spills of a stadium atmosphere, this is the game for you. With its energizing graphics and booming crowd noises, you'll feel like you're right there in the heat of the action.</w:t>
      </w:r>
      <w:r/>
    </w:p>
    <w:p>
      <w:r/>
      <w:r>
        <w:t>Next, we have Football: Champions Cup. This game puts you in the shoes of your favorite football players and will have you living out your winning moment on the grandest stage - the World Cup Final. Hone your skill as a striker and score big payouts!</w:t>
      </w:r>
      <w:r/>
    </w:p>
    <w:p>
      <w:r/>
      <w:r>
        <w:t>If you're looking for something a little more quirky, The Cup by Tom Horn Gaming might be right up your alley. With its cartoonish graphics and playful, upbeat soundtrack, it's the perfect slot to kick back and relax with after a long day of rooting for your favorite team.</w:t>
      </w:r>
      <w:r/>
    </w:p>
    <w:p>
      <w:r/>
      <w:r>
        <w:t>And last but not least, we can't forget about Soccer Safari. This slot takes football fever to a whole new level, with animal mascots and whimsical symbols that will leave you giggling with delight. It's the perfect choice for those who love a good laugh as much as they love a good score.</w:t>
      </w:r>
      <w:r/>
    </w:p>
    <w:p>
      <w:r/>
      <w:r>
        <w:t>No matter which game you choose, you're sure to have a great time. So why not try your luck with these other football-themed slots today?</w:t>
      </w:r>
    </w:p>
    <w:p>
      <w:pPr>
        <w:pStyle w:val="Heading2"/>
      </w:pPr>
      <w:r>
        <w:t>FAQ</w:t>
      </w:r>
    </w:p>
    <w:p>
      <w:pPr>
        <w:pStyle w:val="Heading3"/>
      </w:pPr>
      <w:r>
        <w:t>What is Football Glory?</w:t>
      </w:r>
    </w:p>
    <w:p>
      <w:r/>
      <w:r>
        <w:t>Football Glory is an online slot game created by Yggdrasil with a football theme.</w:t>
      </w:r>
    </w:p>
    <w:p>
      <w:pPr>
        <w:pStyle w:val="Heading3"/>
      </w:pPr>
      <w:r>
        <w:t>What are the special symbols in Football Glory?</w:t>
      </w:r>
    </w:p>
    <w:p>
      <w:r/>
      <w:r>
        <w:t>Football Glory has special symbols including the Wild symbol, which replaces all others in the game, and the Free Spins symbol which grants a free spins bonus round.</w:t>
      </w:r>
    </w:p>
    <w:p>
      <w:pPr>
        <w:pStyle w:val="Heading3"/>
      </w:pPr>
      <w:r>
        <w:t>How many symbols are in the game grid for Football Glory?</w:t>
      </w:r>
    </w:p>
    <w:p>
      <w:r/>
      <w:r>
        <w:t>The game grid for Football Glory has 20 symbols arranged in a 5x4 matrix.</w:t>
      </w:r>
    </w:p>
    <w:p>
      <w:pPr>
        <w:pStyle w:val="Heading3"/>
      </w:pPr>
      <w:r>
        <w:t>What is the Free Spins mode in Football Glory?</w:t>
      </w:r>
    </w:p>
    <w:p>
      <w:r/>
      <w:r>
        <w:t>The Free Spins mode is a bonus round that is triggered by landing three or more Free Spins symbols. During this mode, there are fixed Wild symbols and the Cup symbol can be used to obtain additional wins or free spins.</w:t>
      </w:r>
    </w:p>
    <w:p>
      <w:pPr>
        <w:pStyle w:val="Heading3"/>
      </w:pPr>
      <w:r>
        <w:t>Can I play other football-themed online slots?</w:t>
      </w:r>
    </w:p>
    <w:p>
      <w:r/>
      <w:r>
        <w:t>Yes. There are many other football-themed online slots to enjoy such as Football Mania Deluxe, Football: Champions Cup, The Cup, and Soccer Safari.</w:t>
      </w:r>
    </w:p>
    <w:p>
      <w:pPr>
        <w:pStyle w:val="Heading3"/>
      </w:pPr>
      <w:r>
        <w:t>What is the RTP of Football Glory?</w:t>
      </w:r>
    </w:p>
    <w:p>
      <w:r/>
      <w:r>
        <w:t>The RTP of Football Glory is 96.1%.</w:t>
      </w:r>
    </w:p>
    <w:p>
      <w:pPr>
        <w:pStyle w:val="Heading3"/>
      </w:pPr>
      <w:r>
        <w:t>Is Football Glory available to play for free?</w:t>
      </w:r>
    </w:p>
    <w:p>
      <w:r/>
      <w:r>
        <w:t>Yes. Football Glory can be played for free in demo mode on certain online casinos.</w:t>
      </w:r>
    </w:p>
    <w:p>
      <w:pPr>
        <w:pStyle w:val="Heading3"/>
      </w:pPr>
      <w:r>
        <w:t>Can I win real money with Football Glory?</w:t>
      </w:r>
    </w:p>
    <w:p>
      <w:r/>
      <w:r>
        <w:t>Yes. If you play Football Glory with real money, you can win real money according to the game's paytable and rules.</w:t>
      </w:r>
    </w:p>
    <w:p>
      <w:pPr>
        <w:pStyle w:val="Heading2"/>
      </w:pPr>
      <w:r>
        <w:t>What we like</w:t>
      </w:r>
    </w:p>
    <w:p>
      <w:pPr>
        <w:pStyle w:val="ListBullet"/>
        <w:spacing w:line="240" w:lineRule="auto"/>
        <w:ind w:left="720"/>
      </w:pPr>
      <w:r/>
      <w:r>
        <w:t>Captivating graphics with realistic illustrations and bold colors</w:t>
      </w:r>
    </w:p>
    <w:p>
      <w:pPr>
        <w:pStyle w:val="ListBullet"/>
        <w:spacing w:line="240" w:lineRule="auto"/>
        <w:ind w:left="720"/>
      </w:pPr>
      <w:r/>
      <w:r>
        <w:t>5x4 reel configuration adds freshness to the standard slot format</w:t>
      </w:r>
    </w:p>
    <w:p>
      <w:pPr>
        <w:pStyle w:val="ListBullet"/>
        <w:spacing w:line="240" w:lineRule="auto"/>
        <w:ind w:left="720"/>
      </w:pPr>
      <w:r/>
      <w:r>
        <w:t>Special symbols like fixed Wilds and Cup symbol enhance gameplay</w:t>
      </w:r>
    </w:p>
    <w:p>
      <w:pPr>
        <w:pStyle w:val="ListBullet"/>
        <w:spacing w:line="240" w:lineRule="auto"/>
        <w:ind w:left="720"/>
      </w:pPr>
      <w:r/>
      <w:r>
        <w:t>Up to 21 free spins can be earned in the Free Spins mode</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No bonus game feature</w:t>
      </w:r>
    </w:p>
    <w:p>
      <w:r/>
      <w:r>
        <w:rPr>
          <w:i/>
        </w:rPr>
        <w:t>Create a cartoon-style feature image for Football Glory with a happy Maya warrior wearing glasses. The image should incorporate football-related elements such as a football, goal post, and player silhouette. The background should be a stadium filled with cheering fans. The image should reflect the fun and exciting nature of the game, and convey the message that players can enjoy a thrilling football-themed slot experience with Football Glory.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