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Knight's Treasure Slot for Free</w:t>
      </w:r>
    </w:p>
    <w:p>
      <w:pPr>
        <w:pStyle w:val="Heading2"/>
      </w:pPr>
      <w:r>
        <w:t>Let's Get Medieval: Gameplay mechanics of Knight's Treasure</w:t>
      </w:r>
    </w:p>
    <w:p>
      <w:r/>
      <w:r>
        <w:t>Are you ready to go on a quest for treasure? Knight's Treasure offers plenty of opportunities to reap rewards, with its 5-reel slot and up to 10 pay lines. Simply press the 'Bet' button to activate the lines and increase the value of your bet for each one.</w:t>
      </w:r>
    </w:p>
    <w:p>
      <w:r/>
      <w:r>
        <w:t>While there are no free spins, the 'Double Spin' mode allows you to block some reels after the first spin, giving you another chance to score big. Plus, the Wild symbol (a Mage) and the 'Bonus' symbol (treasures and riches) add extra excitement to the game by helping players complete winning combinations and activating the bonus game, respectively.</w:t>
      </w:r>
    </w:p>
    <w:p>
      <w:r/>
      <w:r>
        <w:t>So don your armor, grab your sword, and get ready to spin those reels for your chance at Knight's Treasure.</w:t>
      </w:r>
    </w:p>
    <w:p>
      <w:pPr>
        <w:pStyle w:val="Heading2"/>
      </w:pPr>
      <w:r>
        <w:t>Bonus Features: A Chance to Defeat an Orc (and Win Big!)</w:t>
      </w:r>
    </w:p>
    <w:p>
      <w:r/>
      <w:r>
        <w:t>Attention all slot players! Knight's Treasure has a bonus game that will have you feeling like a medieval warrior. To activate it, just keep an eye out for 3, 4, or 5 'Bonus' symbols on the reels.</w:t>
      </w:r>
    </w:p>
    <w:p>
      <w:r/>
      <w:r>
        <w:t>Once you're in the bonus game, you'll be pitted against a fearsome Orc in a sword fight that will determine your winnings. Hit the Orc with your sword to guarantee a cash prize, or defeat him entirely to win the ultimate bonus. It's like Braveheart, only without the face paint (we won't judge if you want to add it though).</w:t>
      </w:r>
    </w:p>
    <w:p>
      <w:r/>
      <w:r>
        <w:t>In the bonus game, there are three types of bonus winnings available. The biggest payout is represented by the golden 'Big Win' writing - the payoff is in the name! Next up is a golden chalice, which is certainly a fitting reward for your bravery. And finally, there's the silver candelabrum, which may not be as flashy, but hey, it's still a win!</w:t>
      </w:r>
    </w:p>
    <w:p>
      <w:pPr>
        <w:pStyle w:val="Heading2"/>
      </w:pPr>
      <w:r>
        <w:t>Visual Design</w:t>
      </w:r>
    </w:p>
    <w:p>
      <w:r/>
      <w:r>
        <w:t>Can we all take a moment to appreciate the stunning visual design of Knight's Treasure? The artwork is so meticulous and chock-full of detail, it's like playing an immersive video game. The animations are so fluid, you'll want to grab a towel to dry your screen. And let's not forget about the characters - each one has a custom animation that will leave you gobsmacked.</w:t>
      </w:r>
      <w:r>
        <w:t xml:space="preserve"> </w:t>
      </w:r>
    </w:p>
    <w:p>
      <w:r/>
      <w:r>
        <w:t>The symbols in Knight's Treasure transport you to a magical world of fantasy. Get ready to encounter three types of Orcs, a Knight, a Shield, a Book of Spells, a War Axe, a Banner, and a Mage. This cast of characters is so diverse, it's like attending a Renaissance Fair with slots. Plus, the game has an auto-play feature that is perfect for those who need a break (or have a weak thumb) and allows players to set up to 500 automatic spins.</w:t>
      </w:r>
    </w:p>
    <w:p>
      <w:pPr>
        <w:pStyle w:val="Heading2"/>
      </w:pPr>
      <w:r>
        <w:t>Pay Up or Get Knighted</w:t>
      </w:r>
    </w:p>
    <w:p>
      <w:r/>
      <w:r>
        <w:t>Knight's Treasure may not have mountains of gold, but it does offer a maximum payout of up to 1,000 times the bet amount. Don't worry about missing out on progressive jackpots, this game still has great potential. The 'Bonus' round is where treasure hunters can strike gold with three different types of bonuses. Sadly, there are no free spins, but the 'Double Spin' mode is a second chance for players to cash in.</w:t>
      </w:r>
    </w:p>
    <w:p>
      <w:pPr>
        <w:pStyle w:val="Heading2"/>
      </w:pPr>
      <w:r>
        <w:t>Theme and Setting</w:t>
      </w:r>
    </w:p>
    <w:p>
      <w:r/>
      <w:r>
        <w:t xml:space="preserve">Are you ready to enter a mystical world filled with brave knights, ferocious Orcs, and unimaginable treasures? Look no further than Knight's Treasure! This visually stunning game is thoughtfully designed to transport players deep into a captivating atmosphere full of magic and adventure. </w:t>
      </w:r>
    </w:p>
    <w:p>
      <w:r/>
      <w:r>
        <w:t xml:space="preserve">The graphics and animations of Knight's Treasure are so lifelike, you'll practically feel the rumble of an Orc's roar and the clashing of swords right before your very eyes. Plus, with its one-of-a-kind 'Double Spin' feature, Knight's Treasure stands out from other typical slot machines on the market. It’s like getting two chances to win big each time you spin! </w:t>
      </w:r>
    </w:p>
    <w:p>
      <w:r/>
      <w:r>
        <w:t>In short, if you're looking for a game that is both visually stunning and unique in gameplay, Knight's Treasure is your best bet. So put on your suit of armor, grab your trusty sword, and get ready to conquer the reels!</w:t>
      </w:r>
    </w:p>
    <w:p>
      <w:pPr>
        <w:pStyle w:val="Heading2"/>
      </w:pPr>
      <w:r>
        <w:t>FAQ</w:t>
      </w:r>
    </w:p>
    <w:p>
      <w:pPr>
        <w:pStyle w:val="Heading3"/>
      </w:pPr>
      <w:r>
        <w:t>What is Knight's Treasure?</w:t>
      </w:r>
    </w:p>
    <w:p>
      <w:r/>
      <w:r>
        <w:t>Knight's Treasure is a slot machine game developed by WMG that takes players to a fantasy world full of knights, orcs, and magic. The goal is to win as much money as possible by spinning the reels and triggering bonus features.</w:t>
      </w:r>
    </w:p>
    <w:p>
      <w:pPr>
        <w:pStyle w:val="Heading3"/>
      </w:pPr>
      <w:r>
        <w:t>What are the graphics like in Knight's Treasure?</w:t>
      </w:r>
    </w:p>
    <w:p>
      <w:r/>
      <w:r>
        <w:t>The graphics in Knight's Treasure are of high quality, with detailed animations and symbols that match the fantasy theme. There are custom animations for each character that you win with.</w:t>
      </w:r>
    </w:p>
    <w:p>
      <w:pPr>
        <w:pStyle w:val="Heading3"/>
      </w:pPr>
      <w:r>
        <w:t>What special features does Knight's Treasure have?</w:t>
      </w:r>
    </w:p>
    <w:p>
      <w:r/>
      <w:r>
        <w:t>Knight's Treasure has a 'Double Spin' mode, which gives players the chance to block some of the reels and create a new winning combination, as well as a bonus round where players duel an orc to win prizes.</w:t>
      </w:r>
    </w:p>
    <w:p>
      <w:pPr>
        <w:pStyle w:val="Heading3"/>
      </w:pPr>
      <w:r>
        <w:t>Can I adjust the number of paylines in Knight's Treasure?</w:t>
      </w:r>
    </w:p>
    <w:p>
      <w:r/>
      <w:r>
        <w:t>Yes, you can choose to play with a minimum of 5 paylines or up to 10 total paylines by adjusting the 'Bet' button.</w:t>
      </w:r>
    </w:p>
    <w:p>
      <w:pPr>
        <w:pStyle w:val="Heading3"/>
      </w:pPr>
      <w:r>
        <w:t>Is there an autoplay feature in Knight's Treasure?</w:t>
      </w:r>
    </w:p>
    <w:p>
      <w:r/>
      <w:r>
        <w:t>Yes, you can set up to 500 automatic spins with the 'Autoplay' button.</w:t>
      </w:r>
    </w:p>
    <w:p>
      <w:pPr>
        <w:pStyle w:val="Heading3"/>
      </w:pPr>
      <w:r>
        <w:t>What is the wild symbol in Knight's Treasure?</w:t>
      </w:r>
    </w:p>
    <w:p>
      <w:r/>
      <w:r>
        <w:t>The wild symbol in Knight's Treasure is a Mage, which can help players complete winning combinations by substituting for other symbols.</w:t>
      </w:r>
    </w:p>
    <w:p>
      <w:pPr>
        <w:pStyle w:val="Heading3"/>
      </w:pPr>
      <w:r>
        <w:t>What is the bonus symbol in Knight's Treasure?</w:t>
      </w:r>
    </w:p>
    <w:p>
      <w:r/>
      <w:r>
        <w:t>The bonus symbol in Knight's Treasure is a symbol that represents treasures and riches with the word 'Bonus'. If three or more appear on the reels, the bonus round is triggered where players can duel an orc for prizes.</w:t>
      </w:r>
    </w:p>
    <w:p>
      <w:pPr>
        <w:pStyle w:val="Heading3"/>
      </w:pPr>
      <w:r>
        <w:t>Are there other slot machines similar to Knight's Treasure?</w:t>
      </w:r>
    </w:p>
    <w:p>
      <w:r/>
      <w:r>
        <w:t>There are some slot machines that allow players to block reels and create new combinations, such as Yabba Dabba Dosh and Witch Hunter, but Knight's Treasure is unique in its fantasy theme and bonus features.</w:t>
      </w:r>
    </w:p>
    <w:p>
      <w:pPr>
        <w:pStyle w:val="Heading2"/>
      </w:pPr>
      <w:r>
        <w:t>What we like</w:t>
      </w:r>
    </w:p>
    <w:p>
      <w:pPr>
        <w:pStyle w:val="ListBullet"/>
        <w:spacing w:line="240" w:lineRule="auto"/>
        <w:ind w:left="720"/>
      </w:pPr>
      <w:r/>
      <w:r>
        <w:t>Great graphics with fluid animations and custom characters.</w:t>
      </w:r>
    </w:p>
    <w:p>
      <w:pPr>
        <w:pStyle w:val="ListBullet"/>
        <w:spacing w:line="240" w:lineRule="auto"/>
        <w:ind w:left="720"/>
      </w:pPr>
      <w:r/>
      <w:r>
        <w:t>Bonus game has different payouts to be won.</w:t>
      </w:r>
    </w:p>
    <w:p>
      <w:pPr>
        <w:pStyle w:val="ListBullet"/>
        <w:spacing w:line="240" w:lineRule="auto"/>
        <w:ind w:left="720"/>
      </w:pPr>
      <w:r/>
      <w:r>
        <w:t>Players have control over the pay lines and bet amounts.</w:t>
      </w:r>
    </w:p>
    <w:p>
      <w:pPr>
        <w:pStyle w:val="ListBullet"/>
        <w:spacing w:line="240" w:lineRule="auto"/>
        <w:ind w:left="720"/>
      </w:pPr>
      <w:r/>
      <w:r>
        <w:t>'Double Spin' mode offers an additional chance to create new winning combinations.</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No progressive jackpots.</w:t>
      </w:r>
    </w:p>
    <w:p>
      <w:r/>
      <w:r>
        <w:rPr>
          <w:b/>
        </w:rPr>
        <w:t>Play Knight's Treasure Slot for Free</w:t>
      </w:r>
    </w:p>
    <w:p>
      <w:r/>
      <w:r>
        <w:rPr>
          <w:i/>
        </w:rPr>
        <w:t>Read our review of Knight's Treasure online slot game and play for free. Explore the fantasy world, duel Orcs, and activate bonus games for big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