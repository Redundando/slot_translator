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Hatch for Free - A Slot Game Review</w:t>
      </w:r>
    </w:p>
    <w:p>
      <w:pPr>
        <w:pStyle w:val="Heading2"/>
      </w:pPr>
      <w:r>
        <w:t>GAMEPLAY MECHANICS</w:t>
      </w:r>
    </w:p>
    <w:p>
      <w:r/>
      <w:r>
        <w:t>Prepare yourself for an egg-citing experience with Chicken Hatch! This online slot game offers a 5x3 grid with twenty paylines, giving you plenty of chances to win some feathers and prizes. The game also features two collectibles – eggs or hens – which you can choose to collect along the way. Collect ten eggs or five hens to crack open the final bonus!</w:t>
      </w:r>
      <w:r>
        <w:t xml:space="preserve"> </w:t>
      </w:r>
    </w:p>
    <w:p>
      <w:r/>
      <w:r>
        <w:t>But wait, there’s more! Chicken Hatch also has a plethora of special symbols to keep you clucking away. Keep your eyes peeled for Scatter symbols, Wild symbols, and symbols that increase the counter for your chosen collectibles. These special symbols can help you create winning combinations and ultimately hatch some big wins!</w:t>
      </w:r>
      <w:r>
        <w:t xml:space="preserve"> </w:t>
      </w:r>
    </w:p>
    <w:p>
      <w:r/>
      <w:r>
        <w:t>Once you’ve collected enough eggs or hens, you’ll unlock the bonus mode. This quirky bonus game offers five attempts to win random bonuses – it’s egg-citing stuff! However, we must warn you, finding these collectibles can be a tough egg to crack. So, take your time, cluck around and enjoy the gameplay before you’re fit to be plucked!</w:t>
      </w:r>
    </w:p>
    <w:p>
      <w:pPr>
        <w:pStyle w:val="Heading2"/>
      </w:pPr>
      <w:r>
        <w:t>Bonus Features</w:t>
      </w:r>
    </w:p>
    <w:p>
      <w:r/>
      <w:r>
        <w:t>Are you ready to ruffle some feathers? Chicken Hatch is no ordinary slot game – it's packed with egg-citing bonus features that are sure to crack you up. Let's take a look at some of the cluck-tastic features:</w:t>
      </w:r>
    </w:p>
    <w:p>
      <w:pPr>
        <w:pStyle w:val="ListBullet"/>
        <w:spacing w:line="240" w:lineRule="auto"/>
        <w:ind w:left="720"/>
      </w:pPr>
      <w:r/>
      <w:r>
        <w:t>Scatter symbols – find these to set off a chain reaction of wins!</w:t>
      </w:r>
    </w:p>
    <w:p>
      <w:pPr>
        <w:pStyle w:val="ListBullet"/>
        <w:spacing w:line="240" w:lineRule="auto"/>
        <w:ind w:left="720"/>
      </w:pPr>
      <w:r/>
      <w:r>
        <w:t>Wild symbols – watch in amazement as these feathered friends lead you to big payouts.</w:t>
      </w:r>
    </w:p>
    <w:p>
      <w:pPr>
        <w:pStyle w:val="ListBullet"/>
        <w:spacing w:line="240" w:lineRule="auto"/>
        <w:ind w:left="720"/>
      </w:pPr>
      <w:r/>
      <w:r>
        <w:t>Collectibles – look out for specific symbols that increase the counter for your chosen collectibles. Hatch them all to get your hands on the ultimate barnyard prize!</w:t>
      </w:r>
    </w:p>
    <w:p>
      <w:r/>
      <w:r>
        <w:t>But that's not all – if you're lucky enough, you'll stumble upon the elusive eggs and hens, which trigger the coveted bonus mode. Don't be a chicken – take a crack at the five bonus attempts that offer random bonuses, but finding these symbols is no easy feat. Luckily, the rewards during these spins are worth every second spent searching for the final bonus.</w:t>
      </w:r>
    </w:p>
    <w:p>
      <w:r/>
      <w:r>
        <w:t>So, whether you're an experienced player or new to the coop, Chicken Hatch offers an egg-stravagent variety of bonus features that are sure to keep you entertained for hours. Get ready to rule the roost and hatch some big wins!</w:t>
      </w:r>
    </w:p>
    <w:p>
      <w:pPr>
        <w:pStyle w:val="Heading2"/>
      </w:pPr>
      <w:r>
        <w:t>Visuals and Audio</w:t>
      </w:r>
    </w:p>
    <w:p>
      <w:r/>
      <w:r>
        <w:t>If you're a fan of country living and farming culture, Chicken Hatch is the slot machine for you. The visuals and audio are simple and straightforward, yet pleasing to the eye and ear. The game immerses you in the charming world of a farm, with symbols depicting corn cobs, barns, and of course, chickens.</w:t>
      </w:r>
    </w:p>
    <w:p>
      <w:r/>
      <w:r>
        <w:t>When it comes to visuals, the developers of Chicken Hatch paid attention to the little things. The playing cards are designed in a unique style to fit the farming theme, and it's a nice touch. The background is bright and vibrant, and combined with the sound of a rooster crowing, you'll feel like you've been transported to a peaceful countryside morning.</w:t>
      </w:r>
    </w:p>
    <w:p>
      <w:r/>
      <w:r>
        <w:t>As for the audio, it's nothing mind-blowing, but it suits the game perfectly. You'll hear the sound of chickens clucking, wind blowing, and even a harmonica playing in the background. Although it's not a symphony orchestra, the sounds create a great ambiance that will keep you engaged and entertained throughout your gameplay.</w:t>
      </w:r>
    </w:p>
    <w:p>
      <w:r/>
      <w:r>
        <w:t>In summary, Chicken Hatch proves that simple doesn't have to be boring. The visuals and audio are tastefully designed to keep you engaged and feeling like you're in rural America. The next time you're looking for a laid-back gaming experience, consider trying out Chicken Hatch!</w:t>
      </w:r>
    </w:p>
    <w:p>
      <w:pPr>
        <w:pStyle w:val="Heading2"/>
      </w:pPr>
      <w:r>
        <w:t>Italian Culture References</w:t>
      </w:r>
    </w:p>
    <w:p>
      <w:r/>
      <w:r>
        <w:t>When I first heard the name "Chicken Hatch," I expected to see a game centered on a quirky hatchery, but instead, I was delightfully surprised with what I found. Chicken Hatch is an online slot game that pays homage to Italy's longstanding tradition of using chickens in their slot machines. It felt refreshing to see a traditional Italian chicken slot game making a comeback in the modern online casino scene.</w:t>
      </w:r>
    </w:p>
    <w:p>
      <w:r/>
      <w:r>
        <w:t>What sets Chicken Hatch apart from other slot games is the undeniable Italian charm it exudes. The chickens used as the prominent animal symbol in the game represent a more rustic and rural lifestyle that is common in Italian culture. These feathered friends hold a special place in the hearts of many Italians, from their farmhouses to their kitchens. The game offers a feeling of nostalgia for Italian players and others who appreciate the country's rich and diverse culture.</w:t>
      </w:r>
    </w:p>
    <w:p>
      <w:r/>
      <w:r>
        <w:t>If you are looking for a slot game that is quirky, unique, and adds a touch of Italian flair to your online casino experience, then Chicken Hatch is definitely worth a try. Between the enchanting Italian culture references and the exciting gameplay, you may find yourself feeling a bit like a chicken chasing the winning jackpot.</w:t>
      </w:r>
    </w:p>
    <w:p>
      <w:pPr>
        <w:pStyle w:val="Heading2"/>
      </w:pPr>
      <w:r>
        <w:t>Paylines and Betting Options</w:t>
      </w:r>
    </w:p>
    <w:p>
      <w:r/>
      <w:r>
        <w:t>Chicken Hatch is not your average, run-of-the-mill slot game, it's a whole new egg-sperience! Offering players twenty egg-citing paylines and following the standard 5x3 slot machine setup, this game is sure to crack you up. The best part? Players get to choose between collecting ten eggs or five hens to unlock the final bonus. It's like having your very own brood of chickens, without the early morning wake-up calls and messy clean-up.</w:t>
      </w:r>
    </w:p>
    <w:p>
      <w:r/>
      <w:r>
        <w:t xml:space="preserve">Betting options are egg-squisite in this game, allowing players to adjust their bets according to their preferences. It's like picking the perfect chicken feed to attract the best birds - strategic and satisfying. The game also gives everyone a fair chance to win decent sums of cash, which is a good thing 'cause who doesn't love a little extra cash? </w:t>
      </w:r>
    </w:p>
    <w:p>
      <w:pPr>
        <w:pStyle w:val="Heading2"/>
      </w:pPr>
      <w:r>
        <w:t>FAQ</w:t>
      </w:r>
    </w:p>
    <w:p>
      <w:pPr>
        <w:pStyle w:val="Heading3"/>
      </w:pPr>
      <w:r>
        <w:t>What is Chicken Hatch?</w:t>
      </w:r>
    </w:p>
    <w:p>
      <w:r/>
      <w:r>
        <w:t>Chicken Hatch is an online slot game that features a chicken farming theme, developed by Capecod.</w:t>
      </w:r>
    </w:p>
    <w:p>
      <w:pPr>
        <w:pStyle w:val="Heading3"/>
      </w:pPr>
      <w:r>
        <w:t>What is the game grid of Chicken Hatch?</w:t>
      </w:r>
    </w:p>
    <w:p>
      <w:r/>
      <w:r>
        <w:t>The game grid of Chicken Hatch uses the 5*3 mechanism and presents twenty paylines.</w:t>
      </w:r>
    </w:p>
    <w:p>
      <w:pPr>
        <w:pStyle w:val="Heading3"/>
      </w:pPr>
      <w:r>
        <w:t>What are the special symbols found in Chicken Hatch?</w:t>
      </w:r>
    </w:p>
    <w:p>
      <w:r/>
      <w:r>
        <w:t>The special symbols found in Chicken Hatch include eggs, white hen, basket of eggs, and scarecrow. These symbols can help the player increase their chances of winning big.</w:t>
      </w:r>
    </w:p>
    <w:p>
      <w:pPr>
        <w:pStyle w:val="Heading3"/>
      </w:pPr>
      <w:r>
        <w:t>What is the cumulative bonus in Chicken Hatch?</w:t>
      </w:r>
    </w:p>
    <w:p>
      <w:r/>
      <w:r>
        <w:t>At the start of the game, the player is given a choice of what they want to collect. On one side, we find ten eggs, on the other hand, five hens. Completing the selected counter will allow the player to access the final bonus.</w:t>
      </w:r>
    </w:p>
    <w:p>
      <w:pPr>
        <w:pStyle w:val="Heading3"/>
      </w:pPr>
      <w:r>
        <w:t>What is the bonus mode in Chicken Hatch?</w:t>
      </w:r>
    </w:p>
    <w:p>
      <w:r/>
      <w:r>
        <w:t>The bonus mode in Chicken Hatch is triggered by finding the eggs or hens. It grants five attempts that can give the player random bonuses.</w:t>
      </w:r>
    </w:p>
    <w:p>
      <w:pPr>
        <w:pStyle w:val="Heading3"/>
      </w:pPr>
      <w:r>
        <w:t>What are the similar slots to Chicken Hatch?</w:t>
      </w:r>
    </w:p>
    <w:p>
      <w:r/>
      <w:r>
        <w:t>Slots similar to Chicken Hatch include Fowl Play Gold by Merkur and Golden Egg of Crazy Chicken by Gamomat.</w:t>
      </w:r>
    </w:p>
    <w:p>
      <w:pPr>
        <w:pStyle w:val="Heading3"/>
      </w:pPr>
      <w:r>
        <w:t>Is Chicken Hatch easy to play?</w:t>
      </w:r>
    </w:p>
    <w:p>
      <w:r/>
      <w:r>
        <w:t>Yes, Chicken Hatch is easy to play. The game is simple and straightforward, and the rules are easy to understand.</w:t>
      </w:r>
    </w:p>
    <w:p>
      <w:pPr>
        <w:pStyle w:val="Heading3"/>
      </w:pPr>
      <w:r>
        <w:t>What is the RTP of Chicken Hatch?</w:t>
      </w:r>
    </w:p>
    <w:p>
      <w:r/>
      <w:r>
        <w:t>The RTP of Chicken Hatch is not explicitly stated. However, it is assumed to be around 95-96%, which is the average for online slots.</w:t>
      </w:r>
    </w:p>
    <w:p>
      <w:pPr>
        <w:pStyle w:val="Heading2"/>
      </w:pPr>
      <w:r>
        <w:t>What we like</w:t>
      </w:r>
    </w:p>
    <w:p>
      <w:pPr>
        <w:pStyle w:val="ListBullet"/>
        <w:spacing w:line="240" w:lineRule="auto"/>
        <w:ind w:left="720"/>
      </w:pPr>
      <w:r/>
      <w:r>
        <w:t>Flexible betting options</w:t>
      </w:r>
    </w:p>
    <w:p>
      <w:pPr>
        <w:pStyle w:val="ListBullet"/>
        <w:spacing w:line="240" w:lineRule="auto"/>
        <w:ind w:left="720"/>
      </w:pPr>
      <w:r/>
      <w:r>
        <w:t>Numerous special symbols</w:t>
      </w:r>
    </w:p>
    <w:p>
      <w:pPr>
        <w:pStyle w:val="ListBullet"/>
        <w:spacing w:line="240" w:lineRule="auto"/>
        <w:ind w:left="720"/>
      </w:pPr>
      <w:r/>
      <w:r>
        <w:t>Random bonus features</w:t>
      </w:r>
    </w:p>
    <w:p>
      <w:pPr>
        <w:pStyle w:val="ListBullet"/>
        <w:spacing w:line="240" w:lineRule="auto"/>
        <w:ind w:left="720"/>
      </w:pPr>
      <w:r/>
      <w:r>
        <w:t>Nostalgic experience for Italian players</w:t>
      </w:r>
    </w:p>
    <w:p>
      <w:pPr>
        <w:pStyle w:val="Heading2"/>
      </w:pPr>
      <w:r>
        <w:t>What we don't like</w:t>
      </w:r>
    </w:p>
    <w:p>
      <w:pPr>
        <w:pStyle w:val="ListBullet"/>
        <w:spacing w:line="240" w:lineRule="auto"/>
        <w:ind w:left="720"/>
      </w:pPr>
      <w:r/>
      <w:r>
        <w:t>Difficult to trigger bonus features</w:t>
      </w:r>
    </w:p>
    <w:p>
      <w:pPr>
        <w:pStyle w:val="ListBullet"/>
        <w:spacing w:line="240" w:lineRule="auto"/>
        <w:ind w:left="720"/>
      </w:pPr>
      <w:r/>
      <w:r>
        <w:t>Audio is not particularly outstanding</w:t>
      </w:r>
    </w:p>
    <w:p>
      <w:r/>
      <w:r>
        <w:rPr>
          <w:b/>
        </w:rPr>
        <w:t>Play Chicken Hatch for Free - A Slot Game Review</w:t>
      </w:r>
    </w:p>
    <w:p>
      <w:r/>
      <w:r>
        <w:rPr>
          <w:i/>
        </w:rPr>
        <w:t>Discover what the Chicken Hatch slot game has to offer! Play for free and learn about its bonus features, betting options, and Italian culture 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