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Lucky 8 Free: Review of Oriental-Themed Slot</w:t>
      </w:r>
    </w:p>
    <w:p>
      <w:pPr>
        <w:pStyle w:val="Heading2"/>
      </w:pPr>
      <w:r>
        <w:t>Get Lucky with Dragons Lucky 8 Game Mechanics and Features</w:t>
      </w:r>
    </w:p>
    <w:p>
      <w:r/>
      <w:r>
        <w:t>If you're looking for a thrilling experience, Dragons Lucky 8 is the game for you! This six-reel, 20-payline slot game is designed to keep you on the edge of your seat with its exciting game mechanics and features.</w:t>
      </w:r>
    </w:p>
    <w:p>
      <w:r/>
      <w:r>
        <w:t>First off, the game gives you a chance to trigger a free spins bonus. Who doesn't love free spins? And the best part - all winnings during the free spins round are multiplied by two!</w:t>
      </w:r>
    </w:p>
    <w:p>
      <w:r/>
      <w:r>
        <w:t>But wait, there's more! This game puts a twist on the regular 3x5 set of reels by giving players six reels to work with. This means more opportunities to hit those winning combinations. Plus, with multipliers up to 8x, you can boost your payouts even higher!</w:t>
      </w:r>
    </w:p>
    <w:p>
      <w:r/>
      <w:r>
        <w:t>If you're feeling lucky, you can also take a chance with the gambling game feature. It lets you pick from a set of cards to try and double your winnings, but be careful - you could lose it all!</w:t>
      </w:r>
    </w:p>
    <w:p>
      <w:r/>
      <w:r>
        <w:t>Dragons Lucky 8 is a game where you really get your money's worth. Wins are paid from left to right, so even if you don't get a huge payout on one payline, there's a chance you could hit a few different ones. Give it a try and see if the luck of the dragon is on your side!</w:t>
      </w:r>
    </w:p>
    <w:p>
      <w:pPr>
        <w:pStyle w:val="Heading2"/>
      </w:pPr>
      <w:r>
        <w:t>Symbols and Paylines</w:t>
      </w:r>
    </w:p>
    <w:p>
      <w:r/>
      <w:r>
        <w:t xml:space="preserve">Hold on to your dragon saddle because Dragons Lucky 8 is going to take you on a ride through ancient China. The wild symbol of the game is the majestic dragon, which not only looks great on the reels but also pays a whopping 2500x on the maximum bet of £100.00. If that doesn't get you soaring high, the scatter symbol, which is represented by a colorful dragon, will still bring you a generous 1000x payout on the same max bet. </w:t>
      </w:r>
      <w:r/>
    </w:p>
    <w:p>
      <w:r/>
      <w:r>
        <w:t xml:space="preserve">Now, let's talk about the most valuable symbols of all that have been treasured in ancient China for centuries. These are the two legendary creatures that come to life in Dragons Lucky 8. The white tiger and the golden fish both offer the highest payouts, making them the favorites of every adventurer on this slot game. </w:t>
      </w:r>
      <w:r/>
    </w:p>
    <w:p>
      <w:r/>
      <w:r>
        <w:t xml:space="preserve">If you're not fortunate enough to land on the tiger or the fish, don't worry. There are still delicious treats waiting for you on the reels. The pineapple, with its juicy sweetness, pays 1250x, and the orange, with its tangy taste, pays 800x. The grape, bread, peaches, and apples are there to fill your basket, but they pay lower amounts that can still keep you in the game. </w:t>
      </w:r>
      <w:r/>
    </w:p>
    <w:p>
      <w:r/>
      <w:r>
        <w:t>And wait, there's more! Dragons Lucky 8 offers three scatters in total that not only add to your winning bet, but also trigger the lucrative bonus round. Keep an eye out for them, and you might just get lucky enough to chase the dragon and earn even more treasure.</w:t>
      </w:r>
    </w:p>
    <w:p>
      <w:pPr>
        <w:pStyle w:val="Heading2"/>
      </w:pPr>
      <w:r>
        <w:t>Unleash Your Luck with the Bonuses and Multipliers</w:t>
      </w:r>
    </w:p>
    <w:p>
      <w:r/>
      <w:r>
        <w:t>Get ready to have a blast with Dragons Lucky 8, thanks to its amazing bonuses and multipliers! This slot game guarantees an unforgettable gaming experience that will have you coming back for more. The game offers multipliers ranging from x1 to x8 that can unexpectedly appear on the reels, creating incredible winning combinations. You will be on the edge of your seat waiting for these multipliers to appear and crank up your winnings!</w:t>
      </w:r>
    </w:p>
    <w:p>
      <w:r/>
      <w:r>
        <w:t>Watch out for the tiger symbol, which serves as the scatter. Landing at least three tigers anywhere on the reels will trigger your lucky streak, granting you 15 free spins to start with. But the luck doesn't end there, as you can earn up to 30 free spins if you hit six tiger symbols. Starting your free spins bonus round has never been more exciting!</w:t>
      </w:r>
    </w:p>
    <w:p>
      <w:r/>
      <w:r>
        <w:t>If you're feeling particularly lucky, you can opt for the gambling game feature. This fun-filled game will test your luck and let you increase your winnings by potentially doubling them. Take the risk and let the game take you on an adventure where you can win big.</w:t>
      </w:r>
    </w:p>
    <w:p>
      <w:r/>
      <w:r>
        <w:t>So, get ready to spin the reels of Dragons Lucky 8 and be rewarded with jaw-dropping wins and exciting bonuses that will have you unleashing your luck and cheering for more. Try it out and see for yourself why this game is a top choice among online slot players!</w:t>
      </w:r>
    </w:p>
    <w:p>
      <w:pPr>
        <w:pStyle w:val="Heading2"/>
      </w:pPr>
      <w:r>
        <w:t>Visuals and Sound</w:t>
      </w:r>
    </w:p>
    <w:p>
      <w:r/>
      <w:r>
        <w:t>Allow me to talk about the most captivating part of Dragons Lucky 8. The visuals are incredibly stunning and cater to those who love Oriental-themed adventures on their slot reels. As you spin the reels, prepare to be amazed by the sharp symbols and the background that seems to transport you to a faraway place. Trust me; you'll find yourself getting lost in the game more often than you'd like to admit.</w:t>
      </w:r>
    </w:p>
    <w:p>
      <w:r/>
      <w:r>
        <w:t>Now, let's move on to the sound. Dragons Lucky 8 doesn't disappoint! The developers have managed to capture the essence of the theme with the instrumental melody. The flute and Zen lute sounds blend perfectly with the graphics, enhancing the game's overall experience. You might catch yourself bobbing your head to the tune while spinning the reels.</w:t>
      </w:r>
    </w:p>
    <w:p>
      <w:r/>
      <w:r>
        <w:t>Overall, the visuals and sound in Dragons Lucky 8 are astonishing. You'll quickly appreciate the attention to detail when it comes to crafting this precise, immersive experience.</w:t>
      </w:r>
    </w:p>
    <w:p>
      <w:pPr>
        <w:pStyle w:val="Heading2"/>
      </w:pPr>
      <w:r>
        <w:t>Similar Games With Dragon Themes</w:t>
      </w:r>
    </w:p>
    <w:p>
      <w:r/>
      <w:r>
        <w:t>So you've played Dragons Lucky 8 and now you're craving more dragon action? Fear not, fellow slot enthusiast! Triple Dragons is another fantastic dragon-themed slot game that boasts a jaw-dropping RTP percentage of 96.51%. It's so scorching hot, it'll make you feel like you're breathing flames like one of the dragons in the game!</w:t>
      </w:r>
      <w:r/>
    </w:p>
    <w:p>
      <w:r/>
      <w:r>
        <w:t>But if that's still not enough dragon for you, there are plenty of other dragon-related slots available from various slot providers. You could say that the popularity of dragons in the world of online slots has really taken off like...well, like a dragon soaring through the skies!</w:t>
      </w:r>
    </w:p>
    <w:p>
      <w:pPr>
        <w:pStyle w:val="Heading2"/>
      </w:pPr>
      <w:r>
        <w:t>FAQ</w:t>
      </w:r>
    </w:p>
    <w:p>
      <w:pPr>
        <w:pStyle w:val="Heading3"/>
      </w:pPr>
      <w:r>
        <w:t>What is Dragons Lucky 8?</w:t>
      </w:r>
    </w:p>
    <w:p>
      <w:r/>
      <w:r>
        <w:t>Dragons Lucky 8 is an online slot machine game with an Oriental-themed design. This slot has six reels, 20 paylines, a free spins bonus, and multipliers up to 8x.</w:t>
      </w:r>
    </w:p>
    <w:p>
      <w:pPr>
        <w:pStyle w:val="Heading3"/>
      </w:pPr>
      <w:r>
        <w:t>What is the minimum bet size for Dragons Lucky 8?</w:t>
      </w:r>
    </w:p>
    <w:p>
      <w:r/>
      <w:r>
        <w:t>The minimum bet size for Dragons Lucky 8 is 0.20.</w:t>
      </w:r>
    </w:p>
    <w:p>
      <w:pPr>
        <w:pStyle w:val="Heading3"/>
      </w:pPr>
      <w:r>
        <w:t>What is the maximum bet size for Dragons Lucky 8?</w:t>
      </w:r>
    </w:p>
    <w:p>
      <w:r/>
      <w:r>
        <w:t>The maximum bet size for Dragons Lucky 8 is 100.</w:t>
      </w:r>
    </w:p>
    <w:p>
      <w:pPr>
        <w:pStyle w:val="Heading3"/>
      </w:pPr>
      <w:r>
        <w:t>What symbols can I find in Dragons Lucky 8?</w:t>
      </w:r>
    </w:p>
    <w:p>
      <w:r/>
      <w:r>
        <w:t>The Dragons Lucky 8 slot machine features symbols such as dragons, tigers, pineapples, oranges, grapes, bread, peaches, and apples.</w:t>
      </w:r>
    </w:p>
    <w:p>
      <w:pPr>
        <w:pStyle w:val="Heading3"/>
      </w:pPr>
      <w:r>
        <w:t>What is the highest paying symbol in Dragons Lucky 8?</w:t>
      </w:r>
    </w:p>
    <w:p>
      <w:r/>
      <w:r>
        <w:t>The dragon symbol is the highest paying symbol in Dragons Lucky 8, paying 2500x on the maximum bet of £100.00.</w:t>
      </w:r>
    </w:p>
    <w:p>
      <w:pPr>
        <w:pStyle w:val="Heading3"/>
      </w:pPr>
      <w:r>
        <w:t>What is the scatter symbol in Dragons Lucky 8?</w:t>
      </w:r>
    </w:p>
    <w:p>
      <w:r/>
      <w:r>
        <w:t>The scatter symbol in Dragons Lucky 8 is the tiger symbol.</w:t>
      </w:r>
    </w:p>
    <w:p>
      <w:pPr>
        <w:pStyle w:val="Heading3"/>
      </w:pPr>
      <w:r>
        <w:t>What is the free spins bonus round in Dragons Lucky 8?</w:t>
      </w:r>
    </w:p>
    <w:p>
      <w:r/>
      <w:r>
        <w:t>The free spins bonus round in Dragons Lucky 8 is triggered by landing three or more tiger scatter symbols. Depending on the number of scatter symbols, you can get up to 30 free spins.</w:t>
      </w:r>
    </w:p>
    <w:p>
      <w:pPr>
        <w:pStyle w:val="Heading3"/>
      </w:pPr>
      <w:r>
        <w:t>What other similar slot machines are available?</w:t>
      </w:r>
    </w:p>
    <w:p>
      <w:r/>
      <w:r>
        <w:t>If you are looking for other similar slot machines, you can try Triple Dragons, which is another dragon-themed slot machine with an RTP percentage of 96.51%.</w:t>
      </w:r>
    </w:p>
    <w:p>
      <w:pPr>
        <w:pStyle w:val="Heading2"/>
      </w:pPr>
      <w:r>
        <w:t>What we like</w:t>
      </w:r>
    </w:p>
    <w:p>
      <w:pPr>
        <w:pStyle w:val="ListBullet"/>
        <w:spacing w:line="240" w:lineRule="auto"/>
        <w:ind w:left="720"/>
      </w:pPr>
      <w:r/>
      <w:r>
        <w:t>Free spins bonus with multipliers up to 8x</w:t>
      </w:r>
    </w:p>
    <w:p>
      <w:pPr>
        <w:pStyle w:val="ListBullet"/>
        <w:spacing w:line="240" w:lineRule="auto"/>
        <w:ind w:left="720"/>
      </w:pPr>
      <w:r/>
      <w:r>
        <w:t>Gambling game feature for a chance to double winnings</w:t>
      </w:r>
    </w:p>
    <w:p>
      <w:pPr>
        <w:pStyle w:val="ListBullet"/>
        <w:spacing w:line="240" w:lineRule="auto"/>
        <w:ind w:left="720"/>
      </w:pPr>
      <w:r/>
      <w:r>
        <w:t>Sharp visuals and instrumental music that fit well with the Oriental theme</w:t>
      </w:r>
    </w:p>
    <w:p>
      <w:pPr>
        <w:pStyle w:val="ListBullet"/>
        <w:spacing w:line="240" w:lineRule="auto"/>
        <w:ind w:left="720"/>
      </w:pPr>
      <w:r/>
      <w:r>
        <w:t>Great variety of dragon symbols</w:t>
      </w:r>
    </w:p>
    <w:p>
      <w:pPr>
        <w:pStyle w:val="Heading2"/>
      </w:pPr>
      <w:r>
        <w:t>What we don't like</w:t>
      </w:r>
    </w:p>
    <w:p>
      <w:pPr>
        <w:pStyle w:val="ListBullet"/>
        <w:spacing w:line="240" w:lineRule="auto"/>
        <w:ind w:left="720"/>
      </w:pPr>
      <w:r/>
      <w:r>
        <w:t>Standard payline structure may not suit everyone</w:t>
      </w:r>
    </w:p>
    <w:p>
      <w:pPr>
        <w:pStyle w:val="ListBullet"/>
        <w:spacing w:line="240" w:lineRule="auto"/>
        <w:ind w:left="720"/>
      </w:pPr>
      <w:r/>
      <w:r>
        <w:t>Paytable values for lower symbols may be less appealing</w:t>
      </w:r>
    </w:p>
    <w:p>
      <w:r/>
      <w:r>
        <w:rPr>
          <w:b/>
        </w:rPr>
        <w:t>Play Dragons Lucky 8 Free: Review of Oriental-Themed Slot</w:t>
      </w:r>
    </w:p>
    <w:p>
      <w:r/>
      <w:r>
        <w:rPr>
          <w:i/>
        </w:rPr>
        <w:t>Find out everything about Dragons Lucky 8 in this review. Play for free and enjoy the Oriental adventure on the reels with dragons and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