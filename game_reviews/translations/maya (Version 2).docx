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 for Free - Exciting Slot Game Based on the Maya Civilization</w:t>
      </w:r>
    </w:p>
    <w:p>
      <w:pPr>
        <w:pStyle w:val="Heading2"/>
      </w:pPr>
      <w:r>
        <w:t>Maya Slot Game: Journey Through the Ancient Civilization</w:t>
      </w:r>
    </w:p>
    <w:p>
      <w:r/>
      <w:r>
        <w:t xml:space="preserve">Looking for a thrilling adventure through ancient history? Look no further than Maya, Red Rake's newest online slot game released in 2018. Explore the mysteries of the Mayan civilization as you spin the 5 reels and try your luck on the 50 active paylines. </w:t>
      </w:r>
    </w:p>
    <w:p>
      <w:r/>
      <w:r>
        <w:t>But that's not all - the game also offers exciting bonus features such as free spins, the Golden Maya feature, and fixed jackpots. Who knows, you might even discover hidden treasures as you journey through this exciting online slot game!</w:t>
      </w:r>
    </w:p>
    <w:p>
      <w:pPr>
        <w:pStyle w:val="Heading2"/>
      </w:pPr>
      <w:r>
        <w:t>Exploring the Ancient Symbols of Maya</w:t>
      </w:r>
    </w:p>
    <w:p>
      <w:r/>
      <w:r>
        <w:t xml:space="preserve">Maya takes you on an epic journey back to the civilization of the Mayans, with symbols that are steeped in history. You'll come across pyramids that are older than your grandfather, golden idols that would dazzle even King Midas, traditional statues that would make Michelangelo jealous, and ceramics so precious you wouldn't want to drop them. </w:t>
      </w:r>
    </w:p>
    <w:p>
      <w:r/>
      <w:r>
        <w:t>But wait, there's more! The central reels of Maya can contain enormous symbols that take up all positions and offer you three free spins. Talk about hitting the jackpot! And if that wasn't enough, Maya priests serve as wild symbols that can substitute for other symbols. They might even bless you with a win.</w:t>
      </w:r>
    </w:p>
    <w:p>
      <w:r/>
      <w:r>
        <w:t xml:space="preserve"> What's truly golden about Maya is the Mayans Gold feature. If you get your hands on the Huge Coin icon, you're in luck! It starts the Mayans Gold feature, which adds three more free spins and locks the gold coins in their position. Ladies and gentlemen, we have a winner! Last but not least, the Golden Maya feature can activate one of the three fixed jackpots whenever a Jackpot logo appears on the reels. Time to get Mayan on your slot game friends! </w:t>
      </w:r>
    </w:p>
    <w:p>
      <w:pPr>
        <w:pStyle w:val="Heading2"/>
      </w:pPr>
      <w:r>
        <w:t>Betting Options That Won't Break the Bank</w:t>
      </w:r>
    </w:p>
    <w:p>
      <w:r/>
      <w:r>
        <w:t>If you're a penny-pincher or just don't want to splash the cash, you'll be happy to know that the minimum bet on Maya is just 0.50€. That means you can play without raiding your piggy bank! And for those of you who like to roll with the big spenders, you can increase your bet size according to your preferences. How much do you want to win?</w:t>
      </w:r>
    </w:p>
    <w:p>
      <w:r/>
      <w:r>
        <w:t>When it comes to jackpots, there's no need to rob a bank either. With the Grand, Major, and Minor jackpots offering from 50x to 1,500x the stake per spin, you can potentially make some serious money on Maya. Or as we like to call it, May-a you rich (sorry, we couldn't resist).</w:t>
      </w:r>
    </w:p>
    <w:p>
      <w:pPr>
        <w:pStyle w:val="Heading2"/>
      </w:pPr>
      <w:r>
        <w:t>Golden Maya Feature and Fixed Jackpots</w:t>
      </w:r>
    </w:p>
    <w:p>
      <w:r/>
      <w:r>
        <w:t>If you're looking for gold, the Golden Maya feature is where it's at. This feature not only offers coins as prizes, but it can also activate one of three fixed jackpots. It's like hitting the jackpot of jackpots! You'll trigger this feature when the jackpot logo appears on the reels. Then, sit back and let the coins that appear on the reels reveal the prizes of either the coins or the jackpot logo. The real treasure lies in the Grand, Major, and Minor jackpots, with the potential to offer up to 1,500 times your stake per spin. That's enough to make anyone's heart race faster than a temple explorer running from a boulder.</w:t>
      </w:r>
    </w:p>
    <w:p>
      <w:pPr>
        <w:pStyle w:val="Heading2"/>
      </w:pPr>
      <w:r>
        <w:t>Graphics That Will Have You "Maya"ing WOW!</w:t>
      </w:r>
    </w:p>
    <w:p>
      <w:r/>
      <w:r>
        <w:t>Get ready to experience a visually stunning world inspired by the ancient Maya civilization with the slot game Maya. With symbols including pyramids, priests, golden idols, ceramics, and traditional statues, this game's graphics will have you feeling like a true adventurer.</w:t>
      </w:r>
    </w:p>
    <w:p>
      <w:r/>
      <w:r>
        <w:t>Not sure if you want to take the plunge and play for real money just yet? No need to worry! Maya is available in demo mode so you can try it for free. Just head over to Red Rake's virtual library and select the game to start your quest.</w:t>
      </w:r>
    </w:p>
    <w:p>
      <w:pPr>
        <w:pStyle w:val="Heading2"/>
      </w:pPr>
      <w:r>
        <w:t>FAQ</w:t>
      </w:r>
    </w:p>
    <w:p>
      <w:pPr>
        <w:pStyle w:val="Heading3"/>
      </w:pPr>
      <w:r>
        <w:t>How many paylines does Maya have?</w:t>
      </w:r>
    </w:p>
    <w:p>
      <w:r/>
      <w:r>
        <w:t>Maya has a total of 50 active paylines.</w:t>
      </w:r>
    </w:p>
    <w:p>
      <w:pPr>
        <w:pStyle w:val="Heading3"/>
      </w:pPr>
      <w:r>
        <w:t>What are the betting options for Maya?</w:t>
      </w:r>
    </w:p>
    <w:p>
      <w:r/>
      <w:r>
        <w:t>The Total Bet option allows betting starting from a minimum of 0.50€ with the option to increase the stake value.</w:t>
      </w:r>
    </w:p>
    <w:p>
      <w:pPr>
        <w:pStyle w:val="Heading3"/>
      </w:pPr>
      <w:r>
        <w:t>What are the special functions in Maya?</w:t>
      </w:r>
    </w:p>
    <w:p>
      <w:r/>
      <w:r>
        <w:t>Maya features Pyramid Bonus symbols, wild symbols, Huge Coin icon, and the Golden Maya feature that can activate fixed jackpots.</w:t>
      </w:r>
    </w:p>
    <w:p>
      <w:pPr>
        <w:pStyle w:val="Heading3"/>
      </w:pPr>
      <w:r>
        <w:t>What is the Golden Maya feature?</w:t>
      </w:r>
    </w:p>
    <w:p>
      <w:r/>
      <w:r>
        <w:t>The Golden Maya feature is the most important and can activate one of the three fixed jackpots. The coins that appear on the reels will reveal the prizes of the coins or the jackpot logo.</w:t>
      </w:r>
    </w:p>
    <w:p>
      <w:pPr>
        <w:pStyle w:val="Heading3"/>
      </w:pPr>
      <w:r>
        <w:t>How many free spins can I get in Maya?</w:t>
      </w:r>
    </w:p>
    <w:p>
      <w:r/>
      <w:r>
        <w:t>You can win 6 free spins with the chance to land MAXI 3×3 symbols which will activate additional 3 spins if they land in the central reels of the game.</w:t>
      </w:r>
    </w:p>
    <w:p>
      <w:pPr>
        <w:pStyle w:val="Heading3"/>
      </w:pPr>
      <w:r>
        <w:t>Does Maya have a demo mode?</w:t>
      </w:r>
    </w:p>
    <w:p>
      <w:r/>
      <w:r>
        <w:t>Yes, Maya can be played in demo mode by selecting the slot directly from the virtual library.</w:t>
      </w:r>
    </w:p>
    <w:p>
      <w:pPr>
        <w:pStyle w:val="Heading3"/>
      </w:pPr>
      <w:r>
        <w:t>What are the fixed jackpots offered by Maya?</w:t>
      </w:r>
    </w:p>
    <w:p>
      <w:r/>
      <w:r>
        <w:t>Maya offers three fixed jackpots: Grand, Major, and Minor, which offer from 50x to 1,500x the stake per spin.</w:t>
      </w:r>
    </w:p>
    <w:p>
      <w:pPr>
        <w:pStyle w:val="Heading3"/>
      </w:pPr>
      <w:r>
        <w:t>What is the theme of Maya?</w:t>
      </w:r>
    </w:p>
    <w:p>
      <w:r/>
      <w:r>
        <w:t>Maya is an ancient civilization themed slot that takes inspiration from pyramids, priests, golden idols, ceramics, and traditional statues of Maya.</w:t>
      </w:r>
    </w:p>
    <w:p>
      <w:pPr>
        <w:pStyle w:val="Heading2"/>
      </w:pPr>
      <w:r>
        <w:t>What we like</w:t>
      </w:r>
    </w:p>
    <w:p>
      <w:pPr>
        <w:pStyle w:val="ListBullet"/>
        <w:spacing w:line="240" w:lineRule="auto"/>
        <w:ind w:left="720"/>
      </w:pPr>
      <w:r/>
      <w:r>
        <w:t>Great graphics and design inspired by the ancient Maya civilization</w:t>
      </w:r>
    </w:p>
    <w:p>
      <w:pPr>
        <w:pStyle w:val="ListBullet"/>
        <w:spacing w:line="240" w:lineRule="auto"/>
        <w:ind w:left="720"/>
      </w:pPr>
      <w:r/>
      <w:r>
        <w:t>Golden Maya feature that can activate one of the three fixed jackpots</w:t>
      </w:r>
    </w:p>
    <w:p>
      <w:pPr>
        <w:pStyle w:val="ListBullet"/>
        <w:spacing w:line="240" w:lineRule="auto"/>
        <w:ind w:left="720"/>
      </w:pPr>
      <w:r/>
      <w:r>
        <w:t>Huge symbols and Wild symbols that offer substitution and extra free spins</w:t>
      </w:r>
    </w:p>
    <w:p>
      <w:pPr>
        <w:pStyle w:val="ListBullet"/>
        <w:spacing w:line="240" w:lineRule="auto"/>
        <w:ind w:left="720"/>
      </w:pPr>
      <w:r/>
      <w:r>
        <w:t>Demo mode availability for players to try the game for free</w:t>
      </w:r>
    </w:p>
    <w:p>
      <w:pPr>
        <w:pStyle w:val="Heading2"/>
      </w:pPr>
      <w:r>
        <w:t>What we don't like</w:t>
      </w:r>
    </w:p>
    <w:p>
      <w:pPr>
        <w:pStyle w:val="ListBullet"/>
        <w:spacing w:line="240" w:lineRule="auto"/>
        <w:ind w:left="720"/>
      </w:pPr>
      <w:r/>
      <w:r>
        <w:t>Limited betting options with the minimum bet set at 0.50€</w:t>
      </w:r>
    </w:p>
    <w:p>
      <w:pPr>
        <w:pStyle w:val="ListBullet"/>
        <w:spacing w:line="240" w:lineRule="auto"/>
        <w:ind w:left="720"/>
      </w:pPr>
      <w:r/>
      <w:r>
        <w:t>Only 50 active paylines, limiting the potential for big wins</w:t>
      </w:r>
    </w:p>
    <w:p>
      <w:r/>
      <w:r>
        <w:rPr>
          <w:b/>
        </w:rPr>
        <w:t>Play Maya for Free - Exciting Slot Game Based on the Maya Civilization</w:t>
      </w:r>
    </w:p>
    <w:p>
      <w:r/>
      <w:r>
        <w:rPr>
          <w:i/>
        </w:rPr>
        <w:t>Discover Maya, a free online slot game based on the ancient Maya civilization with exciting features like a Golden Maya bonus and fixed jackpots.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