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Amazon Queen for Free - Slot Game Review</w:t>
      </w:r>
    </w:p>
    <w:p>
      <w:pPr>
        <w:pStyle w:val="Heading2"/>
      </w:pPr>
      <w:r>
        <w:t>Exploring the Gameplay Features and Symbols</w:t>
      </w:r>
    </w:p>
    <w:p>
      <w:r/>
      <w:r>
        <w:t xml:space="preserve">Baião de dois! That was my first reaction after playing Amazon Queen. A slot game with five reels, three rows, and 20 fixed paylines, its gameplay is so easy, it is as if it was made for beginners. </w:t>
      </w:r>
    </w:p>
    <w:p>
      <w:r/>
      <w:r>
        <w:t xml:space="preserve">And let us not forget about the symbols! The game symbols are entirely thematic, and you can spot an angry gorilla, a sneaky snake, a parrot that probably has an attitude, a tiger that looks like he has a headache. But you know what they say. The show must go on. And with the perfect mixture of tropical fruits, you can keep spinning those reels as long as you want. </w:t>
      </w:r>
    </w:p>
    <w:p>
      <w:r/>
      <w:r>
        <w:t xml:space="preserve">Now, let's talk about symbols that can help us get some dough. Meet the waterfall, the game's wild symbol that can replace all other symbols aside from scatter to complete a winning combination. The waterfall is there to keep your flow of money steady. And who else could take our riches? The Queen of the forest, aka the scatter symbol. When she appears, she awards free spins to players. Just like a queen's duty, she is there to make us richer and happier. </w:t>
      </w:r>
    </w:p>
    <w:p>
      <w:pPr>
        <w:pStyle w:val="Heading2"/>
      </w:pPr>
      <w:r>
        <w:t>Betting Range and Maximum Winnings</w:t>
      </w:r>
    </w:p>
    <w:p>
      <w:r/>
      <w:r>
        <w:t>If you're a player who likes to keep things modest, betting ranges between 20 cents to €60 per spin should work for you. Perfect for those who aren't interested in high-stakes gambling and prefer a more subtle approach. So whether you're a penny-pincher or a high-roller, you can choose the stakes that fit your budget properly.</w:t>
      </w:r>
      <w:r/>
    </w:p>
    <w:p>
      <w:r/>
      <w:r>
        <w:t>With an RTP of 95.94%, Amazon Queen provides a reasonable payout rate. Of course, this doesn't guarantee wins every time, but it's a pretty decent return on your investment. With the game's high volatility (4.5/5), wins may be scarce, but when you do hit it big, the rewards can be substantial. So, brace yourself and prepare to hit the jackpot with one lucky spin.</w:t>
      </w:r>
      <w:r/>
    </w:p>
    <w:p>
      <w:r/>
      <w:r>
        <w:t>Let's talk money. The gorilla symbol is the key to Amazon Queen's top prize. Landing five of these symbols on a payline can provide you with a payout worth 2.25x your bet. While we're on the subject of gorillas, did you know that they can catch human colds? That's right, it's not just human-to-human transmission!</w:t>
      </w:r>
    </w:p>
    <w:p>
      <w:pPr>
        <w:pStyle w:val="Heading2"/>
      </w:pPr>
      <w:r>
        <w:t>Volatility Rating and Return to Player Percentage</w:t>
      </w:r>
    </w:p>
    <w:p>
      <w:r/>
      <w:r>
        <w:t>If you're the type of player who likes to live dangerously, Amazon Queen might be the perfect slot for you. With its high-volatility rating, you will never know whether you're going to come up trumps or end up with nothing but your pride. But let's be real, nobody gives a penny about pride when you're playing slots. What we do care about is winning big and Amazon Queen certainly has the potential to deliver that.</w:t>
      </w:r>
    </w:p>
    <w:p>
      <w:r/>
      <w:r>
        <w:t>However, before you start spinning those reels, it's worth noting that Amazon Queen has a return to player percentage of 95.94% which is a tad lower than the industry average. In other words, be prepared to be in for the long haul as it may take some time before you land a winning combination. But hey, sometimes it's worth waiting for a good thing - like your ex-boyfriend's alimony check, for instance.</w:t>
      </w:r>
    </w:p>
    <w:p>
      <w:pPr>
        <w:pStyle w:val="Heading2"/>
      </w:pPr>
      <w:r>
        <w:t>JACKPOT AND HIGHEST VALUE SYMBOL</w:t>
      </w:r>
    </w:p>
    <w:p>
      <w:r/>
      <w:r>
        <w:t>If you are on the hunt for the biggest rewards in Amazon Queen, then keep your eyes peeled for the gorilla symbol. This symbol packs a punch both in terms of its high value and potential to trigger the jackpot. To net yourself the largest payout in the game, you'll want to land five gorilla symbols on the reels. It's easier said than done, but hey, who doesn't love a challenge?</w:t>
      </w:r>
      <w:r/>
    </w:p>
    <w:p>
      <w:r/>
      <w:r>
        <w:t>Don't be fooled, the gorilla symbol isn't just there for its good looks. It's the key to unlocking untold riches in this jungle-themed slot game. So, channel your inner Tarzan, jump into the game, and get ready to swing your way towards that elusive jackpot.</w:t>
      </w:r>
      <w:r/>
    </w:p>
    <w:p>
      <w:r/>
      <w:r>
        <w:t>If you manage to land four gorillas but are just one short of the coveted jackpot, don't despair. You'll still be in for a substantial payout, thanks to the gorilla's high value. So, even if you don't walk away with the top prize, you'll still be giving yourself an excellent chance of winning big in this exciting game.</w:t>
      </w:r>
    </w:p>
    <w:p>
      <w:pPr>
        <w:pStyle w:val="Heading2"/>
      </w:pPr>
      <w:r>
        <w:t>Overall Gaming Experience</w:t>
      </w:r>
    </w:p>
    <w:p>
      <w:r/>
      <w:r>
        <w:t>Overall, Amazon Queen is a reasonably good slot game, but let's not get too excited. The graphics are decent enough, featuring beautiful jungle-themed symbols that transport you to the heart of South America. But let's be real, we're not here for a sightseeing tour. We're here to hit that sweet jackpot. Sadly, Amazon Queen doesn't offer anything particularly unique or thrilling in terms of its features or gameplay. It's a little like a cheese and ham sandwich - it's tasty, but it's not exactly a culinary masterpiece.</w:t>
      </w:r>
      <w:r/>
    </w:p>
    <w:p>
      <w:r/>
      <w:r>
        <w:t>That being said, Amazon Queen does have its moments. The game is best suited for novice players who prefer modest betting ranges, as well as for those looking for a higher volatility game with the potential for big rewards. And if you're not too bothered about lacking fancy animations or gimmicks, Amazon Queen might just be the game for you. Sometimes, we need a simple and straightforward slot game to unwind after a stressful day. Amazon Queen can definitely deliver that.</w:t>
      </w:r>
    </w:p>
    <w:p>
      <w:pPr>
        <w:pStyle w:val="Heading2"/>
      </w:pPr>
      <w:r>
        <w:t>FAQ</w:t>
      </w:r>
    </w:p>
    <w:p>
      <w:pPr>
        <w:pStyle w:val="Heading3"/>
      </w:pPr>
      <w:r>
        <w:t>What is Amazon Queen?</w:t>
      </w:r>
    </w:p>
    <w:p>
      <w:r/>
      <w:r>
        <w:t>Amazon Queen is an online slot game developed by WMS software house, themed around the adventures of a woman who reigns over the Amazon forest.</w:t>
      </w:r>
    </w:p>
    <w:p>
      <w:pPr>
        <w:pStyle w:val="Heading3"/>
      </w:pPr>
      <w:r>
        <w:t>What are the key features of Amazon Queen?</w:t>
      </w:r>
    </w:p>
    <w:p>
      <w:r/>
      <w:r>
        <w:t>Amazon Queen is a 5-reel, 3-row slot game with 20 paylines, a theoretical RTP of 95.94%, and a high volatility. The bets range from 20 cents up to €60 per spin.</w:t>
      </w:r>
    </w:p>
    <w:p>
      <w:pPr>
        <w:pStyle w:val="Heading3"/>
      </w:pPr>
      <w:r>
        <w:t>Can I play Amazon Queen for free?</w:t>
      </w:r>
    </w:p>
    <w:p>
      <w:r/>
      <w:r>
        <w:t>Yes, it is possible to play Amazon Queen in Play for Fun mode, totally free, to practice and discover its tricks before betting real money.</w:t>
      </w:r>
    </w:p>
    <w:p>
      <w:pPr>
        <w:pStyle w:val="Heading3"/>
      </w:pPr>
      <w:r>
        <w:t>What are the symbols in Amazon Queen?</w:t>
      </w:r>
    </w:p>
    <w:p>
      <w:r/>
      <w:r>
        <w:t>Excluding the four suits of playing cards, the symbols are entirely thematic. We find a gorilla, a snake, a parrot, a tiger, and tropical fruits. The wild symbol is represented by a waterfall, which replaces all other symbols except the scatter to complete a winning combination.</w:t>
      </w:r>
    </w:p>
    <w:p>
      <w:pPr>
        <w:pStyle w:val="Heading3"/>
      </w:pPr>
      <w:r>
        <w:t>What is the scatter symbol in Amazon Queen?</w:t>
      </w:r>
    </w:p>
    <w:p>
      <w:r/>
      <w:r>
        <w:t>The scatter symbol is the queen of the forest herself: if it appears three times, it awards 10 free spins, while if it appears four times, it awards 25 free spins. When it appears on all five reels, it allows you to play as many as 100 free spins!</w:t>
      </w:r>
    </w:p>
    <w:p>
      <w:pPr>
        <w:pStyle w:val="Heading3"/>
      </w:pPr>
      <w:r>
        <w:t>How can I win the jackpot in Amazon Queen?</w:t>
      </w:r>
    </w:p>
    <w:p>
      <w:r/>
      <w:r>
        <w:t>The jackpot can be obtained thanks to the gorilla, which among the regular symbols has the highest value.</w:t>
      </w:r>
    </w:p>
    <w:p>
      <w:pPr>
        <w:pStyle w:val="Heading3"/>
      </w:pPr>
      <w:r>
        <w:t>What is the gameplay of Amazon Queen, and is it suitable for beginners?</w:t>
      </w:r>
    </w:p>
    <w:p>
      <w:r/>
      <w:r>
        <w:t>The gameplay is very easy and intuitive, in our opinion, more suitable for beginners than experienced gamblers. Overall, it is a good game, potentially quite profitable but without special effects, neither graphical nor regarding the gameplay.</w:t>
      </w:r>
    </w:p>
    <w:p>
      <w:pPr>
        <w:pStyle w:val="Heading3"/>
      </w:pPr>
      <w:r>
        <w:t>What is the return to player (RTP) rate in Amazon Queen?</w:t>
      </w:r>
    </w:p>
    <w:p>
      <w:r/>
      <w:r>
        <w:t>The theoretical return to player (RTP) in Amazon Queen is 95.94%, which is acceptable.</w:t>
      </w:r>
    </w:p>
    <w:p>
      <w:pPr>
        <w:pStyle w:val="Heading2"/>
      </w:pPr>
      <w:r>
        <w:t>What we like</w:t>
      </w:r>
    </w:p>
    <w:p>
      <w:pPr>
        <w:pStyle w:val="ListBullet"/>
        <w:spacing w:line="240" w:lineRule="auto"/>
        <w:ind w:left="720"/>
      </w:pPr>
      <w:r/>
      <w:r>
        <w:t>Thematic symbols and graphics</w:t>
      </w:r>
    </w:p>
    <w:p>
      <w:pPr>
        <w:pStyle w:val="ListBullet"/>
        <w:spacing w:line="240" w:lineRule="auto"/>
        <w:ind w:left="720"/>
      </w:pPr>
      <w:r/>
      <w:r>
        <w:t>Simple and easy-to-follow gameplay</w:t>
      </w:r>
    </w:p>
    <w:p>
      <w:pPr>
        <w:pStyle w:val="ListBullet"/>
        <w:spacing w:line="240" w:lineRule="auto"/>
        <w:ind w:left="720"/>
      </w:pPr>
      <w:r/>
      <w:r>
        <w:t>High volatility with potential for significant rewards</w:t>
      </w:r>
    </w:p>
    <w:p>
      <w:pPr>
        <w:pStyle w:val="ListBullet"/>
        <w:spacing w:line="240" w:lineRule="auto"/>
        <w:ind w:left="720"/>
      </w:pPr>
      <w:r/>
      <w:r>
        <w:t>Low betting range suitable for novice players</w:t>
      </w:r>
    </w:p>
    <w:p>
      <w:pPr>
        <w:pStyle w:val="Heading2"/>
      </w:pPr>
      <w:r>
        <w:t>What we don't like</w:t>
      </w:r>
    </w:p>
    <w:p>
      <w:pPr>
        <w:pStyle w:val="ListBullet"/>
        <w:spacing w:line="240" w:lineRule="auto"/>
        <w:ind w:left="720"/>
      </w:pPr>
      <w:r/>
      <w:r>
        <w:t>Not unique or particularly exciting features</w:t>
      </w:r>
    </w:p>
    <w:p>
      <w:pPr>
        <w:pStyle w:val="ListBullet"/>
        <w:spacing w:line="240" w:lineRule="auto"/>
        <w:ind w:left="720"/>
      </w:pPr>
      <w:r/>
      <w:r>
        <w:t>Slightly lower than average RTP</w:t>
      </w:r>
    </w:p>
    <w:p>
      <w:r/>
      <w:r>
        <w:rPr>
          <w:b/>
        </w:rPr>
        <w:t>Play Amazon Queen for Free - Slot Game Review</w:t>
      </w:r>
    </w:p>
    <w:p>
      <w:r/>
      <w:r>
        <w:rPr>
          <w:i/>
        </w:rPr>
        <w:t>Read our review of Amazon Queen, a high-volatility slot with modest betting range,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