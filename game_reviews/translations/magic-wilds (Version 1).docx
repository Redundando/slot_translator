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Wilds Free and Uncover the Mystery</w:t>
      </w:r>
    </w:p>
    <w:p>
      <w:pPr>
        <w:pStyle w:val="Heading2"/>
      </w:pPr>
      <w:r>
        <w:t>Discover the Magical Gameplay Features of Magic Wilds Slot Game</w:t>
      </w:r>
    </w:p>
    <w:p>
      <w:r/>
      <w:r>
        <w:t xml:space="preserve">Are you ready for some enchanting fun? Look no further than Magic Wilds, a captivating five-reel slot game that boasts not only 32 paylines in the base game but a whopping 100 paylines during the Free Spins feature. </w:t>
      </w:r>
      <w:r/>
    </w:p>
    <w:p>
      <w:r/>
      <w:r>
        <w:t>The game's Wild symbol is none other than a mysterious and elusive magician who appears in stacks, covers entire reels, and is more than happy to substitute all regular symbols for you. Watch out though, it's rumored he's quite the trickster!</w:t>
      </w:r>
      <w:r/>
    </w:p>
    <w:p>
      <w:r/>
      <w:r>
        <w:t xml:space="preserve">The action doesn't stop there - the game also features a haunted wizard palace as the Scatter symbol, triggering the Free Spins feature. The dragon medallion and book of spells serve as powerful sources of magic, while stunning emerald, ruby, and diamond crystals, along with various types of runes, add to the game's dazzling and mystical ambiance. </w:t>
      </w:r>
    </w:p>
    <w:p>
      <w:pPr>
        <w:pStyle w:val="Heading2"/>
      </w:pPr>
      <w:r>
        <w:t>The Magician: A Wild and Mysterious Character</w:t>
      </w:r>
    </w:p>
    <w:p>
      <w:r/>
      <w:r>
        <w:t>Prepare to be spellbound by Magic Wilds, where the Magician takes center stage and showcases his wild and mysterious powers. As the Wild symbol, the Magician can appear on the reels and transform into any other symbol. With his magic touch, the Magician increases your chances of hitting it big and raking in the coins.</w:t>
      </w:r>
    </w:p>
    <w:p>
      <w:r/>
      <w:r>
        <w:t>But, that's not all - the Magician is a master of Astral Projection, which allows him to replicate himself on random reels. As the reels transform into wild reels, the excitement builds and so do the chances of winning big. Who needs a bag of tricks when you have the Magician on your side?</w:t>
      </w:r>
    </w:p>
    <w:p>
      <w:pPr>
        <w:pStyle w:val="Heading2"/>
      </w:pPr>
      <w:r>
        <w:t>Magic Wilds: Experience Astral Projection feature and win big!</w:t>
      </w:r>
    </w:p>
    <w:p>
      <w:r/>
      <w:r>
        <w:t xml:space="preserve">If you've ever wanted to leave your body and float into the astral world, then the Magic Wilds slot game is perfect for you! Its Astral Projection feature transforms the reels into wild reels, creating more chances to win big. And if you thought that wasn't already magic enough, check this out: if the Magician appears stacked, he'll duplicate on random reels adding to the magic and madness of the game! </w:t>
      </w:r>
    </w:p>
    <w:p>
      <w:r/>
      <w:r>
        <w:t>With the Astral Projection feature, you get both an out-of-body experience and extra winnings to pad your pockets! So, make sure to play Magic Wilds and let the universe align the symbols to launch you into a dimension of riches!</w:t>
      </w:r>
    </w:p>
    <w:p>
      <w:pPr>
        <w:pStyle w:val="Heading2"/>
      </w:pPr>
      <w:r>
        <w:t>Unlocking 100 Paylines: The Haunted Free Spins of Magic Wilds</w:t>
      </w:r>
    </w:p>
    <w:p>
      <w:r/>
      <w:r>
        <w:t>Hold onto your wizard hats! Magic Wilds possesses a frighteningly fantastic Free Spins feature that unleashes the potential for big paydays. How does one conjure up this magic? Simple, just land on the haunted wizard palace scatter symbol, and voila! You've triggered the hauntingly fun feature.</w:t>
      </w:r>
    </w:p>
    <w:p>
      <w:r/>
      <w:r>
        <w:t>Up to 8 cells high, this feature is sure to keep you on the edge of your broomseat. It's like having a full coven of witches at your disposal, increasing your chances of landing legendary wins with ease.</w:t>
      </w:r>
    </w:p>
    <w:p>
      <w:r/>
      <w:r>
        <w:t>But wait! There's more! Once the Free Spins feature is activated, all 100 paylines are unlocked, giving you the strength of a thousand warlocks. Its higher payouts are the equivalent to finding a golden snitch.</w:t>
      </w:r>
    </w:p>
    <w:p>
      <w:pPr>
        <w:pStyle w:val="Heading2"/>
      </w:pPr>
      <w:r>
        <w:t>Betting Range and RTP Percentage</w:t>
      </w:r>
    </w:p>
    <w:p>
      <w:r/>
      <w:r>
        <w:t>Are you looking to place a bet on a game of Magic Wilds? You can start with a mere €0.10 and go up to €50 per spin! That's a range even the most conservative players can appreciate. Speaking of appreciation, did you know that the RTP percentage for this game is 95.3%? That's right on par with the average range for online slot games.</w:t>
      </w:r>
    </w:p>
    <w:p>
      <w:r/>
      <w:r>
        <w:t>And if you're lucky enough to strike gold with five wilds on a payline, you could win 15 times your bet! It's definitely worth keeping an eye out for all three gargoyles on your run too, as they pay five times the bet for the maximum combination. Who needs magic spells when you have odds like these?</w:t>
      </w:r>
    </w:p>
    <w:p>
      <w:pPr>
        <w:pStyle w:val="Heading2"/>
      </w:pPr>
      <w:r>
        <w:t>FAQ</w:t>
      </w:r>
    </w:p>
    <w:p>
      <w:pPr>
        <w:pStyle w:val="Heading3"/>
      </w:pPr>
      <w:r>
        <w:t>What are the main features in Magic Wilds?</w:t>
      </w:r>
    </w:p>
    <w:p>
      <w:r/>
      <w:r>
        <w:t>The main features in Magic Wilds are the Magician symbol which becomes Wild every time it appears, the Free Spins feature and the Astral Projection feature that creates random Wild reels.</w:t>
      </w:r>
    </w:p>
    <w:p>
      <w:pPr>
        <w:pStyle w:val="Heading3"/>
      </w:pPr>
      <w:r>
        <w:t>What are the main symbols in Magic Wilds?</w:t>
      </w:r>
    </w:p>
    <w:p>
      <w:r/>
      <w:r>
        <w:t>The main symbols in Magic Wilds are the Magician, the haunted wizard palace, the dragon medallion, the book of spells, emerald, ruby, diamond crystals, and various runes.</w:t>
      </w:r>
    </w:p>
    <w:p>
      <w:pPr>
        <w:pStyle w:val="Heading3"/>
      </w:pPr>
      <w:r>
        <w:t>How many paylines does Magic Wilds have?</w:t>
      </w:r>
    </w:p>
    <w:p>
      <w:r/>
      <w:r>
        <w:t>Magic Wilds has 32 paylines in the base game and 100 paylines during the Free Spins feature.</w:t>
      </w:r>
    </w:p>
    <w:p>
      <w:pPr>
        <w:pStyle w:val="Heading3"/>
      </w:pPr>
      <w:r>
        <w:t>What is the RTP of Magic Wilds?</w:t>
      </w:r>
    </w:p>
    <w:p>
      <w:r/>
      <w:r>
        <w:t>The RTP of Magic Wilds is 95.3%.</w:t>
      </w:r>
    </w:p>
    <w:p>
      <w:pPr>
        <w:pStyle w:val="Heading3"/>
      </w:pPr>
      <w:r>
        <w:t>What is the minimum and maximum bet in Magic Wilds?</w:t>
      </w:r>
    </w:p>
    <w:p>
      <w:r/>
      <w:r>
        <w:t>The minimum bet in Magic Wilds is €0.10 and the maximum bet is €50 per spin.</w:t>
      </w:r>
    </w:p>
    <w:p>
      <w:pPr>
        <w:pStyle w:val="Heading3"/>
      </w:pPr>
      <w:r>
        <w:t>What is the payout for getting five Wilds on a payline?</w:t>
      </w:r>
    </w:p>
    <w:p>
      <w:r/>
      <w:r>
        <w:t>The payout for getting five Wilds on a payline is 15 times your bet.</w:t>
      </w:r>
    </w:p>
    <w:p>
      <w:pPr>
        <w:pStyle w:val="Heading3"/>
      </w:pPr>
      <w:r>
        <w:t>What is the maximum payout in Magic Wilds?</w:t>
      </w:r>
    </w:p>
    <w:p>
      <w:r/>
      <w:r>
        <w:t>The maximum payout in Magic Wilds is not specified, but the Free Spins feature and Astral Projection feature can lead to big wins.</w:t>
      </w:r>
    </w:p>
    <w:p>
      <w:pPr>
        <w:pStyle w:val="Heading3"/>
      </w:pPr>
      <w:r>
        <w:t>Where can I play Magic Wilds?</w:t>
      </w:r>
    </w:p>
    <w:p>
      <w:r/>
      <w:r>
        <w:t>You can play Magic Wilds at online casinos that offer Red Rake Gaming video slots.</w:t>
      </w:r>
    </w:p>
    <w:p>
      <w:pPr>
        <w:pStyle w:val="Heading2"/>
      </w:pPr>
      <w:r>
        <w:t>What we like</w:t>
      </w:r>
    </w:p>
    <w:p>
      <w:pPr>
        <w:pStyle w:val="ListBullet"/>
        <w:spacing w:line="240" w:lineRule="auto"/>
        <w:ind w:left="720"/>
      </w:pPr>
      <w:r/>
      <w:r>
        <w:t>High winning potential with the Astral Projection feature</w:t>
      </w:r>
    </w:p>
    <w:p>
      <w:pPr>
        <w:pStyle w:val="ListBullet"/>
        <w:spacing w:line="240" w:lineRule="auto"/>
        <w:ind w:left="720"/>
      </w:pPr>
      <w:r/>
      <w:r>
        <w:t>Free Spins feature unlocks all 100 paylines</w:t>
      </w:r>
    </w:p>
    <w:p>
      <w:pPr>
        <w:pStyle w:val="ListBullet"/>
        <w:spacing w:line="240" w:lineRule="auto"/>
        <w:ind w:left="720"/>
      </w:pPr>
      <w:r/>
      <w:r>
        <w:t>The Magician as the Wild symbol increases overall payouts</w:t>
      </w:r>
    </w:p>
    <w:p>
      <w:pPr>
        <w:pStyle w:val="ListBullet"/>
        <w:spacing w:line="240" w:lineRule="auto"/>
        <w:ind w:left="720"/>
      </w:pPr>
      <w:r/>
      <w:r>
        <w:t>Betting range accommodates all types of players</w:t>
      </w:r>
    </w:p>
    <w:p>
      <w:pPr>
        <w:pStyle w:val="Heading2"/>
      </w:pPr>
      <w:r>
        <w:t>What we don't like</w:t>
      </w:r>
    </w:p>
    <w:p>
      <w:pPr>
        <w:pStyle w:val="ListBullet"/>
        <w:spacing w:line="240" w:lineRule="auto"/>
        <w:ind w:left="720"/>
      </w:pPr>
      <w:r/>
      <w:r>
        <w:t>RTP percentage is average compared to other online slots</w:t>
      </w:r>
    </w:p>
    <w:p>
      <w:pPr>
        <w:pStyle w:val="ListBullet"/>
        <w:spacing w:line="240" w:lineRule="auto"/>
        <w:ind w:left="720"/>
      </w:pPr>
      <w:r/>
      <w:r>
        <w:t>Limited variety of symbols on the reels</w:t>
      </w:r>
    </w:p>
    <w:p>
      <w:r/>
      <w:r>
        <w:rPr>
          <w:b/>
        </w:rPr>
        <w:t>Play Magic Wilds Free and Uncover the Mystery</w:t>
      </w:r>
    </w:p>
    <w:p>
      <w:r/>
      <w:r>
        <w:rPr>
          <w:i/>
        </w:rPr>
        <w:t>Discover the magic of Magic Wilds and play for free. Get the full review on gameplay features, pros &amp; cons, and betting range. Start playing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