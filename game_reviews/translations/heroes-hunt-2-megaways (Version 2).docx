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Hunt 2 Megaways for Free - Exciting Multiplier Features</w:t>
      </w:r>
    </w:p>
    <w:p>
      <w:pPr>
        <w:pStyle w:val="Heading2"/>
      </w:pPr>
      <w:r>
        <w:t>Get Ready to Swipe and Slay with "Gameplay Modifiers"</w:t>
      </w:r>
    </w:p>
    <w:p>
      <w:r/>
      <w:r>
        <w:t xml:space="preserve">Like a spell book, Heroes Hunt 2 Megaways unveils its gameplay modifiers with three enchanting heroes - the Wizard, Warrior, and Archer - and unleashes them onto specific reels. It's an explosion of excitement as players earn enough EXP and hunt down chest symbols to unlock each hero. </w:t>
      </w:r>
    </w:p>
    <w:p>
      <w:r/>
      <w:r>
        <w:t>Each hero comes with its own modifier - the Explosion feature, the Expanding Wild feature, and the Respin feature - and helps bust through non-winning pay symbols or blocking tiles to make room for mighty wins. With additional wilds and multipliers and fresh gameplay twists, Heroes Hunt 2 Megaways is a slot game you won't want to leave - trust us, we tried.</w:t>
      </w:r>
    </w:p>
    <w:p>
      <w:pPr>
        <w:pStyle w:val="Heading2"/>
      </w:pPr>
      <w:r>
        <w:t>Get Free Spins and Big Wins!</w:t>
      </w:r>
    </w:p>
    <w:p>
      <w:r/>
      <w:r>
        <w:t xml:space="preserve">Did someone say free spins? Heroes Hunt 2 Megaways has got you covered, with not one, not two, but </w:t>
      </w:r>
      <w:r>
        <w:t>three</w:t>
      </w:r>
      <w:r>
        <w:t xml:space="preserve"> types of free spins! And they all come with their own unique twists that will have you howling with excitement.</w:t>
      </w:r>
    </w:p>
    <w:p>
      <w:r/>
      <w:r>
        <w:t>Unlock the Werewolf Free Spins by collecting 3 chest symbols. Look out for the Werewolf Wild symbols that can transform adjacent Warrior, Wizard, or Archer symbols into wilds, increasing your chances of winning big. And once you've unlocked the 3 heroes, get ready for the Vampire Free Spins, where you can slay vampires for massive wins and even lead to the Super Free Spins, where all wins are multiplied by 100!</w:t>
      </w:r>
    </w:p>
    <w:p>
      <w:r/>
      <w:r>
        <w:t>With so many ways to win big, Heroes Hunt 2 Megaways offers players a thrilling and diverse gameplay experience. So what are you waiting for? Come get your free spins and see if you can slay those pesky vampires!</w:t>
      </w:r>
    </w:p>
    <w:p>
      <w:pPr>
        <w:pStyle w:val="Heading2"/>
      </w:pPr>
      <w:r>
        <w:t>Visuals</w:t>
      </w:r>
    </w:p>
    <w:p>
      <w:r/>
      <w:r>
        <w:t>Get ready to venture into the world of Heroes Hunt 2 Megaways, where fantasy RPG meets online slot gaming. The medieval castle setting is so enchanting, you'll feel like you're living in a real-life Dungeons &amp; Dragons game. The animal warriors and the castle are so masterfully designed, you might even forget you're actually playing a slot game (don't worry, we won't tell anyone).</w:t>
      </w:r>
    </w:p>
    <w:p>
      <w:r/>
      <w:r>
        <w:t>One thing is for sure, this game is off the charts when it comes to attention to detail. The graphics are jaw-dropping, and the overall game design is a pure artwork. You can totally get lost in the mystical world of Heroes Hunt 2 Megaways. However, beware the game's animations, as they can be about as slow as a knight in full armor. Not ideal for players looking for a quick-paced gaming experience, unless you're into medieval mindfulness.</w:t>
      </w:r>
    </w:p>
    <w:p>
      <w:pPr>
        <w:pStyle w:val="Heading2"/>
      </w:pPr>
      <w:r>
        <w:t>Stats</w:t>
      </w:r>
    </w:p>
    <w:p>
      <w:r/>
      <w:r>
        <w:t>What's up, gamblers? Get ready to crunch some numbers! Heroes Hunt 2 Megaways has got a lot to offer in terms of stats. Players can enjoy an RTP of 96.49%, which is decent enough, but if you're feeling extra lucky (and extra spendy), purchasing the Free Spins Werewolf or Vampire can bump that up to 96.82% or even 96.97%! Now that's what I call a deal.</w:t>
      </w:r>
    </w:p>
    <w:p>
      <w:r/>
      <w:r>
        <w:t>The betting range is pretty average, going from 20 cents to 50 euros per spin. But the real excitement comes with the high volatility rate of this Megaways game. You know what that means, right? Massive potential for big wins! However, be aware that the maximum limit has been lowered a bit in this game. But let's be honest, you're not a high roller anyways... Right?</w:t>
      </w:r>
    </w:p>
    <w:p>
      <w:pPr>
        <w:pStyle w:val="Heading2"/>
      </w:pPr>
      <w:r>
        <w:t>RTP Percentage: Huntin’ for Some High Numbers</w:t>
      </w:r>
    </w:p>
    <w:p>
      <w:r/>
      <w:r>
        <w:t>Are you lookin’ to reap some serious rewards? Well, Heroes Hunt 2 Megaways may just have the RTP percentage you’re huntin’ for. This slot game comes with a default RTP value of 96.49%, which is nothin’ to sneeze at, folks. It’s a healthy number comparably, and it’ll keep you comin’ back for more.</w:t>
      </w:r>
    </w:p>
    <w:p>
      <w:r/>
      <w:r>
        <w:t>But wait, there’s more. You see, players can up their RTP game by purchasing the Free Spins Werewolf or Vampire options. Yeah, that’s right, you can get your hands on an RTP of 96.82% or even 96.97%, if you’re willin’ to take on these creatures of the night.</w:t>
      </w:r>
      <w:r>
        <w:t xml:space="preserve"> </w:t>
      </w:r>
    </w:p>
    <w:p>
      <w:pPr>
        <w:pStyle w:val="Heading2"/>
      </w:pPr>
      <w:r>
        <w:t>Let's talk about the Betting Range</w:t>
      </w:r>
    </w:p>
    <w:p>
      <w:r/>
      <w:r>
        <w:t>In Heroes Hunt 2 Megaways, players can bet as low as the spare change you find under your couch or as high as the fancy dinner you can't afford - that's right, anywhere between 20 cents to 50 euros per spin. This game caters to all kinds of players, from the thrill-seeking high rollers to the cautious casuals who want to keep it safe.</w:t>
      </w:r>
    </w:p>
    <w:p>
      <w:pPr>
        <w:pStyle w:val="Heading2"/>
      </w:pPr>
      <w:r>
        <w:t>What Symbols to Look Out For in Heroes Hunt 2 Megaways?</w:t>
      </w:r>
    </w:p>
    <w:p>
      <w:r/>
      <w:r>
        <w:t>Step into the world of medieval glory with Heroes Hunt 2 Megaways, where even the low-value rocks will bring you riches. Want to upgrade your prize? Then aim for coins, crowns, archers, wizards, warriors, and vampires. We heard they are worth their weight in gold!</w:t>
      </w:r>
    </w:p>
    <w:p>
      <w:r/>
      <w:r>
        <w:t>The goal is simple: match at least three symbols of the same kind, and you will be rewarded handsomely. The payout system is as straightforward as the objective - any winning combination that appears from left to right on the reels will land you a victory! And if you hit the jackpot and match six symbols, you can collect between 2 and 10 times the bet. Time to start hunting!</w:t>
      </w:r>
    </w:p>
    <w:p>
      <w:pPr>
        <w:pStyle w:val="Heading2"/>
      </w:pPr>
      <w:r>
        <w:t>Super Free Spins: Two Times the Thrill!</w:t>
      </w:r>
    </w:p>
    <w:p>
      <w:r/>
      <w:r>
        <w:t>Who doesn't love to play slots for free? In Heroes Hunt 2 Megaways, the Super Free Spins feature is a great way to enjoy twice the fun and double the winnings. Not only do you get two free spins, but you also get a fully open 6x6 game board! So, get ready to hunt your way to the jackpot with every win multiplied by 100.</w:t>
      </w:r>
    </w:p>
    <w:p>
      <w:r/>
      <w:r>
        <w:t>The best part? The Super Free Spins feature only has regular or Joker symbols on the reels, so those low-value symbols won't be in the way of your big win. You'll be a hero yourself with the potential for massive wins.</w:t>
      </w:r>
    </w:p>
    <w:p>
      <w:pPr>
        <w:pStyle w:val="Heading2"/>
      </w:pPr>
      <w:r>
        <w:t>FAQ</w:t>
      </w:r>
    </w:p>
    <w:p>
      <w:pPr>
        <w:pStyle w:val="Heading3"/>
      </w:pPr>
      <w:r>
        <w:t>What is the RTP for Heroes Hunt 2 Megaways?</w:t>
      </w:r>
    </w:p>
    <w:p>
      <w:r/>
      <w:r>
        <w:t>The default RTP for this game is 96.49%, which increases to 96.82% or 96.97% depending on which free spins option you purchase.</w:t>
      </w:r>
    </w:p>
    <w:p>
      <w:pPr>
        <w:pStyle w:val="Heading3"/>
      </w:pPr>
      <w:r>
        <w:t>What is the betting range for Heroes Hunt 2 Megaways?</w:t>
      </w:r>
    </w:p>
    <w:p>
      <w:r/>
      <w:r>
        <w:t>You can bet anywhere between 20 cents to 50 euros per spin in this game.</w:t>
      </w:r>
    </w:p>
    <w:p>
      <w:pPr>
        <w:pStyle w:val="Heading3"/>
      </w:pPr>
      <w:r>
        <w:t>How many symbols can land on each reel in Heroes Hunt 2 Megaways?</w:t>
      </w:r>
    </w:p>
    <w:p>
      <w:r/>
      <w:r>
        <w:t>Up to six symbols can land on each reel in this game, producing between 64 and 46,656 ways to win.</w:t>
      </w:r>
    </w:p>
    <w:p>
      <w:pPr>
        <w:pStyle w:val="Heading3"/>
      </w:pPr>
      <w:r>
        <w:t>What are the modifier features in Heroes Hunt 2 Megaways?</w:t>
      </w:r>
    </w:p>
    <w:p>
      <w:r/>
      <w:r>
        <w:t>There are three types of modifier features in this game - Explosion, Expanding Wild, and Respin. Each hero has their own modifier, activated when their symbol lands on reels 2-5 in the base game or in the Vampire Free Spins.</w:t>
      </w:r>
    </w:p>
    <w:p>
      <w:pPr>
        <w:pStyle w:val="Heading3"/>
      </w:pPr>
      <w:r>
        <w:t>What are the Werewolf Free Spins?</w:t>
      </w:r>
    </w:p>
    <w:p>
      <w:r/>
      <w:r>
        <w:t>If you trigger the Werewolf Free Spins, you get 10 free spins that cannot be reactivated. During this feature, Werewolf Wild symbols can appear on reels 2-5, also transforming adjacent Warrior, Wizard, or Archer symbols into wilds.</w:t>
      </w:r>
    </w:p>
    <w:p>
      <w:pPr>
        <w:pStyle w:val="Heading3"/>
      </w:pPr>
      <w:r>
        <w:t>What are the Vampire Free Spins?</w:t>
      </w:r>
    </w:p>
    <w:p>
      <w:r/>
      <w:r>
        <w:t>When all three heroes are activated, you can trigger the Vampire Free Spins by landing key symbols. During this feature, if the modifier features remove 12 or more Vampire symbols, the Vampire is killed, and Super Free Spins are awarded.</w:t>
      </w:r>
    </w:p>
    <w:p>
      <w:pPr>
        <w:pStyle w:val="Heading3"/>
      </w:pPr>
      <w:r>
        <w:t>What are the Super Free Spins?</w:t>
      </w:r>
    </w:p>
    <w:p>
      <w:r/>
      <w:r>
        <w:t>The Super Free Spins, when awarded, allow for two free spins on a 6x6 fully open game board where every win is multiplied by 100. Only regular or joker symbols appear during the Super Free Spins.</w:t>
      </w:r>
    </w:p>
    <w:p>
      <w:pPr>
        <w:pStyle w:val="Heading3"/>
      </w:pPr>
      <w:r>
        <w:t>Is Heroes Hunt 2 Megaways a volatile game?</w:t>
      </w:r>
    </w:p>
    <w:p>
      <w:r/>
      <w:r>
        <w:t>Yes, Heroes Hunt 2 Megaways is a highly volatile game with great potential on offer, although the maximum limit has been lowered a bit this time.</w:t>
      </w:r>
    </w:p>
    <w:p>
      <w:pPr>
        <w:pStyle w:val="Heading2"/>
      </w:pPr>
      <w:r>
        <w:t>What we like</w:t>
      </w:r>
    </w:p>
    <w:p>
      <w:pPr>
        <w:pStyle w:val="ListBullet"/>
        <w:spacing w:line="240" w:lineRule="auto"/>
        <w:ind w:left="720"/>
      </w:pPr>
      <w:r/>
      <w:r>
        <w:t>Interesting gameplay modifiers for each hero</w:t>
      </w:r>
    </w:p>
    <w:p>
      <w:pPr>
        <w:pStyle w:val="ListBullet"/>
        <w:spacing w:line="240" w:lineRule="auto"/>
        <w:ind w:left="720"/>
      </w:pPr>
      <w:r/>
      <w:r>
        <w:t>Three types of free spins with unique features</w:t>
      </w:r>
    </w:p>
    <w:p>
      <w:pPr>
        <w:pStyle w:val="ListBullet"/>
        <w:spacing w:line="240" w:lineRule="auto"/>
        <w:ind w:left="720"/>
      </w:pPr>
      <w:r/>
      <w:r>
        <w:t>Immersive RPG-like graphics and animations</w:t>
      </w:r>
    </w:p>
    <w:p>
      <w:pPr>
        <w:pStyle w:val="ListBullet"/>
        <w:spacing w:line="240" w:lineRule="auto"/>
        <w:ind w:left="720"/>
      </w:pPr>
      <w:r/>
      <w:r>
        <w:t>Wide betting range for all types of players</w:t>
      </w:r>
    </w:p>
    <w:p>
      <w:pPr>
        <w:pStyle w:val="Heading2"/>
      </w:pPr>
      <w:r>
        <w:t>What we don't like</w:t>
      </w:r>
    </w:p>
    <w:p>
      <w:pPr>
        <w:pStyle w:val="ListBullet"/>
        <w:spacing w:line="240" w:lineRule="auto"/>
        <w:ind w:left="720"/>
      </w:pPr>
      <w:r/>
      <w:r>
        <w:t>Animations can be lengthy for some players</w:t>
      </w:r>
    </w:p>
    <w:p>
      <w:pPr>
        <w:pStyle w:val="ListBullet"/>
        <w:spacing w:line="240" w:lineRule="auto"/>
        <w:ind w:left="720"/>
      </w:pPr>
      <w:r/>
      <w:r>
        <w:t>Maximum limit of winning potential has been lowered</w:t>
      </w:r>
    </w:p>
    <w:p>
      <w:r/>
      <w:r>
        <w:rPr>
          <w:b/>
        </w:rPr>
        <w:t>Play Heroes Hunt 2 Megaways for Free - Exciting Multiplier Features</w:t>
      </w:r>
    </w:p>
    <w:p>
      <w:r/>
      <w:r>
        <w:rPr>
          <w:i/>
        </w:rPr>
        <w:t>Discover the fantasy RPG world of Heroes Hunt 2 Megaways and enjoy interesting gameplay modifiers, special free spins, and a wide betting range.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