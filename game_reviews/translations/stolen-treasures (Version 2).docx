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Stolen Treasures Slot Free | Review &amp; Rating</w:t>
      </w:r>
    </w:p>
    <w:p>
      <w:r/>
      <w:r>
        <w:rPr>
          <w:b/>
        </w:rPr>
        <w:t>Meta description</w:t>
      </w:r>
      <w:r>
        <w:t>: Read our review of Stolen Treasures, check out the rating, and play for free at top online casinos.</w:t>
      </w:r>
    </w:p>
    <w:p>
      <w:pPr>
        <w:pStyle w:val="Heading2"/>
      </w:pPr>
      <w:r>
        <w:t>Uncovering the Gems: Stolen Treasures Overview</w:t>
      </w:r>
    </w:p>
    <w:p>
      <w:r/>
      <w:r>
        <w:t xml:space="preserve">Shiver me timbers! Red Tiger Gaming's Stolen Treasures is one adventure-packed slot game that can potentially give you booty worth up to 10,428 times your bet! As you navigate your way through this 6x4 grid with 25 active pay lines, you'll find yourself hoping to find that one elusive treasure that will unlock the riches within. </w:t>
      </w:r>
    </w:p>
    <w:p>
      <w:r/>
      <w:r>
        <w:t>With the game's pirate-themed symbols, you'll feel like a swashbuckling sea dog on a treasure hunt. The game also offers some impressive features, including sticky wilds and a Treasure Map bonus game that can leave you reckoning the treasure is just within reach.</w:t>
      </w:r>
    </w:p>
    <w:p>
      <w:pPr>
        <w:pStyle w:val="Heading2"/>
      </w:pPr>
      <w:r>
        <w:t>Gameplay and Features</w:t>
      </w:r>
    </w:p>
    <w:p>
      <w:r/>
      <w:r>
        <w:t>Let's talk about the gameplay of Stolen Treasures. This game brings some novelty to the traditional slot machines. One of the cool features is the special wild symbol that can replace other paying symbols, increasing your chances of winning. But wait, there's more! This same symbol can also trigger the Hold &amp; Respin function, giving you extra opportunities to get some serious loot!</w:t>
      </w:r>
    </w:p>
    <w:p>
      <w:r/>
      <w:r>
        <w:t xml:space="preserve">The Hold &amp; Respin function is the only bonus round in this game, but it's worth the wait. If you're lucky enough to land three or more treasure chest symbols, you'll get up to 5 respins. Yes, that's right, FIVE! And the best part? During this round, the treasure chest symbol is also a wild, so even more chances to hit that big win. </w:t>
      </w:r>
    </w:p>
    <w:p>
      <w:r/>
      <w:r>
        <w:t>Overall, Stolen Treasures is a great option for players who want to experience a unique twist on the traditional slot machines. And with the Hold &amp; Respin feature, you might just be able to steal some treasures for yourself!</w:t>
      </w:r>
    </w:p>
    <w:p>
      <w:pPr>
        <w:pStyle w:val="Heading2"/>
      </w:pPr>
      <w:r>
        <w:t>Symbols and Paytable</w:t>
      </w:r>
    </w:p>
    <w:p>
      <w:r/>
      <w:r>
        <w:t>Hold on tight, player! You're about to dive into a world of symbols and paytables in Stolen Treasures. Get ready to eyeball statues, busts, vases, coins, and jewelry, oh my! And don't forget the eggs... Because nothing says treasure like a good, old-fashioned egg, right?</w:t>
      </w:r>
    </w:p>
    <w:p>
      <w:r/>
      <w:r>
        <w:t>But wait, there's more! If you're playing for the big bucks, watch out for those high-paying symbols like the golden goblets and the necklaces. And let's not forget the coins - they may seem like just pocket change, but they could be your key to hitting the jackpot.</w:t>
      </w:r>
    </w:p>
    <w:p>
      <w:r/>
      <w:r>
        <w:t>Now, let's talk about what really matters: the payout. The lower-value symbols may not seem like much, but they can pay out up to 12 times your bet per spin. And if you're lucky enough to form winning combinations of at least three matching symbols, you could win up to a mind-blowing 10,428 times your original bet. That's a lot of treasure!</w:t>
      </w:r>
    </w:p>
    <w:p>
      <w:pPr>
        <w:pStyle w:val="Heading2"/>
      </w:pPr>
      <w:r>
        <w:t>Graphics and Theme</w:t>
      </w:r>
    </w:p>
    <w:p>
      <w:r/>
      <w:r>
        <w:t>If you're looking for a visually stunning and adventurous slot game, then Stolen Treasures is worth a spin. The graphics are so impressive, you'll feel like you're on a real treasure hunt. The game takes you on a journey to uncover precious artifacts and ancient relics, including statues, busts, and vases. It's like a virtual museum with the added thrill of the possibility of big winnings.</w:t>
      </w:r>
    </w:p>
    <w:p>
      <w:r/>
      <w:r>
        <w:t>Even the lower-value symbols like coins, rings, necklaces, eggs, and golden goblets are a treat to look at. It's like the designer knew that sometimes players need a break from high-intensity symbols and just want some eye candy. I mean, who doesn't enjoy looking at shiny objects?</w:t>
      </w:r>
    </w:p>
    <w:p>
      <w:r/>
      <w:r>
        <w:t>Unfortunately, the game doesn't come with its own shovel and hat combo, but that's okay, you can just pretend you're Indiana Jones as you spin your way to riches. Just make sure not to whip anyone while you're playing.</w:t>
      </w:r>
    </w:p>
    <w:p>
      <w:pPr>
        <w:pStyle w:val="Heading2"/>
      </w:pPr>
      <w:r>
        <w:t>Payout Potential: Will Your Dreams Come True?</w:t>
      </w:r>
    </w:p>
    <w:p>
      <w:r/>
      <w:r>
        <w:t>Are you looking for a slot game that can potentially make all your dreams come true? Look no further than Stolen Treasures! Although this game's RTP is slightly lower than some other slots, don't let that discourage you. The potential for a huge payout of up to 10,428 times your bet is sure to make you smile... and maybe even dance a little jig!</w:t>
      </w:r>
      <w:r/>
    </w:p>
    <w:p>
      <w:r/>
      <w:r>
        <w:t>And let's be real, who needs free spins when you have the Hold &amp; Respin function? Triggered by the wild symbol and the treasure chest symbol, this feature can lead to big wins and keep you entertained for hours on end. It's like hitting the jackpot... except, you know, without actually hitting the jackpot.</w:t>
      </w:r>
      <w:r/>
    </w:p>
    <w:p>
      <w:r/>
      <w:r>
        <w:t>So go ahead and give Stolen Treasures a spin - you never know, you might just end up with a truly stolen treasure of your own. Just don't let it go to your head - we don't need you quitting your day job just yet.</w:t>
      </w:r>
    </w:p>
    <w:p>
      <w:pPr>
        <w:pStyle w:val="Heading2"/>
      </w:pPr>
      <w:r>
        <w:t>FAQ</w:t>
      </w:r>
    </w:p>
    <w:p>
      <w:pPr>
        <w:pStyle w:val="Heading3"/>
      </w:pPr>
      <w:r>
        <w:t>What is Stolen Treasures?</w:t>
      </w:r>
    </w:p>
    <w:p>
      <w:r/>
      <w:r>
        <w:t>Stolen Treasures is an online slot game developed by Red Tiger Gaming that features a treasure hunt theme with a 6x4 grid and 25 active pay lines.</w:t>
      </w:r>
    </w:p>
    <w:p>
      <w:pPr>
        <w:pStyle w:val="Heading3"/>
      </w:pPr>
      <w:r>
        <w:t>What is the maximum payout for Stolen Treasures?</w:t>
      </w:r>
    </w:p>
    <w:p>
      <w:r/>
      <w:r>
        <w:t>The maximum payout for Stolen Treasures is up to 10,428 times your bet by forming winning combinations of at least three matching symbols.</w:t>
      </w:r>
    </w:p>
    <w:p>
      <w:pPr>
        <w:pStyle w:val="Heading3"/>
      </w:pPr>
      <w:r>
        <w:t>What are the symbols in Stolen Treasures?</w:t>
      </w:r>
    </w:p>
    <w:p>
      <w:r/>
      <w:r>
        <w:t>The symbols in Stolen Treasures include precious artifacts and ancient relics such as statues, busts, and vases, as well as lower-value symbols like coins, rings, necklaces, eggs, and golden goblets.</w:t>
      </w:r>
    </w:p>
    <w:p>
      <w:pPr>
        <w:pStyle w:val="Heading3"/>
      </w:pPr>
      <w:r>
        <w:t>What is the Hold &amp; Respin feature in Stolen Treasures?</w:t>
      </w:r>
    </w:p>
    <w:p>
      <w:r/>
      <w:r>
        <w:t>The Hold &amp; Respin feature in Stolen Treasures is triggered by a special wild symbol that can substitute for other paying symbols. Landing three or more treasure chest symbols can lead to up to 5 respins and big wins.</w:t>
      </w:r>
    </w:p>
    <w:p>
      <w:pPr>
        <w:pStyle w:val="Heading3"/>
      </w:pPr>
      <w:r>
        <w:t>Are there any free spins in Stolen Treasures?</w:t>
      </w:r>
    </w:p>
    <w:p>
      <w:r/>
      <w:r>
        <w:t>No, there are no free spins in Stolen Treasures, but the Hold &amp; Respin feature can lead to big wins.</w:t>
      </w:r>
    </w:p>
    <w:p>
      <w:pPr>
        <w:pStyle w:val="Heading3"/>
      </w:pPr>
      <w:r>
        <w:t>What is the RTP of Stolen Treasures?</w:t>
      </w:r>
    </w:p>
    <w:p>
      <w:r/>
      <w:r>
        <w:t>The RTP of Stolen Treasures is slightly lower than some other slots, but the potential for a huge payout of up to 10,428 times your bet is a major draw.</w:t>
      </w:r>
    </w:p>
    <w:p>
      <w:pPr>
        <w:pStyle w:val="Heading3"/>
      </w:pPr>
      <w:r>
        <w:t>What are the minor drawbacks of Stolen Treasures?</w:t>
      </w:r>
    </w:p>
    <w:p>
      <w:r/>
      <w:r>
        <w:t>The minor drawbacks of Stolen Treasures include the lack of free spins and a slightly lower RTP than some other slots, but the potential for a huge payout makes up for it.</w:t>
      </w:r>
    </w:p>
    <w:p>
      <w:pPr>
        <w:pStyle w:val="Heading3"/>
      </w:pPr>
      <w:r>
        <w:t>Is Stolen Treasures a fun and exciting game to play?</w:t>
      </w:r>
    </w:p>
    <w:p>
      <w:r/>
      <w:r>
        <w:t>Yes, as an experienced gambler, you won't want to miss the chance to try your luck playing Stolen Treasures. Whether you're searching for hidden treasure or just looking for a fun and exciting game to play, this slot is sure to deliver.</w:t>
      </w:r>
    </w:p>
    <w:p>
      <w:pPr>
        <w:pStyle w:val="Heading2"/>
      </w:pPr>
      <w:r>
        <w:t>What we like</w:t>
      </w:r>
    </w:p>
    <w:p>
      <w:pPr>
        <w:pStyle w:val="ListBullet"/>
        <w:spacing w:line="240" w:lineRule="auto"/>
        <w:ind w:left="720"/>
      </w:pPr>
      <w:r/>
      <w:r>
        <w:t>Stunning graphics and engaging treasure hunt theme</w:t>
      </w:r>
    </w:p>
    <w:p>
      <w:pPr>
        <w:pStyle w:val="ListBullet"/>
        <w:spacing w:line="240" w:lineRule="auto"/>
        <w:ind w:left="720"/>
      </w:pPr>
      <w:r/>
      <w:r>
        <w:t>Chance to win up to 10,428 times your bet</w:t>
      </w:r>
    </w:p>
    <w:p>
      <w:pPr>
        <w:pStyle w:val="ListBullet"/>
        <w:spacing w:line="240" w:lineRule="auto"/>
        <w:ind w:left="720"/>
      </w:pPr>
      <w:r/>
      <w:r>
        <w:t>Hold &amp; Respin feature can lead to big wins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Slightly lower RTP than some other slots</w:t>
      </w:r>
    </w:p>
    <w:p>
      <w:pPr>
        <w:pStyle w:val="ListBullet"/>
        <w:spacing w:line="240" w:lineRule="auto"/>
        <w:ind w:left="720"/>
      </w:pPr>
      <w:r/>
      <w:r>
        <w:t>Only one bonus round in the game</w:t>
      </w:r>
    </w:p>
    <w:p>
      <w:r/>
      <w:r>
        <w:rPr>
          <w:i/>
        </w:rPr>
        <w:t>Promopt for DALLE: Create a feature image for Stolen Treasures that captures the adventurous spirit of the game. The image should be in a cartoon style and prominently feature a happy Maya warrior wearing glasses. The warrior should be holding a treasure chest filled with gold and jewels, with a backdrop featuring the ruins of an ancient temple or city. The overall tone should be fun and exciting, with bright colors and playful details that showcase the game's thrilling treasure hunt theme. Make sure the image is eye-catching and appealing to casino players who are in search of new and exciting games to try their luck 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