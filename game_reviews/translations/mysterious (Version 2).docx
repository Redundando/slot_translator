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Mysterious Free: Review of Unique Features &amp; Good RTP</w:t>
      </w:r>
    </w:p>
    <w:p>
      <w:pPr>
        <w:pStyle w:val="Heading2"/>
      </w:pPr>
      <w:r>
        <w:t>Exploring Mysterious Gameplay Features</w:t>
      </w:r>
    </w:p>
    <w:p>
      <w:r/>
      <w:r>
        <w:t>Prepare to be mystified with Mysterious online slot game, where you will explore numerous gameplay features that will take your gaming experience to the next level. Brace yourself as you encounter the three spectral wizards, namely The Lord, The Lady, and The Baron, who will guide your way to unlocking large multipliers, numerous extra wilds, and the super jackpot.</w:t>
      </w:r>
    </w:p>
    <w:p>
      <w:r/>
      <w:r>
        <w:t>With a minimum bet of €0.10 and a chance to bet up to €100.00, this game provides you with a great return to player rate of 96.50%. Every spin could make you richer than your wildest dreams! It’s time to embrace the mysterious and discover what magical wonders await you.</w:t>
      </w:r>
    </w:p>
    <w:p>
      <w:pPr>
        <w:pStyle w:val="Heading2"/>
      </w:pPr>
      <w:r>
        <w:t>Get Spooked with Mysterious Game Theme</w:t>
      </w:r>
    </w:p>
    <w:p>
      <w:r/>
      <w:r>
        <w:t>Are you brave enough to enter the creepy mansion? Mysterious slot game features a dark and haunted Victorian house theme, with spooky ghosts, wizards, and eerie creatures wandering around. The mansion, illuminated by flashes of lightning, serves as a bone-chilling backdrop. What's more, the 4x4 reel set is framed with decorative elements that add to the game's creepy atmosphere. You'll even encounter the spectral portraits of The Lord, The Lady, and The Baron who are just waiting to scare you with their haunting presence.</w:t>
      </w:r>
    </w:p>
    <w:p>
      <w:r/>
      <w:r>
        <w:t xml:space="preserve">Brace yourself for graphic and detailed visuals that'll give you goosebumps! This game is perfect for horror genre fans looking for a spooky adventure. So think twice before you turn off the lights and start spinning those reels! </w:t>
      </w:r>
    </w:p>
    <w:p>
      <w:pPr>
        <w:pStyle w:val="Heading2"/>
      </w:pPr>
      <w:r>
        <w:t>Get Your Money's Worth with Mysterious</w:t>
      </w:r>
    </w:p>
    <w:p>
      <w:r/>
      <w:r>
        <w:t>If you're looking for a slot game with a great return to player rate, Mysterious is the one for you! With a 96.50% rate, you can expect to be treated like a high roller. That's right, you're practically a casino royalty now. You'll be receiving an average of €96.50 for every €100 you wager. It's like winning without even winning. How mysterious indeed!</w:t>
      </w:r>
    </w:p>
    <w:p>
      <w:pPr>
        <w:pStyle w:val="Heading2"/>
      </w:pPr>
      <w:r>
        <w:t>Unleash the Power of Symbols</w:t>
      </w:r>
    </w:p>
    <w:p>
      <w:r/>
      <w:r>
        <w:t>Get ready to experience the magic and unleash the power of symbols with the thrilling Mysterious slot game! This game is packed with multiple wild symbols, each with their unique magical powers, that can help you hit it big and win up to 20,000 times your bet.</w:t>
      </w:r>
    </w:p>
    <w:p>
      <w:r/>
      <w:r>
        <w:t xml:space="preserve">The lord wild symbol activates 2x-3x multipliers, the lady wild is an expanding symbol that reveals mysterious symbols, and the baron wild can turn nearby symbols into extra wilds. All these symbols unlock various winning multipliers, expanding wilds, and stacked symbols, offering you endless winning potential and 4,096 ways to win. </w:t>
      </w:r>
    </w:p>
    <w:p>
      <w:r/>
      <w:r>
        <w:t>So, keep your eyes peeled and get ready to unravel the enchanted symbols in Mysterious, and who knows, you might just spin your way to magical riches!</w:t>
      </w:r>
    </w:p>
    <w:p>
      <w:pPr>
        <w:pStyle w:val="Heading2"/>
      </w:pPr>
      <w:r>
        <w:t>Unleashing Free Spin Fun!</w:t>
      </w:r>
    </w:p>
    <w:p>
      <w:r/>
      <w:r>
        <w:t xml:space="preserve">Who doesn't love free spins? Mysterious surely gets it as it dishes out not one, but two exciting variations of free spins. Brace yourself for double the fun and double the winnings! </w:t>
      </w:r>
    </w:p>
    <w:p>
      <w:r/>
      <w:r>
        <w:t xml:space="preserve">The first variant, Block Multiplier, throws in a random 3x-12x booster for each round, but only if the Clock symbol magically appears. Plus, if you're lucky enough to get two clocks, you receive two additional free spins with the blocked multiplier. How cool is that?! </w:t>
      </w:r>
    </w:p>
    <w:p>
      <w:r/>
      <w:r>
        <w:t xml:space="preserve">But wait, there's more! The second variant, Resurrecting Roaming Wilds, features wilds scattered all over the reels. The free spins give you a chance to expand the play area from 4x4 to a whopping 6x4 reel set with 4,096 ways to win! </w:t>
      </w:r>
    </w:p>
    <w:p>
      <w:r/>
      <w:r>
        <w:t>Trust us; you don't want to miss out on this free spin frenzy that Mysterious has in store for you!</w:t>
      </w:r>
    </w:p>
    <w:p>
      <w:pPr>
        <w:pStyle w:val="Heading2"/>
      </w:pPr>
      <w:r>
        <w:t>FAQ</w:t>
      </w:r>
    </w:p>
    <w:p>
      <w:pPr>
        <w:pStyle w:val="Heading3"/>
      </w:pPr>
      <w:r>
        <w:t>What is Mysterious?</w:t>
      </w:r>
    </w:p>
    <w:p>
      <w:r/>
      <w:r>
        <w:t>Mysterious is a free online slot game that features a Victorian-style haunted mansion and three wizards -- The Lord, The Lady, and The Baron. It's a 4-reel slot with 265 ways to win and a good return to player rate of 96.50%.</w:t>
      </w:r>
    </w:p>
    <w:p>
      <w:pPr>
        <w:pStyle w:val="Heading3"/>
      </w:pPr>
      <w:r>
        <w:t>What are the gameplay features of Mysterious?</w:t>
      </w:r>
    </w:p>
    <w:p>
      <w:r/>
      <w:r>
        <w:t>Mysterious has large multipliers, numerous extra wilds, and the super jackpot. The characters are wild symbols and each unlocks winning multipliers, expanding wilds, and stacked symbols. There's also a special bonus round of free spins that expands the game into a six-reel game where roaming wilds or consistent multipliers await you.</w:t>
      </w:r>
    </w:p>
    <w:p>
      <w:pPr>
        <w:pStyle w:val="Heading3"/>
      </w:pPr>
      <w:r>
        <w:t>What are the winning options with Mysterious?</w:t>
      </w:r>
    </w:p>
    <w:p>
      <w:r/>
      <w:r>
        <w:t>The game pays over 20,000 times your bet, and sometimes up to 12 multipliers are active, along with 4,096 potential combinations. You start with a 4×4 playing area and 256 ways to win, but these expand once you reach the free spins up to a 6×4 reel set with 4,096 ways.</w:t>
      </w:r>
    </w:p>
    <w:p>
      <w:pPr>
        <w:pStyle w:val="Heading3"/>
      </w:pPr>
      <w:r>
        <w:t>What are the game modes in Mysterious?</w:t>
      </w:r>
    </w:p>
    <w:p>
      <w:r/>
      <w:r>
        <w:t>The game has three different game modes and extra wild modifiers to make your gaming experience more dynamic. The Lord activates 2x-3x multipliers. The Lady is an expanding wild that reveals mysterious symbols and can bring further victories. The Baron will turn nearby symbols into extra wilds.</w:t>
      </w:r>
    </w:p>
    <w:p>
      <w:pPr>
        <w:pStyle w:val="Heading3"/>
      </w:pPr>
      <w:r>
        <w:t>What is the Block Multiplier in Mysterious?</w:t>
      </w:r>
    </w:p>
    <w:p>
      <w:r/>
      <w:r>
        <w:t>The Block Multiplier is an extra feature in Mysterious that provides a random multiplier of 3x-12x for each round, provided the special Clock symbol appears. Get two clocks to receive two additional free spins with the blocked multiplier.</w:t>
      </w:r>
    </w:p>
    <w:p>
      <w:pPr>
        <w:pStyle w:val="Heading3"/>
      </w:pPr>
      <w:r>
        <w:t>What are the Resurrecting Roaming Wilds in Mysterious?</w:t>
      </w:r>
    </w:p>
    <w:p>
      <w:r/>
      <w:r>
        <w:t>The Resurrecting Roaming Wilds is the second type of extra feature in Mysterious and is characterized by wilds scattered in the playing area.</w:t>
      </w:r>
    </w:p>
    <w:p>
      <w:pPr>
        <w:pStyle w:val="Heading3"/>
      </w:pPr>
      <w:r>
        <w:t>What is the minimum and maximum bet in Mysterious?</w:t>
      </w:r>
    </w:p>
    <w:p>
      <w:r/>
      <w:r>
        <w:t>The minimum bet in Mysterious is €0.10 and the maximum bet is €100.00.</w:t>
      </w:r>
    </w:p>
    <w:p>
      <w:pPr>
        <w:pStyle w:val="Heading3"/>
      </w:pPr>
      <w:r>
        <w:t>What is the return to player rate in Mysterious?</w:t>
      </w:r>
    </w:p>
    <w:p>
      <w:r/>
      <w:r>
        <w:t>The return to player rate in Mysterious is 96.50%.</w:t>
      </w:r>
    </w:p>
    <w:p>
      <w:pPr>
        <w:pStyle w:val="Heading2"/>
      </w:pPr>
      <w:r>
        <w:t>What we like</w:t>
      </w:r>
    </w:p>
    <w:p>
      <w:pPr>
        <w:pStyle w:val="ListBullet"/>
        <w:spacing w:line="240" w:lineRule="auto"/>
        <w:ind w:left="720"/>
      </w:pPr>
      <w:r/>
      <w:r>
        <w:t>Unique gameplay features with large multipliers and extra wilds</w:t>
      </w:r>
    </w:p>
    <w:p>
      <w:pPr>
        <w:pStyle w:val="ListBullet"/>
        <w:spacing w:line="240" w:lineRule="auto"/>
        <w:ind w:left="720"/>
      </w:pPr>
      <w:r/>
      <w:r>
        <w:t>Good return to player rate of 96.50%</w:t>
      </w:r>
    </w:p>
    <w:p>
      <w:pPr>
        <w:pStyle w:val="ListBullet"/>
        <w:spacing w:line="240" w:lineRule="auto"/>
        <w:ind w:left="720"/>
      </w:pPr>
      <w:r/>
      <w:r>
        <w:t>Detailed graphics suited to horror genre fans</w:t>
      </w:r>
    </w:p>
    <w:p>
      <w:pPr>
        <w:pStyle w:val="ListBullet"/>
        <w:spacing w:line="240" w:lineRule="auto"/>
        <w:ind w:left="720"/>
      </w:pPr>
      <w:r/>
      <w:r>
        <w:t>Multiple wild symbols with unique magical powers</w:t>
      </w:r>
    </w:p>
    <w:p>
      <w:pPr>
        <w:pStyle w:val="Heading2"/>
      </w:pPr>
      <w:r>
        <w:t>What we don't like</w:t>
      </w:r>
    </w:p>
    <w:p>
      <w:pPr>
        <w:pStyle w:val="ListBullet"/>
        <w:spacing w:line="240" w:lineRule="auto"/>
        <w:ind w:left="720"/>
      </w:pPr>
      <w:r/>
      <w:r>
        <w:t>Limited free spin variations compared to other games</w:t>
      </w:r>
    </w:p>
    <w:p>
      <w:pPr>
        <w:pStyle w:val="ListBullet"/>
        <w:spacing w:line="240" w:lineRule="auto"/>
        <w:ind w:left="720"/>
      </w:pPr>
      <w:r/>
      <w:r>
        <w:t>No progressive jackpot</w:t>
      </w:r>
    </w:p>
    <w:p>
      <w:r/>
      <w:r>
        <w:rPr>
          <w:b/>
        </w:rPr>
        <w:t>Play Mysterious Free: Review of Unique Features &amp; Good RTP</w:t>
      </w:r>
    </w:p>
    <w:p>
      <w:r/>
      <w:r>
        <w:rPr>
          <w:i/>
        </w:rPr>
        <w:t>Read our review of Mysterious, a slot game with unique features and 96.50% RTP. Play it for free and experience the haunting Victorian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