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Blazing Cashpots Megaways for Free - Game Review</w:t>
      </w:r>
    </w:p>
    <w:p>
      <w:r/>
      <w:r>
        <w:rPr>
          <w:b/>
        </w:rPr>
        <w:t>Meta description</w:t>
      </w:r>
      <w:r>
        <w:t>: Read our review of 9 Blazing Cashpots Megaways video slot game and play it for free. Features 9 levels of cashpots, Megaways engine, and free spins.</w:t>
      </w:r>
    </w:p>
    <w:p>
      <w:pPr>
        <w:pStyle w:val="Heading2"/>
      </w:pPr>
      <w:r>
        <w:t>Gameplay Features</w:t>
      </w:r>
    </w:p>
    <w:p>
      <w:r/>
      <w:r>
        <w:t>Get ready to be blown away with excitement with 9 Blazing Cashpots Megaways! This 6-reel video slot game boasts an impressive 46,656 ways to form winning combinations. Trust us, you won't get bored with all of these potential winning lines!</w:t>
      </w:r>
    </w:p>
    <w:p>
      <w:r/>
      <w:r>
        <w:t xml:space="preserve">And let's not forget the betting options. The game starts from a minimum bet of €0.10 and goes up to €15, so even those who are on a budget can join in on the fun. </w:t>
      </w:r>
    </w:p>
    <w:p>
      <w:r/>
      <w:r>
        <w:t>Basic icons are included in the game along with special ones, such as Wilds and Star Scatters. And those Wilds? They can take the place of any symbol on the reels except for the Scatters, increasing your chances of achieving a winning payline.</w:t>
      </w:r>
    </w:p>
    <w:p>
      <w:r/>
      <w:r>
        <w:t xml:space="preserve">One thing to keep in mind - this game is highly volatile. But don't let that discourage you! The chance to win big with a maximum reward of 50,000x is too tempting to pass up. Are you ready to heat things up with 9 Blazing Cashpots Megaways? </w:t>
      </w:r>
    </w:p>
    <w:p>
      <w:pPr>
        <w:pStyle w:val="Heading2"/>
      </w:pPr>
      <w:r>
        <w:t>Graphics and Sound</w:t>
      </w:r>
    </w:p>
    <w:p>
      <w:r/>
      <w:r>
        <w:t>If you're a fan of old-school slot games, you'll feel right at home with 9 Blazing Cashpots Megaways. The game's design falls under the Luck &amp; Fruit genre, with symbols that are graphically well-made. You'll see classic icons like sevens, bells, clovers, watermelons, cherries, grapes, and plums. While the symbols are nothing out of the ordinary, their design is impeccable and will transport you back to the good old days of slot machines.</w:t>
      </w:r>
    </w:p>
    <w:p>
      <w:r/>
      <w:r>
        <w:t>As for the sound effects and music, they're fitting and not too distracting. You won't find yourself turning off the audio because of annoying sound bites or jarring music. Instead, the sounds complement the game perfectly, adding to the overall experience without being overbearing.</w:t>
      </w:r>
    </w:p>
    <w:p>
      <w:r/>
      <w:r>
        <w:t>All in all, 9 Blazing Cashpots Megaways proves that a classic design doesn't have to mean subpar graphics and sound. Even though the symbols are familiar, they're presented in a fresh and modern way that feels both comfortable and exciting. The sound effects and music add the perfect finishing touch, making this game a pleasure to play.</w:t>
      </w:r>
    </w:p>
    <w:p>
      <w:pPr>
        <w:pStyle w:val="Heading2"/>
      </w:pPr>
      <w:r>
        <w:t>PAYOUTS AND JACKPOTS</w:t>
      </w:r>
    </w:p>
    <w:p>
      <w:r/>
      <w:r>
        <w:t>Looking for a high-paying game? Look no further than 9 Blazing Cashpots Megaways! With an RTP of 96.50%, this game offers players a higher chance of winning than many other slot games out there. While payouts may not happen as frequently due to its high volatility, the rewards can be extremely generous when Lady Luck does decide to grace you with her presence.</w:t>
      </w:r>
    </w:p>
    <w:p>
      <w:r/>
      <w:r>
        <w:t>But what really sets 9 Blazing Cashpots Megaways apart from the crowd is its cashpot feature. This feature offers 9 levels of cashpots, each with their own unique prize. And if you manage to hit the ninth level, you could be leaving with up to 25,000 times the bet in your pocket!</w:t>
      </w:r>
    </w:p>
    <w:p>
      <w:r/>
      <w:r>
        <w:t>So, if you're feeling lucky and ready to win big, give 9 Blazing Cashpots Megaways a spin today. Who knows? You just might be the next big winner!</w:t>
      </w:r>
    </w:p>
    <w:p>
      <w:pPr>
        <w:pStyle w:val="Heading2"/>
      </w:pPr>
      <w:r>
        <w:t>Megaways Mania!</w:t>
      </w:r>
    </w:p>
    <w:p>
      <w:r/>
      <w:r>
        <w:t>If you’re a fan of online slot games, then you must have heard of the Megaways engine. And if you haven’t, then you’ve clearly been living under a rock. It’s the technology that every player’s talking about, and guess what? 9 Blazing Cashpots Megaways uses it!</w:t>
      </w:r>
    </w:p>
    <w:p>
      <w:r/>
      <w:r>
        <w:t>So what’s the big deal, you might ask? Well, let me tell you. The Megaways engine means that each reel has a random number of symbols on every spin, which can give you up to an incredible 46,656 ways to win. Simply put, it’s the ultimate way to maximise your chances of striking it lucky!</w:t>
      </w:r>
    </w:p>
    <w:p>
      <w:r/>
      <w:r>
        <w:t>To be honest, with the Megaways engine, it doesn’t matter if you’re feeling lucky or not - it’s gonna give you the thrills and excitement every time you spin those reels. And with 9 Blazing Cashpots Megaways, there are even more ways to win. So what are you waiting for? Let’s get those reels spinning and those cashpots blazing, baby!</w:t>
      </w:r>
    </w:p>
    <w:p>
      <w:pPr>
        <w:pStyle w:val="Heading2"/>
      </w:pPr>
      <w:r>
        <w:t>Bonus Features</w:t>
      </w:r>
    </w:p>
    <w:p>
      <w:r/>
      <w:r>
        <w:t>If you're anything like me, then you love a good bonus. And let me tell you, 9 Blazing Cashpots Megaways has some seriously hot bonuses. Whether you're into free spins, cashpots, or just enjoy buying your way to victory (no shame in that!), this game has got you covered.</w:t>
      </w:r>
    </w:p>
    <w:p>
      <w:r/>
      <w:r>
        <w:t>To activate free spins, all you need to do is get three or more Star Scatters. Personally, I like to imagine that each Star Scatter is a little star in a sky full of adorable online slot games, and by collecting them, you're building your very own constellation of cash prizes. But I digress. During free spins, every bonus symbol you collect increases a counter, leading to even more chances to win big.</w:t>
      </w:r>
    </w:p>
    <w:p>
      <w:r/>
      <w:r>
        <w:t>The cashpot feature is where the real fun begins though. Get a combination of 8-9 cashpot symbols in one spin and you'll trigger nine levels of cashpots. Level 1 alone will offer you 5 times the bet. That's right, friends. Five. Times. The. Bet. It's almost enough to make you feel like you're the one being showered in blazing cashpots instead of the game's protagonist.</w:t>
      </w:r>
    </w:p>
    <w:p>
      <w:r/>
      <w:r>
        <w:t>And for those of you who can't wait to get to those bonus rounds, there's always the bonus buy feature. At varying prices, you can bypass the waiting game and just buy the paid free spins. It's like ordering a pizza instead of waiting for the dough to rise. But don't just take my word for it, try out 9 Blazing Cashpots Megaways for yourself and see what all the fuss is about!</w:t>
      </w:r>
    </w:p>
    <w:p>
      <w:pPr>
        <w:pStyle w:val="Heading2"/>
      </w:pPr>
      <w:r>
        <w:t>FAQ</w:t>
      </w:r>
    </w:p>
    <w:p>
      <w:pPr>
        <w:pStyle w:val="Heading3"/>
      </w:pPr>
      <w:r>
        <w:t>What is the minimum bet to play 9 Blazing Cashpots Megaways?</w:t>
      </w:r>
    </w:p>
    <w:p>
      <w:r/>
      <w:r>
        <w:t>The minimum bet for this game is €0.10</w:t>
      </w:r>
    </w:p>
    <w:p>
      <w:pPr>
        <w:pStyle w:val="Heading3"/>
      </w:pPr>
      <w:r>
        <w:t>What is the maximum reward that can be earned?</w:t>
      </w:r>
    </w:p>
    <w:p>
      <w:r/>
      <w:r>
        <w:t>The maximum reward is up to 50,000x your bet.</w:t>
      </w:r>
    </w:p>
    <w:p>
      <w:pPr>
        <w:pStyle w:val="Heading3"/>
      </w:pPr>
      <w:r>
        <w:t>What is the RTP of 9 Blazing Cashpots Megaways?</w:t>
      </w:r>
    </w:p>
    <w:p>
      <w:r/>
      <w:r>
        <w:t>The game's RTP is 96.50%</w:t>
      </w:r>
    </w:p>
    <w:p>
      <w:pPr>
        <w:pStyle w:val="Heading3"/>
      </w:pPr>
      <w:r>
        <w:t>What type of symbols does the game include?</w:t>
      </w:r>
    </w:p>
    <w:p>
      <w:r/>
      <w:r>
        <w:t>The game includes basic icons like sevens, bells, clovers, watermelons, cherries, grapes, and plums, as well as special icons like Wilds, Scatters, and cashpot symbols.</w:t>
      </w:r>
    </w:p>
    <w:p>
      <w:pPr>
        <w:pStyle w:val="Heading3"/>
      </w:pPr>
      <w:r>
        <w:t>What special features are available in 9 Blazing Cashpots Megaways?</w:t>
      </w:r>
    </w:p>
    <w:p>
      <w:r/>
      <w:r>
        <w:t>The game includes free spins, cashpot feature, and bonus buy feature.</w:t>
      </w:r>
    </w:p>
    <w:p>
      <w:pPr>
        <w:pStyle w:val="Heading3"/>
      </w:pPr>
      <w:r>
        <w:t>How does the Cashpot feature work?</w:t>
      </w:r>
    </w:p>
    <w:p>
      <w:r/>
      <w:r>
        <w:t>The game offers 9 levels of cashpot. Players can win a level 1 cashpot (5 times their bet) if any combination of 8-9 cashpot symbols stops in 1 spin. The ninth level can earn players up to 25,000 times their bet.</w:t>
      </w:r>
    </w:p>
    <w:p>
      <w:pPr>
        <w:pStyle w:val="Heading3"/>
      </w:pPr>
      <w:r>
        <w:t>How can players activate the free spins feature?</w:t>
      </w:r>
    </w:p>
    <w:p>
      <w:r/>
      <w:r>
        <w:t>Players can activate free spins by landing three or more Star Scatter symbols on the reels.</w:t>
      </w:r>
    </w:p>
    <w:p>
      <w:pPr>
        <w:pStyle w:val="Heading3"/>
      </w:pPr>
      <w:r>
        <w:t>Can players use the Bonus Buy feature to activate paid free spins?</w:t>
      </w:r>
    </w:p>
    <w:p>
      <w:r/>
      <w:r>
        <w:t>Yes, players can use the Bonus Buy feature to activate paid free spins. The price depends on the player's bet, as well as the preferred number of free spins and the availability of cashpot prizes.</w:t>
      </w:r>
    </w:p>
    <w:p>
      <w:pPr>
        <w:pStyle w:val="Heading2"/>
      </w:pPr>
      <w:r>
        <w:t>What we like</w:t>
      </w:r>
    </w:p>
    <w:p>
      <w:pPr>
        <w:pStyle w:val="ListBullet"/>
        <w:spacing w:line="240" w:lineRule="auto"/>
        <w:ind w:left="720"/>
      </w:pPr>
      <w:r/>
      <w:r>
        <w:t>Megaways engine for up to 46,656 ways to win</w:t>
      </w:r>
    </w:p>
    <w:p>
      <w:pPr>
        <w:pStyle w:val="ListBullet"/>
        <w:spacing w:line="240" w:lineRule="auto"/>
        <w:ind w:left="720"/>
      </w:pPr>
      <w:r/>
      <w:r>
        <w:t>9 levels of cashpots feature with up to 25,000 times the bet</w:t>
      </w:r>
    </w:p>
    <w:p>
      <w:pPr>
        <w:pStyle w:val="ListBullet"/>
        <w:spacing w:line="240" w:lineRule="auto"/>
        <w:ind w:left="720"/>
      </w:pPr>
      <w:r/>
      <w:r>
        <w:t>Free spins and bonus buy feature</w:t>
      </w:r>
    </w:p>
    <w:p>
      <w:pPr>
        <w:pStyle w:val="ListBullet"/>
        <w:spacing w:line="240" w:lineRule="auto"/>
        <w:ind w:left="720"/>
      </w:pPr>
      <w:r/>
      <w:r>
        <w:t>High volatility with 50,000x maximum reward</w:t>
      </w:r>
    </w:p>
    <w:p>
      <w:pPr>
        <w:pStyle w:val="Heading2"/>
      </w:pPr>
      <w:r>
        <w:t>What we don't like</w:t>
      </w:r>
    </w:p>
    <w:p>
      <w:pPr>
        <w:pStyle w:val="ListBullet"/>
        <w:spacing w:line="240" w:lineRule="auto"/>
        <w:ind w:left="720"/>
      </w:pPr>
      <w:r/>
      <w:r>
        <w:t>Infrequent rewards due to high volatility</w:t>
      </w:r>
    </w:p>
    <w:p>
      <w:pPr>
        <w:pStyle w:val="ListBullet"/>
        <w:spacing w:line="240" w:lineRule="auto"/>
        <w:ind w:left="720"/>
      </w:pPr>
      <w:r/>
      <w:r>
        <w:t>Bonus buy feature can be expensive</w:t>
      </w:r>
    </w:p>
    <w:p>
      <w:r/>
      <w:r>
        <w:rPr>
          <w:i/>
        </w:rPr>
        <w:t>Create a feature image fitting the game "9 Blazing Cashpots Megaways" with the following requirements: - The image should be in cartoon style - The image should feature a happy Maya warrior with glasses The feature image should be a fun and exciting depiction of the Maya warrior enjoying the game of 9 Blazing Cashpots Megaways. The warrior should be shown with a big smile on their face, wearing cool sunglasses to show off their winning streak. They could be sitting in front of the reels with a stack of colorful fruit symbols on one side and cashpot symbols on the other. The background of the image could be a mix of jungle foliage and casino elements. The overall style of the image should be cartoonish, bright, and energetic, reflecting the upbeat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