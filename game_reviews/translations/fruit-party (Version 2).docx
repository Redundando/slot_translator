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Party slot game for free</w:t>
      </w:r>
    </w:p>
    <w:p>
      <w:pPr>
        <w:pStyle w:val="Heading2"/>
      </w:pPr>
      <w:r>
        <w:t>Gameplay Mechanics and Features</w:t>
      </w:r>
    </w:p>
    <w:p>
      <w:r/>
      <w:r>
        <w:t xml:space="preserve">If you're looking for a slot game that offers a unique twist, Fruit Party has got your back. Smash some fruits in this 7x7 slot game featuring a cascading system - the symbols not only explode, but also get replaced by new ones, creating a whole new world of winning possibilities. Who knew that making a fruit salad could be so rewarding? </w:t>
      </w:r>
      <w:r/>
    </w:p>
    <w:p>
      <w:r/>
      <w:r>
        <w:t>The game also boasts a soundtrack that complements the cheerful theme, but if you're not a fan of funky jams while spinning the reels, Fruit Party has you covered. Fortunately, there's an option to turn off the beats - you can play this game in peace, without any funky interruptions.</w:t>
      </w:r>
      <w:r/>
    </w:p>
    <w:p>
      <w:r/>
      <w:r>
        <w:t>Don't let the cute and funky visuals fool you - there's serious potential to win big in Fruit Party. Keep an eye out for the Fruit symbols on the reels - you can make some pretty juicy wins with them. If you're lucky enough to land a couple of multipliers on top of that, prepare yourself for a delicious payout.</w:t>
      </w:r>
      <w:r/>
    </w:p>
    <w:p>
      <w:r/>
      <w:r>
        <w:t>But the real star of the show here is the random multiplier feature. During any spin, a multiplier of up to 256x can be added to the payout - just imagine if that coincides with a bunch of juicy fruit symbols!</w:t>
      </w:r>
      <w:r/>
    </w:p>
    <w:p>
      <w:r/>
      <w:r>
        <w:t>If you're a fan of fun and quirky slot games, Fruit Party is definitely worth a spin or two. Who knows, you might just hit the jackpot and be able to throw your very own fruit party with all those winnings. And don't forget - always chew your fruits!</w:t>
      </w:r>
    </w:p>
    <w:p>
      <w:pPr>
        <w:pStyle w:val="Heading2"/>
      </w:pPr>
      <w:r>
        <w:t>BETTING OPTIONS AND PAYOUTS</w:t>
      </w:r>
    </w:p>
    <w:p>
      <w:r/>
      <w:r>
        <w:t>Are you ready to bet on some fruity fun? Then look no further than the exciting casino slot game, Fruit Party. With betting options ranging from €0.20 to €100, there's no shortage of ways to win big in this game. Whether you're a casual player or a high roller, you can find a bet that suits your style and your budget.</w:t>
      </w:r>
    </w:p>
    <w:p>
      <w:r/>
      <w:r>
        <w:t>And the potential payouts? They're nothing to sneeze at. In fact, the maximum payout is a whopping 5,000x your bet. That's right, you could win up to €500,000 in one single spin. Talk about juicy rewards!</w:t>
      </w:r>
    </w:p>
    <w:p>
      <w:r/>
      <w:r>
        <w:t>But before you go all in, it's worth noting that Fruit Party has a medium volatility and an RTP of 96.5%. That means that while you may not win as often as some low volatility games, your wins will be larger and more impactful. And with an RTP of 96.5%, you can rest assured that the game is fair and your chances of winning are high.</w:t>
      </w:r>
    </w:p>
    <w:p>
      <w:r/>
      <w:r>
        <w:t>If you're looking for a way to sit back and relax while still garnering lots of rewards, Fruit Party has an autoplay feature that allows you to select between 10 and 100 automatic spins. So sit back, relax, and let the fruity fun begin!</w:t>
      </w:r>
    </w:p>
    <w:p>
      <w:pPr>
        <w:pStyle w:val="Heading2"/>
      </w:pPr>
      <w:r>
        <w:t>Symbols and Payouts</w:t>
      </w:r>
    </w:p>
    <w:p>
      <w:r/>
      <w:r>
        <w:t>Get your taste buds ready for a juicy adventure with Fruit Party! This online slot game has seven mouth-watering basic symbols and one special scatter symbol that will knock your socks off. Winning combinations range from 5 to 15 symbols, making every spin an exciting chance to win big.</w:t>
      </w:r>
      <w:r/>
    </w:p>
    <w:p>
      <w:r/>
      <w:r>
        <w:t>The symbol with the lowest value is the heart, but don't let that fool you! It may be small, but it pays out big - €0.04 for 5 symbols and up to €4 for 15 symbols. That's right! So, don't be afraid to show some love for the hearts. They may just bring you some sweet rewards!</w:t>
      </w:r>
      <w:r/>
    </w:p>
    <w:p>
      <w:r/>
      <w:r>
        <w:t>But if you want to really hit the jackpot, look no further than the strawberry symbols. With a payout of up to €30 for 15 symbols, you'll be able to treat yourself to a whole basket of these delicious fruits. And let's be real, who wouldn't want that?</w:t>
      </w:r>
      <w:r/>
    </w:p>
    <w:p>
      <w:r/>
      <w:r>
        <w:t>But wait, there's more! During the base game, a 2x multiplier can randomly appear, resulting in a potential maximum multiplier of 256x. That's like getting two full baskets of strawberries for the price of one! With multipliers like that, you never know what kind of delicious rewards this game will bring you, so come and take a bite out of Fruit Party!</w:t>
      </w:r>
    </w:p>
    <w:p>
      <w:pPr>
        <w:pStyle w:val="Heading2"/>
      </w:pPr>
      <w:r>
        <w:t>Free Spin Round</w:t>
      </w:r>
    </w:p>
    <w:p>
      <w:r/>
      <w:r>
        <w:t xml:space="preserve">Who doesn't love free stuff? Well, in Fruit Party's Free Spin Round, you get just that! Are you wondering how to activate it? Simply look out for the golden chestnut symbol, which serves as the scatter symbol and can show up on any reel. Here's where the fun begins. The number of free spins you receive depends entirely on how many chestnuts pop up on your screen. Just 2 of these symbols can get you 10 free spins, whereas 4 of them can earn you as many 14 free spins! </w:t>
      </w:r>
    </w:p>
    <w:p>
      <w:r/>
      <w:r>
        <w:t>But wait, there's more. During this round, you get the chance to increase your payout with the multiplier feature. And guess what? The multiplier can go up to 4x! That's right; your winnings can be multiplied by four! So keep your eyes peeled for the golden chestnuts and the outstanding opportunities they bring.</w:t>
      </w:r>
    </w:p>
    <w:p>
      <w:r/>
      <w:r>
        <w:t>With all these free spins and multipliers, you might forget that you are playing a slot game and instead start feeling like a farmer, harvesting valuable crops. Will you reap the benefits and hit the jackpot? Only one way to find out! Spin those reels and get ready to party with Fruit Party's Free Spin Round.</w:t>
      </w:r>
    </w:p>
    <w:p>
      <w:pPr>
        <w:pStyle w:val="Heading2"/>
      </w:pPr>
      <w:r>
        <w:t>Overall Entertainment Value and Potential Winnings</w:t>
      </w:r>
    </w:p>
    <w:p>
      <w:r/>
      <w:r>
        <w:t xml:space="preserve">Fruit Party's graphics and aesthetic elements are not just well-crafted and sleek - they are downright delicious. Playing this game feels like indulging in your favourite fruit salad. The cascade system is a fruity twist on the traditional spinning reels, and the medium volatility is like a ripe peach - juicy and satisfying. You get the perfect balance of the frequency of wins and the amounts won, just like a good blend of citrus and berries. </w:t>
      </w:r>
      <w:r/>
    </w:p>
    <w:p>
      <w:r/>
      <w:r>
        <w:t xml:space="preserve">And let's not forget about the potential for massive payouts! With a maximum payout of 5,000x the bet, playing this game could be like hitting the jackpot in a supermarket bargain bin. It's not like winning the lottery, but it's pretty darn good. Plus, with bonus features and the potential to earn a multiplier, your winnings could quickly add up faster than a fruit smoothie in a blender. </w:t>
      </w:r>
      <w:r/>
    </w:p>
    <w:p>
      <w:r/>
      <w:r>
        <w:t xml:space="preserve">Overall, playing Fruit Party offers significant entertainment value that appeals to all slot game enthusiasts. Whether you're a fan of classic slots or you prefer the newer, more innovative games, this game is a must-play. So go ahead, take a bite out of this fruit-filled adventure. We guarantee you'll be coming back for seconds (or should we say spins?). </w:t>
      </w:r>
    </w:p>
    <w:p>
      <w:pPr>
        <w:pStyle w:val="Heading2"/>
      </w:pPr>
      <w:r>
        <w:t>FAQ</w:t>
      </w:r>
    </w:p>
    <w:p>
      <w:pPr>
        <w:pStyle w:val="Heading3"/>
      </w:pPr>
      <w:r>
        <w:t>How many reels does Fruit Party have?</w:t>
      </w:r>
    </w:p>
    <w:p>
      <w:r/>
      <w:r>
        <w:t>Fruit Party has 7 reels.</w:t>
      </w:r>
    </w:p>
    <w:p>
      <w:pPr>
        <w:pStyle w:val="Heading3"/>
      </w:pPr>
      <w:r>
        <w:t>What is the minimum bet in Fruit Party?</w:t>
      </w:r>
    </w:p>
    <w:p>
      <w:r/>
      <w:r>
        <w:t>The minimum bet in Fruit Party is €0.20.</w:t>
      </w:r>
    </w:p>
    <w:p>
      <w:pPr>
        <w:pStyle w:val="Heading3"/>
      </w:pPr>
      <w:r>
        <w:t>What is the maximum payout in Fruit Party?</w:t>
      </w:r>
    </w:p>
    <w:p>
      <w:r/>
      <w:r>
        <w:t>The maximum payout in Fruit Party is 5,000x the bet.</w:t>
      </w:r>
    </w:p>
    <w:p>
      <w:pPr>
        <w:pStyle w:val="Heading3"/>
      </w:pPr>
      <w:r>
        <w:t>What is the RTP for Fruit Party?</w:t>
      </w:r>
    </w:p>
    <w:p>
      <w:r/>
      <w:r>
        <w:t>The RTP for Fruit Party is 96.5%.</w:t>
      </w:r>
    </w:p>
    <w:p>
      <w:pPr>
        <w:pStyle w:val="Heading3"/>
      </w:pPr>
      <w:r>
        <w:t>What is the volatility of Fruit Party?</w:t>
      </w:r>
    </w:p>
    <w:p>
      <w:r/>
      <w:r>
        <w:t>The volatility of Fruit Party is medium.</w:t>
      </w:r>
    </w:p>
    <w:p>
      <w:pPr>
        <w:pStyle w:val="Heading3"/>
      </w:pPr>
      <w:r>
        <w:t>What are the basic symbols in Fruit Party?</w:t>
      </w:r>
    </w:p>
    <w:p>
      <w:r/>
      <w:r>
        <w:t>The basic symbols in Fruit Party are heart, star, plum, grape, apple, orange, and strawberry.</w:t>
      </w:r>
    </w:p>
    <w:p>
      <w:pPr>
        <w:pStyle w:val="Heading3"/>
      </w:pPr>
      <w:r>
        <w:t>What is the special symbol in Fruit Party?</w:t>
      </w:r>
    </w:p>
    <w:p>
      <w:r/>
      <w:r>
        <w:t>The special symbol in Fruit Party is the golden chestnut scatter symbol.</w:t>
      </w:r>
    </w:p>
    <w:p>
      <w:pPr>
        <w:pStyle w:val="Heading3"/>
      </w:pPr>
      <w:r>
        <w:t>What is the maximum multiplier in Fruit Party?</w:t>
      </w:r>
    </w:p>
    <w:p>
      <w:r/>
      <w:r>
        <w:t>The maximum multiplier in Fruit Party is 256x for symbol groups during the base game and 1024x during the free spin rounds.</w:t>
      </w:r>
    </w:p>
    <w:p>
      <w:pPr>
        <w:pStyle w:val="Heading2"/>
      </w:pPr>
      <w:r>
        <w:t>What we like</w:t>
      </w:r>
    </w:p>
    <w:p>
      <w:pPr>
        <w:pStyle w:val="ListBullet"/>
        <w:spacing w:line="240" w:lineRule="auto"/>
        <w:ind w:left="720"/>
      </w:pPr>
      <w:r/>
      <w:r>
        <w:t>Cascade system creates more winning opportunities</w:t>
      </w:r>
    </w:p>
    <w:p>
      <w:pPr>
        <w:pStyle w:val="ListBullet"/>
        <w:spacing w:line="240" w:lineRule="auto"/>
        <w:ind w:left="720"/>
      </w:pPr>
      <w:r/>
      <w:r>
        <w:t>Pleasant background music</w:t>
      </w:r>
    </w:p>
    <w:p>
      <w:pPr>
        <w:pStyle w:val="ListBullet"/>
        <w:spacing w:line="240" w:lineRule="auto"/>
        <w:ind w:left="720"/>
      </w:pPr>
      <w:r/>
      <w:r>
        <w:t>Autoplay feature</w:t>
      </w:r>
    </w:p>
    <w:p>
      <w:pPr>
        <w:pStyle w:val="ListBullet"/>
        <w:spacing w:line="240" w:lineRule="auto"/>
        <w:ind w:left="720"/>
      </w:pPr>
      <w:r/>
      <w:r>
        <w:t>Potential maximum multiplier of 256x</w:t>
      </w:r>
    </w:p>
    <w:p>
      <w:pPr>
        <w:pStyle w:val="Heading2"/>
      </w:pPr>
      <w:r>
        <w:t>What we don't like</w:t>
      </w:r>
    </w:p>
    <w:p>
      <w:pPr>
        <w:pStyle w:val="ListBullet"/>
        <w:spacing w:line="240" w:lineRule="auto"/>
        <w:ind w:left="720"/>
      </w:pPr>
      <w:r/>
      <w:r>
        <w:t>Low payout for the minor valued symbol</w:t>
      </w:r>
    </w:p>
    <w:p>
      <w:pPr>
        <w:pStyle w:val="ListBullet"/>
        <w:spacing w:line="240" w:lineRule="auto"/>
        <w:ind w:left="720"/>
      </w:pPr>
      <w:r/>
      <w:r>
        <w:t>Fewer free spins compared to other slot games</w:t>
      </w:r>
    </w:p>
    <w:p>
      <w:r/>
      <w:r>
        <w:rPr>
          <w:b/>
        </w:rPr>
        <w:t>Play Fruit Party slot game for free</w:t>
      </w:r>
    </w:p>
    <w:p>
      <w:r/>
      <w:r>
        <w:rPr>
          <w:i/>
        </w:rPr>
        <w:t>Discover the features and potential winnings of Fruit Party slot game. Play for free and experience its cascade system and medium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