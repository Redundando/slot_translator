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Hot Honey for Free - Review of Features and Jackpot Opportunities</w:t>
      </w:r>
    </w:p>
    <w:p>
      <w:pPr>
        <w:pStyle w:val="Heading2"/>
      </w:pPr>
      <w:r>
        <w:t>Get ready to get hot and sticky with the gameplay and features of Hot Hot Honey</w:t>
      </w:r>
    </w:p>
    <w:p>
      <w:r/>
      <w:r>
        <w:t>Hot Hot Honey is the game that’s making all slots sweat and players swoon. With a 5x3 grid, it’s the perfect set up for some spicy gameplay. The Scatter Pays system is the gift that keeps on giving, activating re-spins for identical symbols and maxing out your payouts up to 1,000 times your bet. Plus, with Autoplay, you can make sure to keep the heat going by keeping your spins between five to 100 times. As for the theoretical return to player, we’re blushing with excitement at 94.03%. And you know what else is high? The volatility! Get ready for some steamy gaming sessions.</w:t>
      </w:r>
    </w:p>
    <w:p>
      <w:pPr>
        <w:pStyle w:val="Heading2"/>
      </w:pPr>
      <w:r>
        <w:t xml:space="preserve"> Graphics and Sound </w:t>
      </w:r>
    </w:p>
    <w:p>
      <w:r/>
      <w:r>
        <w:t xml:space="preserve"> Hot Hot Honey is a visual feast for your eyes, greets you with wooden reel grid that looks like a honeybee's hideout in a garden full of blooming flowers. The honeycomb that hangs from a tree provides a succulent nectar that drips down and makes all the symbols sticky sweet, much like after a few sips of your favorite honey whiskey, which makes playing this game even more enjoyable! </w:t>
      </w:r>
      <w:r>
        <w:t xml:space="preserve"> </w:t>
      </w:r>
    </w:p>
    <w:p>
      <w:r/>
      <w:r>
        <w:t xml:space="preserve"> The game's highest paying symbols are three ladies, which make the graphics even more appealing, and remind us why bees are so attracted to flowers. And what would bee epicurean delight be without the perfect melody that accompanies it? The toe-tapping background music enhances the gaming experience, making it even more enticing. </w:t>
      </w:r>
    </w:p>
    <w:p>
      <w:pPr>
        <w:pStyle w:val="Heading2"/>
      </w:pPr>
      <w:r>
        <w:t>Hot Hot Honey Symbol Design: Bee-utiful or Buzz-killing?</w:t>
      </w:r>
    </w:p>
    <w:p>
      <w:r/>
      <w:r>
        <w:rPr>
          <w:i/>
        </w:rPr>
        <w:t>Is this slot game buzz-worthy or just another sticky situation?</w:t>
      </w:r>
    </w:p>
    <w:p>
      <w:r/>
      <w:r>
        <w:t xml:space="preserve">The symbols in Hot Hot Honey are divided into two categories: Card suits and bee-themed symbols. And no, it's not a game about a game of Spades played by bees - though that would be pretty cool too. </w:t>
      </w:r>
    </w:p>
    <w:p>
      <w:r/>
      <w:r>
        <w:t>Card suits, such as hearts, spades, diamonds, and clubs, are less profitable than honey, flower, and the three bee-like girls. That's right – flower power and some honey lovin' can make payouts sweeter than ever. The girls are the most lucrative of the symbols and can increase the multiplier on the beehive by one or two. It's a bit like nature - all about survival of the fittest.</w:t>
      </w:r>
    </w:p>
    <w:p>
      <w:r/>
      <w:r>
        <w:t xml:space="preserve">But wait, there's more buzz in store! Special symbols include Prizepot and Scatter, which trigger the jackpots and Free Spins. And hey, who doesn't love some free spins? You'll also want to be on the lookout for the bus – not because you'll be late for work – but because it initiates the Bonus Trail feature. </w:t>
      </w:r>
    </w:p>
    <w:p>
      <w:r/>
      <w:r>
        <w:t>Overall, Hot Hot Honey's symbol design and variety definitely bring the buzz factor. Just remember to stay away from any real beehives - no matter how sweet it may seem.</w:t>
      </w:r>
    </w:p>
    <w:p>
      <w:pPr>
        <w:pStyle w:val="Heading2"/>
      </w:pPr>
      <w:r>
        <w:t>Bonuses Galore!</w:t>
      </w:r>
    </w:p>
    <w:p>
      <w:r/>
      <w:r>
        <w:t>Feeling lucky? Hot Hot Honey offers not one, not two, but THREE bonus games to give you a shot at even more winnings. The Prizepot jackpot is a swarm of special symbols that you'll want to collect during re-spins. If you're lucky enough to score 10-40 of these sweet symbols, you could be in for a treat. If free spins are what you're after, look no further than the honey barrel Scatter symbol. Pick a box and cross your fingers for some serious honey rewards. And finally, get ready to dodge some ninja spiders on your way to the honey jar during the Bonus Trail feature. It's worth the risk when you have a chance to win a prize 100 times your bet.</w:t>
      </w:r>
    </w:p>
    <w:p>
      <w:pPr>
        <w:pStyle w:val="Heading2"/>
      </w:pPr>
      <w:r>
        <w:t>Hot Hot Honey Jackpot opportunities</w:t>
      </w:r>
    </w:p>
    <w:p>
      <w:r/>
      <w:r>
        <w:t>Get ready to buzz with excitement with Hot Hot Honey! This slot game offers players the chance to win big with its four jackpots - mini, minor, major, and grand. The cherry on top? You can win these jackpots by simply collecting between 10 and 40 Prizepot symbols during re-spins. Time to start collecting Bee symbols and stealing the Honey from the hive!</w:t>
      </w:r>
    </w:p>
    <w:p>
      <w:r/>
      <w:r>
        <w:t>But wait, there's more! You can also win significant payouts by collecting non-jackpot symbols. With a maximum payout of 1,000 times the bet, you might just be able to buy your own honey-making business! So what are you waiting for? Let's get spinning!</w:t>
      </w:r>
    </w:p>
    <w:p>
      <w:pPr>
        <w:pStyle w:val="Heading2"/>
      </w:pPr>
      <w:r>
        <w:t>FAQ</w:t>
      </w:r>
    </w:p>
    <w:p>
      <w:pPr>
        <w:pStyle w:val="Heading3"/>
      </w:pPr>
      <w:r>
        <w:t>What's the minimum bet in Hot Hot Honey?</w:t>
      </w:r>
    </w:p>
    <w:p>
      <w:r/>
      <w:r>
        <w:t>The minimum bet in Hot Hot Honey is €0.20.</w:t>
      </w:r>
    </w:p>
    <w:p>
      <w:pPr>
        <w:pStyle w:val="Heading3"/>
      </w:pPr>
      <w:r>
        <w:t>How many reels and rows does Hot Hot Honey have?</w:t>
      </w:r>
    </w:p>
    <w:p>
      <w:r/>
      <w:r>
        <w:t>Hot Hot Honey has 5 reels and 3 rows.</w:t>
      </w:r>
    </w:p>
    <w:p>
      <w:pPr>
        <w:pStyle w:val="Heading3"/>
      </w:pPr>
      <w:r>
        <w:t>What's the volatility of Hot Hot Honey?</w:t>
      </w:r>
    </w:p>
    <w:p>
      <w:r/>
      <w:r>
        <w:t>The volatility of Hot Hot Honey is high.</w:t>
      </w:r>
    </w:p>
    <w:p>
      <w:pPr>
        <w:pStyle w:val="Heading3"/>
      </w:pPr>
      <w:r>
        <w:t>What's the Scatter Pays system in Hot Hot Honey?</w:t>
      </w:r>
    </w:p>
    <w:p>
      <w:r/>
      <w:r>
        <w:t>When five identical symbols stop on the reels, they remain stuck while initiating an additional re-spin. If another identical symbol appears, it will also stick to the reels.</w:t>
      </w:r>
    </w:p>
    <w:p>
      <w:pPr>
        <w:pStyle w:val="Heading3"/>
      </w:pPr>
      <w:r>
        <w:t>What is the Prizepot in Hot Hot Honey?</w:t>
      </w:r>
    </w:p>
    <w:p>
      <w:r/>
      <w:r>
        <w:t>Prizepot is a special symbol that rewards players with one of the jackpots when collecting between 10 and 40 symbols with the re-spins.</w:t>
      </w:r>
    </w:p>
    <w:p>
      <w:pPr>
        <w:pStyle w:val="Heading3"/>
      </w:pPr>
      <w:r>
        <w:t>What is the Honey Barrel in Hot Hot Honey?</w:t>
      </w:r>
    </w:p>
    <w:p>
      <w:r/>
      <w:r>
        <w:t>Honey Barrel is the Scatter symbol that triggers the Free Spins.</w:t>
      </w:r>
    </w:p>
    <w:p>
      <w:pPr>
        <w:pStyle w:val="Heading3"/>
      </w:pPr>
      <w:r>
        <w:t>What is the Bonus Trail in Hot Hot Honey?</w:t>
      </w:r>
    </w:p>
    <w:p>
      <w:r/>
      <w:r>
        <w:t>Bonus Trail is a special symbol that triggers a feature where players move along a path filled with flower symbols with a prize to collect.</w:t>
      </w:r>
    </w:p>
    <w:p>
      <w:pPr>
        <w:pStyle w:val="Heading3"/>
      </w:pPr>
      <w:r>
        <w:t>What is the maximum payout in Hot Hot Honey?</w:t>
      </w:r>
    </w:p>
    <w:p>
      <w:r/>
      <w:r>
        <w:t>The maximum payout in Hot Hot Honey is 1,000 times the bet.</w:t>
      </w:r>
    </w:p>
    <w:p>
      <w:pPr>
        <w:pStyle w:val="Heading2"/>
      </w:pPr>
      <w:r>
        <w:t>What we like</w:t>
      </w:r>
    </w:p>
    <w:p>
      <w:pPr>
        <w:pStyle w:val="ListBullet"/>
        <w:spacing w:line="240" w:lineRule="auto"/>
        <w:ind w:left="720"/>
      </w:pPr>
      <w:r/>
      <w:r>
        <w:t>Exciting Scatter Pays system with potential for large payouts</w:t>
      </w:r>
    </w:p>
    <w:p>
      <w:pPr>
        <w:pStyle w:val="ListBullet"/>
        <w:spacing w:line="240" w:lineRule="auto"/>
        <w:ind w:left="720"/>
      </w:pPr>
      <w:r/>
      <w:r>
        <w:t>Captivating graphics and enjoyable music</w:t>
      </w:r>
    </w:p>
    <w:p>
      <w:pPr>
        <w:pStyle w:val="ListBullet"/>
        <w:spacing w:line="240" w:lineRule="auto"/>
        <w:ind w:left="720"/>
      </w:pPr>
      <w:r/>
      <w:r>
        <w:t>Three bonus games with the potential for additional winnings</w:t>
      </w:r>
    </w:p>
    <w:p>
      <w:pPr>
        <w:pStyle w:val="ListBullet"/>
        <w:spacing w:line="240" w:lineRule="auto"/>
        <w:ind w:left="720"/>
      </w:pPr>
      <w:r/>
      <w:r>
        <w:t>Four different jackpots available to win</w:t>
      </w:r>
    </w:p>
    <w:p>
      <w:pPr>
        <w:pStyle w:val="Heading2"/>
      </w:pPr>
      <w:r>
        <w:t>What we don't like</w:t>
      </w:r>
    </w:p>
    <w:p>
      <w:pPr>
        <w:pStyle w:val="ListBullet"/>
        <w:spacing w:line="240" w:lineRule="auto"/>
        <w:ind w:left="720"/>
      </w:pPr>
      <w:r/>
      <w:r>
        <w:t>Volatility is high, which may not be ideal for all players</w:t>
      </w:r>
    </w:p>
    <w:p>
      <w:pPr>
        <w:pStyle w:val="ListBullet"/>
        <w:spacing w:line="240" w:lineRule="auto"/>
        <w:ind w:left="720"/>
      </w:pPr>
      <w:r/>
      <w:r>
        <w:t>Limited variety in symbol design</w:t>
      </w:r>
    </w:p>
    <w:p>
      <w:r/>
      <w:r>
        <w:rPr>
          <w:b/>
        </w:rPr>
        <w:t>Play Hot Hot Honey for Free - Review of Features and Jackpot Opportunities</w:t>
      </w:r>
    </w:p>
    <w:p>
      <w:r/>
      <w:r>
        <w:rPr>
          <w:i/>
        </w:rPr>
        <w:t>Discover the exciting gameplay and bonus features of Hot Hot Honey online slot. Play for free and win up to four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