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Danger High Voltage Megapays Free!</w:t>
      </w:r>
    </w:p>
    <w:p>
      <w:r/>
      <w:r>
        <w:rPr>
          <w:b/>
        </w:rPr>
        <w:t>Meta description</w:t>
      </w:r>
      <w:r>
        <w:t>: Read our review of Danger High Voltage Megapays, play for free, and learn how to win progressive jackpots!</w:t>
      </w:r>
    </w:p>
    <w:p>
      <w:pPr>
        <w:pStyle w:val="Heading2"/>
      </w:pPr>
      <w:r>
        <w:t>Are You Ready to Play for Huge Jackpots?</w:t>
      </w:r>
    </w:p>
    <w:p>
      <w:r/>
      <w:r>
        <w:t>Danger High Voltage Megapays is here to offer you the chance to become an instant millionaire with its 4 progressive jackpots. If you're a fan of slot games and enjoy the thrill of hunting for that big win, this game is perfect for you.</w:t>
      </w:r>
    </w:p>
    <w:p>
      <w:r/>
      <w:r>
        <w:t>With each spin of the reels, the potential for hitting the Mini Jackpot, Midi Jackpot, Major Jackpot, or the grand Mega Jackpot is always within reach. All you have to do is gradually raise your bet and increase your chances of winning.</w:t>
      </w:r>
    </w:p>
    <w:p>
      <w:r/>
      <w:r>
        <w:t>But let's get real, who doesn't want to win the Mega Jackpot with over 15 Megapays symbols? I mean, imagine all the things you could do with that much money! You could finally buy that private island you've always dreamed of or maybe even have your own personal robot butler. The possibilities are endless!</w:t>
      </w:r>
    </w:p>
    <w:p>
      <w:r/>
      <w:r>
        <w:t>So what are you waiting for? Come and play Danger High Voltage Megapays and who knows, maybe you'll be the lucky winner of one of its four progressive jackpots.</w:t>
      </w:r>
    </w:p>
    <w:p>
      <w:pPr>
        <w:pStyle w:val="Heading2"/>
      </w:pPr>
      <w:r>
        <w:t>Volatility and RTP</w:t>
      </w:r>
    </w:p>
    <w:p>
      <w:r/>
      <w:r>
        <w:t>Danger High Voltage Megapays is like a rollercoaster ride; it's high-volatility action all the way. But unlike a rollercoaster, you don't have to wait in line for hours to experience this excitement - it's right at your fingertips! With an RTP of 96.39%, this slot game has a decent payout rate, but don't expect to hit the jackpot on your first spin.</w:t>
      </w:r>
    </w:p>
    <w:p>
      <w:r/>
      <w:r>
        <w:t>However, if you're willing to play smart and patient, the rewards can be tremendous. The game offers 4096 ways to win, which gives players an abundance of opportunities to score payouts. So while DANGER is written all over this game, it's balanced out by the chance to achieve HIGH VOLTAGE payouts.</w:t>
      </w:r>
    </w:p>
    <w:p>
      <w:r/>
      <w:r>
        <w:t>Just be careful not to get too electrocuted by the winnings. Remember to take breaks and stretch your fingers - we don't want any carpal tunnel or burnt fingertips. Overall, Danger High Voltage Megapays is a thrilling slot game that is definitely worth a try if you're up for the challenge!</w:t>
      </w:r>
    </w:p>
    <w:p>
      <w:pPr>
        <w:pStyle w:val="Heading2"/>
      </w:pPr>
      <w:r>
        <w:t>Spice Up Your Winnings with Wild Symbols and Multipliers</w:t>
      </w:r>
    </w:p>
    <w:p>
      <w:r/>
      <w:r>
        <w:t>Who wants their slot game to be dull and lifeless? That's why we're excited to share with you a feature that's sure to spice things up - Wild Symbols and Multipliers!</w:t>
      </w:r>
    </w:p>
    <w:p>
      <w:r/>
      <w:r>
        <w:t>In Danger High Voltage Megapays, you don't just get one Wild symbol but two! Not only that, but these symbols can land on reels 2, 3, 4, and 5 AND they have the ability to expand to cover the entire reel. Talk about electrifying!</w:t>
      </w:r>
    </w:p>
    <w:p>
      <w:r/>
      <w:r>
        <w:t>But wait, there's more! One of these Wild symbols even carries an x6 multiplier. Talk about a shock to your winnings! If you're lucky enough to hit this Wild symbol, you're in for a real treat.</w:t>
      </w:r>
    </w:p>
    <w:p>
      <w:r/>
      <w:r>
        <w:t>So if you're tired of playing mundane slot games with no thrills or excitement, be sure to give Danger High Voltage Megapays a try and let those Wild Symbols and Multipliers add a little spark to your spins!</w:t>
      </w:r>
    </w:p>
    <w:p>
      <w:pPr>
        <w:pStyle w:val="Heading2"/>
      </w:pPr>
      <w:r>
        <w:t>Free Spins</w:t>
      </w:r>
    </w:p>
    <w:p>
      <w:r/>
      <w:r>
        <w:t>Free spins are one of the most profitable features of slot games, and Danger High Voltage Megapays does not disappoint! Finding 3 Scatters is your ticket to free spins paradise, where you get to choose between 7 free spins or 15 free spins.</w:t>
      </w:r>
    </w:p>
    <w:p>
      <w:r/>
      <w:r>
        <w:t>Choosing the first option gives players the chance to have one of the table symbols transformed into a fixed Wild, improving their chances of winning. However, if you're feeling lucky, you can go for the second option, which comes with an expanding Wild that can have a random multiplier ranging from x2 to x66. Now that's some electrifying excitement!</w:t>
      </w:r>
    </w:p>
    <w:p>
      <w:r/>
      <w:r>
        <w:t>If you're really fortunate, you could win up to 1000 times your original bet during these free spins rounds. Talk about shocking payouts! With these opportunities to increase your earnings, playing the Danger High Voltage Megapays has never been more electrifyingly fun!</w:t>
      </w:r>
    </w:p>
    <w:p>
      <w:pPr>
        <w:pStyle w:val="Heading2"/>
      </w:pPr>
      <w:r>
        <w:t>DESIGN AND AVAILABILITY</w:t>
      </w:r>
    </w:p>
    <w:p>
      <w:r/>
      <w:r>
        <w:t xml:space="preserve">Get ready to boogie down with Danger High Voltage Megapays! This disco-themed slot will have you grooving in your seat with its energetic soundtrack and vibrant design. The game is as flashy as the disco ball glittering in the background, and the colors are so vivid you'll feel like you're in the 70s all over again. </w:t>
      </w:r>
    </w:p>
    <w:p>
      <w:r/>
      <w:r>
        <w:t>But what really makes Danger High Voltage Megapays stand out is its originality. It takes inspiration from the hit song released in 2002 and turns it into an exciting slot game. Sure, there are plenty of other slots out there with flashy designs and great soundtracks, but how many of them can claim to be based on a song you know and love?</w:t>
      </w:r>
    </w:p>
    <w:p>
      <w:r/>
      <w:r>
        <w:t>And whether you're sitting at your desktop, lounging on your couch with your tablet, or waiting in line with your phone, you can play Danger High Voltage Megapays. Thanks to its seamless mobile integration, you can take this funky slot game with you wherever you go.</w:t>
      </w:r>
    </w:p>
    <w:p>
      <w:pPr>
        <w:pStyle w:val="Heading2"/>
      </w:pPr>
      <w:r>
        <w:t>FAQ</w:t>
      </w:r>
    </w:p>
    <w:p>
      <w:pPr>
        <w:pStyle w:val="Heading3"/>
      </w:pPr>
      <w:r>
        <w:t>Who developed the Danger High Voltage Megapays slot?</w:t>
      </w:r>
    </w:p>
    <w:p>
      <w:r/>
      <w:r>
        <w:t>The slot was developed by Big Time Gaming</w:t>
      </w:r>
    </w:p>
    <w:p>
      <w:pPr>
        <w:pStyle w:val="Heading3"/>
      </w:pPr>
      <w:r>
        <w:t>What is the structure of the Danger High Voltage Megapays slot?</w:t>
      </w:r>
    </w:p>
    <w:p>
      <w:r/>
      <w:r>
        <w:t>The slot has a 6x4 grid structure with 4 progressive jackpots</w:t>
      </w:r>
    </w:p>
    <w:p>
      <w:pPr>
        <w:pStyle w:val="Heading3"/>
      </w:pPr>
      <w:r>
        <w:t>What is the RTP of the Danger High Voltage Megapays slot?</w:t>
      </w:r>
    </w:p>
    <w:p>
      <w:r/>
      <w:r>
        <w:t>The RTP of the slot is 96.39%</w:t>
      </w:r>
    </w:p>
    <w:p>
      <w:pPr>
        <w:pStyle w:val="Heading3"/>
      </w:pPr>
      <w:r>
        <w:t>How many ways to win does the Danger High Voltage Megapays slot offer?</w:t>
      </w:r>
    </w:p>
    <w:p>
      <w:r/>
      <w:r>
        <w:t>The slot offers 4096 ways to win</w:t>
      </w:r>
    </w:p>
    <w:p>
      <w:pPr>
        <w:pStyle w:val="Heading3"/>
      </w:pPr>
      <w:r>
        <w:t>What features does the Danger High Voltage Megapays slot have?</w:t>
      </w:r>
    </w:p>
    <w:p>
      <w:r/>
      <w:r>
        <w:t>The slot has 2 wild symbols that can expand and cover the entire reel, one of which carries an x6 multiplier. There are also two free spins options with an expanding wild that has a random multiplier with up to 1000 times the bet. The slot also has four progressive jackpots.</w:t>
      </w:r>
    </w:p>
    <w:p>
      <w:pPr>
        <w:pStyle w:val="Heading3"/>
      </w:pPr>
      <w:r>
        <w:t>How do I win the jackpot in Danger High Voltage Megapays?</w:t>
      </w:r>
    </w:p>
    <w:p>
      <w:r/>
      <w:r>
        <w:t>It's a matter of luck. From 4 to 7 special symbols, the mini jackpot is unlocked, from 8 to 11 the midi, from 12 to 14 symbols the major jackpot and if you have more than 15 Megapays symbols, you win the mega jackpot.</w:t>
      </w:r>
    </w:p>
    <w:p>
      <w:pPr>
        <w:pStyle w:val="Heading3"/>
      </w:pPr>
      <w:r>
        <w:t>Can I play Danger High Voltage Megapays for free on my mobile device?</w:t>
      </w:r>
    </w:p>
    <w:p>
      <w:r/>
      <w:r>
        <w:t>Yes, the For Fun mode is available from mobile devices so you can test the slot before investing real money</w:t>
      </w:r>
    </w:p>
    <w:p>
      <w:pPr>
        <w:pStyle w:val="Heading3"/>
      </w:pPr>
      <w:r>
        <w:t>Is Danger High Voltage Megapays a high volatility slot?</w:t>
      </w:r>
    </w:p>
    <w:p>
      <w:r/>
      <w:r>
        <w:t>Yes, the slot relies on high volatility to win big prizes, so patience is key</w:t>
      </w:r>
    </w:p>
    <w:p>
      <w:pPr>
        <w:pStyle w:val="Heading2"/>
      </w:pPr>
      <w:r>
        <w:t>What we like</w:t>
      </w:r>
    </w:p>
    <w:p>
      <w:pPr>
        <w:pStyle w:val="ListBullet"/>
        <w:spacing w:line="240" w:lineRule="auto"/>
        <w:ind w:left="720"/>
      </w:pPr>
      <w:r/>
      <w:r>
        <w:t>Progressive jackpots</w:t>
      </w:r>
    </w:p>
    <w:p>
      <w:pPr>
        <w:pStyle w:val="ListBullet"/>
        <w:spacing w:line="240" w:lineRule="auto"/>
        <w:ind w:left="720"/>
      </w:pPr>
      <w:r/>
      <w:r>
        <w:t>High volatility and RTP</w:t>
      </w:r>
    </w:p>
    <w:p>
      <w:pPr>
        <w:pStyle w:val="ListBullet"/>
        <w:spacing w:line="240" w:lineRule="auto"/>
        <w:ind w:left="720"/>
      </w:pPr>
      <w:r/>
      <w:r>
        <w:t>Wild symbols and multipliers</w:t>
      </w:r>
    </w:p>
    <w:p>
      <w:pPr>
        <w:pStyle w:val="ListBullet"/>
        <w:spacing w:line="240" w:lineRule="auto"/>
        <w:ind w:left="720"/>
      </w:pPr>
      <w:r/>
      <w:r>
        <w:t>Free Spins</w:t>
      </w:r>
    </w:p>
    <w:p>
      <w:pPr>
        <w:pStyle w:val="Heading2"/>
      </w:pPr>
      <w:r>
        <w:t>What we don't like</w:t>
      </w:r>
    </w:p>
    <w:p>
      <w:pPr>
        <w:pStyle w:val="ListBullet"/>
        <w:spacing w:line="240" w:lineRule="auto"/>
        <w:ind w:left="720"/>
      </w:pPr>
      <w:r/>
      <w:r>
        <w:t>Requires patience and strategic betting</w:t>
      </w:r>
    </w:p>
    <w:p>
      <w:pPr>
        <w:pStyle w:val="ListBullet"/>
        <w:spacing w:line="240" w:lineRule="auto"/>
        <w:ind w:left="720"/>
      </w:pPr>
      <w:r/>
      <w:r>
        <w:t>Only two Wild symbols</w:t>
      </w:r>
    </w:p>
    <w:p>
      <w:r/>
      <w:r>
        <w:rPr>
          <w:i/>
        </w:rPr>
        <w:t>Create a cartoon-style feature image for Danger High Voltage Megapays that features a happy Maya warrior wearing a pair of stylish glasses. The warrior should be standing in front of a disco ball with bright lights shining behind them. The image should be vibrant and eye-catching, with the warrior looking confident and ready to take on the reels. Add some electric effects around the edges of the image to highlight the "Danger" aspect of the game's title. Overall, the image should be fun, lively, and capture the essence of the game's upbeat soundtrack and dancefloor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