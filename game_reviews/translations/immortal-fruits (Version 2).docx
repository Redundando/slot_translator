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Immortal Fruits Free: XWheel Bonus Game &amp; Jackpots</w:t>
      </w:r>
    </w:p>
    <w:p>
      <w:pPr>
        <w:pStyle w:val="Heading2"/>
      </w:pPr>
      <w:r>
        <w:t>Get Juicy with Immortal Fruits: Gameplay Mechanics and Features</w:t>
      </w:r>
    </w:p>
    <w:p>
      <w:r/>
      <w:r>
        <w:t>Are you ready to sink your teeth into some Immortal Fruits? This video slot game boasts five reels, four rows, and a whopping 50 fixed paylines. We're talking cherries, watermelons, and grapes - all things fruity that make you feel like you're at a farmer's market on a sunny afternoon.</w:t>
      </w:r>
      <w:r>
        <w:t xml:space="preserve"> </w:t>
      </w:r>
    </w:p>
    <w:p>
      <w:r/>
      <w:r>
        <w:t xml:space="preserve">But don't let the cutesy graphics fool you - this game packs a punch. Get three or five matching symbols on a line from left to right to score a win. Feeling impatient? Activate Turbo mode for faster spins. Want to sit back and sip your lemonade while the game practically plays itself? Utilize the Autoplay feature for up to 1,000 auto spins. </w:t>
      </w:r>
    </w:p>
    <w:p>
      <w:r/>
      <w:r>
        <w:t>But wait, there's more! Immortal Fruits also has an xWheel bonus game with three levels. Each level has 10 winning sections that award multiplier prizes. And if you're feeling lucky, hit the Level Up section to move to the next wheel. With even bigger prizes on offer, you'll feel like you've won the grand prize in a pie-eating contest.</w:t>
      </w:r>
    </w:p>
    <w:p>
      <w:r/>
      <w:r>
        <w:t xml:space="preserve"> And if that's not enough to whet your appetite, Immortal Fruits also has two gambling features and a bonus buy option (where allowed by law). So what are you waiting for? Get your daily dose of vitamins (and possible riches) by giving Immortal Fruits a spin.</w:t>
      </w:r>
    </w:p>
    <w:p>
      <w:pPr>
        <w:pStyle w:val="Heading2"/>
      </w:pPr>
      <w:r>
        <w:t>Graphics and Design</w:t>
      </w:r>
    </w:p>
    <w:p>
      <w:r/>
      <w:r>
        <w:t>Get ready to be transported back to the 70s when you play Immortal Fruits. The disco-themed backdrop will make you feel like you’re in Studio 54, and the classic fruit machine symbols will have you reminiscing about the good ol’ days. Think you’ve seen it all before? Think again. This game features a wild diamond symbol that could bring you riches beyond your wildest dreams.</w:t>
      </w:r>
      <w:r>
        <w:t xml:space="preserve"> </w:t>
      </w:r>
    </w:p>
    <w:p>
      <w:r/>
      <w:r>
        <w:t>The red disco ball and sparking lights around the reels add a touch of glamour to the game, while the groovy music and classic reel sounds will have you tapping your foot and bopping your head. It’s like a party on the screen, and everyone’s invited!</w:t>
      </w:r>
    </w:p>
    <w:p>
      <w:pPr>
        <w:pStyle w:val="Heading2"/>
      </w:pPr>
      <w:r>
        <w:t>Device Compatibility: Immortal Fruits Goes Everywhere You Go!</w:t>
      </w:r>
    </w:p>
    <w:p>
      <w:r/>
      <w:r>
        <w:t>Don't you just hate it when you find a slot game you love, but it's only compatible with one type of device? Fear not, dear players! Immortal Fruits uses HTML5 technology, making it accessible on desktop, mobile, and tablet devices! So, whether you're working hard at the office or hardly working on the beach, you can bring this juicy game with you.</w:t>
      </w:r>
    </w:p>
    <w:p>
      <w:r/>
      <w:r>
        <w:t>Not only that, but Immortal Fruits caters to all the major operating systems like iOS, Android, and Windows. It's like a cross-platform party where everyone's invited, and there's fruity cocktails for all!</w:t>
      </w:r>
    </w:p>
    <w:p>
      <w:pPr>
        <w:pStyle w:val="Heading2"/>
      </w:pPr>
      <w:r>
        <w:t>Exploring the Immortal Fruits Bonus Game</w:t>
      </w:r>
    </w:p>
    <w:p>
      <w:r/>
      <w:r>
        <w:t>The Immortal Fruits slot game comes with an exciting xWheel bonus game that is sure to keep you on the edge of your seat. To trigger it, you need to land the bonus scatter symbol simultaneously on reels 1, 3, and 5. Easy peasy, right?</w:t>
      </w:r>
      <w:r>
        <w:t xml:space="preserve"> </w:t>
      </w:r>
    </w:p>
    <w:p>
      <w:r/>
      <w:r>
        <w:t>The xWheel bonus game has three levels, and each level has ten winning sections that award multiplier prizes. But to make it even more challenging (and fun!), you need to land on the Level Up section to move on to the next wheel with even bigger prizes.</w:t>
      </w:r>
      <w:r>
        <w:t xml:space="preserve"> </w:t>
      </w:r>
    </w:p>
    <w:p>
      <w:r/>
      <w:r>
        <w:t>And here's the best part: the jackpot values increase each time you advance to a new level. So, you could potentially win Quick Jackpot worth 100x your stake, Midi Jackpot worth 250x your stake, or Mega Jackpot worth a whopping 2,500x your stake! But beware, once you land on a section that has already won you one of the jackpots, the bonus wheels will stop spinning. But hey, that's still a lot of moolah!</w:t>
      </w:r>
      <w:r>
        <w:t xml:space="preserve"> </w:t>
      </w:r>
    </w:p>
    <w:p>
      <w:r/>
      <w:r>
        <w:t>So, go ahead and try your luck at Immortal Fruits' bonus game. Who knows, you could end up winning 2,787x your total bet! And if you do, don't forget to take us out to dinner, okay?</w:t>
      </w:r>
    </w:p>
    <w:p>
      <w:pPr>
        <w:pStyle w:val="Heading2"/>
      </w:pPr>
      <w:r>
        <w:t>Multiplier Madness</w:t>
      </w:r>
    </w:p>
    <w:p>
      <w:r/>
      <w:r>
        <w:t>If you're like me, you're always looking to get more bang for your buck. Well, in Immortal Fruits, the xWheel bonus game is here to satisfy that craving. With each level featuring not one, not two, but 10 winning sections, you'll be racking up multiplier prizes faster than you can say 'cha-ching'!</w:t>
      </w:r>
    </w:p>
    <w:p>
      <w:r/>
      <w:r>
        <w:t>And it gets even better. Land on the Level Up section and you'll graduate to the next wheel where even bigger prizes are up for grabs. I'm talking enough cash to buy that fancy sports car you've had your eye on or, if you're more responsible, maybe just treat yourself to a nice dinner out.</w:t>
      </w:r>
    </w:p>
    <w:p>
      <w:r/>
      <w:r>
        <w:t>And don't let us forget the cherry on top: the maximum win for the xWheel bonus game is a whopping 2,787 times your total bet. I don't know about you, but that's enough to make me immortal - or at least feel like it for a little while!</w:t>
      </w:r>
    </w:p>
    <w:p>
      <w:pPr>
        <w:pStyle w:val="Heading2"/>
      </w:pPr>
      <w:r>
        <w:t>Get Rich Quick with the xWheel bonus game</w:t>
      </w:r>
    </w:p>
    <w:p>
      <w:r/>
      <w:r>
        <w:t>Who doesn't love winning big money in a snap? Immortal Fruits' got you covered with the xWheel bonus game, featuring not one, not two, but three fixed jackpots! Say goodbye to your financial woes with the Quick Jackpot of 100x your stake, the Midi Jackpot of 250x your stake, and the Mega Jackpot of 2,500x your stake. Feeling lucky? Double your bets and watch the jackpot values soar as you progress through the levels! Just make sure your heart can handle the thrill of the spin. The wheels will keep turning until you land on a section that's already hit the jackpot - but hey, that's just more motivation to keep trying until you come out a winner.</w:t>
      </w:r>
    </w:p>
    <w:p>
      <w:pPr>
        <w:pStyle w:val="Heading2"/>
      </w:pPr>
      <w:r>
        <w:t>Maximum Win Amount: Is It Immortal?</w:t>
      </w:r>
    </w:p>
    <w:p>
      <w:r/>
      <w:r>
        <w:t>Let's talk about the unicorn in the room: the maximum win amount in Immortal Fruits is a staggering 2,787x your total bet. That's right! You could win enough to buy yourself a private island in The Bahamas, or a hundred cases of your favourite craft beer--whichever tickles your fancy.</w:t>
      </w:r>
    </w:p>
    <w:p>
      <w:r/>
      <w:r>
        <w:t>However, you'll have to dig deep and hit those xWheel bonus rounds if you want to hit that peak payout. And even then, the game is volatile as heck--if you're feeling lucky and want to meet the gods, Immortal Fruits is the game for you. Just a heads up though, Zeus might not be as generous as the game's RTP of 96.06%.</w:t>
      </w:r>
    </w:p>
    <w:p>
      <w:r/>
      <w:r>
        <w:t xml:space="preserve">To sum it up--score high in the xWheel bonus rounds to achieve Immortal status and maybe buy a unicorn too. </w:t>
      </w:r>
    </w:p>
    <w:p>
      <w:pPr>
        <w:pStyle w:val="Heading2"/>
      </w:pPr>
      <w:r>
        <w:t>Play Anywhere: Desktop or Mobile</w:t>
      </w:r>
    </w:p>
    <w:p>
      <w:r/>
      <w:r>
        <w:t>Immortal Fruits, the game that keeps on giving, is available to play anywhere, on desktop or mobile, for as little as 20 cents or as much as €100 a spin. With its HTML5 technology, you can let the reels spin on any device - iOS, Android, Windows - and they'll whizz around like a cheetah on rollerblades. So, whether you're on-the-go, or simply trying to relax at home, Immortal Fruits has got you covered.</w:t>
      </w:r>
    </w:p>
    <w:p>
      <w:pPr>
        <w:pStyle w:val="Heading2"/>
      </w:pPr>
      <w:r>
        <w:t>FAQ</w:t>
      </w:r>
    </w:p>
    <w:p>
      <w:pPr>
        <w:pStyle w:val="Heading3"/>
      </w:pPr>
      <w:r>
        <w:t>What is Immortal Fruits?</w:t>
      </w:r>
    </w:p>
    <w:p>
      <w:r/>
      <w:r>
        <w:t>Immortal Fruits is a Nolimit City slot game that has a disco atmosphere combined with a classic fruit machine theme.</w:t>
      </w:r>
    </w:p>
    <w:p>
      <w:pPr>
        <w:pStyle w:val="Heading3"/>
      </w:pPr>
      <w:r>
        <w:t>What are the features of Immortal Fruits?</w:t>
      </w:r>
    </w:p>
    <w:p>
      <w:r/>
      <w:r>
        <w:t>The main feature of Immortal Fruits is the xWheel bonus game where you can win up to 2,787x your bet. It also has stacked symbols and a wild diamond symbol.</w:t>
      </w:r>
    </w:p>
    <w:p>
      <w:pPr>
        <w:pStyle w:val="Heading3"/>
      </w:pPr>
      <w:r>
        <w:t>What devices can I use to play Immortal Fruits?</w:t>
      </w:r>
    </w:p>
    <w:p>
      <w:r/>
      <w:r>
        <w:t>You can play Immortal Fruits on desktop, mobile, and tablet devices that run on iOS, Android, and Windows.</w:t>
      </w:r>
    </w:p>
    <w:p>
      <w:pPr>
        <w:pStyle w:val="Heading3"/>
      </w:pPr>
      <w:r>
        <w:t>What is the betting range for Immortal Fruits?</w:t>
      </w:r>
    </w:p>
    <w:p>
      <w:r/>
      <w:r>
        <w:t>You can play Immortal Fruits for 20 cents to €100 per spin.</w:t>
      </w:r>
    </w:p>
    <w:p>
      <w:pPr>
        <w:pStyle w:val="Heading3"/>
      </w:pPr>
      <w:r>
        <w:t>What is the hit frequency of Immortal Fruits?</w:t>
      </w:r>
    </w:p>
    <w:p>
      <w:r/>
      <w:r>
        <w:t>The hit frequency of Immortal Fruits is a mere 10.95%.</w:t>
      </w:r>
    </w:p>
    <w:p>
      <w:pPr>
        <w:pStyle w:val="Heading3"/>
      </w:pPr>
      <w:r>
        <w:t>What is the maximum win for Immortal Fruits?</w:t>
      </w:r>
    </w:p>
    <w:p>
      <w:r/>
      <w:r>
        <w:t>The maximum win for Immortal Fruits is 2,787x your total bet.</w:t>
      </w:r>
    </w:p>
    <w:p>
      <w:pPr>
        <w:pStyle w:val="Heading3"/>
      </w:pPr>
      <w:r>
        <w:t>What is the RTP of Immortal Fruits?</w:t>
      </w:r>
    </w:p>
    <w:p>
      <w:r/>
      <w:r>
        <w:t>The RTP of Immortal Fruits is 96.06%.</w:t>
      </w:r>
    </w:p>
    <w:p>
      <w:pPr>
        <w:pStyle w:val="Heading3"/>
      </w:pPr>
      <w:r>
        <w:t>What makes Immortal Fruits unique?</w:t>
      </w:r>
    </w:p>
    <w:p>
      <w:r/>
      <w:r>
        <w:t>Immortal Fruits is a modern interpretation of the classic fruit machine genre with a touch of modernity. It takes you back to the disco era and has a groovy, flashy theme.</w:t>
      </w:r>
    </w:p>
    <w:p>
      <w:pPr>
        <w:pStyle w:val="Heading2"/>
      </w:pPr>
      <w:r>
        <w:t>What we like</w:t>
      </w:r>
    </w:p>
    <w:p>
      <w:pPr>
        <w:pStyle w:val="ListBullet"/>
        <w:spacing w:line="240" w:lineRule="auto"/>
        <w:ind w:left="720"/>
      </w:pPr>
      <w:r/>
      <w:r>
        <w:t>Exciting xWheel bonus game with fixed jackpots</w:t>
      </w:r>
    </w:p>
    <w:p>
      <w:pPr>
        <w:pStyle w:val="ListBullet"/>
        <w:spacing w:line="240" w:lineRule="auto"/>
        <w:ind w:left="720"/>
      </w:pPr>
      <w:r/>
      <w:r>
        <w:t>Combination of classic symbols and disco theme</w:t>
      </w:r>
    </w:p>
    <w:p>
      <w:pPr>
        <w:pStyle w:val="ListBullet"/>
        <w:spacing w:line="240" w:lineRule="auto"/>
        <w:ind w:left="720"/>
      </w:pPr>
      <w:r/>
      <w:r>
        <w:t>Turbo mode and Autoplay features</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Bonus buy option not available in all regions</w:t>
      </w:r>
    </w:p>
    <w:p>
      <w:r/>
      <w:r>
        <w:rPr>
          <w:b/>
        </w:rPr>
        <w:t>Play Immortal Fruits Free: XWheel Bonus Game &amp; Jackpots</w:t>
      </w:r>
    </w:p>
    <w:p>
      <w:r/>
      <w:r>
        <w:rPr>
          <w:i/>
        </w:rPr>
        <w:t>Get a chance to win big in Immortal Fruits' xWheel bonus game with fixed jackpots when you play for free. Enjoy on desktop or mobile. High volatility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