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Goddess of Wisdom Slot for Free | Review</w:t>
      </w:r>
    </w:p>
    <w:p>
      <w:pPr>
        <w:pStyle w:val="Heading2"/>
      </w:pPr>
      <w:r>
        <w:t>Age of the Gods Goddess of Wisdom Overview</w:t>
      </w:r>
    </w:p>
    <w:p>
      <w:r/>
      <w:r>
        <w:t>Are you ready to enter the world of Greek mythology? Playtech’s Age of the Gods series has a new game in town, and it’s called Goddess of Wisdom. This 5-reel, 20-payline online slot machine revolves around Athena, the goddess of wisdom, who famously sprang out of Zeus's forehead fully grown and armored.</w:t>
      </w:r>
      <w:r/>
    </w:p>
    <w:p>
      <w:r/>
      <w:r>
        <w:t>As you access the game, you will be delighted by the stunning graphics, featuring symbols like Gorgoneion, Olive Branches, Helmets, Armor, Sandals, and other iconic elements of Ancient Greece. And the surprises don't stop there! The Battle Game function is a real game-changer, offering three modes of free spins, as well as expanding symbols and multipliers. Three-wise monkeys? More like three-wise modes!</w:t>
      </w:r>
      <w:r/>
    </w:p>
    <w:p>
      <w:r/>
      <w:r>
        <w:t xml:space="preserve">But wait, there's more! Age of the Gods: Goddess of Wisdom is a progressive game that features four jackpots, each named after a popular Greek god. From the smallest to the largest, you can trigger Power, Extra Power, Super Power, or Ultimate Power Jackpot. If the goddess of wisdom is on your side, you can take home the Ultimate Power and end up living like Zeus. </w:t>
      </w:r>
      <w:r/>
    </w:p>
    <w:p>
      <w:r/>
      <w:r>
        <w:t>Overall, this online slot machine is a treat to play, with its stunning graphics, exciting game features, and a chance to hit the big time with the progressives. Play now, and who knows, maybe Athena will grant you the wisdom to become a high roller at the online casino. Or at least a chance to brag about it to your friends at Mount Olympus.</w:t>
      </w:r>
    </w:p>
    <w:p>
      <w:pPr>
        <w:pStyle w:val="Heading2"/>
      </w:pPr>
      <w:r>
        <w:t>Unleash Your Inner Wisdom with Age of the Gods: Goddess of Wisdom Slot Game Features and Symbols, Including Wild and Scatters!</w:t>
      </w:r>
    </w:p>
    <w:p>
      <w:r/>
      <w:r>
        <w:t>Slot games are always a great way to spend your leisure time, and Age of the Gods: Goddess of Wisdom is no exception. With the goddess Athena as the central figure of the game and the wild symbol, you can rest assured that only good things will come your way. Besides Athena, you can find other symbols that can make you win big.</w:t>
      </w:r>
      <w:r/>
    </w:p>
    <w:p>
      <w:r/>
      <w:r>
        <w:t>The highest value symbol in the game is the Gorgon's head - we know it doesn't sound too pleasant, but the payout is worth it! On the other hand, the owl will act as the scatter symbol, which will lead you to the Battle Game function. Yes, you read it right - the Battle Game. You will get to choose between three different modes of free spins, and we guarantee you'll feel like you're in the middle of an epic ancient Greek battle!</w:t>
      </w:r>
      <w:r/>
    </w:p>
    <w:p>
      <w:r/>
      <w:r>
        <w:t>The armor, helmet, and Gorgoneion symbols will help you unlock the free spins. Choose from 14, 7, and 10 free spins, each with 2x, 4x, and 2x multipliers, respectively. Not only can you win big with these multipliers, but you'll also feel like a true conqueror.</w:t>
      </w:r>
      <w:r/>
    </w:p>
    <w:p>
      <w:r/>
      <w:r>
        <w:t>With the winning combinations of the game and the exciting Battle Game function, Age of the Gods: Goddess of Wisdom is a game you cannot miss. So, what are you waiting for? Unleash your inner wisdom and head towards the battlefield, ready to win big!</w:t>
      </w:r>
    </w:p>
    <w:p>
      <w:pPr>
        <w:pStyle w:val="Heading2"/>
      </w:pPr>
      <w:r>
        <w:t>Battle Game Function and Free Spins</w:t>
      </w:r>
    </w:p>
    <w:p>
      <w:r/>
      <w:r>
        <w:t>Are you ready to go into battle and win some massive prizes? If yes, then the Battle Game function in Age of the Gods Goddess of Wisdom is just the thing for you. In this feature, you get to choose from three modes of free spins and expanding symbols. And let's be real, who doesn't love free spins?</w:t>
      </w:r>
    </w:p>
    <w:p>
      <w:r/>
      <w:r>
        <w:t>Now, you may wonder what makes each mode unique. Well, the Gorgoneion mode gives you 10 free spins to play with. Sounds good, right? But wait, there's more! With the helmet mode, you get 7 free spins coupled with a 4x multiplier. This mode is perfect for players looking to maximize their winnings. And finally, the armor mode offers the most spins - 14 to be exact - with a 2x multiplier. It's safe to say that all modes have their distinct perks, so choose wisely.</w:t>
      </w:r>
    </w:p>
    <w:p>
      <w:r/>
      <w:r>
        <w:t>The Battle Game feature also has another trick up its sleeve. When you select your preferred mode, you'll get to choose a symbol to replace the other two symbols mentioned. This opens up a world of possibilities and increases your chances of winning big. Who said battles can't be won easily?</w:t>
      </w:r>
    </w:p>
    <w:p>
      <w:r/>
      <w:r>
        <w:t>Overall, the Battle Game function is a unique and exciting addition to Age of the Gods Goddess of Wisdom. It adds a whole new layer of entertainment to the game and makes the potential rewards even more enticing. So, what are you waiting for? Get in there and conquer the reels!</w:t>
      </w:r>
    </w:p>
    <w:p>
      <w:pPr>
        <w:pStyle w:val="Heading2"/>
      </w:pPr>
      <w:r>
        <w:t>Hit the Jackpot with Age of the Gods: Goddess of Wisdom</w:t>
      </w:r>
    </w:p>
    <w:p>
      <w:r/>
      <w:r>
        <w:t>Looking for a slot game that will leave you feeling like a true god or goddess? Look no further than Age of the Gods: Goddess of Wisdom. This game packs a punch with its four progressive jackpots: Power, Extra Power, Super Power, and Ultimate Power. Who wouldn't want to hit the jackpot and bring home a supersized payout?</w:t>
      </w:r>
    </w:p>
    <w:p>
      <w:r/>
      <w:r>
        <w:t>But don't worry, you don't need the wisdom of Athena to hit the jackpot. These jackpots are activated randomly, so any spin could be the one that changes your life. Once the jackpot is activated, players get to choose from 20 shimmering gold coins. It's like a virtual scavenger hunt! Find three identical coins and voila - you've hit the jackpot. It's that easy!</w:t>
      </w:r>
    </w:p>
    <w:p>
      <w:r/>
      <w:r>
        <w:t>If you're looking for a game that will keep you on the edge of your seat and have you feeling like a true god or goddess, Age of the Gods: Goddess of Wisdom is the one for you. With its exciting progressive jackpot feature, it's no wonder this game is a top choice among slot game aficionados.</w:t>
      </w:r>
    </w:p>
    <w:p>
      <w:pPr>
        <w:pStyle w:val="Heading2"/>
      </w:pPr>
      <w:r>
        <w:t>Overall Review and Recommendation</w:t>
      </w:r>
    </w:p>
    <w:p>
      <w:r/>
      <w:r>
        <w:t>Do you want to be in the shoes of Athena? If not, this slot is not for you. But if you do, oh boy, you are in for a blast of a time! Age of the Gods Goddess of Wisdom is one of those games that take you on a ride to the ancient times. And who doesn't love ancient times?</w:t>
      </w:r>
    </w:p>
    <w:p>
      <w:r/>
      <w:r>
        <w:t>Now, we know you want to hear the boring stuff, but let us tell you, our expertise also has a good taste of humor. So, with an impressive RTP of 94.94%, slightly below the highest average, we believe Age of the Gods Goddess of Wisdom is worth trying. With the graphics not being the best, it surely isn't the worst either. But hey, we are not here to judge a book by its cover! Gameplay, my friend, is what counts and this slot will surely surprise you.</w:t>
      </w:r>
    </w:p>
    <w:p>
      <w:r/>
      <w:r>
        <w:t xml:space="preserve">Sure, the game has its level of challenge, but who doesn't like a challenge every now and then? And the best part? A chance to hit the big jackpot! Who doesn't like more coins in their wallet? Overall, if you are an experienced gambler, we definitely recommend giving Age of the Gods Goddess of Wisdom a try! And if you are not an experienced gambler - go hit up some tutorials before coming back. Just kidding, this game is so fun we believe everyone should give it a shot! </w:t>
      </w:r>
    </w:p>
    <w:p>
      <w:pPr>
        <w:pStyle w:val="Heading2"/>
      </w:pPr>
      <w:r>
        <w:t>FAQ</w:t>
      </w:r>
    </w:p>
    <w:p>
      <w:pPr>
        <w:pStyle w:val="Heading3"/>
      </w:pPr>
      <w:r>
        <w:t>What is Age of the Gods: Goddess of Wisdom?</w:t>
      </w:r>
    </w:p>
    <w:p>
      <w:r/>
      <w:r>
        <w:t>Age of the Gods: Goddess of Wisdom is a 5-reel, 20-payline online slot game developed by Playtech based on Greek mythology. It features an RTP of 94.94% and various bonus features, including a Battle Game function that offers three modes of free spins.</w:t>
      </w:r>
    </w:p>
    <w:p>
      <w:pPr>
        <w:pStyle w:val="Heading3"/>
      </w:pPr>
      <w:r>
        <w:t>What are the symbols in Age of the Gods: Goddess of Wisdom?</w:t>
      </w:r>
    </w:p>
    <w:p>
      <w:r/>
      <w:r>
        <w:t>The symbols in Age of the Gods: Goddess of Wisdom include Gorgoneion, Olive Branches, Helmets and Armor, Sandals, and more. The highest value symbol is the head of the Gorgon.</w:t>
      </w:r>
    </w:p>
    <w:p>
      <w:pPr>
        <w:pStyle w:val="Heading3"/>
      </w:pPr>
      <w:r>
        <w:t>What is the Battle Game function in Age of the Gods: Goddess of Wisdom?</w:t>
      </w:r>
    </w:p>
    <w:p>
      <w:r/>
      <w:r>
        <w:t>The Battle Game function in Age of the Gods: Goddess of Wisdom is activated when the Scatter symbol lands 3 or more times anywhere on the grid. It offers three modes of free spins with different multipliers and ways to win, and the player can choose the mode they prefer.</w:t>
      </w:r>
    </w:p>
    <w:p>
      <w:pPr>
        <w:pStyle w:val="Heading3"/>
      </w:pPr>
      <w:r>
        <w:t>What is the RTP of Age of the Gods: Goddess of Wisdom?</w:t>
      </w:r>
    </w:p>
    <w:p>
      <w:r/>
      <w:r>
        <w:t>The RTP of Age of the Gods: Goddess of Wisdom is 94.94%, which is average but still offers a chance to win big.</w:t>
      </w:r>
    </w:p>
    <w:p>
      <w:pPr>
        <w:pStyle w:val="Heading3"/>
      </w:pPr>
      <w:r>
        <w:t>What is the wild symbol in Age of the Gods: Goddess of Wisdom?</w:t>
      </w:r>
    </w:p>
    <w:p>
      <w:r/>
      <w:r>
        <w:t>The wild symbol in Age of the Gods: Goddess of Wisdom is Athena, who appears on the 3 middle reels and can replace all game symbols except the Scatter.</w:t>
      </w:r>
    </w:p>
    <w:p>
      <w:pPr>
        <w:pStyle w:val="Heading3"/>
      </w:pPr>
      <w:r>
        <w:t>What are the progressive jackpots in Age of the Gods: Goddess of Wisdom?</w:t>
      </w:r>
    </w:p>
    <w:p>
      <w:r/>
      <w:r>
        <w:t>Age of the Gods: Goddess of Wisdom offers four progressive jackpots that are activated randomly and on any spin: Power, Extra Power, Super Power, and Ultimate Power. The player can win a jackpot by choosing three identical coins out of 20 presented to them.</w:t>
      </w:r>
    </w:p>
    <w:p>
      <w:pPr>
        <w:pStyle w:val="Heading3"/>
      </w:pPr>
      <w:r>
        <w:t>What is the best way to win big in Age of the Gods: Goddess of Wisdom?</w:t>
      </w:r>
    </w:p>
    <w:p>
      <w:r/>
      <w:r>
        <w:t>To win big in Age of the Gods: Goddess of Wisdom, the player should aim to trigger the Battle Game function and choose the mode with the highest multiplier. They should also keep an eye out for the four progressive jackpots that can be won randomly.</w:t>
      </w:r>
    </w:p>
    <w:p>
      <w:pPr>
        <w:pStyle w:val="Heading3"/>
      </w:pPr>
      <w:r>
        <w:t>Is Age of the Gods: Goddess of Wisdom worth playing?</w:t>
      </w:r>
    </w:p>
    <w:p>
      <w:r/>
      <w:r>
        <w:t>Age of the Gods: Goddess of Wisdom is worth playing for experienced gamblers looking for a chance to hit a big jackpot. Its graphics are not the best, but its gameplay and bonus features offer interesting surprises.</w:t>
      </w:r>
    </w:p>
    <w:p>
      <w:pPr>
        <w:pStyle w:val="Heading3"/>
      </w:pPr>
      <w:r>
        <w:t>Where can I play Age of the Gods: Goddess of Wisdom?</w:t>
      </w:r>
    </w:p>
    <w:p>
      <w:r/>
      <w:r>
        <w:t>Age of the Gods: Goddess of Wisdom can be played at online casinos that offer Playtech slot games. A quick Google search should provide you with a list of options.</w:t>
      </w:r>
    </w:p>
    <w:p>
      <w:pPr>
        <w:pStyle w:val="Heading2"/>
      </w:pPr>
      <w:r>
        <w:t>What we like</w:t>
      </w:r>
    </w:p>
    <w:p>
      <w:pPr>
        <w:pStyle w:val="ListBullet"/>
        <w:spacing w:line="240" w:lineRule="auto"/>
        <w:ind w:left="720"/>
      </w:pPr>
      <w:r/>
      <w:r>
        <w:t>Three different modes of free spins and expanding symbols</w:t>
      </w:r>
    </w:p>
    <w:p>
      <w:pPr>
        <w:pStyle w:val="ListBullet"/>
        <w:spacing w:line="240" w:lineRule="auto"/>
        <w:ind w:left="720"/>
      </w:pPr>
      <w:r/>
      <w:r>
        <w:t>Four progressive jackpots that can be activated randomly</w:t>
      </w:r>
    </w:p>
    <w:p>
      <w:pPr>
        <w:pStyle w:val="ListBullet"/>
        <w:spacing w:line="240" w:lineRule="auto"/>
        <w:ind w:left="720"/>
      </w:pPr>
      <w:r/>
      <w:r>
        <w:t>Challenging gameplay that can surprise players</w:t>
      </w:r>
    </w:p>
    <w:p>
      <w:pPr>
        <w:pStyle w:val="ListBullet"/>
        <w:spacing w:line="240" w:lineRule="auto"/>
        <w:ind w:left="720"/>
      </w:pPr>
      <w:r/>
      <w:r>
        <w:t>Attractive theme centered around the Greek goddess Athena</w:t>
      </w:r>
    </w:p>
    <w:p>
      <w:pPr>
        <w:pStyle w:val="Heading2"/>
      </w:pPr>
      <w:r>
        <w:t>What we don't like</w:t>
      </w:r>
    </w:p>
    <w:p>
      <w:pPr>
        <w:pStyle w:val="ListBullet"/>
        <w:spacing w:line="240" w:lineRule="auto"/>
        <w:ind w:left="720"/>
      </w:pPr>
      <w:r/>
      <w:r>
        <w:t>Low RTP of 94.94%</w:t>
      </w:r>
    </w:p>
    <w:p>
      <w:pPr>
        <w:pStyle w:val="ListBullet"/>
        <w:spacing w:line="240" w:lineRule="auto"/>
        <w:ind w:left="720"/>
      </w:pPr>
      <w:r/>
      <w:r>
        <w:t>Graphics could be better</w:t>
      </w:r>
    </w:p>
    <w:p>
      <w:r/>
      <w:r>
        <w:rPr>
          <w:b/>
        </w:rPr>
        <w:t>Play Age of the Gods: Goddess of Wisdom Slot for Free | Review</w:t>
      </w:r>
    </w:p>
    <w:p>
      <w:r/>
      <w:r>
        <w:rPr>
          <w:i/>
        </w:rPr>
        <w:t>Experience epic wins and 4 progressive jackpots. Read our comprehensive review of the Age of the Gods: Goddess of Wisdom slot,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