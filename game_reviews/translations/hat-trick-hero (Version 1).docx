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Hat Trick Hero Free: Slot Game Review</w:t>
      </w:r>
    </w:p>
    <w:p>
      <w:pPr>
        <w:pStyle w:val="Heading2"/>
      </w:pPr>
      <w:r>
        <w:t>Get Ready to Score Big with Hat Trick Hero Slot Game</w:t>
      </w:r>
    </w:p>
    <w:p>
      <w:r/>
      <w:r>
        <w:t>Looking for a one-of-a-kind slot game with exciting features? Look no further than Hat Trick Hero! This slot game, produced by Betsoft, boasts 5 reels and 25 paylines, so it's guaranteed to keep you entertained for hours on end.</w:t>
      </w:r>
    </w:p>
    <w:p>
      <w:r/>
      <w:r>
        <w:t>But that's not all - with a minimum bet of just 20 cents, you don't have to break the bank to enjoy the game. And with an RTP of 96.23%, you can rest easy knowing that you're playing a game with fair odds.</w:t>
      </w:r>
    </w:p>
    <w:p>
      <w:r/>
      <w:r>
        <w:t>Just keep in mind that Hat Trick Hero has high volatility, so you may have to wait a bit before hitting it big. But when you do, the rewards are worth it - trust us.</w:t>
      </w:r>
    </w:p>
    <w:p>
      <w:pPr>
        <w:pStyle w:val="Heading2"/>
      </w:pPr>
      <w:r>
        <w:t>Power Shot Wild Symbol</w:t>
      </w:r>
    </w:p>
    <w:p>
      <w:r/>
      <w:r>
        <w:t>Hold on to your hats, folks! The Power Shot symbol is about to rock your world. It's the wild card of this game, and it can step in for any other symbol on the reels. So if you're one step away from an elusive Hat Trick, the Power Shot may just be your ticket to victory.</w:t>
      </w:r>
    </w:p>
    <w:p>
      <w:r/>
      <w:r>
        <w:t>But wait, there's more! The Power Shot also unlocks the free spins event. Who doesn't love free stuff, amirite? During free spins, the Cannon Shot symbol will move one reel to the left after each spin, like a rookie soccer player trying to make his way to the goal post. But these Cannon Shots mean business, and they can help you score some serious coinage.</w:t>
      </w:r>
    </w:p>
    <w:p>
      <w:pPr>
        <w:pStyle w:val="Heading2"/>
      </w:pPr>
      <w:r>
        <w:t>Why You Must Collect Cannon Shot Symbols?</w:t>
      </w:r>
    </w:p>
    <w:p>
      <w:r/>
      <w:r>
        <w:t xml:space="preserve">Listen up, folks! It is crucial to collect Cannon Shot symbols in Hat Trick Hero. These symbols pave the way to a free spin phase just after every trio of shots. And oh, wait! There’s more. The goal counter adds up one point for every goal scored. Reach the ultimate milestone of 15 goals, and you’re in for a treat, a prize as big as 1000 times your bet! </w:t>
      </w:r>
      <w:r>
        <w:t xml:space="preserve"> </w:t>
      </w:r>
    </w:p>
    <w:p>
      <w:r/>
      <w:r>
        <w:t>Bear in mind, though, that this prize meter resets at the end of each Hat Trick Hero phase. So, don’t go celebrating like Cristiano Ronaldo after scoring a hat-trick yet. Keep your eyes peeled for the elusive Cannon Shot symbols and let the good times roll.</w:t>
      </w:r>
    </w:p>
    <w:p>
      <w:pPr>
        <w:pStyle w:val="Heading2"/>
      </w:pPr>
      <w:r>
        <w:t>Free Spins Event</w:t>
      </w:r>
    </w:p>
    <w:p>
      <w:r/>
      <w:r>
        <w:t xml:space="preserve">Cannon Shots, goals, and a football frenzy - things are heating up in Hat Trick Hero's Free Spin Event! Just like Lionel Messi takes free kicks, you'll get your chance to shoot some cannons, and not just any old cannons. These Cannon Shot symbols will move one reel to the left until they reach the Goalpost! </w:t>
      </w:r>
    </w:p>
    <w:p>
      <w:r/>
      <w:r>
        <w:t>But wait, there's more! If additional Cannon Shot Symbols appear on the reels, you can extend the free spin phase. Can you fill up the entire Goal Counter and win up to 1000 times your bet?!</w:t>
      </w:r>
    </w:p>
    <w:p>
      <w:pPr>
        <w:pStyle w:val="Heading2"/>
      </w:pPr>
      <w:r>
        <w:t>Feeling Lucky? Hat Trick Hero Has Got You Covered with High Volatility</w:t>
      </w:r>
    </w:p>
    <w:p>
      <w:r/>
      <w:r>
        <w:t>Buckle up, high rollers! Hat Trick Hero is not your grandma's slot game - this is for big bettors and high-risk thrill-seekers. But hey, with great risks come great potential rewards. If you're feeling lucky, Hat Trick Hero offers the chance to hit the jackpot with big payouts. Just keep in mind, this game is not for the faint of heart and payouts may be less frequent than your typical slot game.</w:t>
      </w:r>
    </w:p>
    <w:p>
      <w:pPr>
        <w:pStyle w:val="Heading2"/>
      </w:pPr>
      <w:r>
        <w:t>FAQ</w:t>
      </w:r>
    </w:p>
    <w:p>
      <w:pPr>
        <w:pStyle w:val="Heading3"/>
      </w:pPr>
      <w:r>
        <w:t>What is the RTP of Hat Trick Hero slot game?</w:t>
      </w:r>
    </w:p>
    <w:p>
      <w:r/>
      <w:r>
        <w:t>The RTP of Hat Trick Hero slot game is 96.23%.</w:t>
      </w:r>
    </w:p>
    <w:p>
      <w:pPr>
        <w:pStyle w:val="Heading3"/>
      </w:pPr>
      <w:r>
        <w:t>What is the minimum bet for Hat Trick Hero slot game?</w:t>
      </w:r>
    </w:p>
    <w:p>
      <w:r/>
      <w:r>
        <w:t>The minimum bet for Hat Trick Hero slot game is 20 cents.</w:t>
      </w:r>
    </w:p>
    <w:p>
      <w:pPr>
        <w:pStyle w:val="Heading3"/>
      </w:pPr>
      <w:r>
        <w:t>What is the volatility level of Hat Trick Hero slot game?</w:t>
      </w:r>
    </w:p>
    <w:p>
      <w:r/>
      <w:r>
        <w:t>The volatility level of Hat Trick Hero slot game is high, meaning that it pays out less often but with higher rewards.</w:t>
      </w:r>
    </w:p>
    <w:p>
      <w:pPr>
        <w:pStyle w:val="Heading3"/>
      </w:pPr>
      <w:r>
        <w:t>What is the role of the Cannon Shot symbol in Hat Trick Hero slot game?</w:t>
      </w:r>
    </w:p>
    <w:p>
      <w:r/>
      <w:r>
        <w:t>The Cannon Shot symbol is the wild joker symbol and can also activate the free spins event.</w:t>
      </w:r>
    </w:p>
    <w:p>
      <w:pPr>
        <w:pStyle w:val="Heading3"/>
      </w:pPr>
      <w:r>
        <w:t>What is the goal counter in Hat Trick Hero slot game?</w:t>
      </w:r>
    </w:p>
    <w:p>
      <w:r/>
      <w:r>
        <w:t>The goal counter in Hat Trick Hero slot game keeps track of the number of Cannon Shot symbols collected and adds points to the counter for every goal scored.</w:t>
      </w:r>
    </w:p>
    <w:p>
      <w:pPr>
        <w:pStyle w:val="Heading3"/>
      </w:pPr>
      <w:r>
        <w:t>What is the maximum reward in Hat Trick Hero slot game?</w:t>
      </w:r>
    </w:p>
    <w:p>
      <w:r/>
      <w:r>
        <w:t>The maximum reward in Hat Trick Hero slot game is up to 1000 times your bet if you score 15 goals in one go.</w:t>
      </w:r>
    </w:p>
    <w:p>
      <w:pPr>
        <w:pStyle w:val="Heading3"/>
      </w:pPr>
      <w:r>
        <w:t>Where can I play Hat Trick Hero slot game with real money?</w:t>
      </w:r>
    </w:p>
    <w:p>
      <w:r/>
      <w:r>
        <w:t>You can play Hat Trick Hero slot game with real money at any of the ADM casinos that offer the game.</w:t>
      </w:r>
    </w:p>
    <w:p>
      <w:pPr>
        <w:pStyle w:val="Heading3"/>
      </w:pPr>
      <w:r>
        <w:t>What is the highest paying symbol in Hat Trick Hero slot game?</w:t>
      </w:r>
    </w:p>
    <w:p>
      <w:r/>
      <w:r>
        <w:t>The Cannon Shot symbol pays the most for combinations and also offers a high payout if you score 15 goals in a row during the free spins event.</w:t>
      </w:r>
    </w:p>
    <w:p>
      <w:pPr>
        <w:pStyle w:val="Heading2"/>
      </w:pPr>
      <w:r>
        <w:t>What we like</w:t>
      </w:r>
    </w:p>
    <w:p>
      <w:pPr>
        <w:pStyle w:val="ListBullet"/>
        <w:spacing w:line="240" w:lineRule="auto"/>
        <w:ind w:left="720"/>
      </w:pPr>
      <w:r/>
      <w:r>
        <w:t>Wild symbol can replace any other symbol</w:t>
      </w:r>
    </w:p>
    <w:p>
      <w:pPr>
        <w:pStyle w:val="ListBullet"/>
        <w:spacing w:line="240" w:lineRule="auto"/>
        <w:ind w:left="720"/>
      </w:pPr>
      <w:r/>
      <w:r>
        <w:t>Free spins event with expanding wilds</w:t>
      </w:r>
    </w:p>
    <w:p>
      <w:pPr>
        <w:pStyle w:val="ListBullet"/>
        <w:spacing w:line="240" w:lineRule="auto"/>
        <w:ind w:left="720"/>
      </w:pPr>
      <w:r/>
      <w:r>
        <w:t>Chance to win up to 1000 times your bet</w:t>
      </w:r>
    </w:p>
    <w:p>
      <w:pPr>
        <w:pStyle w:val="ListBullet"/>
        <w:spacing w:line="240" w:lineRule="auto"/>
        <w:ind w:left="720"/>
      </w:pPr>
      <w:r/>
      <w:r>
        <w:t>Designed for players who enjoy high volatility</w:t>
      </w:r>
    </w:p>
    <w:p>
      <w:pPr>
        <w:pStyle w:val="Heading2"/>
      </w:pPr>
      <w:r>
        <w:t>What we don't like</w:t>
      </w:r>
    </w:p>
    <w:p>
      <w:pPr>
        <w:pStyle w:val="ListBullet"/>
        <w:spacing w:line="240" w:lineRule="auto"/>
        <w:ind w:left="720"/>
      </w:pPr>
      <w:r/>
      <w:r>
        <w:t>Payouts may be less frequent</w:t>
      </w:r>
    </w:p>
    <w:p>
      <w:pPr>
        <w:pStyle w:val="ListBullet"/>
        <w:spacing w:line="240" w:lineRule="auto"/>
        <w:ind w:left="720"/>
      </w:pPr>
      <w:r/>
      <w:r>
        <w:t>Goal counter resets at the end of each phase</w:t>
      </w:r>
    </w:p>
    <w:p>
      <w:r/>
      <w:r>
        <w:rPr>
          <w:b/>
        </w:rPr>
        <w:t>Play Hat Trick Hero Free: Slot Game Review</w:t>
      </w:r>
    </w:p>
    <w:p>
      <w:r/>
      <w:r>
        <w:rPr>
          <w:i/>
        </w:rPr>
        <w:t>Learn about the features of Hat Trick Hero slot game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