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Jokerizer Free - Review of Jokerizer Online Slot Game</w:t>
      </w:r>
    </w:p>
    <w:p>
      <w:pPr>
        <w:pStyle w:val="Heading2"/>
      </w:pPr>
      <w:r>
        <w:t>Get Your Funny Bone Ready: Gameplay Features</w:t>
      </w:r>
    </w:p>
    <w:p>
      <w:r/>
      <w:r>
        <w:t>Buckle up for the laugh ride of a lifetime with Jokerizer! This five-reel, five-payline slot game will have players laughing all the way to the bank with the chance to win up to 6000 coins in the base game and other cash prizes.</w:t>
      </w:r>
    </w:p>
    <w:p>
      <w:r/>
      <w:r>
        <w:t>With classic fruit symbols like cherries, lemons, and raspberries, and icons like Bells and Lucky Sevens, players will have a blast spinning the reels. And don't forget about the Joker symbol - he's the Scatter symbol that will trigger the game's bonus features. Who doesn't love a good joker in the deck?</w:t>
      </w:r>
    </w:p>
    <w:p>
      <w:r/>
      <w:r>
        <w:t xml:space="preserve">But wait, there's more! The Mystery Win feature is no joke - it can reward players with up to 6000 coins for three Joker symbols appearing either horizontally or diagonally. That's enough to make anyone laugh all the way to the bank. </w:t>
      </w:r>
    </w:p>
    <w:p>
      <w:pPr>
        <w:pStyle w:val="Heading2"/>
      </w:pPr>
      <w:r>
        <w:t>Design and Theme</w:t>
      </w:r>
    </w:p>
    <w:p>
      <w:r/>
      <w:r>
        <w:t>Step right up, ladies and gents! Enter the dazzling world of Jokerizer, complete with a theme park backdrop and a sparkling reel-set. The color scheme of purple is prominently featured, giving the game a regal and majestic feel. The classic fruit symbols and slot icons like Bells, Lucky Sevens, and purple stars will make you feel like a high-roller in no time.</w:t>
      </w:r>
    </w:p>
    <w:p>
      <w:r/>
      <w:r>
        <w:t>The game's design is a feast for the eyes, with a three-dimensional look and feel that will transport you straight to the casino floor. The use of purple as the main color gives the game an energetic power that will keep you spinning those reels for hours on end. Who says only the Joker gets to have all the fun?</w:t>
      </w:r>
    </w:p>
    <w:p>
      <w:pPr>
        <w:pStyle w:val="Heading2"/>
      </w:pPr>
      <w:r>
        <w:t>Bonus Features: Unlocking the Winning Frenzy</w:t>
      </w:r>
    </w:p>
    <w:p>
      <w:r/>
      <w:r>
        <w:t>The Joker isn't just a clown, it's also the key to unlocking the game's bonus features. You'll want to dance with joy when three Joker symbols appear - either horizontally or diagonally, because you've just triggered the Mystery Win feature. This feature could reward you with up to 6000 coins! Keep going, and you may even enter a bonus game where you can win up to 400x your bet coins or more. It's like winning a jackpot! With the bonus game, you simply have to match three or more symbols. It's that easy!</w:t>
      </w:r>
    </w:p>
    <w:p>
      <w:pPr>
        <w:pStyle w:val="Heading2"/>
      </w:pPr>
      <w:r>
        <w:t>Betting Options: How Much Should You Bring to the Table?</w:t>
      </w:r>
    </w:p>
    <w:p>
      <w:r/>
      <w:r>
        <w:t>Looking to spin some reels but not sure how much bang you can get for your buck? Fear not, because Jokerizer has got you covered. With an easy-to-use interface, you can tweak all the necessary settings and pick the perfect balance between risk and reward. Whether you're a high-roller or prefer a more conservative approach, you can bet anywhere between £0.10 and a hefty £2.00 per line. With a maximum of 10 paylines, the total bet per round can be anything between £1 and £20, depending on your choices.</w:t>
      </w:r>
    </w:p>
    <w:p>
      <w:r/>
      <w:r>
        <w:t>But that's not all. To sweeten the deal, all bets count as double the line bet, giving you even more chances to cash in. With up to 6000 coins up for grabs in the base game alone, Jokerizer is no joke when it comes to payouts. Whether you're after a quick fix or a long-term fling, this medium-to-high volatility game will keep you entertained for hours on end!</w:t>
      </w:r>
    </w:p>
    <w:p>
      <w:pPr>
        <w:pStyle w:val="Heading2"/>
      </w:pPr>
      <w:r>
        <w:t>Alternative Games</w:t>
      </w:r>
    </w:p>
    <w:p>
      <w:r/>
      <w:r>
        <w:t>Do you like classic fruit symbols and retro slot games? Then you'll love Jokerizer and Mega Joker! Jokerizer is the perfect blend of old-school slot vibes with a modern twist. It's a game that will leave you smiling from ear to ear... just like the game's jolly jester, the Joker himself!</w:t>
      </w:r>
    </w:p>
    <w:p>
      <w:r/>
      <w:r>
        <w:t>But if you're looking for even more Joker action, then you gotta check out Mega Joker! This game is another retro slot game from NetEnt featuring the infamous Joker as the Wild symbol. With a chance to win up to 3,000 coins in the Supermeter mode, you'll be feeling like the King or Queen of the casino.</w:t>
      </w:r>
    </w:p>
    <w:p>
      <w:pPr>
        <w:pStyle w:val="Heading2"/>
      </w:pPr>
      <w:r>
        <w:t>FAQ</w:t>
      </w:r>
    </w:p>
    <w:p>
      <w:pPr>
        <w:pStyle w:val="Heading3"/>
      </w:pPr>
      <w:r>
        <w:t>What is Jokerizer?</w:t>
      </w:r>
    </w:p>
    <w:p>
      <w:r/>
      <w:r>
        <w:t>Jokerizer is an online slot game developed by Yggdrasil with five paylines and five reels.</w:t>
      </w:r>
    </w:p>
    <w:p>
      <w:pPr>
        <w:pStyle w:val="Heading3"/>
      </w:pPr>
      <w:r>
        <w:t>How much can I win in Jokerizer?</w:t>
      </w:r>
    </w:p>
    <w:p>
      <w:r/>
      <w:r>
        <w:t>You can win up to 6000 coins in the base game, plus other fantastic cash prizes.</w:t>
      </w:r>
    </w:p>
    <w:p>
      <w:pPr>
        <w:pStyle w:val="Heading3"/>
      </w:pPr>
      <w:r>
        <w:t>What are the bonus features in Jokerizer?</w:t>
      </w:r>
    </w:p>
    <w:p>
      <w:r/>
      <w:r>
        <w:t>The Joker symbol is the key to the bonus features and serves as the Scatter symbol. The Joker symbol can bring you some sweet rewards, such as a Mystery Win or 6000 coins if three Jokers appear horizontally or diagonally.</w:t>
      </w:r>
    </w:p>
    <w:p>
      <w:pPr>
        <w:pStyle w:val="Heading3"/>
      </w:pPr>
      <w:r>
        <w:t>What is the minimum and maximum bet in Jokerizer?</w:t>
      </w:r>
    </w:p>
    <w:p>
      <w:r/>
      <w:r>
        <w:t>The minimum bet is £0.10, and the maximum bet is £2.00 per line. The total bet per round ranges from £1 to £20, depending on your selections.</w:t>
      </w:r>
    </w:p>
    <w:p>
      <w:pPr>
        <w:pStyle w:val="Heading3"/>
      </w:pPr>
      <w:r>
        <w:t>What is the theme of Jokerizer?</w:t>
      </w:r>
    </w:p>
    <w:p>
      <w:r/>
      <w:r>
        <w:t>Jokerizer has a retro theme with classic fruit and slot symbols, featuring a theme park backdrop on a sparkling reel-set. The prominent color used in the game is purple.</w:t>
      </w:r>
    </w:p>
    <w:p>
      <w:pPr>
        <w:pStyle w:val="Heading3"/>
      </w:pPr>
      <w:r>
        <w:t>How many paylines and reels does Jokerizer have?</w:t>
      </w:r>
    </w:p>
    <w:p>
      <w:r/>
      <w:r>
        <w:t>Jokerizer has five paylines and five reels.</w:t>
      </w:r>
    </w:p>
    <w:p>
      <w:pPr>
        <w:pStyle w:val="Heading3"/>
      </w:pPr>
      <w:r>
        <w:t>Are there other online slot games with a similar theme?</w:t>
      </w:r>
    </w:p>
    <w:p>
      <w:r/>
      <w:r>
        <w:t>Yes, other online slot games with a similar theme include Mega Joker, another slot game featuring the Joker as the Wild symbol, created by NetEnt.</w:t>
      </w:r>
    </w:p>
    <w:p>
      <w:pPr>
        <w:pStyle w:val="Heading3"/>
      </w:pPr>
      <w:r>
        <w:t>What are the betting options in Jokerizer?</w:t>
      </w:r>
    </w:p>
    <w:p>
      <w:r/>
      <w:r>
        <w:t>You can easily adjust all the necessary settings to your liking before hitting the Spin button. Bets range from £0.10 to £2.00 per line, with a total bet per round between £1 and £20, depending on your selections.</w:t>
      </w:r>
    </w:p>
    <w:p>
      <w:pPr>
        <w:pStyle w:val="Heading2"/>
      </w:pPr>
      <w:r>
        <w:t>What we like</w:t>
      </w:r>
    </w:p>
    <w:p>
      <w:pPr>
        <w:pStyle w:val="ListBullet"/>
        <w:spacing w:line="240" w:lineRule="auto"/>
        <w:ind w:left="720"/>
      </w:pPr>
      <w:r/>
      <w:r>
        <w:t>Exciting Mystery Win feature with potential rewards up to 6000 coins</w:t>
      </w:r>
    </w:p>
    <w:p>
      <w:pPr>
        <w:pStyle w:val="ListBullet"/>
        <w:spacing w:line="240" w:lineRule="auto"/>
        <w:ind w:left="720"/>
      </w:pPr>
      <w:r/>
      <w:r>
        <w:t>Modern twist on classic fruit slots with great design</w:t>
      </w:r>
    </w:p>
    <w:p>
      <w:pPr>
        <w:pStyle w:val="ListBullet"/>
        <w:spacing w:line="240" w:lineRule="auto"/>
        <w:ind w:left="720"/>
      </w:pPr>
      <w:r/>
      <w:r>
        <w:t>Bonus game feature with chance to win up to 400x the bet coins</w:t>
      </w:r>
    </w:p>
    <w:p>
      <w:pPr>
        <w:pStyle w:val="ListBullet"/>
        <w:spacing w:line="240" w:lineRule="auto"/>
        <w:ind w:left="720"/>
      </w:pPr>
      <w:r/>
      <w:r>
        <w:t>Adjustable betting options for all types of players</w:t>
      </w:r>
    </w:p>
    <w:p>
      <w:pPr>
        <w:pStyle w:val="Heading2"/>
      </w:pPr>
      <w:r>
        <w:t>What we don't like</w:t>
      </w:r>
    </w:p>
    <w:p>
      <w:pPr>
        <w:pStyle w:val="ListBullet"/>
        <w:spacing w:line="240" w:lineRule="auto"/>
        <w:ind w:left="720"/>
      </w:pPr>
      <w:r/>
      <w:r>
        <w:t>Gameplay may be lacking in variety compared to other slot games</w:t>
      </w:r>
    </w:p>
    <w:p>
      <w:pPr>
        <w:pStyle w:val="ListBullet"/>
        <w:spacing w:line="240" w:lineRule="auto"/>
        <w:ind w:left="720"/>
      </w:pPr>
      <w:r/>
      <w:r>
        <w:t>No progressive jackpots offered in Jokerizer</w:t>
      </w:r>
    </w:p>
    <w:p>
      <w:r/>
      <w:r>
        <w:rPr>
          <w:b/>
        </w:rPr>
        <w:t>Play Jokerizer Free - Review of Jokerizer Online Slot Game</w:t>
      </w:r>
    </w:p>
    <w:p>
      <w:r/>
      <w:r>
        <w:rPr>
          <w:i/>
        </w:rPr>
        <w:t>Play Jokerizer for free and read our review! Explore the theme and features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