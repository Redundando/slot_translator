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Hattrick Heroes for Free - Review of Soccer-Themed Slot Game</w:t>
      </w:r>
    </w:p>
    <w:p>
      <w:pPr>
        <w:pStyle w:val="Heading2"/>
      </w:pPr>
      <w:r>
        <w:t>Hattrick Heroes: Let's Score Some Goals!</w:t>
      </w:r>
    </w:p>
    <w:p>
      <w:r/>
      <w:r>
        <w:t xml:space="preserve">Ready to take your online slot game experience to the next level? Jade Rabbit Studio has got your back with Hattrick Heroes! This game boasts a soccer theme that'll get your heart racing even if you're not a sports fan. You get to choose your team from some of the world's most iconic national squads - from France to the UK, Sweden to Italy. </w:t>
      </w:r>
    </w:p>
    <w:p>
      <w:r/>
      <w:r>
        <w:t>With its 5 reels and 25 paylines, Hattrick Heroes promises to be a thrilling ride with left-to-right AND right-to-left payouts! Not only that, the animations and graphics are worth raving about, transporting players to the exhilarating universe of international soccer. So, put on your cleats (or slippers!) and get ready for some goal-scoring action!</w:t>
      </w:r>
    </w:p>
    <w:p>
      <w:pPr>
        <w:pStyle w:val="Heading2"/>
      </w:pPr>
      <w:r>
        <w:t>Payouts and RTP: How Much Can You Win?</w:t>
      </w:r>
    </w:p>
    <w:p>
      <w:r/>
      <w:r>
        <w:t>Are you ready to start winning big? Hattrick Heroes has got you covered with an impressive RTP of 95.36% - that's almost as high as the percentage of times we've accidentally worn our clothes inside out!</w:t>
      </w:r>
    </w:p>
    <w:p>
      <w:r/>
      <w:r>
        <w:t>But wait, there's more! With 25 paylines that offer both left-to-right and right-to-left payouts, you have twice the chances to strike gold. And if that's not enough, the game also features a variety of bonuses and modifiers to keep things fresh and exciting.</w:t>
      </w:r>
    </w:p>
    <w:p>
      <w:pPr>
        <w:pStyle w:val="Heading2"/>
      </w:pPr>
      <w:r>
        <w:t>The Ultimate Team Selection in Hattrick Heroes</w:t>
      </w:r>
    </w:p>
    <w:p>
      <w:r/>
      <w:r>
        <w:t xml:space="preserve">Looking for a slot game that goes above and beyond? Look no further than Hattrick Heroes! One of the greatest features that sets this game apart from the rest is its unique team selection feature. With each national team offering its own set of kick-ass modifiers, this game will keep you hooked for hours. No kidding! </w:t>
      </w:r>
    </w:p>
    <w:p>
      <w:r/>
      <w:r>
        <w:t xml:space="preserve"> Get this: the Italian team doesn't just offer pizza, but also a 'Win Multiplier' modifier that increases your payout for every winning combination you land! Meanwhile, the Swedish team is all about making you feel like a king. With their 'Wild Stack' modifier, you'll have more chances to stack up on wins than ever before. </w:t>
      </w:r>
    </w:p>
    <w:p>
      <w:r/>
      <w:r>
        <w:t xml:space="preserve">What's even better is that the team selection feature lets you strategize and choose your team to cater to your specific game play preferences. It's like creating your dream lineup, but for a slot game! You don't want to miss out on the thrilling additions that this game has in store for you! </w:t>
      </w:r>
    </w:p>
    <w:p>
      <w:pPr>
        <w:pStyle w:val="Heading2"/>
      </w:pPr>
      <w:r>
        <w:t>Get a Hat Trick of Fun and Wins</w:t>
      </w:r>
    </w:p>
    <w:p>
      <w:r/>
      <w:r>
        <w:t>Hattrick Heroes is not your average slot game, it's the MVP of online casino games! With 5 reels and 25 paylines, the game offers a lot of exciting features that will make you feel like you're in the middle of a big game.</w:t>
      </w:r>
    </w:p>
    <w:p>
      <w:r/>
      <w:r>
        <w:t>The game's bonus features and modifiers will take you on a wild ride, and with left-to-right and right-to-left payouts, it's like scoring a goal from both sides of the field!</w:t>
      </w:r>
    </w:p>
    <w:p>
      <w:r/>
      <w:r>
        <w:t>But here's the kicker, with a chance to win up to 5000x your bet in a single spin, Hattrick Heroes is not just fun, it's a high-paying slot game worth cheering for!</w:t>
      </w:r>
    </w:p>
    <w:p>
      <w:pPr>
        <w:pStyle w:val="Heading2"/>
      </w:pPr>
      <w:r>
        <w:t>Don't Stop the Soccer Slot Fun!</w:t>
      </w:r>
    </w:p>
    <w:p>
      <w:r/>
      <w:r>
        <w:t xml:space="preserve">Are you ready to keep the soccer slot party going? Because there are plenty of other games to explore! </w:t>
      </w:r>
    </w:p>
    <w:p>
      <w:r/>
      <w:r>
        <w:t>Knockout Football Rush is perfect for those who like a little extra punch in their games (pun intended). Football Mania Deluxe will have you feeling like a high roller in no time. While Football: Champion Cup is perfect for the competitive types!</w:t>
      </w:r>
    </w:p>
    <w:p>
      <w:r/>
      <w:r>
        <w:t>And for those who want to see some furry athletes on the field, Foxin’ Wins Football Fever is the game for you! So come on, let's give them a try and see if they can score a goal in your heart (or wallet).</w:t>
      </w:r>
    </w:p>
    <w:p>
      <w:pPr>
        <w:pStyle w:val="Heading2"/>
      </w:pPr>
      <w:r>
        <w:t>FAQ</w:t>
      </w:r>
    </w:p>
    <w:p>
      <w:pPr>
        <w:pStyle w:val="Heading3"/>
      </w:pPr>
      <w:r>
        <w:t>What is Hattrick Heroes?</w:t>
      </w:r>
    </w:p>
    <w:p>
      <w:r/>
      <w:r>
        <w:t xml:space="preserve">Hattrick Heroes is a sports-themed slot game from Jade Rabbit Studio that immerses players in the world of international soccer. </w:t>
      </w:r>
    </w:p>
    <w:p>
      <w:pPr>
        <w:pStyle w:val="Heading3"/>
      </w:pPr>
      <w:r>
        <w:t>How many paylines does Hattrick Heroes have?</w:t>
      </w:r>
    </w:p>
    <w:p>
      <w:r/>
      <w:r>
        <w:t xml:space="preserve">Hattrick Heroes has 25 paylines that offer both left-to-right and right-to-left payouts, giving players more chances to win big. </w:t>
      </w:r>
    </w:p>
    <w:p>
      <w:pPr>
        <w:pStyle w:val="Heading3"/>
      </w:pPr>
      <w:r>
        <w:t>What is the RTP of Hattrick Heroes?</w:t>
      </w:r>
    </w:p>
    <w:p>
      <w:r/>
      <w:r>
        <w:t xml:space="preserve">The RTP of Hattrick Heroes is 95.36%, which is in line with industry standards. </w:t>
      </w:r>
    </w:p>
    <w:p>
      <w:pPr>
        <w:pStyle w:val="Heading3"/>
      </w:pPr>
      <w:r>
        <w:t>What sets Hattrick Heroes apart from other slot games?</w:t>
      </w:r>
    </w:p>
    <w:p>
      <w:r/>
      <w:r>
        <w:t xml:space="preserve">Hattrick Heroes is unique because each national team offers a unique modifier that enhances gameplay and keeps things interesting for longer. </w:t>
      </w:r>
    </w:p>
    <w:p>
      <w:pPr>
        <w:pStyle w:val="Heading3"/>
      </w:pPr>
      <w:r>
        <w:t>What are some other soccer-themed slot games?</w:t>
      </w:r>
    </w:p>
    <w:p>
      <w:r/>
      <w:r>
        <w:t xml:space="preserve">Other soccer-themed slot games include Knockout Football Rush, Football Mania Deluxe, Football: Champion Cup, and Foxin' Wins Football Fever. Each offers a unique take on the world of sports and promises hours of fun. </w:t>
      </w:r>
    </w:p>
    <w:p>
      <w:pPr>
        <w:pStyle w:val="Heading3"/>
      </w:pPr>
      <w:r>
        <w:t>Can you choose your team in Hattrick Heroes?</w:t>
      </w:r>
    </w:p>
    <w:p>
      <w:r/>
      <w:r>
        <w:t xml:space="preserve">Yes, players can choose their team from a selection of national squads including France, the UK, Sweden, and Italy. </w:t>
      </w:r>
    </w:p>
    <w:p>
      <w:pPr>
        <w:pStyle w:val="Heading3"/>
      </w:pPr>
      <w:r>
        <w:t>Who is Hattrick Heroes recommended for?</w:t>
      </w:r>
    </w:p>
    <w:p>
      <w:r/>
      <w:r>
        <w:t xml:space="preserve">Hattrick Heroes is recommended for both seasoned gamblers and those looking for a fun new way to pass the time. </w:t>
      </w:r>
    </w:p>
    <w:p>
      <w:pPr>
        <w:pStyle w:val="Heading3"/>
      </w:pPr>
      <w:r>
        <w:t>Is Hattrick Heroes a typical casino game?</w:t>
      </w:r>
    </w:p>
    <w:p>
      <w:r/>
      <w:r>
        <w:t xml:space="preserve">No, Hattrick Heroes is not a typical casino game. It is a sports-themed slot game that offers a unique player experience. </w:t>
      </w:r>
    </w:p>
    <w:p>
      <w:pPr>
        <w:pStyle w:val="Heading2"/>
      </w:pPr>
      <w:r>
        <w:t>What we like</w:t>
      </w:r>
    </w:p>
    <w:p>
      <w:pPr>
        <w:pStyle w:val="ListBullet"/>
        <w:spacing w:line="240" w:lineRule="auto"/>
        <w:ind w:left="720"/>
      </w:pPr>
      <w:r/>
      <w:r>
        <w:t>Immersive soccer theme</w:t>
      </w:r>
    </w:p>
    <w:p>
      <w:pPr>
        <w:pStyle w:val="ListBullet"/>
        <w:spacing w:line="240" w:lineRule="auto"/>
        <w:ind w:left="720"/>
      </w:pPr>
      <w:r/>
      <w:r>
        <w:t>Unique team selection feature</w:t>
      </w:r>
    </w:p>
    <w:p>
      <w:pPr>
        <w:pStyle w:val="ListBullet"/>
        <w:spacing w:line="240" w:lineRule="auto"/>
        <w:ind w:left="720"/>
      </w:pPr>
      <w:r/>
      <w:r>
        <w:t>Left-to-right and right-to-left payouts</w:t>
      </w:r>
    </w:p>
    <w:p>
      <w:pPr>
        <w:pStyle w:val="ListBullet"/>
        <w:spacing w:line="240" w:lineRule="auto"/>
        <w:ind w:left="720"/>
      </w:pPr>
      <w:r/>
      <w:r>
        <w:t>High-paying slot game</w:t>
      </w:r>
    </w:p>
    <w:p>
      <w:pPr>
        <w:pStyle w:val="Heading2"/>
      </w:pPr>
      <w:r>
        <w:t>What we don't like</w:t>
      </w:r>
    </w:p>
    <w:p>
      <w:pPr>
        <w:pStyle w:val="ListBullet"/>
        <w:spacing w:line="240" w:lineRule="auto"/>
        <w:ind w:left="720"/>
      </w:pPr>
      <w:r/>
      <w:r>
        <w:t>Limited national team options</w:t>
      </w:r>
    </w:p>
    <w:p>
      <w:pPr>
        <w:pStyle w:val="ListBullet"/>
        <w:spacing w:line="240" w:lineRule="auto"/>
        <w:ind w:left="720"/>
      </w:pPr>
      <w:r/>
      <w:r>
        <w:t>No progressive jackpot feature</w:t>
      </w:r>
    </w:p>
    <w:p>
      <w:r/>
      <w:r>
        <w:rPr>
          <w:b/>
        </w:rPr>
        <w:t>Play Hattrick Heroes for Free - Review of Soccer-Themed Slot Game</w:t>
      </w:r>
    </w:p>
    <w:p>
      <w:r/>
      <w:r>
        <w:rPr>
          <w:i/>
        </w:rPr>
        <w:t>Read our review of Hattrick Heroes, an online slot game with a soccer theme. Play for free and enjoy the immersive gameplay and unique team selection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