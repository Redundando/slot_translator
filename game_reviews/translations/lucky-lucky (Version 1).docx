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Lucky Free - Review of Lucky Lucky Slot</w:t>
      </w:r>
    </w:p>
    <w:p>
      <w:pPr>
        <w:pStyle w:val="Heading2"/>
      </w:pPr>
      <w:r>
        <w:t>Get Lucky with Lucky Lucky: Prize Amount and Betting Limits</w:t>
      </w:r>
    </w:p>
    <w:p>
      <w:r/>
      <w:r>
        <w:t>If you're feeling lucky, Lucky Lucky is the perfect slot game for you! This game features one line and three reels, but don't let its simplicity fool you - the maximum prize is a whopping €15,000! But to win big, you'll have to play big. The maximum bet is €100, and don't forget to keep an eye out for the x3 multiplier! Get three reels in a row with this lucky multiplier and you'll be laughing all the way to the bank.</w:t>
      </w:r>
    </w:p>
    <w:p>
      <w:r/>
      <w:r>
        <w:t>Of course, not everyone has the bankroll to bet €100 per spin. Luckily, Lucky Lucky offers a range of betting options to suit your budget. You can bet as little as 0.2 coins per spin, or go all in with 100 coins. Plus, the betting level feature lets you multiply your bet amount up to 10 times - so you can get the adrenaline pumping without breaking the bank.</w:t>
      </w:r>
    </w:p>
    <w:p>
      <w:pPr>
        <w:pStyle w:val="Heading2"/>
      </w:pPr>
      <w:r>
        <w:t>Gameplay and Features</w:t>
      </w:r>
    </w:p>
    <w:p>
      <w:r/>
      <w:r>
        <w:t>Do you like simplicity in life? Then Lucky Lucky is the perfect fit for you! This three-reel, single-line pay-to-play game is just what you need to keep things easy and charming. Plus, it has an impressive theoretical return rate of 98.02%, so you might leave with some extra cash in your pocket!</w:t>
      </w:r>
    </w:p>
    <w:p>
      <w:r/>
      <w:r>
        <w:t>Oh, and if you're feeling particularly lazy today, don't worry - Lucky Lucky's got you covered with the Autoplay option. Sit back, relax, and let the game spin on its own for a while. Who knows? You might come back to a pleasant surprise!</w:t>
      </w:r>
    </w:p>
    <w:p>
      <w:pPr>
        <w:pStyle w:val="Heading2"/>
      </w:pPr>
      <w:r>
        <w:t>Getting Lucky with a High RTP</w:t>
      </w:r>
    </w:p>
    <w:p>
      <w:r/>
      <w:r>
        <w:t>Feeling lucky? You might just hit the jackpot with Lucky Lucky! Not only is it packed with exciting features, but it also boasts a theoretical player return rate of 98.02%, which is way higher than your average online casino game at 95.00%. So, what are you waiting for? This game practically screams 'winner, winner, chicken dinner!'</w:t>
      </w:r>
    </w:p>
    <w:p>
      <w:pPr>
        <w:pStyle w:val="Heading2"/>
      </w:pPr>
      <w:r>
        <w:t>Get Lucky with Lucky Lucky's Graphics and Soundtrack</w:t>
      </w:r>
    </w:p>
    <w:p>
      <w:r/>
      <w:r>
        <w:t>Lucky Lucky sets the stage with its stunning Oriental-themed graphics. The visuals are simply breathtaking, featuring everything from golden trees to luxury money bags and everything in between. It's no wonder that players find themselves entranced by the game's luxurious atmosphere.</w:t>
      </w:r>
    </w:p>
    <w:p>
      <w:r/>
      <w:r>
        <w:t>As for the soundtrack? Ah, it's the cherry on top of the already-delicious cake! The soothing music brings nothing but good vibes and relaxation to your gambling experience. Be warned though, you might find yourself nodding off in a sea of gold and riches, but hey, isn't that the ultimate goal of every gambler?</w:t>
      </w:r>
    </w:p>
    <w:p>
      <w:pPr>
        <w:pStyle w:val="Heading2"/>
      </w:pPr>
      <w:r>
        <w:t>Symbols and Theme</w:t>
      </w:r>
    </w:p>
    <w:p>
      <w:r/>
      <w:r>
        <w:t>Get ready to feel as rich as a dragon with Lucky Lucky's symbols. You won't find any boring cherries or lemons. Instead, you'll be surrounded by luxurious objects like golden trees, money bags fit for royalty, and ornate golden urns. It's like stepping into the palace of a high-rolling emperor.</w:t>
      </w:r>
    </w:p>
    <w:p>
      <w:r/>
      <w:r>
        <w:t>This game's theme is inspired by the Far East, where the dragons roam and good fortune is around every corner. Immerse yourself in the culture and soak in the ambiance as you take each spin.</w:t>
      </w:r>
    </w:p>
    <w:p>
      <w:pPr>
        <w:pStyle w:val="Heading2"/>
      </w:pPr>
      <w:r>
        <w:t>Win Big with the Paytable</w:t>
      </w:r>
    </w:p>
    <w:p>
      <w:r/>
      <w:r>
        <w:t xml:space="preserve">Are you curious about the game details and rewards in Lucky Lucky? Well, look no further than the paytable. This handy feature provides all the information you need to maximize your wins and master the game rules. Plus, it's dynamic, so you can see the value of each win symbol change as you adjust your bets. </w:t>
      </w:r>
    </w:p>
    <w:p>
      <w:r/>
      <w:r>
        <w:t xml:space="preserve">Now, let's talk about the Wild symbol. This valuable symbol is worth up to €5,000, and can create random x2 or x3 multipliers. Say what?! That's right – with just one Wild symbol, you can double or triple your win amount. And if you manage to get a line of Wild symbols, prepare to win big with a x3 multiplier and a prize of €15,000 on a max bet. </w:t>
      </w:r>
    </w:p>
    <w:p>
      <w:r/>
      <w:r>
        <w:t>So, what are you waiting for? Consult the paytable, place your bets, and may the Lucky Lucky gods be in your favor.</w:t>
      </w:r>
    </w:p>
    <w:p>
      <w:pPr>
        <w:pStyle w:val="Heading2"/>
      </w:pPr>
      <w:r>
        <w:t>Comparison to Similar Slots</w:t>
      </w:r>
    </w:p>
    <w:p>
      <w:r/>
      <w:r>
        <w:t>Let's talk about the competition, shall we? One of the contenders is the 5 Lucky Lions slot, where dragons reign supreme as symbols on the reels. Though be warned, it's obsessed with the number 88. With 880 as the maximum bet and 88 always active paylines, it's almost like the game has a lucky number fetish. Maybe it's trying to tell us something...</w:t>
      </w:r>
    </w:p>
    <w:p>
      <w:pPr>
        <w:pStyle w:val="Heading2"/>
      </w:pPr>
      <w:r>
        <w:t>Reel or No-Reel? An Honest Take on Lucky Lucky's Bonus Features</w:t>
      </w:r>
    </w:p>
    <w:p>
      <w:r/>
      <w:r>
        <w:t>Do you like surprises? Well, unfortunately, Lucky Lucky does not have bonus features for the players. To some, that might be like a party without balloons or a game night without snacks. However, we can still enjoy Lucky Lucky for what it is: a straightforward, no-gimmicks slot game.</w:t>
      </w:r>
    </w:p>
    <w:p>
      <w:r/>
      <w:r>
        <w:t>Don't get us wrong, we appreciate a good bonus as much as the next person. But Lucky Lucky takes a different approach, like a minimalistic art piece or a well-executed joke with no puns. It's refreshing, uncomplicated, and has a certain charm to it.</w:t>
      </w:r>
    </w:p>
    <w:p>
      <w:r/>
      <w:r>
        <w:t>So it begs the question, to bonus or not to bonus? Whichever side you are on, Lucky Lucky is worth checking out for its simplicity and enjoyable gameplay.</w:t>
      </w:r>
    </w:p>
    <w:p>
      <w:pPr>
        <w:pStyle w:val="Heading2"/>
      </w:pPr>
      <w:r>
        <w:t>FAQ</w:t>
      </w:r>
    </w:p>
    <w:p>
      <w:pPr>
        <w:pStyle w:val="Heading3"/>
      </w:pPr>
      <w:r>
        <w:t>What is the main goal when playing Lucky Lucky?</w:t>
      </w:r>
    </w:p>
    <w:p>
      <w:r/>
      <w:r>
        <w:t>The main goal is to hit three reels in a row with a random x3 multiplier when playing with the maximum bet to win €15,000.</w:t>
      </w:r>
    </w:p>
    <w:p>
      <w:pPr>
        <w:pStyle w:val="Heading3"/>
      </w:pPr>
      <w:r>
        <w:t>What is the betting range for Lucky Lucky?</w:t>
      </w:r>
    </w:p>
    <w:p>
      <w:r/>
      <w:r>
        <w:t>The betting range for Lucky Lucky is from €0.20 up to €100.</w:t>
      </w:r>
    </w:p>
    <w:p>
      <w:pPr>
        <w:pStyle w:val="Heading3"/>
      </w:pPr>
      <w:r>
        <w:t>Does Lucky Lucky have bonus features?</w:t>
      </w:r>
    </w:p>
    <w:p>
      <w:r/>
      <w:r>
        <w:t>No, Lucky Lucky does not have bonus features.</w:t>
      </w:r>
    </w:p>
    <w:p>
      <w:pPr>
        <w:pStyle w:val="Heading3"/>
      </w:pPr>
      <w:r>
        <w:t>What is the player return rate of Lucky Lucky?</w:t>
      </w:r>
    </w:p>
    <w:p>
      <w:r/>
      <w:r>
        <w:t>The player return rate of Lucky Lucky is 98.02%.</w:t>
      </w:r>
    </w:p>
    <w:p>
      <w:pPr>
        <w:pStyle w:val="Heading3"/>
      </w:pPr>
      <w:r>
        <w:t>What is the Autoplay option in Lucky Lucky?</w:t>
      </w:r>
    </w:p>
    <w:p>
      <w:r/>
      <w:r>
        <w:t>The Autoplay option allows players to set a certain number of automatic spins with the currently selected bet.</w:t>
      </w:r>
    </w:p>
    <w:p>
      <w:pPr>
        <w:pStyle w:val="Heading3"/>
      </w:pPr>
      <w:r>
        <w:t>What is the Wild symbol in Lucky Lucky?</w:t>
      </w:r>
    </w:p>
    <w:p>
      <w:r/>
      <w:r>
        <w:t>The Wild symbol in Lucky Lucky replaces all other symbols and creates random x2 or x3 multipliers.</w:t>
      </w:r>
    </w:p>
    <w:p>
      <w:pPr>
        <w:pStyle w:val="Heading3"/>
      </w:pPr>
      <w:r>
        <w:t>What is the highest paying symbol in Lucky Lucky?</w:t>
      </w:r>
    </w:p>
    <w:p>
      <w:r/>
      <w:r>
        <w:t>The highest paying symbol in Lucky Lucky is the Wild symbol with a prize of €5,000 for three on a single payline, which can go up to €15,000 with the x3 multiplier.</w:t>
      </w:r>
    </w:p>
    <w:p>
      <w:pPr>
        <w:pStyle w:val="Heading3"/>
      </w:pPr>
      <w:r>
        <w:t>What is the theoretical player return rate of traditional casinos?</w:t>
      </w:r>
    </w:p>
    <w:p>
      <w:r/>
      <w:r>
        <w:t>Theoretical player return rate of traditional casinos are lower than online casinos due to the management costs, and online casinos have an average of 95.00% while Lucky Lucky has 98.02%.</w:t>
      </w:r>
    </w:p>
    <w:p>
      <w:pPr>
        <w:pStyle w:val="Heading2"/>
      </w:pPr>
      <w:r>
        <w:t>What we like</w:t>
      </w:r>
    </w:p>
    <w:p>
      <w:pPr>
        <w:pStyle w:val="ListBullet"/>
        <w:spacing w:line="240" w:lineRule="auto"/>
        <w:ind w:left="720"/>
      </w:pPr>
      <w:r/>
      <w:r>
        <w:t>High maximum prize of €15,000</w:t>
      </w:r>
    </w:p>
    <w:p>
      <w:pPr>
        <w:pStyle w:val="ListBullet"/>
        <w:spacing w:line="240" w:lineRule="auto"/>
        <w:ind w:left="720"/>
      </w:pPr>
      <w:r/>
      <w:r>
        <w:t>Autoplay option for convenient play</w:t>
      </w:r>
    </w:p>
    <w:p>
      <w:pPr>
        <w:pStyle w:val="ListBullet"/>
        <w:spacing w:line="240" w:lineRule="auto"/>
        <w:ind w:left="720"/>
      </w:pPr>
      <w:r/>
      <w:r>
        <w:t>Oriental-themed graphics and relaxing soundtrack</w:t>
      </w:r>
    </w:p>
    <w:p>
      <w:pPr>
        <w:pStyle w:val="ListBullet"/>
        <w:spacing w:line="240" w:lineRule="auto"/>
        <w:ind w:left="720"/>
      </w:pPr>
      <w:r/>
      <w:r>
        <w:t>Dynamic paytable with valuable wild symbol</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Limited number of reels and paylines</w:t>
      </w:r>
    </w:p>
    <w:p>
      <w:r/>
      <w:r>
        <w:rPr>
          <w:b/>
        </w:rPr>
        <w:t>Play Lucky Lucky Free - Review of Lucky Lucky Slot</w:t>
      </w:r>
    </w:p>
    <w:p>
      <w:r/>
      <w:r>
        <w:rPr>
          <w:i/>
        </w:rPr>
        <w:t>Play Lucky Lucky for free and read our review of this Oriental-themed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