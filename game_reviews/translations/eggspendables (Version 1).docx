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Eggspendables Free: Full Review &amp; Demo</w:t>
      </w:r>
    </w:p>
    <w:p>
      <w:r/>
      <w:r>
        <w:rPr>
          <w:b/>
        </w:rPr>
        <w:t>Meta description</w:t>
      </w:r>
      <w:r>
        <w:t>: Read our in-depth review of Eggspendables slot game. Play for free and enjoy three different bonus games, great graphics, and high RTP.</w:t>
      </w:r>
    </w:p>
    <w:p>
      <w:pPr>
        <w:pStyle w:val="Heading2"/>
      </w:pPr>
      <w:r>
        <w:t>Gameplay and Features</w:t>
      </w:r>
    </w:p>
    <w:p>
      <w:r/>
      <w:r>
        <w:t>The Eggspendables slot game is an egg-citing adventure with 5 reels, 4 rows, and 20 fixed paylines. The forest background sets a serene tone, but with the action-packed soundtrack, you'll feel like you're in the middle of a battle!</w:t>
      </w:r>
    </w:p>
    <w:p>
      <w:r/>
      <w:r>
        <w:t>The game has a betting range of €0.20 to €200, so whether you're a penny-pincher or a high roller, you're covered. Just remember not to put all your eggs in one basket!</w:t>
      </w:r>
    </w:p>
    <w:p>
      <w:r/>
      <w:r>
        <w:t>Winning combinations are paid from left to right, so don't get confused and try to count the eggs before they hatch. And with an RTP of 96.8%, you have a decent chance at cracking a winning combination.</w:t>
      </w:r>
    </w:p>
    <w:p>
      <w:r/>
      <w:r>
        <w:t>If you need to take a break to stretch your legs, you can set up automatic spins for between 5 and 100 spins. Just make sure to set loss and win limits, so you don't end up with egg on your face!</w:t>
      </w:r>
    </w:p>
    <w:p>
      <w:pPr>
        <w:pStyle w:val="Heading2"/>
      </w:pPr>
      <w:r>
        <w:t>Bet and RTP</w:t>
      </w:r>
    </w:p>
    <w:p>
      <w:r/>
      <w:r>
        <w:t>Are you ready to bet? With Eggspendables, you can start off with a minimum total bet of €0.20! That’s less than the price of an actual egg. And if you’re feeling particularly adventurous, you can crank up the ante with a maximum total bet of €200. Caution: don't put all of your eggs in one basket!</w:t>
      </w:r>
    </w:p>
    <w:p>
      <w:r/>
      <w:r>
        <w:t>But wait, there's more! This game offers an RTP of 96.8%, which is pretty good by all accounts. That means, on average, for every €100 you bet, you could potentially win back €96.80. Not bad, right?</w:t>
      </w:r>
    </w:p>
    <w:p>
      <w:r/>
      <w:r>
        <w:t xml:space="preserve">And if you’re feeling lazy – we won't judge – you can set up automatic spins with loss and win limits. That way, you can keep an egg eye on your funds and not end up with egg on your face. </w:t>
      </w:r>
    </w:p>
    <w:p>
      <w:pPr>
        <w:pStyle w:val="Heading2"/>
      </w:pPr>
      <w:r>
        <w:t>Bonuses</w:t>
      </w:r>
    </w:p>
    <w:p>
      <w:pPr>
        <w:pStyle w:val="Heading2"/>
      </w:pPr>
    </w:p>
    <w:p>
      <w:r/>
      <w:r>
        <w:t>Are you ready to crack some eggs and trigger Eggspendables' bonus games? This eggciting slot game offers three different bonuses depending on the number and type of eggs collected. Get ready to multiply your winnings and have some fun!</w:t>
      </w:r>
    </w:p>
    <w:p>
      <w:r/>
      <w:r>
        <w:t>The first bonus game is the easiest to trigger, with 3 to 5 symbols collected. In this game, players spin a set of spoons to reveal their multiplier. Just be careful not to drop your egg!</w:t>
      </w:r>
    </w:p>
    <w:p>
      <w:r/>
      <w:r>
        <w:t>The second bonus game is a bit more challenging and requires 10 to 14 symbols collected. In this bonus, players will play the first game and then get 6 respins in the regular game. The sergeant becomes wild and can explode and transform adjacent symbols into wilds, making it easier for players to win big.</w:t>
      </w:r>
    </w:p>
    <w:p>
      <w:r/>
      <w:r>
        <w:t>The third and final bonus game is the most challenging to trigger, with 15 to 20 symbols collected. In this game, the grid moves under a military aircraft in flight with the hatch open, and players win free spins as soldier egg symbols appear on the reels. When the sergeant surrounded by fire disappears from the reel, the sergeants will jump from the plane with the parachute and transform the regular symbols into fried eggs with wild function. It's eggstraordinary!</w:t>
      </w:r>
    </w:p>
    <w:p>
      <w:pPr>
        <w:pStyle w:val="Heading2"/>
      </w:pPr>
      <w:r>
        <w:t>Symbols and Themes</w:t>
      </w:r>
    </w:p>
    <w:p>
      <w:r/>
      <w:r>
        <w:t>Get ready to join the troops with Eggspendables, the military-themed slot game. The symbols in this game are in line with the theme, and include everything from hand grenades to helicopters. It's like playing Call of Duty...but with a chance to win real money!</w:t>
      </w:r>
    </w:p>
    <w:p>
      <w:r/>
      <w:r>
        <w:t>And let's not forget about the hats. Yes, hats. The sergeant, lieutenant, and general all have their own unique headwear that's worth a little something in this game. It's like playing dress-up, but for grown-ups!</w:t>
      </w:r>
    </w:p>
    <w:p>
      <w:r/>
      <w:r>
        <w:t>But the ultimate prize in Eggspendables is the logo. It's the holy grail of symbols in this game, and brings the biggest payout. Move over, winning combinations. The logo is the real MVP here.</w:t>
      </w:r>
    </w:p>
    <w:p>
      <w:pPr>
        <w:pStyle w:val="Heading2"/>
      </w:pPr>
      <w:r>
        <w:t>Graphics and Sound</w:t>
      </w:r>
    </w:p>
    <w:p>
      <w:r/>
      <w:r>
        <w:t>Eggspendables is perfect for those of you who enjoy quirky humor with their slot games. The graphics in Eggspendables are top-notch. It takes on a cartoon style that just screams fun. It's as if the game developers hand-picked every color, every design element, and every animation to create a cohesive and visually-stunning slot experience.</w:t>
      </w:r>
    </w:p>
    <w:p>
      <w:r/>
      <w:r>
        <w:t>But the fun doesn't stop there, Eggspendables has an upbeat soundtrack that is sure to get you in the winning mood. Take it from us, there's nothing quite like hitting that spin button in sync with the music. It's also worth mentioning the sound effects, which add to the overall immersion of the game. You'll hear everything from loud squawks to delicate pops.</w:t>
      </w:r>
    </w:p>
    <w:p>
      <w:r/>
      <w:r>
        <w:t xml:space="preserve">If you're looking for a good laugh, then stick around for the bonus games. The animations are lively, and the humor is cleverly done. Trust us; you'll be hitting that 'spin' button just to watch the bonus game animations over and over again. </w:t>
      </w:r>
    </w:p>
    <w:p>
      <w:pPr>
        <w:pStyle w:val="Heading2"/>
      </w:pPr>
      <w:r>
        <w:t>FAQ</w:t>
      </w:r>
    </w:p>
    <w:p>
      <w:pPr>
        <w:pStyle w:val="Heading3"/>
      </w:pPr>
      <w:r>
        <w:t>What is the minimum bet for Eggspendables?</w:t>
      </w:r>
    </w:p>
    <w:p>
      <w:r/>
      <w:r>
        <w:t>The minimum bet for Eggspendables is € 0.20, which is € 0.01 for each of the 20 fixed lines.</w:t>
      </w:r>
    </w:p>
    <w:p>
      <w:pPr>
        <w:pStyle w:val="Heading3"/>
      </w:pPr>
      <w:r>
        <w:t>What is the maximum bet for Eggspendables?</w:t>
      </w:r>
    </w:p>
    <w:p>
      <w:r/>
      <w:r>
        <w:t>The maximum bet for Eggspendables is € 200.</w:t>
      </w:r>
    </w:p>
    <w:p>
      <w:pPr>
        <w:pStyle w:val="Heading3"/>
      </w:pPr>
      <w:r>
        <w:t>What is the RTP for Eggspendables?</w:t>
      </w:r>
    </w:p>
    <w:p>
      <w:r/>
      <w:r>
        <w:t>The RTP for Eggspendables is 96.8%.</w:t>
      </w:r>
    </w:p>
    <w:p>
      <w:pPr>
        <w:pStyle w:val="Heading3"/>
      </w:pPr>
      <w:r>
        <w:t>How many automatic spins can you set in Eggspendables?</w:t>
      </w:r>
    </w:p>
    <w:p>
      <w:r/>
      <w:r>
        <w:t>You can set between 5 and 100 automatic spins in Eggspendables, adding loss or win limits.</w:t>
      </w:r>
    </w:p>
    <w:p>
      <w:pPr>
        <w:pStyle w:val="Heading3"/>
      </w:pPr>
      <w:r>
        <w:t>What symbols pay the least in Eggspendables?</w:t>
      </w:r>
    </w:p>
    <w:p>
      <w:r/>
      <w:r>
        <w:t>The hats belonging to the sergeant, lieutenant, and general pay the least in Eggspendables.</w:t>
      </w:r>
    </w:p>
    <w:p>
      <w:pPr>
        <w:pStyle w:val="Heading3"/>
      </w:pPr>
      <w:r>
        <w:t>What symbol pays the most in Eggspendables?</w:t>
      </w:r>
    </w:p>
    <w:p>
      <w:r/>
      <w:r>
        <w:t>The game logo symbol pays the most in Eggspendables.</w:t>
      </w:r>
    </w:p>
    <w:p>
      <w:pPr>
        <w:pStyle w:val="Heading3"/>
      </w:pPr>
      <w:r>
        <w:t>How many bonus games are there in Eggspendables?</w:t>
      </w:r>
    </w:p>
    <w:p>
      <w:r/>
      <w:r>
        <w:t>There are three bonus games in Eggspendables.</w:t>
      </w:r>
    </w:p>
    <w:p>
      <w:pPr>
        <w:pStyle w:val="Heading3"/>
      </w:pPr>
      <w:r>
        <w:t>How do you trigger the third bonus game in Eggspendables?</w:t>
      </w:r>
    </w:p>
    <w:p>
      <w:r/>
      <w:r>
        <w:t>To trigger the third bonus game in Eggspendables, you need to collect between 15 and 20 symbols.</w:t>
      </w:r>
    </w:p>
    <w:p>
      <w:pPr>
        <w:pStyle w:val="Heading2"/>
      </w:pPr>
      <w:r>
        <w:t>What we like</w:t>
      </w:r>
    </w:p>
    <w:p>
      <w:pPr>
        <w:pStyle w:val="ListBullet"/>
        <w:spacing w:line="240" w:lineRule="auto"/>
        <w:ind w:left="720"/>
      </w:pPr>
      <w:r/>
      <w:r>
        <w:t>Three exciting bonus games</w:t>
      </w:r>
    </w:p>
    <w:p>
      <w:pPr>
        <w:pStyle w:val="ListBullet"/>
        <w:spacing w:line="240" w:lineRule="auto"/>
        <w:ind w:left="720"/>
      </w:pPr>
      <w:r/>
      <w:r>
        <w:t>Great graphics and animations</w:t>
      </w:r>
    </w:p>
    <w:p>
      <w:pPr>
        <w:pStyle w:val="ListBullet"/>
        <w:spacing w:line="240" w:lineRule="auto"/>
        <w:ind w:left="720"/>
      </w:pPr>
      <w:r/>
      <w:r>
        <w:t>Auto spin feature with loss and win limits</w:t>
      </w:r>
    </w:p>
    <w:p>
      <w:pPr>
        <w:pStyle w:val="ListBullet"/>
        <w:spacing w:line="240" w:lineRule="auto"/>
        <w:ind w:left="720"/>
      </w:pPr>
      <w:r/>
      <w:r>
        <w:t>High RTP of 96.8%</w:t>
      </w:r>
    </w:p>
    <w:p>
      <w:pPr>
        <w:pStyle w:val="Heading2"/>
      </w:pPr>
      <w:r>
        <w:t>What we don't like</w:t>
      </w:r>
    </w:p>
    <w:p>
      <w:pPr>
        <w:pStyle w:val="ListBullet"/>
        <w:spacing w:line="240" w:lineRule="auto"/>
        <w:ind w:left="720"/>
      </w:pPr>
      <w:r/>
      <w:r>
        <w:t>Limited paylines at 20</w:t>
      </w:r>
    </w:p>
    <w:p>
      <w:pPr>
        <w:pStyle w:val="ListBullet"/>
        <w:spacing w:line="240" w:lineRule="auto"/>
        <w:ind w:left="720"/>
      </w:pPr>
      <w:r/>
      <w:r>
        <w:t>Fixed paylines may limit players' options</w:t>
      </w:r>
    </w:p>
    <w:p>
      <w:r/>
      <w:r>
        <w:rPr>
          <w:i/>
        </w:rPr>
        <w:t>Create a Feature Image Prompt: Design a feature image that showcases the fun and adventurous gameplay of Eggspendables. The image should be in a cartoon-style and feature a happy Maya warrior wearing glasses. Place the warrior in the lush forest background with a body of water, as seen in the game. The warrior should be holding a basket full of colorful and fragile eggs that represent the symbols in the game. Add some fun and action-rich animations to enhance the excitement of the game. Use vibrant colors and attention-grabbing graphics to attract slot game players who enjoy dynamic and thrilling gameplay. The feature image should be able to convey the essence of the game and bring the spirit of adventure to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