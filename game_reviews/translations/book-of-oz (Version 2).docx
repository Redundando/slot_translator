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Oz Free Slot | Unique Theme &amp; Respin Option</w:t>
      </w:r>
    </w:p>
    <w:p>
      <w:r/>
      <w:r>
        <w:rPr>
          <w:b/>
        </w:rPr>
        <w:t>Meta description</w:t>
      </w:r>
      <w:r>
        <w:t>: Looking to play a slot game with a unique design and respin feature? Try Book of Oz for free and experience it for yourself!</w:t>
      </w:r>
    </w:p>
    <w:p>
      <w:pPr>
        <w:pStyle w:val="Heading2"/>
      </w:pPr>
      <w:r>
        <w:t>Game Graphics and Design</w:t>
      </w:r>
    </w:p>
    <w:p>
      <w:r/>
      <w:r>
        <w:t>Get ready to be transported to an emerald wonderland with Book of Oz's unique, well-executed theme. Not only does it stand out from other online slots, but the game graphics and design add depth to the immersive gaming experience.</w:t>
      </w:r>
      <w:r/>
    </w:p>
    <w:p>
      <w:r/>
      <w:r>
        <w:t>The predominant green hue throughout the game adds an extra touch of charm to the various symbols, which are expertly crafted with meticulous attention to detail. You'll find elements of playing cards like Ace, King, and Queen, and hearts, flowers, and more. But it's the lion-shaped cap potion symbols that are sure to capture players' imaginations, instilling the courage to embark on a magical journey.</w:t>
      </w:r>
      <w:r/>
    </w:p>
    <w:p>
      <w:r/>
      <w:r>
        <w:t>The style is simple yet engaging, allowing players to fully focus on the game mechanics. And it's hard to miss the vibrant colors and captivating animations that come to life on the screen.</w:t>
      </w:r>
      <w:r/>
    </w:p>
    <w:p>
      <w:r/>
      <w:r>
        <w:t>Overall, Book of Oz is a veritable feast for the eyes and one that'll keep you coming back for more. With graphics and design that are truly a cut above the rest, Book of Oz is a slot game that doesn't disappoint.</w:t>
      </w:r>
    </w:p>
    <w:p>
      <w:pPr>
        <w:pStyle w:val="Heading2"/>
      </w:pPr>
      <w:r>
        <w:t>How Book of Oz Brings Fun and Wins to Slot Gaming</w:t>
      </w:r>
    </w:p>
    <w:p>
      <w:r/>
      <w:r>
        <w:t>Book of Oz is a real treat for slot gaming fans. The game mechanics are classic but with a twist. Players can enjoy a 5x3 grid consisting of five reels with three symbols each and ten winning lines. And the respin option is an absolute game-changer. Who doesn't love a slots' game that lets players choose which reels to spin again to get a winning combination?</w:t>
      </w:r>
      <w:r/>
    </w:p>
    <w:p>
      <w:r/>
      <w:r>
        <w:t>The respin option has a clever cost mechanism that keeps the game exciting. The respin cost increases with the possibility for players to obtain a combination with higher value. This makes every round a thrilling ride filled with anticipation. With this feature, players can try their luck and take control of their destiny by picking their desired reels to spin.</w:t>
      </w:r>
      <w:r/>
    </w:p>
    <w:p>
      <w:r/>
      <w:r>
        <w:t>The Book symbol in the game is like a superhero, playing the role of both a Wild and a Scatter symbol. With this symbol, players not only get the option to replace all other symbols on the reels, but also to access free spins.</w:t>
      </w:r>
      <w:r/>
    </w:p>
    <w:p>
      <w:r/>
      <w:r>
        <w:t>Finally, with Book of Oz, strategies can also take a whimsical turn. Players keep their investment costs down by rotating the reels only when they have at least two books. It's a great way to maximize the fun without compromising their bankroll.</w:t>
      </w:r>
      <w:r/>
    </w:p>
    <w:p>
      <w:r/>
      <w:r>
        <w:t>Overall, Book of Oz is a fun and entertaining game with plenty of winning opportunities. With its unique respin option and Wild-Scatter book symbol, it's no wonder that it has become a fan favorite. And for those of us on the tighter side of things, the minimum bet option provides a safe environment for plenty of fun.</w:t>
      </w:r>
    </w:p>
    <w:p>
      <w:pPr>
        <w:pStyle w:val="Heading2"/>
      </w:pPr>
      <w:r>
        <w:t>Winning Opportunities and Lines</w:t>
      </w:r>
    </w:p>
    <w:p>
      <w:r/>
      <w:r>
        <w:t>Are you ready to go on a whimsical journey through the land of Oz? Book of Oz is the perfect slot game for those who love adventure and winning big! But let’s talk about the mechanics first.</w:t>
      </w:r>
    </w:p>
    <w:p>
      <w:r/>
      <w:r>
        <w:t xml:space="preserve"> Book of Oz offers players ten scintillating pay lines to gamble on. This provides ample opportunities to form winning combinations and hit the jackpot. And speaking of jackpots, Book of Oz offers a respin feature where players can increase their chances of winning by spinning specific reels for an added cost. It’s like buying a raffle ticket, only you’re getting a more fun experience and better odds of winning!</w:t>
      </w:r>
    </w:p>
    <w:p>
      <w:r/>
      <w:r>
        <w:t xml:space="preserve"> Now, let’s talk about the Wild and Scatter symbol in Book of Oz. It’s the books symbol! Who would’ve thought that a book could be this wild? (We, at least, find it ironic!) Anyway, it’s both a Wild and Scatter symbol, which means it can substitute for any other symbol and trigger the bonus round, respectively. This feature provides players with many opportunities to increase their chances of winning big!</w:t>
      </w:r>
    </w:p>
    <w:p>
      <w:r/>
      <w:r>
        <w:t xml:space="preserve"> And finally, there’s the payout rate of the game. The Book of Oz features a quite fair RTP of 96.31%. So, what does this mean? Simply put, if you play the game for a fair amount of time, the payout you’ll receive on average is 96.31% of what you put in. In other words, you’ve got a great chance of walking away with profits!</w:t>
      </w:r>
    </w:p>
    <w:p>
      <w:pPr>
        <w:pStyle w:val="Heading2"/>
      </w:pPr>
      <w:r>
        <w:t>Get Wild with Book of Oz's Wild and Scatter Symbols</w:t>
      </w:r>
    </w:p>
    <w:p>
      <w:r/>
      <w:r>
        <w:t>Looking for some adventure? Look no further than the Book of Oz slot game! One of the standout features of this game is its Wild and Scatter symbols. Not only is the book symbol the key to unlocking free spins, but it's also a Wild symbol that can replace other symbols on the reels. It's almost like the book is its own little wizard, magically creating winning combinations for you!</w:t>
      </w:r>
      <w:r/>
    </w:p>
    <w:p>
      <w:r/>
      <w:r>
        <w:t>And let's not forget about those Scatter symbols! They may not be as flashy as the Wild symbols, but they can be just as rewarding. If you manage to land three or more of them on the reels, you'll trigger the coveted free spins bonus round. And who doesn't love free things? With up to 25 free spins up for grabs, you'll have plenty of chances to rack up some serious winnings.</w:t>
      </w:r>
      <w:r/>
    </w:p>
    <w:p>
      <w:r/>
      <w:r>
        <w:t>But the real magic happens when the expanding symbol is revealed. This randomly chosen symbol can fill an entire reel, giving you even more opportunities to hit it big. It's like a burst of fireworks on the screen – spectacular and exciting all at once!</w:t>
      </w:r>
      <w:r/>
    </w:p>
    <w:p>
      <w:r/>
      <w:r>
        <w:t>So whether you're a novice or a seasoned player, there's plenty to love about the Wild and Scatter symbols in Book of Oz. They'll keep you entertained, engaged, and maybe even a little richer. Who knows – with a little luck and a lot of book magic, you might just hit the jackpot!</w:t>
      </w:r>
    </w:p>
    <w:p>
      <w:pPr>
        <w:pStyle w:val="Heading2"/>
      </w:pPr>
      <w:r>
        <w:t>SIMILAR SLOTS</w:t>
      </w:r>
    </w:p>
    <w:p>
      <w:r/>
      <w:r>
        <w:t>If you're thinking that Book of Oz is too magical for your taste, don't pack up your broomstick just yet! Microgaming has you covered with Book of Oz Lock n Spin, which is a sequel to the original game. This game still has those wonderful similarities but with an added twist. It's like a magic trick that you can't stop staring at, but instead of a disappearing bunny, you'll be enjoying the added Lock n Spin mechanics. It's like finding out that there's more cake in the fridge- the original was amazing, and the sequel is even better!</w:t>
      </w:r>
    </w:p>
    <w:p>
      <w:r/>
      <w:r>
        <w:t xml:space="preserve">If you're a fan of the wonderful world of Oz, then you might also want to check out The Wonderful Wizard of Oz and New Wizard of Oz. While they share similarities with the Book of Oz, they have their own mechanics and features that make them unique. But who am I kidding? Book of Oz is the real wizard here- with a timeless theme that never grows old, it's hard to top this game. </w:t>
      </w:r>
    </w:p>
    <w:p>
      <w:pPr>
        <w:pStyle w:val="Heading2"/>
      </w:pPr>
      <w:r>
        <w:t>FAQ</w:t>
      </w:r>
    </w:p>
    <w:p>
      <w:pPr>
        <w:pStyle w:val="Heading3"/>
      </w:pPr>
      <w:r>
        <w:t>What is Book of Oz?</w:t>
      </w:r>
    </w:p>
    <w:p>
      <w:r/>
      <w:r>
        <w:t>Book of Oz is an online slot game created by Microgaming, featuring a Wizard of Oz theme.</w:t>
      </w:r>
    </w:p>
    <w:p>
      <w:pPr>
        <w:pStyle w:val="Heading3"/>
      </w:pPr>
      <w:r>
        <w:t>What is the unique feature of Book of Oz?</w:t>
      </w:r>
    </w:p>
    <w:p>
      <w:r/>
      <w:r>
        <w:t>The most appreciated feature of Book of Oz is the respin, which allows players to choose whether and which reels to spin again, with the aim of obtaining a winning combination. Each respin has a cost that increases with the possibility of obtaining a combination with a higher value.</w:t>
      </w:r>
    </w:p>
    <w:p>
      <w:pPr>
        <w:pStyle w:val="Heading3"/>
      </w:pPr>
      <w:r>
        <w:t>What are the symbols in Book of Oz?</w:t>
      </w:r>
    </w:p>
    <w:p>
      <w:r/>
      <w:r>
        <w:t>Book of Oz symbols show many elements of playing cards, both in terms of symbols (A, K, Q...) and in terms of suits (Flowers, hearts...). In addition to these, there are other symbols, always in the form of magic potions, which refer to elements of the story.</w:t>
      </w:r>
    </w:p>
    <w:p>
      <w:pPr>
        <w:pStyle w:val="Heading3"/>
      </w:pPr>
      <w:r>
        <w:t>How many winning lines does Book of Oz have?</w:t>
      </w:r>
    </w:p>
    <w:p>
      <w:r/>
      <w:r>
        <w:t>Book of Oz has 10 winning lines.</w:t>
      </w:r>
    </w:p>
    <w:p>
      <w:pPr>
        <w:pStyle w:val="Heading3"/>
      </w:pPr>
      <w:r>
        <w:t>What is the role of the books in Book of Oz?</w:t>
      </w:r>
    </w:p>
    <w:p>
      <w:r/>
      <w:r>
        <w:t>Books play the roles of both Wild symbols and Scatter symbols, giving the possibility to access free spins.</w:t>
      </w:r>
    </w:p>
    <w:p>
      <w:pPr>
        <w:pStyle w:val="Heading3"/>
      </w:pPr>
      <w:r>
        <w:t>What is the most used strategy in Book of Oz?</w:t>
      </w:r>
    </w:p>
    <w:p>
      <w:r/>
      <w:r>
        <w:t>One of the most used strategies in Book of Oz is to minimize the investment of money by rotating the reels only when at least two books appear.</w:t>
      </w:r>
    </w:p>
    <w:p>
      <w:pPr>
        <w:pStyle w:val="Heading3"/>
      </w:pPr>
      <w:r>
        <w:t>What are some similar slots to Book of Oz?</w:t>
      </w:r>
    </w:p>
    <w:p>
      <w:r/>
      <w:r>
        <w:t>Similar slots to Book of Oz include the sequel, Book of Oz Lock n Spin, as well as The Wonderful Wizard of Oz and New Wizard of Oz, both of which share the same theme.</w:t>
      </w:r>
    </w:p>
    <w:p>
      <w:pPr>
        <w:pStyle w:val="Heading3"/>
      </w:pPr>
      <w:r>
        <w:t>What is the theme of Book of Oz?</w:t>
      </w:r>
    </w:p>
    <w:p>
      <w:r/>
      <w:r>
        <w:t>The theme of Book of Oz is based on the Wizard of Oz literary saga (and the film that followed).</w:t>
      </w:r>
    </w:p>
    <w:p>
      <w:pPr>
        <w:pStyle w:val="Heading2"/>
      </w:pPr>
      <w:r>
        <w:t>What we like</w:t>
      </w:r>
    </w:p>
    <w:p>
      <w:pPr>
        <w:pStyle w:val="ListBullet"/>
        <w:spacing w:line="240" w:lineRule="auto"/>
        <w:ind w:left="720"/>
      </w:pPr>
      <w:r/>
      <w:r>
        <w:t>Unique theme with well-executed graphics and design</w:t>
      </w:r>
    </w:p>
    <w:p>
      <w:pPr>
        <w:pStyle w:val="ListBullet"/>
        <w:spacing w:line="240" w:lineRule="auto"/>
        <w:ind w:left="720"/>
      </w:pPr>
      <w:r/>
      <w:r>
        <w:t>Respin option for players to choose reels to spin again for increased winning chances</w:t>
      </w:r>
    </w:p>
    <w:p>
      <w:pPr>
        <w:pStyle w:val="ListBullet"/>
        <w:spacing w:line="240" w:lineRule="auto"/>
        <w:ind w:left="720"/>
      </w:pPr>
      <w:r/>
      <w:r>
        <w:t>Books symbol acts as both Wild and Scatter symbols for more winning opportunities</w:t>
      </w:r>
    </w:p>
    <w:p>
      <w:pPr>
        <w:pStyle w:val="ListBullet"/>
        <w:spacing w:line="240" w:lineRule="auto"/>
        <w:ind w:left="720"/>
      </w:pPr>
      <w:r/>
      <w:r>
        <w:t>Fair payout rate with an RTP of 96.31%</w:t>
      </w:r>
    </w:p>
    <w:p>
      <w:pPr>
        <w:pStyle w:val="Heading2"/>
      </w:pPr>
      <w:r>
        <w:t>What we don't like</w:t>
      </w:r>
    </w:p>
    <w:p>
      <w:pPr>
        <w:pStyle w:val="ListBullet"/>
        <w:spacing w:line="240" w:lineRule="auto"/>
        <w:ind w:left="720"/>
      </w:pPr>
      <w:r/>
      <w:r>
        <w:t>Limited number of pay lines may be less appealing to some players</w:t>
      </w:r>
    </w:p>
    <w:p>
      <w:pPr>
        <w:pStyle w:val="ListBullet"/>
        <w:spacing w:line="240" w:lineRule="auto"/>
        <w:ind w:left="720"/>
      </w:pPr>
      <w:r/>
      <w:r>
        <w:t>Respins can be costly, especially if trying to get a winning combination with higher value symbols</w:t>
      </w:r>
    </w:p>
    <w:p>
      <w:r/>
      <w:r>
        <w:rPr>
          <w:i/>
        </w:rPr>
        <w:t>Prompt: Create a colorful and eye-catching feature image for Book of Oz that showcases a happy Maya warrior with glasses in a cartoon style. The image should feature the emerald city in the background and the symbols of the game, such as the magic potions and the book symbol. Use a vibrant color scheme with green being the dominant color to reflect the theme of the game. Make sure the image stands out and catches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