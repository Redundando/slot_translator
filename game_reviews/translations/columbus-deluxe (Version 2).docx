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Deluxe Free - Exciting Gameplay &amp; Graphics</w:t>
      </w:r>
    </w:p>
    <w:p>
      <w:r/>
      <w:r>
        <w:rPr>
          <w:b/>
        </w:rPr>
        <w:t>Meta description</w:t>
      </w:r>
      <w:r>
        <w:t>: Read our review of Columbus Deluxe and play for free! Features include Wilds and Scatters, flexible betting options, exceptional graphics, and Autoplay function.</w:t>
      </w:r>
    </w:p>
    <w:p>
      <w:pPr>
        <w:pStyle w:val="Heading2"/>
      </w:pPr>
      <w:r>
        <w:t>Discover the Riches of Columbus Deluxe Gameplay</w:t>
      </w:r>
    </w:p>
    <w:p>
      <w:r/>
      <w:r>
        <w:t>Columbus Deluxe is a slot game that will have players feeling like they're setting sail with the great explorer himself. Not only is the game visually stunning, but it also offers a fantastic set of gameplay features that make it a standout title in any casino’s library.</w:t>
      </w:r>
    </w:p>
    <w:p>
      <w:r/>
      <w:r>
        <w:t>When it comes to gameplay features, Columbus himself serves as the Wild symbol. This heroic figure can replace other symbols and help players create winning combinations that result in lucrative payouts. But that’s not all - if the Wild appears multiple times on a single payline, players can trigger incredible multipliers, which can lead to a massive jackpot worth up to €100,000! And as a history lesson bonus: Yes, Columbus does have a Wild side!</w:t>
      </w:r>
    </w:p>
    <w:p>
      <w:r/>
      <w:r>
        <w:t>The Caravel Scatters are another unique feature in this game, offering players the chance to trigger the Free Spins bonus game, where even more winning possibilities await. Sail towards the intrepid adventurer's loyalty and trust, and these Scatters will act as the wind beneath your wings!</w:t>
      </w:r>
    </w:p>
    <w:p>
      <w:r/>
      <w:r>
        <w:t>But wait, there's more! The Gamble feature is also available, giving players the chance to double their winnings with a risky but enticing move. The question is: Will you dare to gamble with Columbus himself overseeing the game? One thing's for sure: Columbus was certainly the gambling type!</w:t>
      </w:r>
    </w:p>
    <w:p>
      <w:r/>
      <w:r>
        <w:t>All in all, Columbus Deluxe's gameplay features are truly remarkable, making this game a must-play for anyone looking for an exciting adventure on the high seas of online casinos. And remember, always keep an eye on the horizon, because who knows what riches and treasures await?</w:t>
      </w:r>
    </w:p>
    <w:p>
      <w:pPr>
        <w:pStyle w:val="Heading2"/>
      </w:pPr>
      <w:r>
        <w:t>Flexible Betting Options</w:t>
      </w:r>
    </w:p>
    <w:p>
      <w:r/>
      <w:r>
        <w:t>Columbus Deluxe offers flexible betting options, allowing players to strike it big with low or high bets, up to €20 per spin. Whether you're a cautious gambler or a reckless high-roller, this game has got you covered.</w:t>
      </w:r>
    </w:p>
    <w:p>
      <w:r/>
      <w:r>
        <w:t xml:space="preserve">So, you're running low on cash and don't want to break the bank? No problem, just lower your bets and keep spinning those reels. You'll still get to enjoy the game's exciting features without burning a hole in your pocket. </w:t>
      </w:r>
    </w:p>
    <w:p>
      <w:r/>
      <w:r>
        <w:t>On the other hand, if you're feeling lucky and want to take a chance, go ahead and place a higher bet. The game's generous payouts could make you feel like Christopher Columbus himself, discovering endless treasures and riches. Just be careful not to get too carried away - you don't want to end up shipwrecked!</w:t>
      </w:r>
    </w:p>
    <w:p>
      <w:pPr>
        <w:pStyle w:val="Heading2"/>
      </w:pPr>
      <w:r>
        <w:t>Experience the Rich Graphics</w:t>
      </w:r>
    </w:p>
    <w:p>
      <w:r/>
      <w:r>
        <w:t xml:space="preserve">Columbus Deluxe is a breath of fresh air for players looking for top-notch visuals in their slot games. The graphics are flawless, with a beautiful mix of modern features and traditional land-based slot machines. And let's not forget about the poker symbols, which give us all a nostalgic feeling of days gone by. </w:t>
      </w:r>
    </w:p>
    <w:p>
      <w:r/>
      <w:r>
        <w:t xml:space="preserve">The symbols in Columbus Deluxe are all tied to the exploration of the New World, and they create a captivating gaming experience that immerses players in every spin. The Queen Isabella of Spain symbol, and the three caravels are particularly striking, giving the game an immersive feel that will have you feeling like an explorer of the Americas. </w:t>
      </w:r>
    </w:p>
    <w:p>
      <w:r/>
      <w:r>
        <w:t>When considering the design of the game, it is easy to see why Columbus Deluxe is a favorite among players. The attention to detail is impressive, and it reflects in the overall gaming experience. The graphics are visually pleasing, engaging, and bring a level of excitement to the game that makes it hard to put down. So, get ready to set sail and discover new worlds with Columbus Deluxe!</w:t>
      </w:r>
    </w:p>
    <w:p>
      <w:pPr>
        <w:pStyle w:val="Heading2"/>
      </w:pPr>
      <w:r>
        <w:t>Autoplay Function</w:t>
      </w:r>
    </w:p>
    <w:p>
      <w:r/>
      <w:r>
        <w:t>Are you feeling a little bit lazy today but still want to play Columbus Deluxe? Well, the Autoplay function can be your new best friend. This delightful feature allows players to kick back, relax, and let Columbus take the wheel. No need for any manual input - just set up the Autoplay feature and watch Columbus Deluxe do its thing.</w:t>
      </w:r>
    </w:p>
    <w:p>
      <w:r/>
      <w:r>
        <w:t>Playing Columbus Deluxe has never been easier, especially if you don't want to put in too much effort. The Autoplay function is perfect for those moments where you just want to sit back and enjoy the ride. So, sit back, relax, and let Columbus lead the way. Who knows, you just might come out a winner without lifting a finger.</w:t>
      </w:r>
    </w:p>
    <w:p>
      <w:pPr>
        <w:pStyle w:val="Heading2"/>
      </w:pPr>
      <w:r>
        <w:t>Exploring the New World with Columbus Deluxe</w:t>
      </w:r>
    </w:p>
    <w:p>
      <w:r/>
      <w:r>
        <w:t>Embark on a thrilling journey with Columbus Deluxe, the online slot game that takes you on an adventure to discover uncharted territories. The game's theme revolves around the exploration of the New World, featuring iconic symbols such as the three caravels, Queen Isabella of Spain, a golden necklace, and ship's mast. The classical poker symbols also make an appearance, blending in seamlessly with the game's overall aesthetic.</w:t>
      </w:r>
    </w:p>
    <w:p>
      <w:r/>
      <w:r>
        <w:t>The symbols themselves are stunningly designed and each has its own unique value. The attention to detail is impressive, and players will love the immersive experience of discovering new worlds with every spin.</w:t>
      </w:r>
    </w:p>
    <w:p>
      <w:r/>
      <w:r>
        <w:t>Columbus Deluxe combines traditional and modern elements, making it the perfect game for players who appreciate a bit of history and adventure in their gameplay. The game's graphics and sound effects are top-notch, creating a captivating gaming experience that will keep you coming back for more.</w:t>
      </w:r>
    </w:p>
    <w:p>
      <w:r/>
      <w:r>
        <w:t>In a world where online slot games are a dime a dozen, Columbus Deluxe stands out from the crowd. The game's unique theme and high-quality design make it an enjoyable experience for novices and experienced players alike. So set sail with Columbus Deluxe and see what new worlds you can discover!</w:t>
      </w:r>
    </w:p>
    <w:p>
      <w:pPr>
        <w:pStyle w:val="Heading2"/>
      </w:pPr>
      <w:r>
        <w:t>FAQ</w:t>
      </w:r>
    </w:p>
    <w:p>
      <w:pPr>
        <w:pStyle w:val="Heading3"/>
      </w:pPr>
      <w:r>
        <w:t>What is Columbus Deluxe?</w:t>
      </w:r>
    </w:p>
    <w:p>
      <w:r/>
      <w:r>
        <w:t>Columbus Deluxe is a slot game developed by Novomatic that takes players on a journey of discovery across the ocean, featuring hidden treasures and bonuses.</w:t>
      </w:r>
    </w:p>
    <w:p>
      <w:pPr>
        <w:pStyle w:val="Heading3"/>
      </w:pPr>
      <w:r>
        <w:t>What are the game symbols of Columbus Deluxe?</w:t>
      </w:r>
    </w:p>
    <w:p>
      <w:r/>
      <w:r>
        <w:t>The game symbols revolve around the exploration of the New World, featuring Queen Isabella of Spain, the explorer's three caravels, a golden necklace, and a ship's mast, along with the usual poker symbols.</w:t>
      </w:r>
    </w:p>
    <w:p>
      <w:pPr>
        <w:pStyle w:val="Heading3"/>
      </w:pPr>
      <w:r>
        <w:t>What is the Wild symbol in the game?</w:t>
      </w:r>
    </w:p>
    <w:p>
      <w:r/>
      <w:r>
        <w:t>The Wild symbol is the image of Christopher Columbus himself, which replaces other symbols and can offer lucrative multipliers resulting in a potential jackpot of €100,000.</w:t>
      </w:r>
    </w:p>
    <w:p>
      <w:pPr>
        <w:pStyle w:val="Heading3"/>
      </w:pPr>
      <w:r>
        <w:t>What are the Scatter symbols in the game?</w:t>
      </w:r>
    </w:p>
    <w:p>
      <w:r/>
      <w:r>
        <w:t>The caravels are the Scatter symbols, which activate the Free Spins bonus game. When the Caravel Scatters appear during Free Spins, they also become Wild.</w:t>
      </w:r>
    </w:p>
    <w:p>
      <w:pPr>
        <w:pStyle w:val="Heading3"/>
      </w:pPr>
      <w:r>
        <w:t>What is the Gamble feature of Columbus Deluxe?</w:t>
      </w:r>
    </w:p>
    <w:p>
      <w:r/>
      <w:r>
        <w:t>The Gamble feature offers players the chance to double their winnings.</w:t>
      </w:r>
    </w:p>
    <w:p>
      <w:pPr>
        <w:pStyle w:val="Heading3"/>
      </w:pPr>
      <w:r>
        <w:t>What is the maximum bet possible in Columbus Deluxe?</w:t>
      </w:r>
    </w:p>
    <w:p>
      <w:r/>
      <w:r>
        <w:t>Columbus Deluxe offers flexible bet options, with the opportunity to strike big with low or high bets up to €20 per spin.</w:t>
      </w:r>
    </w:p>
    <w:p>
      <w:pPr>
        <w:pStyle w:val="Heading3"/>
      </w:pPr>
      <w:r>
        <w:t>What is the Autoplay function in Columbus Deluxe?</w:t>
      </w:r>
    </w:p>
    <w:p>
      <w:r/>
      <w:r>
        <w:t>The Autoplay function adds to the experience, allowing players to enjoy a truly hands-free journey while still remaining engaged with the thrill of the game.</w:t>
      </w:r>
    </w:p>
    <w:p>
      <w:pPr>
        <w:pStyle w:val="Heading3"/>
      </w:pPr>
      <w:r>
        <w:t>Is Columbus Deluxe a unique game?</w:t>
      </w:r>
    </w:p>
    <w:p>
      <w:r/>
      <w:r>
        <w:t>While not entirely groundbreaking, Columbus Deluxe has improved significantly in terms of gameplay options and added features. There are similar slots that cater to the exploration theme, but Columbus Deluxe stands out as a great game for the experienced gambler who loves a mix of traditional and modern elements.</w:t>
      </w:r>
    </w:p>
    <w:p>
      <w:pPr>
        <w:pStyle w:val="Heading2"/>
      </w:pPr>
      <w:r>
        <w:t>What we like</w:t>
      </w:r>
    </w:p>
    <w:p>
      <w:pPr>
        <w:pStyle w:val="ListBullet"/>
        <w:spacing w:line="240" w:lineRule="auto"/>
        <w:ind w:left="720"/>
      </w:pPr>
      <w:r/>
      <w:r>
        <w:t>Exciting set of gameplay features with Wilds and Scatters</w:t>
      </w:r>
    </w:p>
    <w:p>
      <w:pPr>
        <w:pStyle w:val="ListBullet"/>
        <w:spacing w:line="240" w:lineRule="auto"/>
        <w:ind w:left="720"/>
      </w:pPr>
      <w:r/>
      <w:r>
        <w:t>Flexible betting options for all types of players</w:t>
      </w:r>
    </w:p>
    <w:p>
      <w:pPr>
        <w:pStyle w:val="ListBullet"/>
        <w:spacing w:line="240" w:lineRule="auto"/>
        <w:ind w:left="720"/>
      </w:pPr>
      <w:r/>
      <w:r>
        <w:t>Exceptional graphics and engaging symbol design</w:t>
      </w:r>
    </w:p>
    <w:p>
      <w:pPr>
        <w:pStyle w:val="ListBullet"/>
        <w:spacing w:line="240" w:lineRule="auto"/>
        <w:ind w:left="720"/>
      </w:pPr>
      <w:r/>
      <w:r>
        <w:t>Autoplay function for added convenience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Bonus rounds can be hard to trigger</w:t>
      </w:r>
    </w:p>
    <w:p>
      <w:r/>
      <w:r>
        <w:rPr>
          <w:i/>
        </w:rPr>
        <w:t>Hello DALLE! We need a feature image for the online slot game "Columbus Deluxe". The image should be in a cartoon style and feature a happy Maya warrior with glasses. The game has a theme of exploration, with symbols related to Christopher Columbus' journey to the New World. Please create an image that showcases the adventure and excitement of this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