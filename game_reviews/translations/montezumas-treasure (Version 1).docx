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Montezuma’s Treasure for Free - Exciting Aztec Slot Game</w:t>
      </w:r>
    </w:p>
    <w:p>
      <w:pPr>
        <w:pStyle w:val="Heading2"/>
      </w:pPr>
      <w:r>
        <w:t>Theme and Graphics</w:t>
      </w:r>
    </w:p>
    <w:p>
      <w:r/>
      <w:r>
        <w:t>Hold on tight, folks! You're in for a wild ride with Montezuma's Treasure. This slot game sets itself apart from the rest with its visually stunning graphics, sound effects so real you'll think you're in the jungle, and gameplay that will leave you feeling like Indiana Jones.</w:t>
      </w:r>
    </w:p>
    <w:p>
      <w:r/>
      <w:r>
        <w:t>The Aztec theme features all the classics - magic skulls, explorers, natives, idols, and queens. Montezuma himself would be proud of the attention to detail that went into this game. It's a must-play for history buffs and adventure seekers alike!</w:t>
      </w:r>
    </w:p>
    <w:p>
      <w:pPr>
        <w:pStyle w:val="Heading2"/>
      </w:pPr>
      <w:r>
        <w:t>Gameplay</w:t>
      </w:r>
    </w:p>
    <w:p>
      <w:r/>
      <w:r>
        <w:t>Are you ready to raid the ancient temple of Montezuma and be the next treasure hunter? Look no further than Montezuma's Treasure, an exciting casino slot game with double spins and ten paylines. You can bet as low as 0.25 cents or go all-in with 8 euros. That's right, you can either risk your bus fare or your college tuition.</w:t>
      </w:r>
    </w:p>
    <w:p>
      <w:r/>
      <w:r>
        <w:t xml:space="preserve"> To start playing, all you need to do is press the spin button, and the five reels will start rolling. You can even save some reels for the second spin, which is like holding your cards in poker. And the best part, multiple wins on a single line will result in the highest value, so it's like getting the last slice of pizza with extra cheese.</w:t>
      </w:r>
    </w:p>
    <w:p>
      <w:r/>
      <w:r>
        <w:t xml:space="preserve"> The gameplay is simple yet engaging, just like Uno. Your objective is to align identical symbols from right to left, just like reading a book in reverse. It's a game of strategy and luck, and the potential payouts are as big as the upper bunk bed.</w:t>
      </w:r>
    </w:p>
    <w:p>
      <w:pPr>
        <w:pStyle w:val="Heading2"/>
      </w:pPr>
      <w:r>
        <w:t>Symbols and Bonuses</w:t>
      </w:r>
    </w:p>
    <w:p>
      <w:r/>
      <w:r>
        <w:t xml:space="preserve">Montezuma's Treasure has a Wild symbol, which is basically like the slot game's wingman. Not only does it have your back, but it can also cover your weaknesses by replacing all other symbols on the reel except the Bonus symbol, just like a good wingman does. And speaking of Bonus symbols, these little gems are represented by a pyramid. They unlock a seven-level bonus game, and unlike the real pyramids, there's no need to worry about curses here. </w:t>
      </w:r>
    </w:p>
    <w:p>
      <w:r/>
      <w:r>
        <w:t xml:space="preserve">Once you're in the bonus game, it's like being on a treasure hunt. You'll see a screen with a door in the center and five different objects around it. Choose wisely, because each object reveals a different animation that can affect your game. Who knows? You might get a prize, a passage to the next level, or even lose a life. Fingers crossed you don't lose more than three, or you'll be in zombie mode for the rest of the game. </w:t>
      </w:r>
    </w:p>
    <w:p>
      <w:r/>
      <w:r>
        <w:t>Overall, Montezuma's Treasure is a thrilling slot game that's sure to satisfy your adventurous spirit with its exciting bonuses and gameplay opportunities. So grab your virtual pickaxe and get digging!</w:t>
      </w:r>
    </w:p>
    <w:p>
      <w:pPr>
        <w:pStyle w:val="Heading2"/>
      </w:pPr>
      <w:r>
        <w:t>Montezuma’s Treasure Graphics and Sounds</w:t>
      </w:r>
    </w:p>
    <w:p>
      <w:r/>
      <w:r>
        <w:t>Hold onto your sombrero, because visually Montezuma’s Treasure is as vibrant and colorful as a piñata. The game developers have mixed cutting-edge technology with ancient history, resulting in a visually appealing game that will captivate you. The sounds and effects are top-notch, making the overall game experience realistic and engaging. It's like being transported back in time, minus the danger of being sacrificed to the gods.</w:t>
      </w:r>
    </w:p>
    <w:p>
      <w:pPr>
        <w:pStyle w:val="Heading2"/>
      </w:pPr>
      <w:r>
        <w:t>Similar Slot Games</w:t>
      </w:r>
    </w:p>
    <w:p>
      <w:r/>
      <w:r>
        <w:t>If you're as obsessed with history as Indiana Jones, you'll feel right at home playing similar slot games inspired by ancient civilizations. Gonzo's Quest by NetEnt brings you on an epic journey through South America, while Legends of Troy is perfect for anyone with a soft spot for ancient Greece. And who doesn't want to ride on a chariot and feel like a boss? Try Chariots of Fire set in imperial Rome for maximum glory.</w:t>
      </w:r>
    </w:p>
    <w:p>
      <w:r/>
      <w:r>
        <w:t>But let's not forget about Montezuma's Treasure! This game will give experienced gamblers a thrill like no other. It's like finding the Holy Grail, except with less Nazis and more treasure. Keep spinning those reels and watch the gold pile up faster than a gecko on a hot rock.</w:t>
      </w:r>
    </w:p>
    <w:p>
      <w:pPr>
        <w:pStyle w:val="Heading2"/>
      </w:pPr>
      <w:r>
        <w:t>FAQ</w:t>
      </w:r>
    </w:p>
    <w:p>
      <w:pPr>
        <w:pStyle w:val="Heading3"/>
      </w:pPr>
      <w:r>
        <w:t>What is Montezuma's Treasure?</w:t>
      </w:r>
    </w:p>
    <w:p>
      <w:r/>
      <w:r>
        <w:t>Montezuma’s Treasure is an online slot game offered by Mag Elettronica-WMG, inspired by the Aztec civilization, where players can become explorers in search of an ancient treasure.</w:t>
      </w:r>
    </w:p>
    <w:p>
      <w:pPr>
        <w:pStyle w:val="Heading3"/>
      </w:pPr>
      <w:r>
        <w:t>What are the special symbols in Montezuma's Treasure?</w:t>
      </w:r>
    </w:p>
    <w:p>
      <w:r/>
      <w:r>
        <w:t>The Wild symbol is represented by the Totem and can replace all the symbols except the one that gives you access to the Bonus Game. The Bonus symbol is a pyramid and allows players to enter a special game with seven levels.</w:t>
      </w:r>
    </w:p>
    <w:p>
      <w:pPr>
        <w:pStyle w:val="Heading3"/>
      </w:pPr>
      <w:r>
        <w:t>What is the minimum bet in Montezuma's Treasure?</w:t>
      </w:r>
    </w:p>
    <w:p>
      <w:r/>
      <w:r>
        <w:t>The minimum bet for each spin is 0.25 cents.</w:t>
      </w:r>
    </w:p>
    <w:p>
      <w:pPr>
        <w:pStyle w:val="Heading3"/>
      </w:pPr>
      <w:r>
        <w:t>What is the maximum bet in Montezuma's Treasure?</w:t>
      </w:r>
    </w:p>
    <w:p>
      <w:r/>
      <w:r>
        <w:t>The maximum bet for each spin is 8 euros.</w:t>
      </w:r>
    </w:p>
    <w:p>
      <w:pPr>
        <w:pStyle w:val="Heading3"/>
      </w:pPr>
      <w:r>
        <w:t>How many paylines does Montezuma's Treasure have?</w:t>
      </w:r>
    </w:p>
    <w:p>
      <w:r/>
      <w:r>
        <w:t>Montezuma's Treasure has ten paylines.</w:t>
      </w:r>
    </w:p>
    <w:p>
      <w:pPr>
        <w:pStyle w:val="Heading3"/>
      </w:pPr>
      <w:r>
        <w:t>What is the theme of Montezuma's Treasure?</w:t>
      </w:r>
    </w:p>
    <w:p>
      <w:r/>
      <w:r>
        <w:t>Montezuma’s Treasure is based on the ancient Aztec civilization and the legend of Emperor Montezuma and his lost treasure.</w:t>
      </w:r>
    </w:p>
    <w:p>
      <w:pPr>
        <w:pStyle w:val="Heading3"/>
      </w:pPr>
      <w:r>
        <w:t>Are there any similar slot games to Montezuma's Treasure?</w:t>
      </w:r>
    </w:p>
    <w:p>
      <w:r/>
      <w:r>
        <w:t>Yes, some similar slot games to Montezuma's Treasure are Gonzo’s Quest by NetEnt, Legends of Troy set in ancient Greece, and Chariots of Fire, which is inspired by imperial Rome.</w:t>
      </w:r>
    </w:p>
    <w:p>
      <w:pPr>
        <w:pStyle w:val="Heading3"/>
      </w:pPr>
      <w:r>
        <w:t>What is the Bonus Game in Montezuma's Treasure?</w:t>
      </w:r>
    </w:p>
    <w:p>
      <w:r/>
      <w:r>
        <w:t>The Bonus Game in Montezuma’s Treasure has seven levels and is activated by landing on the Bonus symbol. Players can choose from five different objects to reveal an animation that can correspond to a prize, passage to the next level, or loss of a life.</w:t>
      </w:r>
    </w:p>
    <w:p>
      <w:pPr>
        <w:pStyle w:val="Heading2"/>
      </w:pPr>
      <w:r>
        <w:t>What we like</w:t>
      </w:r>
    </w:p>
    <w:p>
      <w:pPr>
        <w:pStyle w:val="ListBullet"/>
        <w:spacing w:line="240" w:lineRule="auto"/>
        <w:ind w:left="720"/>
      </w:pPr>
      <w:r/>
      <w:r>
        <w:t>Visually impressive graphics, effects, and sounds</w:t>
      </w:r>
    </w:p>
    <w:p>
      <w:pPr>
        <w:pStyle w:val="ListBullet"/>
        <w:spacing w:line="240" w:lineRule="auto"/>
        <w:ind w:left="720"/>
      </w:pPr>
      <w:r/>
      <w:r>
        <w:t>Engaging gameplay with double spins and ten paylines</w:t>
      </w:r>
    </w:p>
    <w:p>
      <w:pPr>
        <w:pStyle w:val="ListBullet"/>
        <w:spacing w:line="240" w:lineRule="auto"/>
        <w:ind w:left="720"/>
      </w:pPr>
      <w:r/>
      <w:r>
        <w:t>Exciting bonus game with multiple levels and prizes</w:t>
      </w:r>
    </w:p>
    <w:p>
      <w:pPr>
        <w:pStyle w:val="ListBullet"/>
        <w:spacing w:line="240" w:lineRule="auto"/>
        <w:ind w:left="720"/>
      </w:pPr>
      <w:r/>
      <w:r>
        <w:t>High-quality graphics, sounds, and effects for an immersive experience</w:t>
      </w:r>
    </w:p>
    <w:p>
      <w:pPr>
        <w:pStyle w:val="Heading2"/>
      </w:pPr>
      <w:r>
        <w:t>What we don't like</w:t>
      </w:r>
    </w:p>
    <w:p>
      <w:pPr>
        <w:pStyle w:val="ListBullet"/>
        <w:spacing w:line="240" w:lineRule="auto"/>
        <w:ind w:left="720"/>
      </w:pPr>
      <w:r/>
      <w:r>
        <w:t>Limited selection of betting options with minimum bet at 0.25 cents</w:t>
      </w:r>
    </w:p>
    <w:p>
      <w:pPr>
        <w:pStyle w:val="ListBullet"/>
        <w:spacing w:line="240" w:lineRule="auto"/>
        <w:ind w:left="720"/>
      </w:pPr>
      <w:r/>
      <w:r>
        <w:t>Not suitable for players not interested in historical themes</w:t>
      </w:r>
    </w:p>
    <w:p>
      <w:r/>
      <w:r>
        <w:rPr>
          <w:b/>
        </w:rPr>
        <w:t>Play Montezuma’s Treasure for Free - Exciting Aztec Slot Game</w:t>
      </w:r>
    </w:p>
    <w:p>
      <w:r/>
      <w:r>
        <w:rPr>
          <w:i/>
        </w:rPr>
        <w:t>Read our review of Montezuma’s Treasure and play this exciting Aztec-themed slot game for free. Experience the adventure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