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Gold Free: Exciting Slot Game Review</w:t>
      </w:r>
    </w:p>
    <w:p>
      <w:pPr>
        <w:pStyle w:val="Heading2"/>
      </w:pPr>
      <w:r>
        <w:t>Unleashing Adventure with Gonzo's Gold</w:t>
      </w:r>
    </w:p>
    <w:p>
      <w:r/>
      <w:r>
        <w:t>Get your explorer hat and get ready to venture through wild jungles with Gonzo's Gold! This casino slot game is unlike any other game out there, combining immersive gameplay with exciting features that are sure to keep you captivated for hours on end.</w:t>
      </w:r>
    </w:p>
    <w:p>
      <w:r/>
      <w:r>
        <w:t>Gonzo's Gold is set in a jungle environment, with exotic animals and ancient relics surrounding the five-reel slot. The graphics and designs of this game are unparalleled, with impressive visuals and animations that transport you to another world entirely.</w:t>
      </w:r>
    </w:p>
    <w:p>
      <w:r/>
      <w:r>
        <w:t>As you spin the reels, you'll encounter wild symbols that can substitute for any other symbol and boost your chances of hitting a winning combination. The scatter symbols in Gonzo's Gold are particularly impressive, as they offer the chance to trigger exciting bonuses and free spins that can lead to big payouts.</w:t>
      </w:r>
    </w:p>
    <w:p>
      <w:r/>
      <w:r>
        <w:t>Speaking of payouts, Gonzo's Gold offers the chance to win up to 5000 times the amount you bet. That's right – you could end up with a treasure trove of riches just by spinning the reels and hitting the right combinations!</w:t>
      </w:r>
    </w:p>
    <w:p>
      <w:r/>
      <w:r>
        <w:t>Overall, Gonzo's Gold is a must-try slot game for any adventurous player who loves the thrill of the unknown and the excitement of big wins. Give it a spin and see if you have what it takes to unearth the gold!</w:t>
      </w:r>
    </w:p>
    <w:p>
      <w:pPr>
        <w:pStyle w:val="Heading2"/>
      </w:pPr>
      <w:r>
        <w:t>Potential Payouts</w:t>
      </w:r>
    </w:p>
    <w:p>
      <w:r/>
      <w:r>
        <w:t>If you're in it to win it, then Gonzo's Gold is the game for you! With the potential to earn payouts of up to 5000 times the amount bet, you'd be crazy not to take a chance on this slot game.</w:t>
      </w:r>
    </w:p>
    <w:p>
      <w:r/>
      <w:r>
        <w:t>But don't just take our word for it, give it a spin and see for yourself! As you navigate the game's various symbols and bonus features, you'll be met with plenty of opportunities to boost your winnings and make your time playing both exciting and engaging.</w:t>
      </w:r>
    </w:p>
    <w:p>
      <w:r/>
      <w:r>
        <w:t>Who knows, you might even strike it lucky and hit the jackpot! Just don't forget to thank us when you're rolling in the dough.</w:t>
      </w:r>
    </w:p>
    <w:p>
      <w:pPr>
        <w:pStyle w:val="Heading2"/>
      </w:pPr>
      <w:r>
        <w:t>Betting Limits</w:t>
      </w:r>
    </w:p>
    <w:p>
      <w:r/>
      <w:r>
        <w:t>Betting in Gonzo's Gold is a jungle in itself, with the game setting the boundaries both ways. The betting limits ensure that gambling remains fun and doesn't overwhelm your wallet. You know what they say, "When the going gets tough, don't blow your buck!" Thankfully, Gonzo has got your back, and made this an inclusive game for all you high rollers and low rollers alike!</w:t>
      </w:r>
    </w:p>
    <w:p>
      <w:r/>
      <w:r>
        <w:t>It's always advisable to start small when trying anything new, and the same applies to this slot game. The minimum betting limits pave the way for beginners, giving them a chance to explore and familiarize themselves with the game without going overboard. And if you are a pro whale of the slot gaming world, you can dive right into the deep end with the maximum betting limits.</w:t>
      </w:r>
    </w:p>
    <w:p>
      <w:r/>
      <w:r>
        <w:t>But here's the catch, gaming can be addictively enjoyable, and it might tempt you to spend every last cent you have. And that's where Gonzo and his team keep their guard up. These betting limits ensure responsible gambling, preventing a friendly game from turning into a nightmare. So, if you find yourself on a losing streak, take a step back, take a deep breath, and try again the next day. After all, the hunt for treasure might take more than a day or two, but when you hit the jackpot, it's all worth it in the end!</w:t>
      </w:r>
    </w:p>
    <w:p>
      <w:pPr>
        <w:pStyle w:val="Heading2"/>
      </w:pPr>
      <w:r>
        <w:t>Theme and Setting</w:t>
      </w:r>
    </w:p>
    <w:p>
      <w:r/>
      <w:r>
        <w:t>Gonzo's Gold is the perfect game for treasure hunters and jungle explorers. Make sure to bring a machete, a compass, and some insect repellent because you're about to embark on an exciting journey in search of riches. The game's vibrant graphics will capture your attention from the moment you hit 'spin.' The jungle setting is full of surprises, and you'll be delighted by the vivid colors of the flora and fauna.</w:t>
      </w:r>
    </w:p>
    <w:p>
      <w:r/>
      <w:r>
        <w:t xml:space="preserve"> The drum rolls and native chants in the background only add to the excitement of discovering Gonzo's Gold. It's the perfect adventure and an escape from the humdrum of daily life. The legend of El Dorado might be a myth, but the excitement of discovering something precious and valuable is real.</w:t>
      </w:r>
    </w:p>
    <w:p>
      <w:r/>
      <w:r>
        <w:t>Gonzo's Gold is a true feast for the eyes. The golden temple is an impressive visual masterpiece with the perfect aura of mystery and intrigue. You will feel like Indiana Jones on a mission to uncover the temple and discover the treasures hidden deep within. The game's overall design and attention to detail promise an unforgettable experience.</w:t>
      </w:r>
    </w:p>
    <w:p>
      <w:pPr>
        <w:pStyle w:val="Heading2"/>
      </w:pPr>
      <w:r>
        <w:t>Producer and Game Quality</w:t>
      </w:r>
    </w:p>
    <w:p>
      <w:r/>
      <w:r>
        <w:t xml:space="preserve">Netent is more than just a bunch of clever letters. As a highly respected name in the world of online casino gaming, their dedication to quality and innovation is crystal clear with Gonzo’s Gold. </w:t>
      </w:r>
      <w:r>
        <w:t xml:space="preserve"> </w:t>
      </w:r>
    </w:p>
    <w:p>
      <w:r/>
      <w:r>
        <w:t xml:space="preserve">Gonzo himself may be on a never-ending hunt for the city of gold, but gamers can rest easy knowing they’ve struck gold the moment they hit the spin button. The game features smooth gameplay, crisp graphics and sound effects that will make you feel like you’ve been transported to a real-life casino, complete with the potential to walk away with large payouts. </w:t>
      </w:r>
      <w:r>
        <w:t xml:space="preserve"> </w:t>
      </w:r>
    </w:p>
    <w:p>
      <w:r/>
      <w:r>
        <w:t xml:space="preserve">Whether you’re a seasoned player or a full-on newbie, Gonzo's Gold is an excellent game to experience. The use of wild and scatter symbols makes for an engaging and dynamic game, and unlike Gonzo, you won't have to go through much effort to hit the jackpot. </w:t>
      </w:r>
      <w:r>
        <w:t xml:space="preserve"> </w:t>
      </w:r>
    </w:p>
    <w:p>
      <w:r/>
      <w:r>
        <w:t>Playing Gonzo’s Gold is like having a perpetual supply of gold nuggets. It’s always a thrill, and players can trust that they’re getting a game that’s a standout in quality and entertainment value.</w:t>
      </w:r>
    </w:p>
    <w:p>
      <w:pPr>
        <w:pStyle w:val="Heading2"/>
      </w:pPr>
      <w:r>
        <w:t>FAQ</w:t>
      </w:r>
    </w:p>
    <w:p>
      <w:pPr>
        <w:pStyle w:val="Heading3"/>
      </w:pPr>
      <w:r>
        <w:t>What is Gonzo's Gold?</w:t>
      </w:r>
    </w:p>
    <w:p>
      <w:r/>
      <w:r>
        <w:t>Gonzo's Gold is a virtual slot machine produced by Netent where players are immersed in a jungle setting searching for treasure as a treasure hunter.</w:t>
      </w:r>
    </w:p>
    <w:p>
      <w:pPr>
        <w:pStyle w:val="Heading3"/>
      </w:pPr>
      <w:r>
        <w:t>What kind of symbols are in Gonzo's Gold?</w:t>
      </w:r>
    </w:p>
    <w:p>
      <w:r/>
      <w:r>
        <w:t>Gonzo's Gold has classic symbols that refer more than others to the aces and main figures of a deck of playing cards, as well as symbols that reflect the theme of a treasure hunt by an adventurer in the jungle.</w:t>
      </w:r>
    </w:p>
    <w:p>
      <w:pPr>
        <w:pStyle w:val="Heading3"/>
      </w:pPr>
      <w:r>
        <w:t>What kind of bonuses and prizes are available in Gonzo's Gold?</w:t>
      </w:r>
    </w:p>
    <w:p>
      <w:r/>
      <w:r>
        <w:t>Gonzo's Gold offers a large number of free spins, as well as an enormous amount of bonuses, prizes, and many other advantages if symbols are combined in a certain way. The game has a possibility of earning the amount bet multiplied by 5000 times!</w:t>
      </w:r>
    </w:p>
    <w:p>
      <w:pPr>
        <w:pStyle w:val="Heading3"/>
      </w:pPr>
      <w:r>
        <w:t>What is the setting of Gonzo's Gold like?</w:t>
      </w:r>
    </w:p>
    <w:p>
      <w:r/>
      <w:r>
        <w:t>Gonzo's Gold provides an engaging gaming experience with a treasure hunter navigating through the jungle with drums constantly rolling and a pleasant playlist. The golden temple is particularly well taken care of by the provider, Netent.</w:t>
      </w:r>
    </w:p>
    <w:p>
      <w:pPr>
        <w:pStyle w:val="Heading3"/>
      </w:pPr>
      <w:r>
        <w:t>What are the minimum and maximum betting limits for Gonzo's Gold?</w:t>
      </w:r>
    </w:p>
    <w:p>
      <w:r/>
      <w:r>
        <w:t>Gonzo's Gold imposes maximum and minimum betting limits to the game.</w:t>
      </w:r>
    </w:p>
    <w:p>
      <w:pPr>
        <w:pStyle w:val="Heading3"/>
      </w:pPr>
      <w:r>
        <w:t>What is the company that produced Gonzo's Gold?</w:t>
      </w:r>
    </w:p>
    <w:p>
      <w:r/>
      <w:r>
        <w:t>Gonzo's Gold is produced by Netent, an established online slot machine producer.</w:t>
      </w:r>
    </w:p>
    <w:p>
      <w:pPr>
        <w:pStyle w:val="Heading3"/>
      </w:pPr>
      <w:r>
        <w:t>Is Gonzo's Gold worth playing?</w:t>
      </w:r>
    </w:p>
    <w:p>
      <w:r/>
      <w:r>
        <w:t>Yes, Gonzo's Gold is worth playing. It is a quality virtual gaming platform that offers numerous bonuses, prizes, and an engaging gaming experience in a jungle setting.</w:t>
      </w:r>
    </w:p>
    <w:p>
      <w:pPr>
        <w:pStyle w:val="Heading3"/>
      </w:pPr>
      <w:r>
        <w:t>What kind of experience can I expect from playing Gonzo's Gold?</w:t>
      </w:r>
    </w:p>
    <w:p>
      <w:r/>
      <w:r>
        <w:t>Players can expect an immersive gaming experience as they step into the shoes of a treasure hunter searching through the jungle. The game is accompanied by a pleasant playlist and background drum rolls.</w:t>
      </w:r>
    </w:p>
    <w:p>
      <w:pPr>
        <w:pStyle w:val="Heading2"/>
      </w:pPr>
      <w:r>
        <w:t>What we like</w:t>
      </w:r>
    </w:p>
    <w:p>
      <w:pPr>
        <w:pStyle w:val="ListBullet"/>
        <w:spacing w:line="240" w:lineRule="auto"/>
        <w:ind w:left="720"/>
      </w:pPr>
      <w:r/>
      <w:r>
        <w:t>Exciting treasure-hunting theme set in a jungle</w:t>
      </w:r>
    </w:p>
    <w:p>
      <w:pPr>
        <w:pStyle w:val="ListBullet"/>
        <w:spacing w:line="240" w:lineRule="auto"/>
        <w:ind w:left="720"/>
      </w:pPr>
      <w:r/>
      <w:r>
        <w:t>Variety of features including wild and scatter symbols</w:t>
      </w:r>
    </w:p>
    <w:p>
      <w:pPr>
        <w:pStyle w:val="ListBullet"/>
        <w:spacing w:line="240" w:lineRule="auto"/>
        <w:ind w:left="720"/>
      </w:pPr>
      <w:r/>
      <w:r>
        <w:t>Potential for payouts up to 5000 times the amount bet</w:t>
      </w:r>
    </w:p>
    <w:p>
      <w:pPr>
        <w:pStyle w:val="ListBullet"/>
        <w:spacing w:line="240" w:lineRule="auto"/>
        <w:ind w:left="720"/>
      </w:pPr>
      <w:r/>
      <w:r>
        <w:t>Minimum and maximum betting limits for fair gaming</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Gonzo's Gold Free: Exciting Slot Game Review</w:t>
      </w:r>
    </w:p>
    <w:p>
      <w:r/>
      <w:r>
        <w:rPr>
          <w:i/>
        </w:rPr>
        <w:t>Read our review of Gonzo's Gold and play for free. Discover a jungle-themed slot game with up to 5000x payouts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