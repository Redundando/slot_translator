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Anchorman for Free - Review and Ratings</w:t>
      </w:r>
    </w:p>
    <w:p>
      <w:r/>
      <w:r>
        <w:rPr>
          <w:b/>
        </w:rPr>
        <w:t>Meta description</w:t>
      </w:r>
      <w:r>
        <w:t>: Read our review of the Anchorman online slot game. Play for free and discover why it's loved by novice and experienced players alike.</w:t>
      </w:r>
    </w:p>
    <w:p>
      <w:pPr>
        <w:pStyle w:val="Heading2"/>
      </w:pPr>
      <w:r>
        <w:t>RTP and Volatility</w:t>
      </w:r>
    </w:p>
    <w:p>
      <w:r/>
      <w:r>
        <w:t>Are you ready to spin the reels and join Ron Burgundy and his team in the newsroom? Well, before you get started, it’s always important to pay attention to the Return to Player (RTP) and volatility of an online slot game, and thankfully Anchorman - The Legend of Ron Burgundy delivers in both departments!</w:t>
      </w:r>
    </w:p>
    <w:p>
      <w:r/>
      <w:r>
        <w:t>With an RTP of 96.03%, players can expect to receive a decent payout during their gaming session. Furthermore, the game has a low volatility, meaning that players will experience more frequent wins throughout the game so they won’t need to wait too long to see some coins added to their bankroll. While these wins might not be massive, the game compensates by having a lot of fun features that will keep the excitement going!</w:t>
      </w:r>
    </w:p>
    <w:p>
      <w:r/>
      <w:r>
        <w:t>Overall, Anchorman - The Legend of Ron Burgundy is a great choice for players who want to have fun while spinning the reels and to have the opportunity to win some money without having to risk too much. Plus, when you can have the chance to take part in hilarious bonus features inspired by the movie, who could resist?</w:t>
      </w:r>
    </w:p>
    <w:p>
      <w:pPr>
        <w:pStyle w:val="Heading2"/>
      </w:pPr>
      <w:r>
        <w:t>Experience the Unique Special Symbols and Modes</w:t>
      </w:r>
    </w:p>
    <w:p>
      <w:r/>
      <w:r>
        <w:t>If you're a fan of the renowned Ron Burgundy, brace yourself, because the Anchorman casino slot game has something special for you. The game consists of two cool special symbols that can take your gaming experience to the next level. One of the symbols is called the bonus, which is a Scatter symbol that is likely to activate the unique game mode, giving you a chance to win the spectacular jackpot.</w:t>
      </w:r>
    </w:p>
    <w:p>
      <w:r/>
      <w:r>
        <w:t>Moreover, on your journey to become the ultimate anchor, the game offers you the symbol 'This is a Wild,' which replaces any character in the game, increasing your chances of generating winning combinations. Not enough? The game has more to keep you entertained! Periodically, special modes are activated to add dozens of identical symbols with high-value combinations.</w:t>
      </w:r>
    </w:p>
    <w:p>
      <w:r/>
      <w:r>
        <w:t>Playing Anchorman is like writing your newscast; it keeps you on your feet every spin. You never know if you might hit the jackpot or win big on the special mode. Whether you're a seasoned player or a curious newcomer, Anchorman is the perfect game for a good time and, of course, big wins!</w:t>
      </w:r>
    </w:p>
    <w:p>
      <w:pPr>
        <w:pStyle w:val="Heading2"/>
      </w:pPr>
      <w:r>
        <w:t>Gameplay Mechanism</w:t>
      </w:r>
    </w:p>
    <w:p>
      <w:r/>
      <w:r>
        <w:t>Get ready to join Ron Burgundy and the Channel 4 news team in the exciting online slot game, Anchorman - The Legend of Ron Burgundy. This game uses the standard 5*3 type mechanism found in most online slot games. But don't be fooled by its simplicity - this game packs a punch!</w:t>
      </w:r>
      <w:r/>
    </w:p>
    <w:p>
      <w:r/>
      <w:r>
        <w:t>One thing to note about Anchorman is its low volatility, which means that players will experience more frequent wins, albeit of smaller value, than they would on a high volatility game. However, this isn't necessarily a bad thing! It means that you get to prolong your playing time and still make some cash while you're at it.</w:t>
      </w:r>
      <w:r/>
    </w:p>
    <w:p>
      <w:r/>
      <w:r>
        <w:t>Of course, the game is still full of exciting features and bonuses, including a stacked wild feature that randomly appears on the reels, and a hilarious news team bonus that will have you in stitches. And if you're not familiar with how online slot games work, don't worry - Anchorman is beginner-friendly and easy to understand, making it enjoyable for both novice and experienced online slot players alike.</w:t>
      </w:r>
      <w:r/>
    </w:p>
    <w:p>
      <w:r/>
      <w:r>
        <w:t>All in all, Anchorman is a fun and entertaining slot game that is sure to keep you hooked for hours. Plus, with its low volatility, you won't feel like you've wasted your time if you don't hit the big jackpot. So what are you waiting for? As Ron Burgundy would say, 'Stay classy, and spin those reels!'</w:t>
      </w:r>
    </w:p>
    <w:p>
      <w:pPr>
        <w:pStyle w:val="Heading2"/>
      </w:pPr>
      <w:r>
        <w:t>Entertainment Value</w:t>
      </w:r>
    </w:p>
    <w:p>
      <w:r/>
      <w:r>
        <w:t>Are you a fan of the movie 'Anchorman: The Legend of Ron Burgundy'? If the answer is yes, then this slot game is perfect for you. Anchorman slot game provides an entertaining time across multiple levels. The slot's soundtrack and on-screen displays are true to the original movie, giving it an immense appeal for the fans. Ron Burgundy will guide you through the game, and you will appreciate his cracking jokes that will give you a good laugh.</w:t>
      </w:r>
    </w:p>
    <w:p>
      <w:r/>
      <w:r>
        <w:t>But it's not just the soundtrack and humor that makes this game stand out. The multiple special modes and varied gameplay make it a fun experience for both novice and experienced players of online slot games. You can unlock four different bonus games, each triggered by a unique symbol, which helps maintain the excitement level throughout the game. These bonuses come with quirky animations and sounds that will keep you engaged throughout. Even when you're faced with bad luck, the game’s humor and playful display are sure to keep you entertained.</w:t>
      </w:r>
    </w:p>
    <w:p>
      <w:r/>
      <w:r>
        <w:t>Overall, Anchorman - The Legend of Ron Burgundy is a great slot game with excellent entertainment value. The game will keep players entertained from the time it’s started till the finish. The bonus rounds and engaging gameplay make the game fun to play for everyone. So if you’re looking for something to keep you entertained, this slot game is definitely worth a try.</w:t>
      </w:r>
    </w:p>
    <w:p>
      <w:pPr>
        <w:pStyle w:val="Heading2"/>
      </w:pPr>
      <w:r>
        <w:t>FAQ</w:t>
      </w:r>
    </w:p>
    <w:p>
      <w:pPr>
        <w:pStyle w:val="Heading3"/>
      </w:pPr>
      <w:r>
        <w:t>What is Anchorman - The Legend of Ron Burgundy?</w:t>
      </w:r>
    </w:p>
    <w:p>
      <w:r/>
      <w:r>
        <w:t>Anchorman - The Legend of Ron Burgundy is an online slot game inspired by the film released in 2004, starring Will Ferrell as Ron Burgundy.</w:t>
      </w:r>
    </w:p>
    <w:p>
      <w:pPr>
        <w:pStyle w:val="Heading3"/>
      </w:pPr>
      <w:r>
        <w:t>What is the RTP of Anchorman - The Legend of Ron Burgundy?</w:t>
      </w:r>
    </w:p>
    <w:p>
      <w:r/>
      <w:r>
        <w:t>The RTP of Anchorman - The Legend of Ron Burgundy is 96.03%.</w:t>
      </w:r>
    </w:p>
    <w:p>
      <w:pPr>
        <w:pStyle w:val="Heading3"/>
      </w:pPr>
      <w:r>
        <w:t>What is the volatility of Anchorman - The Legend of Ron Burgundy?</w:t>
      </w:r>
    </w:p>
    <w:p>
      <w:r/>
      <w:r>
        <w:t>Anchorman - The Legend of Ron Burgundy has low volatility.</w:t>
      </w:r>
    </w:p>
    <w:p>
      <w:pPr>
        <w:pStyle w:val="Heading3"/>
      </w:pPr>
      <w:r>
        <w:t>What are the special symbols in Anchorman - The Legend of Ron Burgundy?</w:t>
      </w:r>
    </w:p>
    <w:p>
      <w:r/>
      <w:r>
        <w:t>The special symbols in Anchorman - The Legend of Ron Burgundy are the bonus scatter and the Wild symbol.</w:t>
      </w:r>
    </w:p>
    <w:p>
      <w:pPr>
        <w:pStyle w:val="Heading3"/>
      </w:pPr>
      <w:r>
        <w:t>How many reels does Anchorman - The Legend of Ron Burgundy have?</w:t>
      </w:r>
    </w:p>
    <w:p>
      <w:r/>
      <w:r>
        <w:t>Anchorman - The Legend of Ron Burgundy has a 5x3 reel layout.</w:t>
      </w:r>
    </w:p>
    <w:p>
      <w:pPr>
        <w:pStyle w:val="Heading3"/>
      </w:pPr>
      <w:r>
        <w:t>What kind of soundtrack does Anchorman - The Legend of Ron Burgundy have?</w:t>
      </w:r>
    </w:p>
    <w:p>
      <w:r/>
      <w:r>
        <w:t>Anchorman - The Legend of Ron Burgundy features the film's soundtrack, with Bill Withers' Use Me in its simplified and instrumental form.</w:t>
      </w:r>
    </w:p>
    <w:p>
      <w:pPr>
        <w:pStyle w:val="Heading3"/>
      </w:pPr>
      <w:r>
        <w:t>What are some similar slots to Anchorman - The Legend of Ron Burgundy?</w:t>
      </w:r>
    </w:p>
    <w:p>
      <w:r/>
      <w:r>
        <w:t>Slots similar to Anchorman - The Legend of Ron Burgundy include Titanic, Wacky Races, and Michael Jackson King of Pop.</w:t>
      </w:r>
    </w:p>
    <w:p>
      <w:pPr>
        <w:pStyle w:val="Heading3"/>
      </w:pPr>
      <w:r>
        <w:t>Who would like Anchorman - The Legend of Ron Burgundy?</w:t>
      </w:r>
    </w:p>
    <w:p>
      <w:r/>
      <w:r>
        <w:t>Anchorman - The Legend of Ron Burgundy is suitable for both experienced slot players and those new to playing online slots.</w:t>
      </w:r>
    </w:p>
    <w:p>
      <w:pPr>
        <w:pStyle w:val="Heading2"/>
      </w:pPr>
      <w:r>
        <w:t>What we like</w:t>
      </w:r>
    </w:p>
    <w:p>
      <w:pPr>
        <w:pStyle w:val="ListBullet"/>
        <w:spacing w:line="240" w:lineRule="auto"/>
        <w:ind w:left="720"/>
      </w:pPr>
      <w:r/>
      <w:r>
        <w:t>Low volatility with frequent, low-value wins</w:t>
      </w:r>
    </w:p>
    <w:p>
      <w:pPr>
        <w:pStyle w:val="ListBullet"/>
        <w:spacing w:line="240" w:lineRule="auto"/>
        <w:ind w:left="720"/>
      </w:pPr>
      <w:r/>
      <w:r>
        <w:t>Special symbols and modes offer chances to win big</w:t>
      </w:r>
    </w:p>
    <w:p>
      <w:pPr>
        <w:pStyle w:val="ListBullet"/>
        <w:spacing w:line="240" w:lineRule="auto"/>
        <w:ind w:left="720"/>
      </w:pPr>
      <w:r/>
      <w:r>
        <w:t>Standard gameplay mechanism for easy understanding</w:t>
      </w:r>
    </w:p>
    <w:p>
      <w:pPr>
        <w:pStyle w:val="ListBullet"/>
        <w:spacing w:line="240" w:lineRule="auto"/>
        <w:ind w:left="720"/>
      </w:pPr>
      <w:r/>
      <w:r>
        <w:t>Entertaining soundtrack and visuals that stay true to the movie</w:t>
      </w:r>
    </w:p>
    <w:p>
      <w:pPr>
        <w:pStyle w:val="Heading2"/>
      </w:pPr>
      <w:r>
        <w:t>What we don't like</w:t>
      </w:r>
    </w:p>
    <w:p>
      <w:pPr>
        <w:pStyle w:val="ListBullet"/>
        <w:spacing w:line="240" w:lineRule="auto"/>
        <w:ind w:left="720"/>
      </w:pPr>
      <w:r/>
      <w:r>
        <w:t>Limited bonus rounds and free spins</w:t>
      </w:r>
    </w:p>
    <w:p>
      <w:pPr>
        <w:pStyle w:val="ListBullet"/>
        <w:spacing w:line="240" w:lineRule="auto"/>
        <w:ind w:left="720"/>
      </w:pPr>
      <w:r/>
      <w:r>
        <w:t>No progressive jackpot offered</w:t>
      </w:r>
    </w:p>
    <w:p>
      <w:r/>
      <w:r>
        <w:rPr>
          <w:i/>
        </w:rPr>
        <w:t>Create a feature image for "Anchorman - The Legend of Ron Burgundy" online slot game that features a happy Maya warrior with glasses in a cartoon style. The image should be bright with vivid colors and a playful atmosphere. The Maya warrior should be seen in a dynamic pose holding a microphone, signifying the spirit of Ron Burgundy in the game. The background should showcase iconic moments from the movie, such as the Channel 4 news van or the newsroom where the on-screen action takes place, to attract players who are fans of the movie. Captions such as "Ready for Action" or "Join the Excitement" could feature on the image, inviting players to play and experience the world of Anchorman in a new dimension.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