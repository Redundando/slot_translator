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#90 Spins Free - Exciting Football-Themed Slot Game</w:t>
      </w:r>
    </w:p>
    <w:p>
      <w:r/>
      <w:r>
        <w:rPr>
          <w:b/>
        </w:rPr>
        <w:t>Meta description</w:t>
      </w:r>
      <w:r>
        <w:t>: Join the football championship with #90 Spins, the exciting game with realistic graphics, double wild reels, and free spins. Play now for free!</w:t>
      </w:r>
    </w:p>
    <w:p>
      <w:pPr>
        <w:pStyle w:val="Heading2"/>
      </w:pPr>
      <w:r>
        <w:t>#90 Spins Slot Game</w:t>
      </w:r>
    </w:p>
    <w:p>
      <w:r/>
      <w:r>
        <w:t>Are you a die-hard football fan? Or do you just love Italian culture? Either way, Espresso Games has got you covered with their newest slot game, #90 Spins! Dive deep into the heart of European football championships and feel like a soccer superstar yourself!</w:t>
      </w:r>
    </w:p>
    <w:p>
      <w:r/>
      <w:r>
        <w:t>In #90 Spins, you'll find yourself surrounded by all things football. The symbols on the reels include football cleats, soccer balls, team jerseys and of course, the legendary Italian flag. With its immersive graphics and sound effects, you'll feel like you're sitting in the stands cheering your favorite team on!</w:t>
      </w:r>
    </w:p>
    <w:p>
      <w:r/>
      <w:r>
        <w:t>But don't let the football theme fool you - this game can be enjoyed by just about anyone. The gameplay is simple and straightforward, making it easy to pick up and start spinning right away. Who knows? You might even win big while you're at it!</w:t>
      </w:r>
    </w:p>
    <w:p>
      <w:r/>
      <w:r>
        <w:t>All in all, if you're looking for a fun and engaging slot game that celebrates Italian culture and football, then #90 Spins is a perfect fit. This game is sure to keep you entertained and maybe even make you a little richer - why not try it out today?</w:t>
      </w:r>
    </w:p>
    <w:p>
      <w:pPr>
        <w:pStyle w:val="Heading2"/>
      </w:pPr>
      <w:r>
        <w:t>Six Reels and 6,784 Ways to Win</w:t>
      </w:r>
    </w:p>
    <w:p>
      <w:r/>
      <w:r>
        <w:t>Are you ready to party like it's the '90s? Then look no further than the #90spins slot game, which boasts six reels and a whopping 6,784 ways to win. That's right, you have the chance to win big while reminiscing about the good old days that we all miss.</w:t>
      </w:r>
      <w:r/>
    </w:p>
    <w:p>
      <w:r/>
      <w:r>
        <w:t>The game screen is divided into two halves, each corresponding to a team. It's up to you to choose which team you want to be a part of, but don't worry, everyone is a winner in this game. Each team has three reels and five rows, totaling six reels. And with multiple bonus features, there are plenty of opportunities to come out on top.</w:t>
      </w:r>
      <w:r/>
    </w:p>
    <w:p>
      <w:r/>
      <w:r>
        <w:t>Speaking of bonus features, #90spins has it all. The gameplay system pays both from left to right and vice versa, so you never know when you'll strike it lucky. And that's not all. There are double wild reels, free spins, and a final bonus round that will have you on the edge of your seat.</w:t>
      </w:r>
      <w:r/>
    </w:p>
    <w:p>
      <w:r/>
      <w:r>
        <w:t>If you're a fan of the '90s, then you'll appreciate all the nods to this era in the game design. The music, graphics, and overall vibe will transport you back to a simpler time - when the internet was just a baby and Tamagotchis ruled the world.</w:t>
      </w:r>
      <w:r/>
    </w:p>
    <w:p>
      <w:r/>
      <w:r>
        <w:t>So what are you waiting for? Grab your Doc Martens, put on your favorite flannel shirt, and get ready to spin those reels. Whether you were a grunge rocker, a pop princess, or somewhere in between, #90spins has something for everyone.</w:t>
      </w:r>
    </w:p>
    <w:p>
      <w:pPr>
        <w:pStyle w:val="Heading2"/>
      </w:pPr>
      <w:r>
        <w:t>Experience Realistic Graphics and Gameplay!</w:t>
      </w:r>
    </w:p>
    <w:p>
      <w:r/>
      <w:r>
        <w:t>Get ready to be blown away with Espresso Games' newest creation - #90 Spins! Espresso Games is renowned for its outstanding graphics, and this game is a testament to just that. #90 Spins transports you to a locker room corridor, leading to a lush green field where players choose their favorite team and place their bets on the outcome. It's like playing a virtual reality soccer game, only this time, with the chance to win some cash!</w:t>
      </w:r>
    </w:p>
    <w:p>
      <w:r/>
      <w:r>
        <w:t>The graphics are so incredibly realistic that you'll forget you're playing a slot machine game. With stunning visuals and animations, #90 Spins looks more like a PlayStation game than a typical casino slot game. It's like you're right there, on the field with the players, cheering them on as they score the winning goal!</w:t>
      </w:r>
    </w:p>
    <w:p>
      <w:r/>
      <w:r>
        <w:t>So what are you waiting for? It is time to experience the thrill of the game with #90 Spins! Who knows, you might just be the lucky winner of the whopping jackpot! With the exceptional graphics and the exciting gameplay, you'll be on the edge of your seat with every spin. So grab a cold drink, settle down, and get ready for an adventure you will not soon forget!</w:t>
      </w:r>
    </w:p>
    <w:p>
      <w:pPr>
        <w:pStyle w:val="Heading2"/>
      </w:pPr>
      <w:r>
        <w:t>Experience the Thrill of Football with #90spins</w:t>
      </w:r>
    </w:p>
    <w:p>
      <w:r/>
      <w:r>
        <w:t>Don't know your FIFA from your NFL? Fear not! You don't need to be a football fan to enjoy #90spins. However, if you are a fan, you'll appreciate the attention to detail in the symbols that grace the reels. From football shoes to the captain's armband, all your favorite football accessories are here, alongside classic playing cards from 10 to Ace.</w:t>
      </w:r>
      <w:r/>
    </w:p>
    <w:p>
      <w:r/>
      <w:r>
        <w:t>But let's be real, the best thing about #90spins is the betting options. It's not just about hitting the jackpot - you can also bet on something as specific as the winning spins in a particular half. It's like betting on the halftime show at the Super Bowl, except the odds are better and it's less likely you'll see any wardrobe malfunctions.</w:t>
      </w:r>
      <w:r/>
    </w:p>
    <w:p>
      <w:r/>
      <w:r>
        <w:t>Now, let's talk about those wild symbols. If you're lucky enough to spin two opposing team players, they cover the entire reel. Talk about teamwork! They'll help you score some big wins and get closer to that coveted jackpot.</w:t>
      </w:r>
    </w:p>
    <w:p>
      <w:pPr>
        <w:pStyle w:val="Heading2"/>
      </w:pPr>
      <w:r>
        <w:t>Get Your Personal Accumulator and Participation Prize!</w:t>
      </w:r>
    </w:p>
    <w:p>
      <w:r/>
      <w:r>
        <w:t>If you're anything like me and can't make up your mind, then you'll love the concept of #90spins. You have to choose a team at the start of the game and stick with it until the end of the match.</w:t>
      </w:r>
      <w:r/>
    </w:p>
    <w:p>
      <w:r/>
      <w:r>
        <w:t>That's right! You have to commit to your team for 90 whole spins. It's not an easy task, but the rewards are well worth it. This game is an excellent representation of the loyalty we all should have to our teams. You can't give up midway, or else you'll miss out on the fantastic prizes waiting for you at the end.</w:t>
      </w:r>
      <w:r/>
    </w:p>
    <w:p>
      <w:r/>
      <w:r>
        <w:t>The game has a built-in timer that increases by one minute with each regular spin you make. Not only that, but ten percent of your bet goes towards your personal accumulator. You can track your progress on the accumulator, and once you reach 90 spins, you can win all the accumulated prizes! Trust me, it's a sight to behold!</w:t>
      </w:r>
      <w:r/>
    </w:p>
    <w:p>
      <w:r/>
      <w:r>
        <w:t>But let's face it; sometimes things don't go our way. Perhaps you accidentally selected the wrong team or underestimated the competition. Fear not! You'll receive a participation prize equal to 20% of your bet even if you don't win the accumulator. It's a great way to recognize your hard work and dedication to the game.</w:t>
      </w:r>
      <w:r/>
    </w:p>
    <w:p>
      <w:r/>
      <w:r>
        <w:t>Overall, #90spins is a game worth trying. Whether you're a die-hard fan of online casino games or a casual player, this game will keep you entertained and on the edge of your seat for 90 whole spins. Who knows, you might even come out on top with a significant stash of winnings!</w:t>
      </w:r>
    </w:p>
    <w:p>
      <w:pPr>
        <w:pStyle w:val="Heading2"/>
      </w:pPr>
      <w:r>
        <w:t>FAQ</w:t>
      </w:r>
    </w:p>
    <w:p>
      <w:pPr>
        <w:pStyle w:val="Heading3"/>
      </w:pPr>
      <w:r>
        <w:t>What is #90 Spins?</w:t>
      </w:r>
    </w:p>
    <w:p>
      <w:r/>
      <w:r>
        <w:t>It is an online slot game created by Espresso Games, celebrating the national sport of Italy.</w:t>
      </w:r>
    </w:p>
    <w:p>
      <w:pPr>
        <w:pStyle w:val="Heading3"/>
      </w:pPr>
      <w:r>
        <w:t>What is the game screen like?</w:t>
      </w:r>
    </w:p>
    <w:p>
      <w:r/>
      <w:r>
        <w:t>It is divided into two halves, each corresponding to a team. Each 'team' has three reels and five rows, for a total of six reels.</w:t>
      </w:r>
    </w:p>
    <w:p>
      <w:pPr>
        <w:pStyle w:val="Heading3"/>
      </w:pPr>
      <w:r>
        <w:t>How many ways to win does the game offer?</w:t>
      </w:r>
    </w:p>
    <w:p>
      <w:r/>
      <w:r>
        <w:t>It offers 6,784 ways to win with a gameplay system that pays both from left to right and vice versa.</w:t>
      </w:r>
    </w:p>
    <w:p>
      <w:pPr>
        <w:pStyle w:val="Heading3"/>
      </w:pPr>
      <w:r>
        <w:t>What are the special features of #90 Spins?</w:t>
      </w:r>
    </w:p>
    <w:p>
      <w:r/>
      <w:r>
        <w:t>It offers double wild reels, free spins, and a final bonus.</w:t>
      </w:r>
    </w:p>
    <w:p>
      <w:pPr>
        <w:pStyle w:val="Heading3"/>
      </w:pPr>
      <w:r>
        <w:t>What symbols can be found in the game?</w:t>
      </w:r>
    </w:p>
    <w:p>
      <w:r/>
      <w:r>
        <w:t>The game includes regular symbols like numbers and letters, and thematic symbols related to football like a football shoe, a captain's armband, a goalkeeper's glove saving the ball, the cup, and the corner flag.</w:t>
      </w:r>
    </w:p>
    <w:p>
      <w:pPr>
        <w:pStyle w:val="Heading3"/>
      </w:pPr>
      <w:r>
        <w:t>What are the wild symbols in the game?</w:t>
      </w:r>
    </w:p>
    <w:p>
      <w:r/>
      <w:r>
        <w:t>The wild symbols are represented by players of two opposing teams, which can appear on the third and fourth reels and cover the entire reel on which they appear.</w:t>
      </w:r>
    </w:p>
    <w:p>
      <w:pPr>
        <w:pStyle w:val="Heading3"/>
      </w:pPr>
      <w:r>
        <w:t>What is the duration of the game?</w:t>
      </w:r>
    </w:p>
    <w:p>
      <w:r/>
      <w:r>
        <w:t>The duration of the game is 90 spins, which must be maintained for 90 minutes. Each regular spin increases the timer by one minute and adds 10% of the bet to the personal accumulator.</w:t>
      </w:r>
    </w:p>
    <w:p>
      <w:pPr>
        <w:pStyle w:val="Heading3"/>
      </w:pPr>
      <w:r>
        <w:t>What happens if I don't win the accumulated amount?</w:t>
      </w:r>
    </w:p>
    <w:p>
      <w:r/>
      <w:r>
        <w:t>If the accumulated amount is not won, a participation prize equal to 20% of the bet is won.</w:t>
      </w:r>
    </w:p>
    <w:p>
      <w:pPr>
        <w:pStyle w:val="Heading2"/>
      </w:pPr>
      <w:r>
        <w:t>What we like</w:t>
      </w:r>
    </w:p>
    <w:p>
      <w:pPr>
        <w:pStyle w:val="ListBullet"/>
        <w:spacing w:line="240" w:lineRule="auto"/>
        <w:ind w:left="720"/>
      </w:pPr>
      <w:r/>
      <w:r>
        <w:t>6,784 ways to win</w:t>
      </w:r>
    </w:p>
    <w:p>
      <w:pPr>
        <w:pStyle w:val="ListBullet"/>
        <w:spacing w:line="240" w:lineRule="auto"/>
        <w:ind w:left="720"/>
      </w:pPr>
      <w:r/>
      <w:r>
        <w:t>Realistic graphics and gameplay</w:t>
      </w:r>
    </w:p>
    <w:p>
      <w:pPr>
        <w:pStyle w:val="ListBullet"/>
        <w:spacing w:line="240" w:lineRule="auto"/>
        <w:ind w:left="720"/>
      </w:pPr>
      <w:r/>
      <w:r>
        <w:t>Double wild reels and free spins</w:t>
      </w:r>
    </w:p>
    <w:p>
      <w:pPr>
        <w:pStyle w:val="ListBullet"/>
        <w:spacing w:line="240" w:lineRule="auto"/>
        <w:ind w:left="720"/>
      </w:pPr>
      <w:r/>
      <w:r>
        <w:t>Football-themed symbols and betting options</w:t>
      </w:r>
    </w:p>
    <w:p>
      <w:pPr>
        <w:pStyle w:val="Heading2"/>
      </w:pPr>
      <w:r>
        <w:t>What we don't like</w:t>
      </w:r>
    </w:p>
    <w:p>
      <w:pPr>
        <w:pStyle w:val="ListBullet"/>
        <w:spacing w:line="240" w:lineRule="auto"/>
        <w:ind w:left="720"/>
      </w:pPr>
      <w:r/>
      <w:r>
        <w:t>Limited to football fans</w:t>
      </w:r>
    </w:p>
    <w:p>
      <w:pPr>
        <w:pStyle w:val="ListBullet"/>
        <w:spacing w:line="240" w:lineRule="auto"/>
        <w:ind w:left="720"/>
      </w:pPr>
      <w:r/>
      <w:r>
        <w:t>No progressive jackpot</w:t>
      </w:r>
    </w:p>
    <w:p>
      <w:r/>
      <w:r>
        <w:rPr>
          <w:i/>
        </w:rPr>
        <w:t>Create a feature image that captures the essence of #90spins! The image should be in a cartoon style and feature a happy Maya warrior with glasses. The Maya warrior should be holding a football and wearing a football jersey with the number 90 on it. The background should feature a football stadium filled with cheering fans waving their country's flags. Let's make the Maya warrior the hero of the game, ready to take on any opponent and score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