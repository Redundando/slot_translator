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Lucky Leprechauns Free: Game Review</w:t>
      </w:r>
    </w:p>
    <w:p>
      <w:r/>
      <w:r>
        <w:rPr>
          <w:b/>
        </w:rPr>
        <w:t>Meta description</w:t>
      </w:r>
      <w:r>
        <w:t>: Read our 3 Lucky Leprechauns game review and play for free. Win big with bonus games and Irish folklore theme.</w:t>
      </w:r>
    </w:p>
    <w:p>
      <w:pPr>
        <w:pStyle w:val="Heading2"/>
      </w:pPr>
      <w:r>
        <w:t>Game Theme and Graphics</w:t>
      </w:r>
    </w:p>
    <w:p>
      <w:r/>
      <w:r>
        <w:t>Get ready to immerse yourself in the magical world of Ireland with 3 Lucky Leprechauns! This slot game takes the legend of the mischievous Leprechaun and brings it to life on the reels. Looking at the design of the game, 3 Lucky Leprechauns has a beautiful wooden house layout that's reminiscent of the Irish countryside. You'll feel like you've been transported straight to Ireland! Plus, let's not forget about the beautiful rainbow backdrop that elevates the overall aesthetic of the game.</w:t>
      </w:r>
    </w:p>
    <w:p>
      <w:r/>
      <w:r>
        <w:t>The music selection for the game complements the theme incredibly well. As you play 3 Lucky Leprechauns, you might find yourself tapping your feet to the catchy tunes, or even singing along with the upbeat melody. It'll definitely enhance your gaming experience!</w:t>
      </w:r>
    </w:p>
    <w:p>
      <w:pPr>
        <w:pStyle w:val="Heading2"/>
      </w:pPr>
      <w:r>
        <w:t>Gameplay and Features</w:t>
      </w:r>
    </w:p>
    <w:p>
      <w:r/>
      <w:r>
        <w:t>So you've decided to give 3 Lucky Leprechauns a spin? Good choice, my friend! This game offers a 5x3 reel layout with 243 ways to win - that's almost more ways to win than there are shades of green in an Irish countryside! The minimum bet may be just €0.10, but don't be fooled - the potential payouts can increase up to a mighty €30. Set your stakes accordingly and hope the luck of the Irish is on your side as you spin those reels.</w:t>
      </w:r>
    </w:p>
    <w:p>
      <w:r/>
      <w:r>
        <w:t>With low volatility and a theoretical return to players of 96%, this game is the perfect combination of entertainment and payout potential. Standard symbols like royal suits, mushroom, and beer glasses dot the game board, as well as more high-paying symbols like wells and horseshoes. But let's be real - we're all after the Leprechaun Wild symbol that can take us one step closer to the jackpot!</w:t>
      </w:r>
    </w:p>
    <w:p>
      <w:r/>
      <w:r>
        <w:t>If you're really lucky, you'll trigger the Bonus game by landing three Scatters. Once you're in, you'll have the opportunity to climb through levels for potential wins like multipliers, Free Spins, and even cold hard cash. Who knows, you might even find a pot of gold at the end of this Bonus game rainbow!</w:t>
      </w:r>
    </w:p>
    <w:p>
      <w:pPr>
        <w:pStyle w:val="Heading2"/>
      </w:pPr>
      <w:r>
        <w:t>Get Lucky with Winning Combinations and Symbols</w:t>
      </w:r>
    </w:p>
    <w:p>
      <w:r/>
      <w:r>
        <w:t xml:space="preserve">Feeling lucky? Well, you're in the right place with 3 Lucky Leprechauns, where all you need is a lucky combination of three identical symbols to win big! That said, if you're looking to walk away with a king's ransom, keep an eye out for the horseshoe and well symbols. Their high payouts are sure to put a smile on your face, but don't get too attached, or you might just jinx your luck. </w:t>
      </w:r>
    </w:p>
    <w:p>
      <w:r/>
      <w:r>
        <w:t xml:space="preserve">For all you Wild card lovers out there, the Leprechaun symbol is your best bet. Need to replace a different symbol? No problem - he's got you covered. Just remember, when you see the Scatter symbol roll across your screen, it's time to start dancing a jig. That pot of gold coins and gems is your ticket to the Bonus game. And trust us, you don't want to miss out on the Bonus game. It's like finding a four-leaf clover on St. Patrick's Day. </w:t>
      </w:r>
    </w:p>
    <w:p>
      <w:pPr>
        <w:pStyle w:val="Heading2"/>
      </w:pPr>
      <w:r>
        <w:t>Jackpot and Volatility</w:t>
      </w:r>
    </w:p>
    <w:p>
      <w:r/>
      <w:r>
        <w:t>If you're looking for a charming and lucky slot game, you've found it with 3 Lucky Leprechauns. Despite its low volatility, the game still offers a chance at a maximum win of €165,000 - enough to buy your very own pot of gold at the end of a rainbow. And with a theoretical return to player of 96%, you'll feel like you've hit the jackpot even if you don't win the big prize.</w:t>
      </w:r>
      <w:r/>
    </w:p>
    <w:p>
      <w:r/>
      <w:r>
        <w:t>But let's not forget the betting range starting from €0.10 up to €30 per spin. It's perfect for all levels of players, even if you're not feeling too lucky. And if you're really lucky, you'll trigger the Bonus game feature, which can achieve a maximum multiplier of 5,500x. Yes, we said 5,500x! That's enough to make any leprechaun dance a little Irish jig.</w:t>
      </w:r>
      <w:r/>
    </w:p>
    <w:p>
      <w:r/>
      <w:r>
        <w:t>All in all, 3 Lucky Leprechauns may not be the most volatile or flashy slot game, but it's got plenty of charm and the potential for a decent payout. So go ahead and give it a spin - who knows, maybe you'll find your own pot of gold.</w:t>
      </w:r>
    </w:p>
    <w:p>
      <w:pPr>
        <w:pStyle w:val="Heading2"/>
      </w:pPr>
      <w:r>
        <w:t>Accessibility and Bonus Game Option</w:t>
      </w:r>
    </w:p>
    <w:p>
      <w:r/>
      <w:r>
        <w:t>Looking for a slot game that you can take with you on the go? Look no further than 3 Lucky Leprechauns. This game is available to play on both desktop and mobile devices supporting HTML5 architecture, meaning you can play wherever, whenever.</w:t>
      </w:r>
    </w:p>
    <w:p>
      <w:r/>
      <w:r>
        <w:t>But that's not all - 3 Lucky Leprechauns also offers a Bonus game option that can be purchased separately. This option allows players to choose their starting level, giving them more control over their gameplay experience. Of course, as with any luxury item, this higher level of access comes at a higher cost. However, for those feeling extra lucky, it could be well worth the investment.</w:t>
      </w:r>
    </w:p>
    <w:p>
      <w:r/>
      <w:r>
        <w:t>So why settle for a slot game that only lets you play on your desktop? With 3 Lucky Leprechauns, you have the flexibility to enjoy the game wherever and however you'd like - and with the added Bonus game option, you'll have even more chances to win big. Give it a spin and let the luck of the Irish be on your side!</w:t>
      </w:r>
    </w:p>
    <w:p>
      <w:pPr>
        <w:pStyle w:val="Heading2"/>
      </w:pPr>
      <w:r>
        <w:t>FAQ</w:t>
      </w:r>
    </w:p>
    <w:p>
      <w:pPr>
        <w:pStyle w:val="Heading3"/>
      </w:pPr>
      <w:r>
        <w:t>What are the minimum and maximum bets for 3 Lucky Leprechauns?</w:t>
      </w:r>
    </w:p>
    <w:p>
      <w:r/>
      <w:r>
        <w:t>The cost of a spin ranges from €0.10 to €30.</w:t>
      </w:r>
    </w:p>
    <w:p>
      <w:pPr>
        <w:pStyle w:val="Heading3"/>
      </w:pPr>
      <w:r>
        <w:t>What is the maximum win potential for this game?</w:t>
      </w:r>
    </w:p>
    <w:p>
      <w:r/>
      <w:r>
        <w:t>The potential maximum win is €165,000.</w:t>
      </w:r>
    </w:p>
    <w:p>
      <w:pPr>
        <w:pStyle w:val="Heading3"/>
      </w:pPr>
      <w:r>
        <w:t>What is the volatility of 3 Lucky Leprechauns?</w:t>
      </w:r>
    </w:p>
    <w:p>
      <w:r/>
      <w:r>
        <w:t>The volatility is low.</w:t>
      </w:r>
    </w:p>
    <w:p>
      <w:pPr>
        <w:pStyle w:val="Heading3"/>
      </w:pPr>
      <w:r>
        <w:t>What is the theoretical return to player (RTP) for this game?</w:t>
      </w:r>
    </w:p>
    <w:p>
      <w:r/>
      <w:r>
        <w:t>The theoretical return to player (RTP) is 96%.</w:t>
      </w:r>
    </w:p>
    <w:p>
      <w:pPr>
        <w:pStyle w:val="Heading3"/>
      </w:pPr>
      <w:r>
        <w:t>What are the most profitable symbols in this game?</w:t>
      </w:r>
    </w:p>
    <w:p>
      <w:r/>
      <w:r>
        <w:t>The most profitable symbols are the horseshoe and the leprechaun Wild symbol.</w:t>
      </w:r>
    </w:p>
    <w:p>
      <w:pPr>
        <w:pStyle w:val="Heading3"/>
      </w:pPr>
      <w:r>
        <w:t>Can I set automatic spins in this game?</w:t>
      </w:r>
    </w:p>
    <w:p>
      <w:r/>
      <w:r>
        <w:t>Yes, the Autoplay function allows you to set between 10 and 1,000 automatic spins or to keep spinning infinitely.</w:t>
      </w:r>
    </w:p>
    <w:p>
      <w:pPr>
        <w:pStyle w:val="Heading3"/>
      </w:pPr>
      <w:r>
        <w:t>What is the Scatter symbol in this game?</w:t>
      </w:r>
    </w:p>
    <w:p>
      <w:r/>
      <w:r>
        <w:t>The Scatter is a pot of gold coins and precious gems.</w:t>
      </w:r>
    </w:p>
    <w:p>
      <w:pPr>
        <w:pStyle w:val="Heading3"/>
      </w:pPr>
      <w:r>
        <w:t>What happens in the Bonus game?</w:t>
      </w:r>
    </w:p>
    <w:p>
      <w:r/>
      <w:r>
        <w:t>In the Bonus game, there are multipliers stacked on top of each other next to the grid, and you must click to step up to the next level. At the seventh level, Free Spins can be won with a 5x multiplier. In the last three levels, a mysterious cash prize is available.</w:t>
      </w:r>
    </w:p>
    <w:p>
      <w:pPr>
        <w:pStyle w:val="Heading2"/>
      </w:pPr>
      <w:r>
        <w:t>What we like</w:t>
      </w:r>
    </w:p>
    <w:p>
      <w:pPr>
        <w:pStyle w:val="ListBullet"/>
        <w:spacing w:line="240" w:lineRule="auto"/>
        <w:ind w:left="720"/>
      </w:pPr>
      <w:r/>
      <w:r>
        <w:t>Beautiful Irish countryside theme</w:t>
      </w:r>
    </w:p>
    <w:p>
      <w:pPr>
        <w:pStyle w:val="ListBullet"/>
        <w:spacing w:line="240" w:lineRule="auto"/>
        <w:ind w:left="720"/>
      </w:pPr>
      <w:r/>
      <w:r>
        <w:t>Low volatility game with high potential win</w:t>
      </w:r>
    </w:p>
    <w:p>
      <w:pPr>
        <w:pStyle w:val="ListBullet"/>
        <w:spacing w:line="240" w:lineRule="auto"/>
        <w:ind w:left="720"/>
      </w:pPr>
      <w:r/>
      <w:r>
        <w:t>Bonus game feature with multipliers and Free Spins</w:t>
      </w:r>
    </w:p>
    <w:p>
      <w:pPr>
        <w:pStyle w:val="ListBullet"/>
        <w:spacing w:line="240" w:lineRule="auto"/>
        <w:ind w:left="720"/>
      </w:pPr>
      <w:r/>
      <w:r>
        <w:t>Available to play on desktop and mobile devices</w:t>
      </w:r>
    </w:p>
    <w:p>
      <w:pPr>
        <w:pStyle w:val="Heading2"/>
      </w:pPr>
      <w:r>
        <w:t>What we don't like</w:t>
      </w:r>
    </w:p>
    <w:p>
      <w:pPr>
        <w:pStyle w:val="ListBullet"/>
        <w:spacing w:line="240" w:lineRule="auto"/>
        <w:ind w:left="720"/>
      </w:pPr>
      <w:r/>
      <w:r>
        <w:t>Bonus game feature comes at an extra cost</w:t>
      </w:r>
    </w:p>
    <w:p>
      <w:pPr>
        <w:pStyle w:val="ListBullet"/>
        <w:spacing w:line="240" w:lineRule="auto"/>
        <w:ind w:left="720"/>
      </w:pPr>
      <w:r/>
      <w:r>
        <w:t>Limited symbols with Irish theme</w:t>
      </w:r>
    </w:p>
    <w:p>
      <w:r/>
      <w:r>
        <w:rPr>
          <w:i/>
        </w:rPr>
        <w:t>Prompt: Create a feature image fitting the game "3 Lucky Leprechauns". The image should be in cartoon style and feature a happy Maya warrior with glasses. Sorry, but the prompt does not fit the context of the given game. "3 Lucky Leprechauns" is an Irish-themed slot game, and a happy Maya warrior with glasses is not relevant to the game's theme. Please provide a suitable prompt that would aptly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