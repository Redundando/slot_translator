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Glitz Free Slot Game | Simple Gameplay Design</w:t>
      </w:r>
    </w:p>
    <w:p>
      <w:pPr>
        <w:pStyle w:val="Heading2"/>
      </w:pPr>
      <w:r>
        <w:t>Shine Bright like a Glitz: A Dazzling Review of the Glitz Slot Game</w:t>
      </w:r>
    </w:p>
    <w:p>
      <w:r/>
      <w:r>
        <w:t xml:space="preserve">Glitz may just be the game you didn't know you needed in your life. With its inspiration taken from the world of glittering gems, it offers a chance to bask in the glow of some much-wanted riches. Developed by Williams Interactive, the game adds a double dose of fun to the simple yet appealing theme. </w:t>
      </w:r>
      <w:r/>
    </w:p>
    <w:p>
      <w:r/>
      <w:r>
        <w:t>Featuring two reels with 2 rows on the left side of the screen and three reels with 4 rows on the right, Glitz is a feast for the eyes. Even better, it has a total of 60 paylines that could lead you straight to the jackpot. You might even get so excited about your chances of winning that you start to dance like no one is watching. We won't judge.</w:t>
      </w:r>
      <w:r/>
    </w:p>
    <w:p>
      <w:r/>
      <w:r>
        <w:t>But wait - there's more! Glitz has an incredible bonus feature where you can earn free spins to continue your gem hunt even longer. It's like a treasure hunt, but without the digging in the hot sun or dusty dirt. Plus, you don't even need a map! What more could you want in a game?</w:t>
      </w:r>
      <w:r/>
    </w:p>
    <w:p>
      <w:r/>
      <w:r>
        <w:t>If you're looking for flashy excitement with the added possibility of winning big, Glitz is the game for you. Just be prepared to have your eyes dazzled and your heart racing with anticipation. Don't forget those sunglasses!</w:t>
      </w:r>
    </w:p>
    <w:p>
      <w:pPr>
        <w:pStyle w:val="Heading2"/>
      </w:pPr>
      <w:r>
        <w:t>Gameplay</w:t>
      </w:r>
    </w:p>
    <w:p>
      <w:r/>
      <w:r>
        <w:t>Simplicity is the watchword when playing Glitz online slot. The game maintains a clean design with a reduced number of animations to make room for gameplay. Even the musical choice is very basic, with a relaxing effect that provides maximum tranquility. However, don't let this fool you, as the excitement levels in this game are through the roof!</w:t>
      </w:r>
    </w:p>
    <w:p>
      <w:r/>
      <w:r>
        <w:t>The virtual machine on which Glitz works has an elegant touch thanks to the genius idea of incorporating the red velvet drapery. It creates a sense of luxuriousness, making you feel like you are playing in the fanciest of casinos. The stunning graphics and captivating design will undoubtedly have you wanting to spin the reels all evening long, and with the practical functionality, playing Glitz is effortless.</w:t>
      </w:r>
    </w:p>
    <w:p>
      <w:r/>
      <w:r>
        <w:t>With an RTP of 95.94%, Glitz's payout rate falls within the industry average. Nonetheless, this game still offers plenty of opportunities for players to land big wins and walk away with a smile on their face. So, sit back, crank up the volume on that soothing music, and get ready to play some of the most spectacular slot games on the internet!</w:t>
      </w:r>
    </w:p>
    <w:p>
      <w:pPr>
        <w:pStyle w:val="Heading2"/>
      </w:pPr>
      <w:r>
        <w:t>Symbols and Paylines</w:t>
      </w:r>
    </w:p>
    <w:p>
      <w:r/>
      <w:r>
        <w:t>Get ready to dazzle and shine with the glittering symbols in Glitz! This casino slot game revolves around the theme of precious gems and the symbols do not disappoint. From sparkling diamonds to dazzling rubies, topazes, sapphires, and emeralds, this game has it all. You'll feel like you're in a jewelry store with every spin!</w:t>
      </w:r>
      <w:r/>
    </w:p>
    <w:p>
      <w:r/>
      <w:r>
        <w:t>But that's not all, folks! Along with the gems, there are additional symbols that add to the excitement. Keep an eye out for the dollar symbol, the letter G, and a jewelry box. With these symbols present, players will feel like they just hit the jackpot on a swanky shopping trip!</w:t>
      </w:r>
      <w:r/>
    </w:p>
    <w:p>
      <w:r/>
      <w:r>
        <w:t>Now, let's talk about the special symbols in Glitz. The Wild symbol is represented by written text, so keep your eyes peeled for that gem of a letter. And what about the Scatter symbol, you ask? Why, it's the dollar symbol, of course! Because, let's face it, what better symbol to represent the chance of winning big than the almighty dollar?</w:t>
      </w:r>
      <w:r/>
    </w:p>
    <w:p>
      <w:r/>
      <w:r>
        <w:t>And let's not forget about the paylines. With a total of 60 paylines available, players will have plenty of opportunities to hit it big. It's not just about the gems and the fancy symbols, it's also about the chance to win some serious cash!</w:t>
      </w:r>
    </w:p>
    <w:p>
      <w:pPr>
        <w:pStyle w:val="Heading2"/>
      </w:pPr>
      <w:r>
        <w:t>Bonus Features</w:t>
      </w:r>
    </w:p>
    <w:p>
      <w:r/>
      <w:r>
        <w:t>Are you looking for a slot game that offers lucrative bonus features? Look no further than Glitz! This game offers not one, not two, but three game functions that help the player win Free Spin bonuses. And who doesn't love free spins? Plus, the Wild symbol is always ready to substitute for all symbols except for the Scatter symbol. I mean, talk about a helpful co-star! Just don't forget that the Scatter symbol is the true star of the bonus game. It only needs to appear three times on the game board to activate the bonus game and offer free spins on the different active reels.</w:t>
      </w:r>
      <w:r/>
    </w:p>
    <w:p>
      <w:r/>
      <w:r>
        <w:t>But wait, there's more! This game is designed to provide players with maximum opportunities to accumulate coins and take advantage of winning combinations to unlock even more bonus games. So, don't be shy, keep spinning those reels and soon you'll be raking in the coins like a real Vegas winner.</w:t>
      </w:r>
      <w:r/>
    </w:p>
    <w:p>
      <w:r/>
      <w:r>
        <w:t>Overall, the bonus features in Glitz make it a standout among other slot games. With so many opportunities to win big, it's no wonder why this game is a crowd favorite. So, get ready to sparkle and shine and enjoy all the bonuses this game has to offer!</w:t>
      </w:r>
    </w:p>
    <w:p>
      <w:pPr>
        <w:pStyle w:val="Heading2"/>
      </w:pPr>
      <w:r>
        <w:t>Overall Review</w:t>
      </w:r>
    </w:p>
    <w:p>
      <w:r/>
      <w:r>
        <w:t>If you're looking for a slot game that's easy on the eyes, Glitz is definitely worth a spin. Sure, it's not graphically intense, but sometimes simplicity is key - like when you're recovering from a night of margaritas and need an easy game to play. The relaxed musical choice helps too - it's like having your own personal spa while you play.</w:t>
      </w:r>
    </w:p>
    <w:p>
      <w:r/>
      <w:r>
        <w:t>But don't let the calm exterior trick you! Glitz has plenty of exciting gameplay features to keep you on your toes. The double possibility of gameplay adds an extra layer of chance to the game, which is perfect for those of us who need a little more excitement in our lives. And let's not forget the ability to earn free spins during bonus game sessions - that's not something you see every day.</w:t>
      </w:r>
    </w:p>
    <w:p>
      <w:r/>
      <w:r>
        <w:t>One thing to note about Glitz is its RTP of 95.94%. It's not a jaw-dropping percentage, but it falls within the industry average. So, while you may not strike it rich, you definitely won't be throwing your money away either.</w:t>
      </w:r>
    </w:p>
    <w:p>
      <w:r/>
      <w:r>
        <w:t>Overall, Glitz is a game that provides a positive gaming experience. It's not too flashy, but it's not boring either. If you're looking for a game that's the perfect mix of relaxation and excitement, give Glitz a try. And who knows, maybe you'll win enough to buy yourself a real spa day!</w:t>
      </w:r>
    </w:p>
    <w:p>
      <w:pPr>
        <w:pStyle w:val="Heading2"/>
      </w:pPr>
      <w:r>
        <w:t>FAQ</w:t>
      </w:r>
    </w:p>
    <w:p>
      <w:pPr>
        <w:pStyle w:val="Heading3"/>
      </w:pPr>
      <w:r>
        <w:t>What is Glitz?</w:t>
      </w:r>
    </w:p>
    <w:p>
      <w:r/>
      <w:r>
        <w:t>Glitz is an online slot game with a gemstone theme, developed by Williams Interactive. It has two reel systems and a total of 60 paylines.</w:t>
      </w:r>
    </w:p>
    <w:p>
      <w:pPr>
        <w:pStyle w:val="Heading3"/>
      </w:pPr>
      <w:r>
        <w:t>What is the gameplay like?</w:t>
      </w:r>
    </w:p>
    <w:p>
      <w:r/>
      <w:r>
        <w:t>The gameplay in Glitz is simple and easy to follow. The design is basic with a focus on cleanliness, and the music is relaxing to provide a comfortable gaming experience.</w:t>
      </w:r>
    </w:p>
    <w:p>
      <w:pPr>
        <w:pStyle w:val="Heading3"/>
      </w:pPr>
      <w:r>
        <w:t>What symbols are in Glitz?</w:t>
      </w:r>
    </w:p>
    <w:p>
      <w:r/>
      <w:r>
        <w:t>The symbols in Glitz include diamonds, rubies, topazes, sapphires, emeralds, a dollar symbol, the letter G, a jewelry box, and extra icons. The Wild is represented by the written text itself.</w:t>
      </w:r>
    </w:p>
    <w:p>
      <w:pPr>
        <w:pStyle w:val="Heading3"/>
      </w:pPr>
      <w:r>
        <w:t>What is the Scatter symbol?</w:t>
      </w:r>
    </w:p>
    <w:p>
      <w:r/>
      <w:r>
        <w:t>The Scatter symbol in Glitz is the dollar symbol. If it appears 3 times on the game board, it helps activate the bonus.</w:t>
      </w:r>
    </w:p>
    <w:p>
      <w:pPr>
        <w:pStyle w:val="Heading3"/>
      </w:pPr>
      <w:r>
        <w:t>What is the Wild symbol?</w:t>
      </w:r>
    </w:p>
    <w:p>
      <w:r/>
      <w:r>
        <w:t>The Wild symbol in Glitz is represented by the written text. It becomes a wild card and allows for the substitution of all symbols except for the Scatter.</w:t>
      </w:r>
    </w:p>
    <w:p>
      <w:pPr>
        <w:pStyle w:val="Heading3"/>
      </w:pPr>
      <w:r>
        <w:t>How many paylines are there in Glitz?</w:t>
      </w:r>
    </w:p>
    <w:p>
      <w:r/>
      <w:r>
        <w:t>There are a total of 60 paylines in Glitz - 2 reels with 2 rows on the left, and 3 reels with 4 rows on the right.</w:t>
      </w:r>
    </w:p>
    <w:p>
      <w:pPr>
        <w:pStyle w:val="Heading3"/>
      </w:pPr>
      <w:r>
        <w:t>What is the RTP in Glitz?</w:t>
      </w:r>
    </w:p>
    <w:p>
      <w:r/>
      <w:r>
        <w:t>The RTP (Return To Player) in Glitz falls within the industry average, with a percentage of 95.94%.</w:t>
      </w:r>
    </w:p>
    <w:p>
      <w:pPr>
        <w:pStyle w:val="Heading3"/>
      </w:pPr>
      <w:r>
        <w:t>Are there any bonus features in Glitz?</w:t>
      </w:r>
    </w:p>
    <w:p>
      <w:r/>
      <w:r>
        <w:t>Yes, there are 3 bonus features in Glitz that help the gamer win Free Spin bonuses, so they can increase their chance of winning.</w:t>
      </w:r>
    </w:p>
    <w:p>
      <w:pPr>
        <w:pStyle w:val="Heading2"/>
      </w:pPr>
      <w:r>
        <w:t>What we like</w:t>
      </w:r>
    </w:p>
    <w:p>
      <w:pPr>
        <w:pStyle w:val="ListBullet"/>
        <w:spacing w:line="240" w:lineRule="auto"/>
        <w:ind w:left="720"/>
      </w:pPr>
      <w:r/>
      <w:r>
        <w:t>Simple gameplay design.</w:t>
      </w:r>
    </w:p>
    <w:p>
      <w:pPr>
        <w:pStyle w:val="ListBullet"/>
        <w:spacing w:line="240" w:lineRule="auto"/>
        <w:ind w:left="720"/>
      </w:pPr>
      <w:r/>
      <w:r>
        <w:t>Relaxing musical choice.</w:t>
      </w:r>
    </w:p>
    <w:p>
      <w:pPr>
        <w:pStyle w:val="ListBullet"/>
        <w:spacing w:line="240" w:lineRule="auto"/>
        <w:ind w:left="720"/>
      </w:pPr>
      <w:r/>
      <w:r>
        <w:t>60 paylines for maximum win opportunities.</w:t>
      </w:r>
    </w:p>
    <w:p>
      <w:pPr>
        <w:pStyle w:val="ListBullet"/>
        <w:spacing w:line="240" w:lineRule="auto"/>
        <w:ind w:left="720"/>
      </w:pPr>
      <w:r/>
      <w:r>
        <w:t>Free spin bonuses during gameplay.</w:t>
      </w:r>
    </w:p>
    <w:p>
      <w:pPr>
        <w:pStyle w:val="Heading2"/>
      </w:pPr>
      <w:r>
        <w:t>What we don't like</w:t>
      </w:r>
    </w:p>
    <w:p>
      <w:pPr>
        <w:pStyle w:val="ListBullet"/>
        <w:spacing w:line="240" w:lineRule="auto"/>
        <w:ind w:left="720"/>
      </w:pPr>
      <w:r/>
      <w:r>
        <w:t>Not graphically elaborate.</w:t>
      </w:r>
    </w:p>
    <w:p>
      <w:pPr>
        <w:pStyle w:val="ListBullet"/>
        <w:spacing w:line="240" w:lineRule="auto"/>
        <w:ind w:left="720"/>
      </w:pPr>
      <w:r/>
      <w:r>
        <w:t>RTP falls within industry average.</w:t>
      </w:r>
    </w:p>
    <w:p>
      <w:r/>
      <w:r>
        <w:rPr>
          <w:b/>
        </w:rPr>
        <w:t>Play Glitz Free Slot Game | Simple Gameplay Design</w:t>
      </w:r>
    </w:p>
    <w:p>
      <w:r/>
      <w:r>
        <w:rPr>
          <w:i/>
        </w:rPr>
        <w:t>Read our review of Glitz slot game. Play for free and experience simple gameplay with 60 paylines, free spin bonuses, and a relaxing musical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