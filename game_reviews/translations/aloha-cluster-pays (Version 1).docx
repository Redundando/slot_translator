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Aloha! Cluster Pays Free: Review and Strategies</w:t>
      </w:r>
    </w:p>
    <w:p>
      <w:r/>
      <w:r>
        <w:rPr>
          <w:b/>
        </w:rPr>
        <w:t>Meta description</w:t>
      </w:r>
      <w:r>
        <w:t>: Read our Aloha! Cluster Pays review and play for free. Learn strategies and enjoy excellent graphics, unique gameplay, and symbol drop mechanic in the free spins round.</w:t>
      </w:r>
    </w:p>
    <w:p>
      <w:pPr>
        <w:pStyle w:val="Heading2"/>
      </w:pPr>
      <w:r>
        <w:t>Gameplay and Rules</w:t>
      </w:r>
    </w:p>
    <w:p>
      <w:r/>
      <w:r>
        <w:t>Aloha! Cluster Pays is not your typical online slot game. With six reels and five rows of symbols, instead of the traditional five reels, this game offers a unique gaming experience. And who wouldn't want to experience the Hawaiian spirit, with tropical beaches and fruity cocktails?</w:t>
      </w:r>
    </w:p>
    <w:p>
      <w:r/>
      <w:r>
        <w:t>The game features Aloha Cluster Pays, which means that the symbols don't have to be aligned from left to right. They can appear anywhere on the reels, and as long as they are in clusters of at least nine symbols, they count towards a win. So, you'll need to keep your eyes peeled for those clusters and hope the Hawaiian gods are on your side!</w:t>
      </w:r>
    </w:p>
    <w:p>
      <w:r/>
      <w:r>
        <w:t>If you're a high roller looking to win big, Aloha! Cluster Pays is perfect for you with a maximum betting range of €200. It's also great for casual players looking to enjoy a few spins with a minimum bet of just €0.10. Just make sure you don't get too carried away and end up spending all your mai tai money!</w:t>
      </w:r>
    </w:p>
    <w:p>
      <w:pPr>
        <w:pStyle w:val="Heading2"/>
      </w:pPr>
      <w:r>
        <w:t>Stunning Visuals and a Beachy Theme</w:t>
      </w:r>
    </w:p>
    <w:p>
      <w:r/>
      <w:r>
        <w:t>Aloha! Cluster Pays is an online slot game that transports you to a tropical paradise complete with white sandy beaches, a majestic volcano, and lush palm trees that sway gently in the cool breeze. There's no doubt that the first impression this slot game makes is impressive. The background is beautifully designed, and the beachy theme is perfectly complemented by the stunning graphics. You'll feel relaxed and happy simply by watching the reels spin.</w:t>
      </w:r>
    </w:p>
    <w:p>
      <w:r/>
      <w:r>
        <w:t>But wait, that's not all! The Tiki sculpture on the side of the screen is sure to make you smile. It's undoubtedly one of the most well-recognized symbols of Hawaiian culture, and it adds a unique charm to the overall design of the game. The reels themselves feature a range of delightful symbols, from pineapples, pink flowers, and seashells to Tiki sculptures in all sorts of colors and facial expressions.</w:t>
      </w:r>
    </w:p>
    <w:p>
      <w:r/>
      <w:r>
        <w:t>What's more, the sounds in Aloha! Cluster Pays are just as incredible as its visuals. The game's developers have made sure that players are fully immersed in the Hawaiian culture by including authentic sounds that perfectly complement the stunning graphics. From the soft sound of waves crashing on the shore to the chirping of birds in the background, Aloha! Cluster Pays is nothing short of a sensory paradise.</w:t>
      </w:r>
    </w:p>
    <w:p>
      <w:r/>
      <w:r>
        <w:t>All in all, this online slot game has an excellent visual design and a cohesive theme that will make you forget all your worries. Just sit back, relax, and enjoy some tropical-themed slot fun with Aloha! Cluster Pays.</w:t>
      </w:r>
    </w:p>
    <w:p>
      <w:pPr>
        <w:pStyle w:val="Heading2"/>
      </w:pPr>
      <w:r>
        <w:t>Experience the Unique Free Spins Mechanism of Aloha! Cluster Pays</w:t>
      </w:r>
    </w:p>
    <w:p>
      <w:r/>
      <w:r>
        <w:t>Who doesn't love free spins? Aloha! Cluster Pays is a slot game that takes the excitement up a notch with its unique free spins mechanism. Unlike other games where free spins are just a way to extend the gameplay, Aloha! Cluster Pays makes sure that each free spin counts.</w:t>
      </w:r>
      <w:r/>
    </w:p>
    <w:p>
      <w:r/>
      <w:r>
        <w:t>When you activate the free spins by landing three or more Scatter symbols, you'll immediately notice the difference. The game excludes low-paying symbols like flowers and seashells in the free spins round, which increases your chances of significantly boosting your payout. Now that's a win-win situation!</w:t>
      </w:r>
      <w:r/>
    </w:p>
    <w:p>
      <w:r/>
      <w:r>
        <w:t>Aloha! Cluster Pays' free spins round offers between nine and twelve spins, depending on how many Scatters you managed to land. But that's not all. The game also features a symbol drop mechanic, where lower-paying symbols are removed from the reels after each spin. The result? More chances of hitting big wins!</w:t>
      </w:r>
      <w:r/>
    </w:p>
    <w:p>
      <w:r/>
      <w:r>
        <w:t>This tropical-themed game stands out from other online slots with its unique approach to free spins. But wait, it gets even better. You can re-trigger up to a maximum of 60 free spins, which could lead to some intense and profitable gameplay. Aloha! Cluster Pays is definitely a game you don't want to miss out on.</w:t>
      </w:r>
      <w:r/>
    </w:p>
    <w:p>
      <w:r/>
      <w:r>
        <w:t>With such an original approach to free spins and the beautiful graphics, Aloha! Cluster Pays is a must-try game. Just remember to bring your sunglasses, because the sun is shining bright in this slot game.</w:t>
      </w:r>
    </w:p>
    <w:p>
      <w:pPr>
        <w:pStyle w:val="Heading2"/>
      </w:pPr>
      <w:r>
        <w:t>Volatility and RTP</w:t>
      </w:r>
    </w:p>
    <w:p>
      <w:r/>
      <w:r>
        <w:t>Are you a player that likes to live on the edge? Well, Aloha! Cluster Pays might not be for you. The game has a 96.4% RTP, making it fall in the medium to low volatility range. This means that the payouts are not enormous, but they do come up often. Don't worry though; this game isn't all just rainbows and sunshine. There's still some risk involved, just not enough to give you a heart attack.</w:t>
      </w:r>
    </w:p>
    <w:p>
      <w:r/>
      <w:r>
        <w:t>If you're a player who likes to play it safe and wants to get the most out of their time playing, this game is perfect for you. The low variance allows for more extended playtime, so you can sit back and relax while enjoying the tropical-themed game. However, if you're the type of player who goes big or goes home, Aloha! Cluster Pays may not be worth your time. The low-risk factor might leave you feeling unsatisfied with the smaller payouts.</w:t>
      </w:r>
    </w:p>
    <w:p>
      <w:pPr>
        <w:pStyle w:val="Heading2"/>
      </w:pPr>
      <w:r>
        <w:t>Get Ready to go Wild with Aloha! Cluster Pays</w:t>
      </w:r>
    </w:p>
    <w:p>
      <w:r/>
      <w:r>
        <w:t>Aloha! Cluster Pays is full of fun surprises and exciting features! One of the most intriguing aspects of this game is the Wild and Scatter symbols.</w:t>
      </w:r>
    </w:p>
    <w:p>
      <w:r/>
      <w:r>
        <w:t>Let’s talk about that Wild symbol for a moment. The Tiki Mask is such a mischievous little character; it can replace any other symbol in the game, giving you an even better chance of hitting a winning combination. It's like having a Hawaiian good luck charm right there on the reels!</w:t>
      </w:r>
    </w:p>
    <w:p>
      <w:r/>
      <w:r>
        <w:t>Now, let’s talk about the Scatter symbol. It looks just like a postage stamp, but don’t let that fool you; it can activate the game's awesome free spins round when you land three or more of them. It's like getting a tropical vacation for free, all thanks to this little stamp.</w:t>
      </w:r>
    </w:p>
    <w:p>
      <w:r/>
      <w:r>
        <w:t>And let's not forget the overall Hawaiian theme of the game! Aloha! Cluster Pays transports you right to the beautiful beaches of Hawaii, with symbols that include coconuts, pineapples, and even a guitar. And the best part? No boring traditional playing cards in sight!</w:t>
      </w:r>
    </w:p>
    <w:p>
      <w:r/>
      <w:r>
        <w:t>If you're looking for a little paradise in your slot game experience, Aloha! Cluster Pays is the perfect game for you. So put on your lei, grab your ukulele, and get ready to win big in the sun-drenched world of Aloha! Cluster Pays!</w:t>
      </w:r>
    </w:p>
    <w:p>
      <w:pPr>
        <w:pStyle w:val="Heading2"/>
      </w:pPr>
      <w:r>
        <w:t>FAQ</w:t>
      </w:r>
    </w:p>
    <w:p>
      <w:pPr>
        <w:pStyle w:val="Heading3"/>
      </w:pPr>
      <w:r>
        <w:t>How many reels does Aloha! Cluster Pays have?</w:t>
      </w:r>
    </w:p>
    <w:p>
      <w:r/>
      <w:r>
        <w:t>Aloha! Cluster Pays has six reels instead of the traditional five.</w:t>
      </w:r>
    </w:p>
    <w:p>
      <w:pPr>
        <w:pStyle w:val="Heading3"/>
      </w:pPr>
      <w:r>
        <w:t>What is the betting range for Aloha! Cluster Pays?</w:t>
      </w:r>
    </w:p>
    <w:p>
      <w:r/>
      <w:r>
        <w:t>The total betting range for Aloha! Cluster Pays varies from a minimum of €0.10 to a maximum of €200.</w:t>
      </w:r>
    </w:p>
    <w:p>
      <w:pPr>
        <w:pStyle w:val="Heading3"/>
      </w:pPr>
      <w:r>
        <w:t>What is the RTP of Aloha! Cluster Pays?</w:t>
      </w:r>
    </w:p>
    <w:p>
      <w:r/>
      <w:r>
        <w:t>Aloha! Cluster Pays has an RTP of 96.4%.</w:t>
      </w:r>
    </w:p>
    <w:p>
      <w:pPr>
        <w:pStyle w:val="Heading3"/>
      </w:pPr>
      <w:r>
        <w:t>What is the volatility of Aloha! Cluster Pays?</w:t>
      </w:r>
    </w:p>
    <w:p>
      <w:r/>
      <w:r>
        <w:t>Aloha! Cluster Pays has medium to low volatility and variability, which means that while the payouts are not huge, they come up frequently.</w:t>
      </w:r>
    </w:p>
    <w:p>
      <w:pPr>
        <w:pStyle w:val="Heading3"/>
      </w:pPr>
      <w:r>
        <w:t>What are the symbols in Aloha! Cluster Pays?</w:t>
      </w:r>
    </w:p>
    <w:p>
      <w:r/>
      <w:r>
        <w:t>All the symbols in Aloha! Cluster Pays are in line with the Hawaiian theme, including pineapples, pink flowers, turquoise seashells, and Tiki sculptures in various colors and expressions.</w:t>
      </w:r>
    </w:p>
    <w:p>
      <w:pPr>
        <w:pStyle w:val="Heading3"/>
      </w:pPr>
      <w:r>
        <w:t>How do you score a win in Aloha! Cluster Pays?</w:t>
      </w:r>
    </w:p>
    <w:p>
      <w:r/>
      <w:r>
        <w:t>To score a win in Aloha! Cluster Pays, you need to cluster between 9 to 30 symbols instead of aligning symbols from left to right.</w:t>
      </w:r>
    </w:p>
    <w:p>
      <w:pPr>
        <w:pStyle w:val="Heading3"/>
      </w:pPr>
      <w:r>
        <w:t>Does Aloha! Cluster Pays have any bonus features?</w:t>
      </w:r>
    </w:p>
    <w:p>
      <w:r/>
      <w:r>
        <w:t>Yes, Aloha! Cluster Pays features a unique free spins mechanism that excludes lower-paying symbols like flowers and shells, thereby increasing the odds of a larger and more lucrative win. You can also use the Wild symbol to replace any other symbol in the game to improve your chances of winning.</w:t>
      </w:r>
    </w:p>
    <w:p>
      <w:pPr>
        <w:pStyle w:val="Heading3"/>
      </w:pPr>
      <w:r>
        <w:t>What is the theme of Aloha! Cluster Pays?</w:t>
      </w:r>
    </w:p>
    <w:p>
      <w:r/>
      <w:r>
        <w:t>Aloha! Cluster Pays has a Hawaiian theme with a white sandy beach backdrop, a distant volcano, and colorful flowers and palm trees. The Tiki sculpture, a religious symbol of Hawaiian culture, is also present on the side of the screen.</w:t>
      </w:r>
    </w:p>
    <w:p>
      <w:pPr>
        <w:pStyle w:val="Heading2"/>
      </w:pPr>
      <w:r>
        <w:t>What we like</w:t>
      </w:r>
    </w:p>
    <w:p>
      <w:pPr>
        <w:pStyle w:val="ListBullet"/>
        <w:spacing w:line="240" w:lineRule="auto"/>
        <w:ind w:left="720"/>
      </w:pPr>
      <w:r/>
      <w:r>
        <w:t>Unique cluster pays mechanism</w:t>
      </w:r>
    </w:p>
    <w:p>
      <w:pPr>
        <w:pStyle w:val="ListBullet"/>
        <w:spacing w:line="240" w:lineRule="auto"/>
        <w:ind w:left="720"/>
      </w:pPr>
      <w:r/>
      <w:r>
        <w:t>Excellent graphics and authentic sounds</w:t>
      </w:r>
    </w:p>
    <w:p>
      <w:pPr>
        <w:pStyle w:val="ListBullet"/>
        <w:spacing w:line="240" w:lineRule="auto"/>
        <w:ind w:left="720"/>
      </w:pPr>
      <w:r/>
      <w:r>
        <w:t>Free Spins round with symbol drop mechanic</w:t>
      </w:r>
    </w:p>
    <w:p>
      <w:pPr>
        <w:pStyle w:val="ListBullet"/>
        <w:spacing w:line="240" w:lineRule="auto"/>
        <w:ind w:left="720"/>
      </w:pPr>
      <w:r/>
      <w:r>
        <w:t>Suitable for both casual players and high rollers</w:t>
      </w:r>
    </w:p>
    <w:p>
      <w:pPr>
        <w:pStyle w:val="Heading2"/>
      </w:pPr>
      <w:r>
        <w:t>What we don't like</w:t>
      </w:r>
    </w:p>
    <w:p>
      <w:pPr>
        <w:pStyle w:val="ListBullet"/>
        <w:spacing w:line="240" w:lineRule="auto"/>
        <w:ind w:left="720"/>
      </w:pPr>
      <w:r/>
      <w:r>
        <w:t>Not ideal for players who enjoy high-risk games with big payouts</w:t>
      </w:r>
    </w:p>
    <w:p>
      <w:pPr>
        <w:pStyle w:val="ListBullet"/>
        <w:spacing w:line="240" w:lineRule="auto"/>
        <w:ind w:left="720"/>
      </w:pPr>
      <w:r/>
      <w:r>
        <w:t>Smaller payouts due to lower volatility</w:t>
      </w:r>
    </w:p>
    <w:p>
      <w:r/>
      <w:r>
        <w:rPr>
          <w:i/>
        </w:rPr>
        <w:t>Create a fun feature image of a happy Maya warrior wearing glasses, surrounded by colorful flowers and palm trees against a backdrop of a white sandy beach and a distant volcano. The image should be in cartoon style and depict the vibrant and lively theme of Aloha! Cluster Pays. The Maya warrior could be holding a Tiki sculpture, and the pineapples, seashells, and other colorful symbols from the game could be scattered around the scene. The aim is to showcase the upbeat and unusual gameplay experience of Aloha! Cluster Pays and highlight the tropical island theme of the game.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