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Action Jack Slot Game | Review and Rating</w:t>
      </w:r>
    </w:p>
    <w:p>
      <w:r/>
      <w:r>
        <w:rPr>
          <w:b/>
        </w:rPr>
        <w:t>Meta description</w:t>
      </w:r>
      <w:r>
        <w:t>: Embark on the adventure of a lifetime and play the exciting and immersive Action Jack slot game for free. Read our review and rating for more information.</w:t>
      </w:r>
    </w:p>
    <w:p>
      <w:pPr>
        <w:pStyle w:val="Heading2"/>
      </w:pPr>
      <w:r>
        <w:t>GAMEPLAY AND FEATURES</w:t>
      </w:r>
    </w:p>
    <w:p>
      <w:r/>
      <w:r>
        <w:t>Do you want to know what it feels like to be Indiana Jones? Then you should try your luck with the Action Jack slot game. This 5-reel, 40-payline game has everything you need to feel like a real adventurer. With its engaging gameplay, this game is perfect for anyone who loves a good adventure.</w:t>
      </w:r>
    </w:p>
    <w:p>
      <w:r/>
      <w:r>
        <w:t>One of the best things about Action Jack is its low volatility gameplay. This means that players can expect to see plenty of wins, and they won't have to wait too long for them either. Plus, with stacked symbols, players have an even better chance of hitting those big wins.</w:t>
      </w:r>
    </w:p>
    <w:p>
      <w:r/>
      <w:r>
        <w:t>But that's not all - this online slot machine has some exciting features that will keep you on the edge of your seat. The Synchronized Reels feature is particularly cool, as it locks reels 2, 3, and 4 together, increasing your chances of hitting a winning combination.</w:t>
      </w:r>
    </w:p>
    <w:p>
      <w:r/>
      <w:r>
        <w:t>If you're lucky enough to trigger the Free Spins Bonus feature, then you're in for a real treat. Not only do you get up to 500 free spins, but all wins during this feature are subject to a 3x multiplier. So, if you're looking to win big, this is the feature you want to hit.</w:t>
      </w:r>
    </w:p>
    <w:p>
      <w:r/>
      <w:r>
        <w:t>If you love adventure-themed slot games, then Action Jack should definitely be on your radar. It's got everything you could want from a slot game - excitement, big prizes, and a few surprises along the way.</w:t>
      </w:r>
    </w:p>
    <w:p>
      <w:pPr>
        <w:pStyle w:val="Heading2"/>
      </w:pPr>
      <w:r>
        <w:t xml:space="preserve">Unleash the Fun with Free Spins on Action Jack </w:t>
      </w:r>
    </w:p>
    <w:p>
      <w:r/>
      <w:r>
        <w:t xml:space="preserve">Hold on to your hats, slot enthusiasts. If you're looking for an action-packed and fun-filled spinning adventure, then 'Action Jack' is just the thing you're looking for. </w:t>
      </w:r>
      <w:r/>
    </w:p>
    <w:p>
      <w:r/>
      <w:r>
        <w:t>What makes this game so much fun? It's none other than the 'Free Spins Bonus feature! When you land 3 or more treasure chest bonus scatters, you can trigger the Free Spins Bonus feature. This feature allows players to win up to 3, 10 or 25 times their bet, plus on top of that they receive 20, 40, or 60 free spins.</w:t>
      </w:r>
      <w:r/>
    </w:p>
    <w:p>
      <w:r/>
      <w:r>
        <w:t>We aren't finished! All wins during this feature will give the player a 3x multiplier, which means the player can win big, really big! And if that's not enough, players can retrigger the feature by getting 3 or more scatters during the Free Spins Bonus feature and it can be triggered multiple times. Which means, you can experience up to 500 exhilarating free spins in total during your gameplay.</w:t>
      </w:r>
      <w:r/>
    </w:p>
    <w:p>
      <w:r/>
      <w:r>
        <w:t>Who doesn't like free stuff? With all these free spins, you can imagine the endless opportunities to hit a winning combination. So what are you waiting for? Give Action Jack slot a spin and see what awaits.</w:t>
      </w:r>
      <w:r/>
    </w:p>
    <w:p>
      <w:r/>
      <w:r>
        <w:t>And if you do hit a big win, make sure you don't jump out of your seat and scare your cat- we know we did... well, before he ended up on top of the curtains.</w:t>
      </w:r>
    </w:p>
    <w:p>
      <w:pPr>
        <w:pStyle w:val="Heading2"/>
      </w:pPr>
      <w:r>
        <w:t>The Jungle Awaits in Action Jack: Symbol Design and Payout Details</w:t>
      </w:r>
    </w:p>
    <w:p>
      <w:r/>
      <w:r>
        <w:t xml:space="preserve">Are you ready to delve deep into the thick jungle with Action Jack and take on the Aztec riches? The creators of this online slot game sure are! The symbols on the reels of this action-packed game include A, K, Q, J, and 10 royals, as well as other jungle-related symbols. </w:t>
      </w:r>
    </w:p>
    <w:p>
      <w:r/>
      <w:r>
        <w:t>But don't let the game's cartoon-style graphics fool you, there is good money to be made here. The most rewarding symbol is the erupting volcano, which can give you a prize of 25x your bet when 5 appear on a payline. That's like winning a Latte Macchiato for every penny you bet! Or a fancy pastry, if you're not into coffee.</w:t>
      </w:r>
    </w:p>
    <w:p>
      <w:r/>
      <w:r>
        <w:t xml:space="preserve">And what about the wild symbol, you may ask? Action Jack himself is the wild and replaces all symbols, except the scatter- the treasure chest symbol. With such an adventurous hero on your side, you're sure to hit some impressive winnings in no time, especially since there is a chance to earn up to 25x total bet when five treasure chests appear on a single payline. </w:t>
      </w:r>
    </w:p>
    <w:p>
      <w:r/>
      <w:r>
        <w:t xml:space="preserve">But wait, there's more! Five volcano symbols on a payline will bring you a 1,000x betting multiplier prize. That's more money than you would receive if you played the prospector and found real gold! Now, we are not recommending you go out and start digging in your backyard, but you get the point. Last but not least, let's not forget the five gold artifact figures that will award you 300x, or the five gem or matching door icons that can pay out 250x. </w:t>
      </w:r>
    </w:p>
    <w:p>
      <w:r/>
      <w:r>
        <w:t>Overall, Action Jack is a fun and bright slot game with great winning potential, and we think it's worth trying out. Who knows, it might just become your new jungle adventure!</w:t>
      </w:r>
    </w:p>
    <w:p>
      <w:pPr>
        <w:pStyle w:val="Heading2"/>
      </w:pPr>
      <w:r>
        <w:t>Get Ready for the Synchronized Reels Feature</w:t>
      </w:r>
    </w:p>
    <w:p>
      <w:r/>
      <w:r>
        <w:t>Hold onto your hats, folks! Action Jack is back and better than ever with a brand new Synchronized Reels feature that will have you on the edge of your seat. This innovative feature includes stacks of the same symbol on each reel (excluding the bonus scatter bar), increasing your chances of winning big with every spin.</w:t>
      </w:r>
    </w:p>
    <w:p>
      <w:r/>
      <w:r>
        <w:t>But that's not all. Before each spin, a set of reels is randomly chosen with one of the stacked symbols. That symbol will then appear stacked on multiple reels, dramatically enhancing your chances of hitting the jackpot. It's like having your very own lucky charm, but without all the pesky cleanup.</w:t>
      </w:r>
    </w:p>
    <w:p>
      <w:r/>
      <w:r>
        <w:t>If you're a fan of online slot games, you won't want to miss this exciting new addition to the Action Jack lineup. So what are you waiting for? Give it a spin and see if Lady Luck is on your side today!</w:t>
      </w:r>
    </w:p>
    <w:p>
      <w:pPr>
        <w:pStyle w:val="Heading2"/>
      </w:pPr>
      <w:r>
        <w:t>Graphics and Theme</w:t>
      </w:r>
    </w:p>
    <w:p>
      <w:r/>
      <w:r>
        <w:t>Are you ready to go on an adventure of a lifetime? If you are, then Action Jack is the perfect online slot game for you. The graphics of this game are nothing short of impressive. It has a cartoon-style that blends perfectly with its Aztec theme. As soon as you start playing, you'll be transported into the depths of the jungle where you'll see various symbols on the reels including A, K, Q, J, and 10 royals, treasure maps, lava waterfalls, gates, amulets, mysterious statues, and erupting volcanoes.</w:t>
      </w:r>
    </w:p>
    <w:p>
      <w:r/>
      <w:r>
        <w:t>Don't worry, this game is not only visually engaging, but it's also quite immersive. You'll feel like you're actually in the jungle with Action Jack. The graphics make the game a joy to play, even for extended periods of time. They're colorful, vibrant, and fun to watch. It's like you're watching a Disney movie about an adventurer, their trusty sidekick, and their quest for treasure.</w:t>
      </w:r>
    </w:p>
    <w:p>
      <w:r/>
      <w:r>
        <w:t>If you're looking for an online slot game that's easy on the eyes, Action Jack has got your back. With its cartoon-style graphics and Aztec theme, you're sure to have a great time playing this game. Just don't get too distracted by the visuals, or you might miss out on the treasures that await you.</w:t>
      </w:r>
    </w:p>
    <w:p>
      <w:pPr>
        <w:pStyle w:val="Heading2"/>
      </w:pPr>
      <w:r>
        <w:t>Variety in Variance and Pay-Outs</w:t>
      </w:r>
    </w:p>
    <w:p>
      <w:r/>
      <w:r>
        <w:t>Some people like their slots like their coffee, strong and steady, and others like it wild and unpredictable like a night out in Las Vegas. If you're in the market for a little excitement, Action Jack might be the slot for you. It offers medium variance, which means that while there's a certain level of risk involved, you also have a good chance of walking away with some sweet cash.</w:t>
      </w:r>
    </w:p>
    <w:p>
      <w:r/>
      <w:r>
        <w:t>Speaking of cash, let's talk about RTP. Action Jack offers an RTP of 92.34% to 94.93%, slightly below the average for online slots. Don't be fooled though, while you might not win often, when you do it's going to be a knock-your-socks-off payday.</w:t>
      </w:r>
    </w:p>
    <w:p>
      <w:r/>
      <w:r>
        <w:t xml:space="preserve"> Let's face it, we play slots because they're a lot of fun and you never know when Lady Luck will give you a wink and a smile. Action Jack is the perfect mix of excitement and unpredictability with the right amount of rewards thrown in. Give it a spin the next time you're feeling daring!</w:t>
      </w:r>
    </w:p>
    <w:p>
      <w:pPr>
        <w:pStyle w:val="Heading2"/>
      </w:pPr>
      <w:r>
        <w:t>FAQ</w:t>
      </w:r>
    </w:p>
    <w:p>
      <w:pPr>
        <w:pStyle w:val="Heading3"/>
      </w:pPr>
      <w:r>
        <w:t>What is Action Jack?</w:t>
      </w:r>
    </w:p>
    <w:p>
      <w:r/>
      <w:r>
        <w:t>Action Jack is an online slot game powered by IGT. It is a 5-reel, 40-payline slot game that takes you deep into the jungle in search of ancient treasures. Playable from €0.40 to €800 per spin on all devices, it features stacked symbols for bigger wins. There's also a Free Spins Bonus feature where all wins are subject to a 3x multiplier - up to 500 free spins.</w:t>
      </w:r>
    </w:p>
    <w:p>
      <w:pPr>
        <w:pStyle w:val="Heading3"/>
      </w:pPr>
      <w:r>
        <w:t>What is the max bet for Action Jack?</w:t>
      </w:r>
    </w:p>
    <w:p>
      <w:r/>
      <w:r>
        <w:t>The max bet for Action Jack is €800 per spin.</w:t>
      </w:r>
    </w:p>
    <w:p>
      <w:pPr>
        <w:pStyle w:val="Heading3"/>
      </w:pPr>
      <w:r>
        <w:t>What kind of graphics does Action Jack have?</w:t>
      </w:r>
    </w:p>
    <w:p>
      <w:r/>
      <w:r>
        <w:t>Visually, Action Jack has cartoon-style graphics and an Aztec touch, set in the depths of the jungle. Symbols on the reels include A, K, Q, J and 10 royals, as well as treasure maps, lava waterfalls, gates, amulets, mysterious statues, and erupting volcanoes.</w:t>
      </w:r>
    </w:p>
    <w:p>
      <w:pPr>
        <w:pStyle w:val="Heading3"/>
      </w:pPr>
      <w:r>
        <w:t>What is the Synchronized Reels feature in Action Jack?</w:t>
      </w:r>
    </w:p>
    <w:p>
      <w:r/>
      <w:r>
        <w:t>Action Jack is equipped with a Synchronized Reels feature – each reel in the game includes stacks of the same symbol (excluding the bonus scatter bar). Before each spin, a set of reels is randomly chosen with one of the stacked symbols. That symbol can appear stacked on multiple reels to increase the potential for winning.</w:t>
      </w:r>
    </w:p>
    <w:p>
      <w:pPr>
        <w:pStyle w:val="Heading3"/>
      </w:pPr>
      <w:r>
        <w:t>Is Action Jack a high variance or low variance slot?</w:t>
      </w:r>
    </w:p>
    <w:p>
      <w:r/>
      <w:r>
        <w:t>Action Jack is a low variance slot machine, which means that players will not have to wait too long before winning combinations start to appear on the 40 paylines. As such, the game is always exciting to play, even though the overall prize values are quite small compared to some online video slots.</w:t>
      </w:r>
    </w:p>
    <w:p>
      <w:pPr>
        <w:pStyle w:val="Heading3"/>
      </w:pPr>
      <w:r>
        <w:t>What is the free spins bonus feature in Action Jack?</w:t>
      </w:r>
    </w:p>
    <w:p>
      <w:r/>
      <w:r>
        <w:t>The slot game is equipped with a free spins bonus feature, which is accessed when you get three or more treasure chest bonus scatters anywhere on the reels. Three, four, or five scatters will give you three, ten, or 25 times your bet, plus 20, 40, or 60 free spins. Additionally, all wins during the feature are subject to a 3x multiplier. If you get three or more scatters during a free spin, you will trigger the feature again. You can trigger the feature multiple times with up to 500 free spins to be won in total.</w:t>
      </w:r>
    </w:p>
    <w:p>
      <w:pPr>
        <w:pStyle w:val="Heading3"/>
      </w:pPr>
      <w:r>
        <w:t>What is the biggest base jackpot in Action Jack?</w:t>
      </w:r>
    </w:p>
    <w:p>
      <w:r/>
      <w:r>
        <w:t>One of the biggest base jackpots of the game can be found whenever five scatter treasure chest symbols appear to multiply the total bet by 25x.</w:t>
      </w:r>
    </w:p>
    <w:p>
      <w:pPr>
        <w:pStyle w:val="Heading3"/>
      </w:pPr>
      <w:r>
        <w:t>What are some similar slot machines to Action Jack?</w:t>
      </w:r>
    </w:p>
    <w:p>
      <w:r/>
      <w:r>
        <w:t>Other similar slot machines to Action Jack include Playtech's 'Legend of the Jaguar' and NetEnt's 'Lost Relics'.</w:t>
      </w:r>
    </w:p>
    <w:p>
      <w:pPr>
        <w:pStyle w:val="Heading2"/>
      </w:pPr>
      <w:r>
        <w:t>What we like</w:t>
      </w:r>
    </w:p>
    <w:p>
      <w:pPr>
        <w:pStyle w:val="ListBullet"/>
        <w:spacing w:line="240" w:lineRule="auto"/>
        <w:ind w:left="720"/>
      </w:pPr>
      <w:r/>
      <w:r>
        <w:t>Exciting gameplay and potential to win huge prizes.</w:t>
      </w:r>
    </w:p>
    <w:p>
      <w:pPr>
        <w:pStyle w:val="ListBullet"/>
        <w:spacing w:line="240" w:lineRule="auto"/>
        <w:ind w:left="720"/>
      </w:pPr>
      <w:r/>
      <w:r>
        <w:t>Synchronized reels feature increases potential for winning.</w:t>
      </w:r>
    </w:p>
    <w:p>
      <w:pPr>
        <w:pStyle w:val="ListBullet"/>
        <w:spacing w:line="240" w:lineRule="auto"/>
        <w:ind w:left="720"/>
      </w:pPr>
      <w:r/>
      <w:r>
        <w:t>Free spins bonus feature with 3x multiplier and up to 500 free spins</w:t>
      </w:r>
    </w:p>
    <w:p>
      <w:pPr>
        <w:pStyle w:val="ListBullet"/>
        <w:spacing w:line="240" w:lineRule="auto"/>
        <w:ind w:left="720"/>
      </w:pPr>
      <w:r/>
      <w:r>
        <w:t>Visually engaging and immersive graphics and theme.</w:t>
      </w:r>
    </w:p>
    <w:p>
      <w:pPr>
        <w:pStyle w:val="Heading2"/>
      </w:pPr>
      <w:r>
        <w:t>What we don't like</w:t>
      </w:r>
    </w:p>
    <w:p>
      <w:pPr>
        <w:pStyle w:val="ListBullet"/>
        <w:spacing w:line="240" w:lineRule="auto"/>
        <w:ind w:left="720"/>
      </w:pPr>
      <w:r/>
      <w:r>
        <w:t>Slightly below average RTP of 92.34% to 94.93%.</w:t>
      </w:r>
    </w:p>
    <w:p>
      <w:pPr>
        <w:pStyle w:val="ListBullet"/>
        <w:spacing w:line="240" w:lineRule="auto"/>
        <w:ind w:left="720"/>
      </w:pPr>
      <w:r/>
      <w:r>
        <w:t>Not ideal for players looking for high volatility gameplay.</w:t>
      </w:r>
    </w:p>
    <w:p>
      <w:r/>
      <w:r>
        <w:rPr>
          <w:i/>
        </w:rPr>
        <w:t xml:space="preserve">Create an engaging feature image for "Action Jack" that captures the excitement and adventure of the game. The image should be in cartoon style and feature a happy Maya warrior with glasses, as this is the main character of the game. The Maya warrior should be shown in the depths of the jungle, surrounded by symbols from the slot game such as treasure maps, lava waterfalls, gates, amulets, mysterious statues, and erupting volcanoes. The Maya warrior should be depicted as confident and fearless, ready to take on any challenge in his quest for ancient treasures. The image should be eye-catching and colorful, with the Maya warrior prominently displayed in the center of the graphic.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