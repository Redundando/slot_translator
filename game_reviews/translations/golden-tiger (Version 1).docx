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Tiger - Free Online Slot Game</w:t>
      </w:r>
    </w:p>
    <w:p>
      <w:pPr>
        <w:pStyle w:val="Heading2"/>
      </w:pPr>
      <w:r>
        <w:t>Gameplay and Design</w:t>
      </w:r>
    </w:p>
    <w:p>
      <w:r/>
      <w:r>
        <w:t>Well, well, well, look who's here! It's the golden tiger slot game - simple, but still a classic. The design is modest, indicating the lack of distractions and unneeded ribbons and bows. iSoftBet, the developer, kept it neat and straightforward for the players. The three reels and five pay lines are comparable to a basic burger - not the fanciest meal, but still satisfying and gets the job done.</w:t>
      </w:r>
      <w:r/>
    </w:p>
    <w:p>
      <w:r/>
      <w:r>
        <w:t>However, don't let the simplicity trick you. Whipping out the claws, the golden tiger offers wild symbols, which significantly increase your chances to score on pay lines and snatch that jackpot. Imagine gambling in a fancy lasagna restaurant and coming out victorious - now, that's the feeling this game gives.</w:t>
      </w:r>
      <w:r/>
    </w:p>
    <w:p>
      <w:r/>
      <w:r>
        <w:t>To add to the experience, the graphics are quite appealing, reminding of that homely grandma's unique way of cooking. The colors are pleasing to the eye, but not too flashy, like a perfectly browned toast - ok, now I'm making myself hungry. Moreover, The golden tiger doesn't have too much roaring going on in terms of sound effects, which is a relief, as auditory stimulation is the last thing one wants to deal with while trying to hit that payout.</w:t>
      </w:r>
      <w:r/>
    </w:p>
    <w:p>
      <w:r/>
      <w:r>
        <w:t>Much like the majestic tiger species, this game embodies subtlety and grace, yet still, it manages to attract many players worldwide.</w:t>
      </w:r>
    </w:p>
    <w:p>
      <w:pPr>
        <w:pStyle w:val="Heading2"/>
      </w:pPr>
      <w:r>
        <w:t>Let's Talk Pay Lines and Winning Potential</w:t>
      </w:r>
    </w:p>
    <w:p>
      <w:r/>
      <w:r>
        <w:t xml:space="preserve">Alright, let's get into the nitty-gritty of Golden Tiger, the online slot game that's taking the casino world by storm. The game offers five pay lines, which means you've got five ways to win big! And let's be honest, who doesn't love winning big? </w:t>
      </w:r>
      <w:r/>
    </w:p>
    <w:p>
      <w:r/>
      <w:r>
        <w:t xml:space="preserve">Now, before you start moaning about how there aren't any Wilds, Scatters, or other symbols that trigger special bonuses, hear me out. The lack of all that extra stuff makes the game refreshingly easy to understand, and dare I say it, even more fun. Sometimes you just need a simple game to take your mind off all the craziness in the world. </w:t>
      </w:r>
      <w:r/>
    </w:p>
    <w:p>
      <w:r/>
      <w:r>
        <w:t xml:space="preserve">But don't let the simplicity fool you; Golden Tiger has a potential winning of up to 10,000 coins if you hit the right combination. That's enough to make you feel like royalty, or at least give you enough dough for a few more rounds of this addictively entertaining game. </w:t>
      </w:r>
      <w:r/>
    </w:p>
    <w:p>
      <w:r/>
      <w:r>
        <w:t xml:space="preserve">All in all, Golden Tiger's winning potential is straightforward and uncomplicated, which is what I love about it. No need to overthink anything, no need to stress about bonuses or special features you can't keep up with - just sit back, spin those reels, and see where the luck of the tiger takes you. </w:t>
      </w:r>
    </w:p>
    <w:p>
      <w:pPr>
        <w:pStyle w:val="Heading2"/>
      </w:pPr>
      <w:r>
        <w:t>Symbols and Bonus Features</w:t>
      </w:r>
    </w:p>
    <w:p>
      <w:r/>
      <w:r>
        <w:t>Oh, the symbols in Golden Tiger! It's like visiting a zoo that pays you! The game offers a wide array of colorful icons such as gold lamps, coins, and tigers with different colors. It's like being in the wild without having to put up with pesky mosquito bites. I just hope the tiger on the screen doesn't eat my chips!</w:t>
      </w:r>
    </w:p>
    <w:p>
      <w:r/>
      <w:r>
        <w:t>The gold tiger is the MVP in this game, unlocking the Golden Tiger Collection feature that activates a double bonus wheel. It's a sweet escape from the monotony of daily life, and the chance to win up to 10,000 coins is nothing to sneeze at. And even if you do sneeze, keep playing, cause otherwise, you might miss the chance to win big!</w:t>
      </w:r>
    </w:p>
    <w:p>
      <w:r/>
      <w:r>
        <w:t>Golden Tiger online slot decided against Wilds and Scatters, but who cares? The game's simplicity is what makes it so charming. Winning combinations trigger payouts, and that's that. Simplicity is key, and at the end of the day, it's the payouts that matter!</w:t>
      </w:r>
    </w:p>
    <w:p>
      <w:pPr>
        <w:pStyle w:val="Heading2"/>
      </w:pPr>
      <w:r>
        <w:t>RTP (Return to Player)</w:t>
      </w:r>
    </w:p>
    <w:p>
      <w:r/>
      <w:r>
        <w:t xml:space="preserve">Let's talk about the serious stuff first. Golden Tiger boasts an RTP of 95.95%, which is not too shabby! You know what that means? The game is not rigged--at least, not too much--and offers players a fair chance to win some extra cash. Just remember to set a budget, folks, or you may end up forfeiting your whole life savings to this charming tiger. </w:t>
      </w:r>
    </w:p>
    <w:p>
      <w:r/>
      <w:r>
        <w:t xml:space="preserve">Speaking of the tiger, have you seen his moves on the reels? They are purrfect! This slot game is so well-designed that you can spot the tiger's antics in every corner. Sometimes, he might just yawn and roll his eyes while you're spinning the reels--we've all been there, buddy. </w:t>
      </w:r>
    </w:p>
    <w:p>
      <w:r/>
      <w:r>
        <w:t xml:space="preserve">But don't worry, there's plenty of action in this game, too. With wilds, scatters, and free spins, you'll be so busy stacking up the coins that you won't even have time to scratch that itch on your nose. Oh yeah, and did we mention the bonus round? That's right, you get to pick and choose your own golden treasures from a bunch of fancy-looking statues. Who knows, maybe you'll find the tiger's hidden stash! </w:t>
      </w:r>
    </w:p>
    <w:p>
      <w:pPr>
        <w:pStyle w:val="Heading2"/>
      </w:pPr>
      <w:r>
        <w:t>Target Audience</w:t>
      </w:r>
    </w:p>
    <w:p>
      <w:r/>
      <w:r>
        <w:t>Are you tired of the hassle that comes with playing overly complicated slot games? Do you want to try a simple but still enjoyable casino experience? Then Golden Tiger might be just for you! This online slot game offers a minimalist design that is perfect for anyone looking for a straightforward gaming experience.</w:t>
      </w:r>
      <w:r>
        <w:t xml:space="preserve"> </w:t>
      </w:r>
    </w:p>
    <w:p>
      <w:r/>
      <w:r>
        <w:t xml:space="preserve">Golden Tiger is especially ideal for beginners who want to learn the basics of slot games without feeling overwhelmed by too many features. Although experienced players might find the game too simple, they may also find it a great option for a relaxed and nostalgic gaming experience. </w:t>
      </w:r>
    </w:p>
    <w:p>
      <w:r/>
      <w:r>
        <w:t>For those who crave fancy animations, sound effects, and special features, Golden Tiger might not hit the right note. But for those less demanding players, Golden Tiger is bound to be a barrel of monkey fun.</w:t>
      </w:r>
      <w:r/>
    </w:p>
    <w:p>
      <w:r/>
      <w:r>
        <w:t>Speaking of monkeys, did you know that Golden Tiger has an exciting jungle theme? Even if you're not an animal lover, the graphics and visuals in this game are sure to captivate you. And who doesn't love an occasional nature trip while playing a fun game?</w:t>
      </w:r>
    </w:p>
    <w:p>
      <w:pPr>
        <w:pStyle w:val="Heading2"/>
      </w:pPr>
      <w:r>
        <w:t>FAQ</w:t>
      </w:r>
    </w:p>
    <w:p>
      <w:pPr>
        <w:pStyle w:val="Heading3"/>
      </w:pPr>
      <w:r>
        <w:t>How many reels and paylines does Golden Tiger have?</w:t>
      </w:r>
    </w:p>
    <w:p>
      <w:r/>
      <w:r>
        <w:t>Golden Tiger features three reels and five paylines.</w:t>
      </w:r>
    </w:p>
    <w:p>
      <w:pPr>
        <w:pStyle w:val="Heading3"/>
      </w:pPr>
      <w:r>
        <w:t>Does Golden Tiger have Wild or Scatter symbols?</w:t>
      </w:r>
    </w:p>
    <w:p>
      <w:r/>
      <w:r>
        <w:t>No, Golden Tiger does not have Wild or Scatter symbols; players win through different winning combinations only.</w:t>
      </w:r>
    </w:p>
    <w:p>
      <w:pPr>
        <w:pStyle w:val="Heading3"/>
      </w:pPr>
      <w:r>
        <w:t>What is the Golden Tiger Collection function?</w:t>
      </w:r>
    </w:p>
    <w:p>
      <w:r/>
      <w:r>
        <w:t>The Golden Tiger Collection function is activated by landing the golden tiger on the 9 spaces that make up the game grid. This leads to a double bonus wheel that offers a high game symbol and a multiplier value that can lead up to 10,000 coins.</w:t>
      </w:r>
    </w:p>
    <w:p>
      <w:pPr>
        <w:pStyle w:val="Heading3"/>
      </w:pPr>
      <w:r>
        <w:t>What is the maximum payout for Golden Tiger?</w:t>
      </w:r>
    </w:p>
    <w:p>
      <w:r/>
      <w:r>
        <w:t>The maximum payout for Golden Tiger is 10,000 coins, which is equal to 1,000 times the initial bet.</w:t>
      </w:r>
    </w:p>
    <w:p>
      <w:pPr>
        <w:pStyle w:val="Heading3"/>
      </w:pPr>
      <w:r>
        <w:t>Is Golden Tiger a lively and dynamic game?</w:t>
      </w:r>
    </w:p>
    <w:p>
      <w:r/>
      <w:r>
        <w:t>No, Golden Tiger is not a lively and dynamic game, but it is a retro-style slot that offers a positive atmosphere given the fluid and undemanding gameplay.</w:t>
      </w:r>
    </w:p>
    <w:p>
      <w:pPr>
        <w:pStyle w:val="Heading3"/>
      </w:pPr>
      <w:r>
        <w:t>What is the RTP for Golden Tiger?</w:t>
      </w:r>
    </w:p>
    <w:p>
      <w:r/>
      <w:r>
        <w:t>The fixed RTP for Golden Tiger is 95.95%.</w:t>
      </w:r>
    </w:p>
    <w:p>
      <w:pPr>
        <w:pStyle w:val="Heading3"/>
      </w:pPr>
      <w:r>
        <w:t>Can you activate the Auto spin button in Golden Tiger?</w:t>
      </w:r>
    </w:p>
    <w:p>
      <w:r/>
      <w:r>
        <w:t>Yes, you can activate the Auto spin button in Golden Tiger to ensure the game continues automatically and limit the value of losses.</w:t>
      </w:r>
    </w:p>
    <w:p>
      <w:pPr>
        <w:pStyle w:val="Heading3"/>
      </w:pPr>
      <w:r>
        <w:t>Are there complex costs for each spin in Golden Tiger?</w:t>
      </w:r>
    </w:p>
    <w:p>
      <w:r/>
      <w:r>
        <w:t>Yes, each spin has a complex cost of 10x of the established bet in Golden Tiger.</w:t>
      </w:r>
    </w:p>
    <w:p>
      <w:pPr>
        <w:pStyle w:val="Heading2"/>
      </w:pPr>
      <w:r>
        <w:t>What we like</w:t>
      </w:r>
    </w:p>
    <w:p>
      <w:pPr>
        <w:pStyle w:val="ListBullet"/>
        <w:spacing w:line="240" w:lineRule="auto"/>
        <w:ind w:left="720"/>
      </w:pPr>
      <w:r/>
      <w:r>
        <w:t>Clean and neat gaming experience</w:t>
      </w:r>
    </w:p>
    <w:p>
      <w:pPr>
        <w:pStyle w:val="ListBullet"/>
        <w:spacing w:line="240" w:lineRule="auto"/>
        <w:ind w:left="720"/>
      </w:pPr>
      <w:r/>
      <w:r>
        <w:t>Simple and minimalistic design</w:t>
      </w:r>
    </w:p>
    <w:p>
      <w:pPr>
        <w:pStyle w:val="ListBullet"/>
        <w:spacing w:line="240" w:lineRule="auto"/>
        <w:ind w:left="720"/>
      </w:pPr>
      <w:r/>
      <w:r>
        <w:t>Straightforward winning potential</w:t>
      </w:r>
    </w:p>
    <w:p>
      <w:pPr>
        <w:pStyle w:val="ListBullet"/>
        <w:spacing w:line="240" w:lineRule="auto"/>
        <w:ind w:left="720"/>
      </w:pPr>
      <w:r/>
      <w:r>
        <w:t>Good Return to Player (RTP)</w:t>
      </w:r>
    </w:p>
    <w:p>
      <w:pPr>
        <w:pStyle w:val="Heading2"/>
      </w:pPr>
      <w:r>
        <w:t>What we don't like</w:t>
      </w:r>
    </w:p>
    <w:p>
      <w:pPr>
        <w:pStyle w:val="ListBullet"/>
        <w:spacing w:line="240" w:lineRule="auto"/>
        <w:ind w:left="720"/>
      </w:pPr>
      <w:r/>
      <w:r>
        <w:t>Lack of Wilds, Scatters, and bonus features</w:t>
      </w:r>
    </w:p>
    <w:p>
      <w:pPr>
        <w:pStyle w:val="ListBullet"/>
        <w:spacing w:line="240" w:lineRule="auto"/>
        <w:ind w:left="720"/>
      </w:pPr>
      <w:r/>
      <w:r>
        <w:t>May be too simple for players seeking advanced gameplay</w:t>
      </w:r>
    </w:p>
    <w:p>
      <w:r/>
      <w:r>
        <w:rPr>
          <w:b/>
        </w:rPr>
        <w:t>Play Golden Tiger - Free Online Slot Game</w:t>
      </w:r>
    </w:p>
    <w:p>
      <w:r/>
      <w:r>
        <w:rPr>
          <w:i/>
        </w:rPr>
        <w:t>Play Golden Tiger for free and enjoy a simple and straightforward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