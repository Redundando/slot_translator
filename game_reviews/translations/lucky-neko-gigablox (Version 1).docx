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Neko: Gigablox for Free</w:t>
      </w:r>
    </w:p>
    <w:p>
      <w:pPr>
        <w:pStyle w:val="Heading2"/>
      </w:pPr>
      <w:r>
        <w:t>Get Zen with Lucky Neko: Gigablox</w:t>
      </w:r>
    </w:p>
    <w:p>
      <w:r/>
      <w:r>
        <w:t xml:space="preserve">Step into the world of Lucky Neko: Gigablox and lose yourself in the serenity of Japan. With its calming soundtrack and beautiful graphics featuring cherry blossom trees and lucky cats, this game will transport you to another world. </w:t>
      </w:r>
    </w:p>
    <w:p>
      <w:r/>
      <w:r>
        <w:t xml:space="preserve">But don't let the tranquility fool you - there's plenty of excitement to be had with 6 reels, up to 85 paylines, and the unique Gigablox feature. Watch as symbols grow as large as 6x6 during the Free Spins feature for bigger and better wins. And keep an eye out for the pink daruma doll - it's the most rewarding symbol. </w:t>
      </w:r>
    </w:p>
    <w:p>
      <w:r/>
      <w:r>
        <w:t xml:space="preserve">With its simple gameplay and synced reels that lead to larger symbols, Lucky Neko: Gigablox is a real treat for slot game enthusiasts and Japanese culture lovers alike. And let's not forget about the golden cat wild symbol replacing all regular symbols - you'd have to be cat-astrophic to miss out on its potential payouts! </w:t>
      </w:r>
    </w:p>
    <w:p>
      <w:pPr>
        <w:pStyle w:val="Heading2"/>
      </w:pPr>
      <w:r>
        <w:t>Gigablox: Bigger is Better!</w:t>
      </w:r>
    </w:p>
    <w:p>
      <w:r/>
      <w:r>
        <w:t>If you're anything like us, size matters and Lucky Neko: Gigablox definitely delivers with its standout feature, Gigablox. Symbols appear as large as 4x4 during the base game and up to 6x6 during Free Spins, making for even bigger and better wins!</w:t>
      </w:r>
    </w:p>
    <w:p>
      <w:r/>
      <w:r>
        <w:t>But wait, there's more! The synced reels will also result in larger symbols occupying up to 4x4 squares on the grid for a chance at even bigger rewards. It's like a game of Jenga, but the bigger the block, the better your chances of winning big!</w:t>
      </w:r>
    </w:p>
    <w:p>
      <w:pPr>
        <w:pStyle w:val="Heading2"/>
      </w:pPr>
      <w:r>
        <w:t>Get Your Zen On With Lucky Neko: Gigablox</w:t>
      </w:r>
    </w:p>
    <w:p>
      <w:r/>
      <w:r>
        <w:t>Looking for a slot game that can transport you to Japan without leaving your couch? Lucky Neko: Gigablox is your lucky charm! This game takes you on a delightful journey through the land of the rising sun, complete with a calming soundtrack and spa-like feel that will have you feeling relaxed and rejuvenated in no time.</w:t>
      </w:r>
    </w:p>
    <w:p>
      <w:r/>
      <w:r>
        <w:t>The cherry blossom trees and lucky cats add to the tranquil atmosphere, while the foggy setting creates an immersive experience that makes it feel like you're playing at dawn. And don't forget the well-manicured courtyard that will have you feeling like a true zen master!</w:t>
      </w:r>
    </w:p>
    <w:p>
      <w:r/>
      <w:r>
        <w:t>Whether you're a fan of Japan's culture or just looking for a break from the hustle and bustle of daily life, Lucky Neko: Gigablox is the game for you. So sit back, relax, and let Lucky Neko work its magic!</w:t>
      </w:r>
    </w:p>
    <w:p>
      <w:pPr>
        <w:pStyle w:val="Heading2"/>
      </w:pPr>
      <w:r>
        <w:t>Get Lucky with Free Spins</w:t>
      </w:r>
    </w:p>
    <w:p>
      <w:r/>
      <w:r>
        <w:t>Who doesn't love free stuff? Lucky Neko: Gigablox agrees, and offers a "Free Spins" feature that triggers with just five scatters. No, you don't need to be a math whiz - more scatters give you more free spins, which is just common sense. But wait, there's more! During the bonus round, the game is super-sized to 8 rows and 6 reels, boasting 85 enticing paylines. Plus, there's a "blessed" symbol that multiplies your payout by 5x, 'cause let's face it, we all need a little blessing sometimes.</w:t>
      </w:r>
    </w:p>
    <w:p>
      <w:r/>
      <w:r>
        <w:t>But the cherry on top is the Gigablox feature, still alive and thriving in the bonus round. The symbols can expand up to a 6x6 grid, resulting in some seriously mammoth payouts. Forget Giga Pets, we want Gigablox - our lives are sad.</w:t>
      </w:r>
    </w:p>
    <w:p>
      <w:pPr>
        <w:pStyle w:val="Heading2"/>
      </w:pPr>
      <w:r>
        <w:t>Other Japanese-Inspired Slot Games You'll Love</w:t>
      </w:r>
    </w:p>
    <w:p>
      <w:r/>
      <w:r>
        <w:t>If you're a fan of all things Japan, Lucky Neko: Gigablox is just the beginning of your gaming journey. For more samurai action, try out Hanzo's Dojo by Yggdrasil Gaming - a chance to live out your ninja fantasies. Or, if you're more interested in big payouts, check out Big Shots by Playtech, where massive symbols can lead to wins up to 25,600x your bet on each free spin. And with the amount of sushi you'll be able to buy after hitting that jackpot, it'll be tough not to yell "Banzai!"</w:t>
      </w:r>
    </w:p>
    <w:p>
      <w:pPr>
        <w:pStyle w:val="Heading2"/>
      </w:pPr>
      <w:r>
        <w:t>FAQ</w:t>
      </w:r>
    </w:p>
    <w:p>
      <w:pPr>
        <w:pStyle w:val="Heading3"/>
      </w:pPr>
      <w:r>
        <w:t>What is Lucky Neko: Gigablox?</w:t>
      </w:r>
    </w:p>
    <w:p>
      <w:r/>
      <w:r>
        <w:t>Lucky Neko: Gigablox is an online slot game by Yggdrasil Gaming that takes you on a journey to Japan and is based on lucky daruma dolls. With a calming soundtrack and relaxing visuals, it has 6 reels and paylines ranging from 40 to 85.</w:t>
      </w:r>
    </w:p>
    <w:p>
      <w:pPr>
        <w:pStyle w:val="Heading3"/>
      </w:pPr>
      <w:r>
        <w:t>What is the Gigablox feature?</w:t>
      </w:r>
    </w:p>
    <w:p>
      <w:r/>
      <w:r>
        <w:t>Gigablox is the standout feature in the game, where symbols appear as large as 4x4 in the base game and up to 6x6 during the Free Spins feature for bigger wins.</w:t>
      </w:r>
    </w:p>
    <w:p>
      <w:pPr>
        <w:pStyle w:val="Heading3"/>
      </w:pPr>
      <w:r>
        <w:t>What are the symbols in Lucky Neko: Gigablox?</w:t>
      </w:r>
    </w:p>
    <w:p>
      <w:r/>
      <w:r>
        <w:t>The low-value symbols are club, diamond, spade, and heart symbols that appear on the daruma doll cases. The high-value symbols are the colorful daruma dolls, with the pink doll being the most rewarding. The golden cat is the wild symbol and replaces all regular symbols.</w:t>
      </w:r>
    </w:p>
    <w:p>
      <w:pPr>
        <w:pStyle w:val="Heading3"/>
      </w:pPr>
      <w:r>
        <w:t>How much can I bet in Lucky Neko: Gigablox?</w:t>
      </w:r>
    </w:p>
    <w:p>
      <w:r/>
      <w:r>
        <w:t>The bets start from 8 cents per spin, and you can choose your bet value from a variety of options before spinning.</w:t>
      </w:r>
    </w:p>
    <w:p>
      <w:pPr>
        <w:pStyle w:val="Heading3"/>
      </w:pPr>
      <w:r>
        <w:t>How do I trigger Free Spins?</w:t>
      </w:r>
    </w:p>
    <w:p>
      <w:r/>
      <w:r>
        <w:t>Free Spins are triggered by landing 5 or more scatters, with the number of free spins increasing with each additional scatter.</w:t>
      </w:r>
    </w:p>
    <w:p>
      <w:pPr>
        <w:pStyle w:val="Heading3"/>
      </w:pPr>
      <w:r>
        <w:t>What happens during Free Spins?</w:t>
      </w:r>
    </w:p>
    <w:p>
      <w:r/>
      <w:r>
        <w:t>The reel-set increases to eight rows and six reels, with 85 paylines. The bonus also includes a 'blessed' symbol that multiplies the chosen symbol by 5x for the duration of the bonus.</w:t>
      </w:r>
    </w:p>
    <w:p>
      <w:pPr>
        <w:pStyle w:val="Heading3"/>
      </w:pPr>
      <w:r>
        <w:t>What other Japanese-themed slots are similar to Lucky Neko: Gigablox?</w:t>
      </w:r>
    </w:p>
    <w:p>
      <w:r/>
      <w:r>
        <w:t>If you enjoy Japanese-themed slots, we recommend Hanzo's Dojo by Yggdrasil Gaming or Big Shots by Playtech for their large symbols potential for massive wins of up to 25,600x your bet on each free spin.</w:t>
      </w:r>
    </w:p>
    <w:p>
      <w:pPr>
        <w:pStyle w:val="Heading3"/>
      </w:pPr>
      <w:r>
        <w:t>What is the RTP of Lucky Neko: Gigablox?</w:t>
      </w:r>
    </w:p>
    <w:p>
      <w:r/>
      <w:r>
        <w:t>Lucky Neko: Gigablox has a theoretical return of 96.40% and medium-high volatility, making it a game that's worth a spin for any experienced gambler.</w:t>
      </w:r>
    </w:p>
    <w:p>
      <w:pPr>
        <w:pStyle w:val="Heading2"/>
      </w:pPr>
      <w:r>
        <w:t>What we like</w:t>
      </w:r>
    </w:p>
    <w:p>
      <w:pPr>
        <w:pStyle w:val="ListBullet"/>
        <w:spacing w:line="240" w:lineRule="auto"/>
        <w:ind w:left="720"/>
      </w:pPr>
      <w:r/>
      <w:r>
        <w:t>Gigablox feature with larger symbols</w:t>
      </w:r>
    </w:p>
    <w:p>
      <w:pPr>
        <w:pStyle w:val="ListBullet"/>
        <w:spacing w:line="240" w:lineRule="auto"/>
        <w:ind w:left="720"/>
      </w:pPr>
      <w:r/>
      <w:r>
        <w:t>Relaxing Japanese theme and design</w:t>
      </w:r>
    </w:p>
    <w:p>
      <w:pPr>
        <w:pStyle w:val="ListBullet"/>
        <w:spacing w:line="240" w:lineRule="auto"/>
        <w:ind w:left="720"/>
      </w:pPr>
      <w:r/>
      <w:r>
        <w:t>Calming soundtrack</w:t>
      </w:r>
    </w:p>
    <w:p>
      <w:pPr>
        <w:pStyle w:val="ListBullet"/>
        <w:spacing w:line="240" w:lineRule="auto"/>
        <w:ind w:left="720"/>
      </w:pPr>
      <w:r/>
      <w:r>
        <w:t>Free Spins feature with increased reels and paylines</w:t>
      </w:r>
    </w:p>
    <w:p>
      <w:pPr>
        <w:pStyle w:val="Heading2"/>
      </w:pPr>
      <w:r>
        <w:t>What we don't like</w:t>
      </w:r>
    </w:p>
    <w:p>
      <w:pPr>
        <w:pStyle w:val="ListBullet"/>
        <w:spacing w:line="240" w:lineRule="auto"/>
        <w:ind w:left="720"/>
      </w:pPr>
      <w:r/>
      <w:r>
        <w:t>Limited number of paylines in the base game</w:t>
      </w:r>
    </w:p>
    <w:p>
      <w:pPr>
        <w:pStyle w:val="ListBullet"/>
        <w:spacing w:line="240" w:lineRule="auto"/>
        <w:ind w:left="720"/>
      </w:pPr>
      <w:r/>
      <w:r>
        <w:t>No progressive jackpot feature</w:t>
      </w:r>
    </w:p>
    <w:p>
      <w:r/>
      <w:r>
        <w:rPr>
          <w:b/>
        </w:rPr>
        <w:t>Play Lucky Neko: Gigablox for Free</w:t>
      </w:r>
    </w:p>
    <w:p>
      <w:r/>
      <w:r>
        <w:rPr>
          <w:i/>
        </w:rPr>
        <w:t>Check out our review of Lucky Neko: Gigablox and play this Japanese-themed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