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 Royal Slot Game Free | Tudor Era Fun</w:t>
      </w:r>
    </w:p>
    <w:p>
      <w:pPr>
        <w:pStyle w:val="Heading2"/>
      </w:pPr>
      <w:r>
        <w:t>Battle Royal Slot Game</w:t>
      </w:r>
    </w:p>
    <w:p>
      <w:r/>
      <w:r>
        <w:t>Are you ready to travel back in time and experience the chaos of the Tudor dynasty? Play'n GO has got you covered with their online slot game Battle Royal. This game is inspired by the king himself, Henry VIII, and his six wives. Honestly, we can't blame Henry for wanting to get rid of some of his wives. Sometimes people just don't click, right?</w:t>
      </w:r>
      <w:r/>
    </w:p>
    <w:p>
      <w:r/>
      <w:r>
        <w:t>The game features 5 reels and 20 paylines, which gives players plenty of opportunities to strike it lucky. With various symbols representing different characters from Henry's court, you'll be spinning the reels hoping to land a winning combination. Trust us, the excitement of the game will have you feeling like you're right there in the throne room!</w:t>
      </w:r>
      <w:r/>
    </w:p>
    <w:p>
      <w:r/>
      <w:r>
        <w:t>One of the best features of Battle Royal is the bonus games. Yes, that's right, we said games. You can trigger two different bonus games in this slot! In the Long Live the King bonus game, you'll be tasked with choosing chests that are scattered throughout the palace. Each chest will contain a prize, but be careful - one of them will reveal a ghostly apparition of one of Henry's wives. She may not be alive, but she'll still scare you senseless!</w:t>
      </w:r>
      <w:r/>
    </w:p>
    <w:p>
      <w:r/>
      <w:r>
        <w:t>In the other bonus game, The Royal Flush, you'll be transported to a medieval bathroom (yes, you read that right) where you'll select one of Henry's wives to help escape. The wives you choose will reveal cash prizes, but one of them is standing in a trapdoor that will end the game. Choose wisely, or you might find yourself taking a swim in some not-so-clean medieval sewage. Yikes!</w:t>
      </w:r>
      <w:r/>
    </w:p>
    <w:p>
      <w:r/>
      <w:r>
        <w:t>Overall, Battle Royal is a fun and exciting game that will have players hooked from the first spin. The medieval theme is executed perfectly, and the bonus games add an extra layer of thrill and excitement. So, what are you waiting for? Give Battle Royal a spin and see if you can survive Henry VIII's reign!</w:t>
      </w:r>
    </w:p>
    <w:p>
      <w:pPr>
        <w:pStyle w:val="Heading2"/>
      </w:pPr>
      <w:r>
        <w:t>Gameplay and Functions</w:t>
      </w:r>
    </w:p>
    <w:p>
      <w:r/>
      <w:r>
        <w:t>Looking for a slot game that offers consistent winnings? Look no further than Battle Royal! This game has a standard gameplay format that makes it easy to pick up and play. Plus, with the minimum bet set at just €0,20, it won't break the bank to give it a try.</w:t>
      </w:r>
      <w:r/>
    </w:p>
    <w:p>
      <w:r/>
      <w:r>
        <w:t xml:space="preserve">But don't let the low cost fool you - Battle Royal offers players high volatility that can result in big wins. In fact, lucky players can walk away with up to 5,000 times their bet on every free spin. That's a lot of dough! </w:t>
      </w:r>
      <w:r/>
    </w:p>
    <w:p>
      <w:r/>
      <w:r>
        <w:t>So why not put on your royal armor and take a chance on this battle-themed slot game? Who knows - you might emerge victorious and wealthy!</w:t>
      </w:r>
    </w:p>
    <w:p>
      <w:pPr>
        <w:pStyle w:val="Heading2"/>
      </w:pPr>
      <w:r>
        <w:t>Medieval Madness</w:t>
      </w:r>
    </w:p>
    <w:p>
      <w:r/>
      <w:r>
        <w:t>The theme of Battle Royal takes you back to the age of the Tudor dynasty, discovering the likes of King Henry VIII and all his six wives in thrilling online gameplay. This felicitously designed video slot game transports you to a historical time with a modern twist. And with the added excitement of securing real cash prizes, Battle Royal is one game that truly gives you the best of both worlds.</w:t>
      </w:r>
      <w:r/>
    </w:p>
    <w:p>
      <w:r/>
      <w:r>
        <w:t>The attention to detail in Battle Royal is simply striking. The matching audio and graphic effects of medieval torture that accompany the game are both hilarious and gruesome, and not for the feint-hearted. This offers an incredibly immersive experience that cannot be found in other online casino games in the market.</w:t>
      </w:r>
      <w:r/>
    </w:p>
    <w:p>
      <w:r/>
      <w:r>
        <w:t xml:space="preserve">The gameplay is smooth, and the bonus features are plentiful. It’s hard to miss the bonus round, which challenges players to select the rightful queen to win cash prizes. However, choose wrongly, and she will meet her imaginary end in the form of a gruesome death scene. Don’t worry, though, while this might sound brutal, it’s all in good fun - just be careful not to lose your head! </w:t>
      </w:r>
    </w:p>
    <w:p>
      <w:pPr>
        <w:pStyle w:val="Heading2"/>
      </w:pPr>
      <w:r>
        <w:t>BONUS FUNCTIONS</w:t>
      </w:r>
    </w:p>
    <w:p>
      <w:r/>
      <w:r>
        <w:t>Are you ready to collect some serious booty? Battle Royal has got you covered with its three exciting bonus functions. First up is the randomly activated Royal Flush in the standard game, which can really boost your winnings. And who doesn't love a good flush?</w:t>
      </w:r>
    </w:p>
    <w:p>
      <w:r/>
      <w:r>
        <w:t xml:space="preserve">Next, we have the Free Spins function, which is activated by beheading Henry's unlucky wives. Don't worry, it's not as barbaric as it sounds, and the rewards are totally worth it. Just think of it as a way to get rid of some of the frustration caused by Henry's bad choices. </w:t>
      </w:r>
    </w:p>
    <w:p>
      <w:r/>
      <w:r>
        <w:t>Lastly, there's the Long Live the King function. Here, you get to choose chests containing prizes in real money, with a multiplier that significantly increases the booty of the free spins. It's like a treasure hunt, with the chance to win big. Huzzah!</w:t>
      </w:r>
    </w:p>
    <w:p>
      <w:pPr>
        <w:pStyle w:val="Heading2"/>
      </w:pPr>
      <w:r>
        <w:t>Betting Limits: Get Your Coins In Order</w:t>
      </w:r>
    </w:p>
    <w:p>
      <w:r/>
      <w:r>
        <w:t>Welcome, one and all, to the fierce battlegrounds of Battle Royal. You want to score some shiny crowns, don't you? Well, before you can go head to head with the medieval knights themselves, you need to set your bets. The good news is that the betting limits in this game are vast enough to suit all kinds of players - from the tiniest coin flippers to the biggest kings of the slots!</w:t>
      </w:r>
      <w:r/>
    </w:p>
    <w:p>
      <w:r/>
      <w:r>
        <w:t xml:space="preserve">The game lets you place a minimum bet of €0,20, which is low enough to keep things affordable and exciting. However, if you're feeling especially daring, the maximum limit is set at €100,00. That's right, one-hundred big ones. Way more than you can probably even count. Just make sure to keep your coins in order, or the sneaky jester might snatch them away with his silly antics. </w:t>
      </w:r>
    </w:p>
    <w:p>
      <w:pPr>
        <w:pStyle w:val="Heading2"/>
      </w:pPr>
      <w:r>
        <w:t>FAQ</w:t>
      </w:r>
    </w:p>
    <w:p>
      <w:pPr>
        <w:pStyle w:val="Heading3"/>
      </w:pPr>
      <w:r>
        <w:t>What is the minimum and maximum bet in Battle Royal?</w:t>
      </w:r>
    </w:p>
    <w:p>
      <w:r/>
      <w:r>
        <w:t>The minimum bet in Battle Royal is €0,20 and the maximum bet is €100,00 per round.</w:t>
      </w:r>
    </w:p>
    <w:p>
      <w:pPr>
        <w:pStyle w:val="Heading3"/>
      </w:pPr>
      <w:r>
        <w:t>How many pay lines does Battle Royal have?</w:t>
      </w:r>
    </w:p>
    <w:p>
      <w:r/>
      <w:r>
        <w:t>Battle Royal has 20 pay lines.</w:t>
      </w:r>
    </w:p>
    <w:p>
      <w:pPr>
        <w:pStyle w:val="Heading3"/>
      </w:pPr>
      <w:r>
        <w:t>What is the winning potential in Battle Royal?</w:t>
      </w:r>
    </w:p>
    <w:p>
      <w:r/>
      <w:r>
        <w:t>The winning potential in Battle Royal is 5,000 times your bet on every free spin.</w:t>
      </w:r>
    </w:p>
    <w:p>
      <w:pPr>
        <w:pStyle w:val="Heading3"/>
      </w:pPr>
      <w:r>
        <w:t>What is the symbol for the wild in Battle Royal?</w:t>
      </w:r>
    </w:p>
    <w:p>
      <w:r/>
      <w:r>
        <w:t>The symbol for the wild in Battle Royal is King Henry VIII.</w:t>
      </w:r>
    </w:p>
    <w:p>
      <w:pPr>
        <w:pStyle w:val="Heading3"/>
      </w:pPr>
      <w:r>
        <w:t>What happens when the Wife symbol appears in Battle Royal?</w:t>
      </w:r>
    </w:p>
    <w:p>
      <w:r/>
      <w:r>
        <w:t>If the Wife symbol is fully visible or shows its upper part, it turns into an extra wild and the free spins continue until all five consorts meet the same fate.</w:t>
      </w:r>
    </w:p>
    <w:p>
      <w:pPr>
        <w:pStyle w:val="Heading3"/>
      </w:pPr>
      <w:r>
        <w:t>What is the LONG LIVE THE KING function in Battle Royal?</w:t>
      </w:r>
    </w:p>
    <w:p>
      <w:r/>
      <w:r>
        <w:t>LONG LIVE THE KING is a bonus function where you can decide which chests to take home to receive cash prizes and there is a chance to find the Key icon, which will significantly increase your booty of free spins.</w:t>
      </w:r>
    </w:p>
    <w:p>
      <w:pPr>
        <w:pStyle w:val="Heading3"/>
      </w:pPr>
      <w:r>
        <w:t>How many bonus functions does Battle Royal have?</w:t>
      </w:r>
    </w:p>
    <w:p>
      <w:r/>
      <w:r>
        <w:t>Battle Royal has three bonus functions - Royal Flush, Free Spins function, and LONG LIVE THE KING function.</w:t>
      </w:r>
    </w:p>
    <w:p>
      <w:pPr>
        <w:pStyle w:val="Heading3"/>
      </w:pPr>
      <w:r>
        <w:t>What happens if the King ends up in the middle of the ghost in Battle Royal?</w:t>
      </w:r>
    </w:p>
    <w:p>
      <w:r/>
      <w:r>
        <w:t>If the King ends up in the middle of the ghost in Battle Royal, he dies and the bonus function ceases its activity.</w:t>
      </w:r>
    </w:p>
    <w:p>
      <w:pPr>
        <w:pStyle w:val="Heading2"/>
      </w:pPr>
      <w:r>
        <w:t>What we like</w:t>
      </w:r>
    </w:p>
    <w:p>
      <w:pPr>
        <w:pStyle w:val="ListBullet"/>
        <w:spacing w:line="240" w:lineRule="auto"/>
        <w:ind w:left="720"/>
      </w:pPr>
      <w:r/>
      <w:r>
        <w:t>Medieval atmosphere replicating the Tudor dynasty in England</w:t>
      </w:r>
    </w:p>
    <w:p>
      <w:pPr>
        <w:pStyle w:val="ListBullet"/>
        <w:spacing w:line="240" w:lineRule="auto"/>
        <w:ind w:left="720"/>
      </w:pPr>
      <w:r/>
      <w:r>
        <w:t>High volatility and consistent winnings</w:t>
      </w:r>
    </w:p>
    <w:p>
      <w:pPr>
        <w:pStyle w:val="ListBullet"/>
        <w:spacing w:line="240" w:lineRule="auto"/>
        <w:ind w:left="720"/>
      </w:pPr>
      <w:r/>
      <w:r>
        <w:t>Chance to win up to 5,000 times your bet on every free spin</w:t>
      </w:r>
    </w:p>
    <w:p>
      <w:pPr>
        <w:pStyle w:val="ListBullet"/>
        <w:spacing w:line="240" w:lineRule="auto"/>
        <w:ind w:left="720"/>
      </w:pPr>
      <w:r/>
      <w:r>
        <w:t>Three bonus functions</w:t>
      </w:r>
    </w:p>
    <w:p>
      <w:pPr>
        <w:pStyle w:val="Heading2"/>
      </w:pPr>
      <w:r>
        <w:t>What we don't like</w:t>
      </w:r>
    </w:p>
    <w:p>
      <w:pPr>
        <w:pStyle w:val="ListBullet"/>
        <w:spacing w:line="240" w:lineRule="auto"/>
        <w:ind w:left="720"/>
      </w:pPr>
      <w:r/>
      <w:r>
        <w:t>Features card suits with low values</w:t>
      </w:r>
    </w:p>
    <w:p>
      <w:pPr>
        <w:pStyle w:val="ListBullet"/>
        <w:spacing w:line="240" w:lineRule="auto"/>
        <w:ind w:left="720"/>
      </w:pPr>
      <w:r/>
      <w:r>
        <w:t>Maximum bet limit of €100,00 per round</w:t>
      </w:r>
    </w:p>
    <w:p>
      <w:r/>
      <w:r>
        <w:rPr>
          <w:b/>
        </w:rPr>
        <w:t>Play Battle Royal Slot Game Free | Tudor Era Fun</w:t>
      </w:r>
    </w:p>
    <w:p>
      <w:r/>
      <w:r>
        <w:rPr>
          <w:i/>
        </w:rPr>
        <w:t>Experience the Tudor dynasty in England with Battle Royal online slot game. Play for free and win up to 5,000 times your bet on every free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