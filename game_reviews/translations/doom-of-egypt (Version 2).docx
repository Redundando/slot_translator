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Doom of Egypt for Free - Review 2021</w:t>
      </w:r>
    </w:p>
    <w:p>
      <w:pPr>
        <w:pStyle w:val="Heading2"/>
      </w:pPr>
      <w:r>
        <w:t>Doom of Egypt: A Grave Adventure</w:t>
      </w:r>
    </w:p>
    <w:p>
      <w:r/>
      <w:r>
        <w:t>Welcome to the world of Doom of Egypt, where the rulers of ancient times have been mummified and buried alongside their treasures. With its sleek design, this slot game immerses you in the funeral traditions of Egypt and transports you back in time.</w:t>
      </w:r>
      <w:r/>
    </w:p>
    <w:p>
      <w:r/>
      <w:r>
        <w:t xml:space="preserve">The graphics are top-notch, and the animations themselves are enough to keep anyone entertained for hours. Even though you'll be traversing the sands of the Egyptian desert, you won't need any sunscreen to enjoy this game! </w:t>
      </w:r>
      <w:r/>
    </w:p>
    <w:p>
      <w:r/>
      <w:r>
        <w:t xml:space="preserve">Whether you're a seasoned adventurer or new to the game, you'll love the range of features available in Doom of Egypt. Take advantage of the bonus and free spin rounds, which can be triggered by landing on specific symbols on the reels. And let's not forget about the Wild Scarab, which can substitute for all other symbols on the board to help you secure even bigger wins. </w:t>
      </w:r>
      <w:r/>
    </w:p>
    <w:p>
      <w:r/>
      <w:r>
        <w:t>Doom of Egypt offers an exciting and immersive slot experience for players of all levels. So, grab your hat and your whip and get ready to head off on an epic adventure in search of ancient treasures. If you're lucky, you might even summon the ancient Egyptians themselves!</w:t>
      </w:r>
    </w:p>
    <w:p>
      <w:pPr>
        <w:pStyle w:val="Heading2"/>
      </w:pPr>
      <w:r>
        <w:t>Gameplay</w:t>
      </w:r>
    </w:p>
    <w:p>
      <w:r/>
      <w:r>
        <w:t>Ah, Egypt. A land of ancient mysteries, golden treasures, and cursed mummies. If you're feeling brave enough, you can explore the secrets of this ancient civilization with the slot game Doom of Egypt. With its classic 5x3 slot machine grid and ten paylines, this game may seem simple at first, but don't be fooled. The medium-high volatility ensures that every spin is packed with potential rewards, especially with the various mummy multipliers.</w:t>
      </w:r>
      <w:r/>
    </w:p>
    <w:p>
      <w:r/>
      <w:r>
        <w:t>Whether you're a seasoned gambler or a newbie player, there's no denying that the chance to win up to 5,000 credits per single spin is enough to make anyone's heart skip a beat. Just be careful not to wake up the mummies, or you might find yourself in a situation scarier than a horror movie.</w:t>
      </w:r>
      <w:r/>
    </w:p>
    <w:p>
      <w:r/>
      <w:r>
        <w:t>But fear not, dear players, for the game's symbols are here to guide you through the treacherous tombs. Keep an eye out for the Eye of Ra, the Book of Thoth, and of course, the Doom of Egypt itself. If the ancient gods are on your side, they might just reward you with free spins and even bigger prizes. Who knows, you might even uncover the legendary riches of Cleopatra herself!</w:t>
      </w:r>
      <w:r/>
    </w:p>
    <w:p>
      <w:r/>
      <w:r>
        <w:t>In conclusion, Doom of Egypt is a thrilling and enticing game that combines the excitement of classic slots with the mystery and allure of ancient Egypt. If you're feeling lucky and brave enough to face the wrath of the mummies, it's definitely worth a spin. Just don't forget your trusty whip and fedora, because you never know what surprises might await you in the deep, dark tombs of the pharaohs.</w:t>
      </w:r>
    </w:p>
    <w:p>
      <w:pPr>
        <w:pStyle w:val="Heading2"/>
      </w:pPr>
      <w:r>
        <w:t>Symbols and Bonus Features</w:t>
      </w:r>
    </w:p>
    <w:p>
      <w:r/>
      <w:r>
        <w:t>Doom of Egypt is a twisted tomb adventure where you will meet symbols like mummies, Anubis, and golden scarabs. Long gone are the days of 7s and cherries, this game is here to bring that unraveling sense of wonder and excitement of exploring an Egyptian pyramid.</w:t>
      </w:r>
    </w:p>
    <w:p>
      <w:r/>
      <w:r>
        <w:t>And let's talk about the golden scarabs, shall we? They are by far the best-named animal in the world of casino slots. We didn't know what a scarab was until we played this game, and now we can't hear the word without thinking about those gold coins jingling in our pockets. They are also the Scatters in the game, so if you land three of them, you will trigger the long-awaited free spins round. The fun doesn't stop there! You can uncover even more golden scarabs to increase the number of free spins. We must warn you though, this bonus round has the potential to be addictively lucrative.</w:t>
      </w:r>
    </w:p>
    <w:p>
      <w:r/>
      <w:r>
        <w:t>And as if that wasn't enough, a whole reel filled with Anubis symbols can turn wild, making winning combinations more likely. And let's not forget, whenever a wild symbol lands on a winning payline, it unleashes a loud roar, as if Anubis himself is cheering for you. Overall, these bonus features make for some exciting gameplay and big win potential. So, channel your inner Ra and spin the reels of Doom of Egypt!</w:t>
      </w:r>
    </w:p>
    <w:p>
      <w:pPr>
        <w:pStyle w:val="Heading2"/>
      </w:pPr>
      <w:r>
        <w:t>COMPARISON TO OTHER ANCIENT EGYPT-THEMED SLOT GAMES</w:t>
      </w:r>
    </w:p>
    <w:p>
      <w:r/>
      <w:r>
        <w:t>So, you're a fan of online slot games and love the Ancient Egypt theme? Well, have no fear, Doom of Egypt is here! The game offers a unique feel and a refreshing approach to the traditional Egyptian concept. From the start, you'll be mesmerized by the graphics, sound effects, and the overall gameplay. But how does it compare to other popular Ancient Egypt-themed games out there?</w:t>
      </w:r>
      <w:r/>
    </w:p>
    <w:p>
      <w:r/>
      <w:r>
        <w:t>If you're looking for a slot game with more colorful graphics and symbols, you might want to check out Book of Ra Deluxe. With its vibrant orange and gold hues and an emphasis on hieroglyphics, this game gives players a true representation of Ancient Egypt. It even has a tantalizing soundtrack that will transport you back in time, introducing you to the long-lost world of pharaohs and sacred temples.</w:t>
      </w:r>
      <w:r/>
    </w:p>
    <w:p>
      <w:r/>
      <w:r>
        <w:t>Queen of the Nile 2 is another game that stands out in the genre, with its smooth gameplay and advanced features. The game takes you deep into the heart of Ancient Egypt, where mysticism and legend come to life with every spin. You'll find Cleopatra herself steering you towards the treasure, with wild and scatter symbols appearing on the reels.</w:t>
      </w:r>
      <w:r/>
    </w:p>
    <w:p>
      <w:r/>
      <w:r>
        <w:t>But back to Doom of Egypt - this game offers a more unique twist centered around the ancient funerary practices of the pharaohs. With its dark, eerie atmosphere and the ominous background music, this game certainly has its own charm. The reels show a range of symbols including sphinxes and scarab beetles, as well as some mysterious hieroglyphics and, of course, the powerful gods of Ancient Egypt. The game offers multiple paylines, bonus features and, most importantly, the chance to walk away with some serious cash.</w:t>
      </w:r>
      <w:r/>
    </w:p>
    <w:p>
      <w:r/>
      <w:r>
        <w:t>In conclusion, if you're looking for a game with a unique spin on the Ancient Egypt theme, give Doom of Egypt a try. And while you're at it, don't forget to check out Book of Ra Deluxe and Queen of the Nile 2 for their colorful graphics, mystical atmosphere, and exciting gameplay.</w:t>
      </w:r>
    </w:p>
    <w:p>
      <w:pPr>
        <w:pStyle w:val="Heading2"/>
      </w:pPr>
      <w:r>
        <w:t>FAQ</w:t>
      </w:r>
    </w:p>
    <w:p>
      <w:pPr>
        <w:pStyle w:val="Heading3"/>
      </w:pPr>
      <w:r>
        <w:t>What is the theme of Doom of Egypt?</w:t>
      </w:r>
    </w:p>
    <w:p>
      <w:r/>
      <w:r>
        <w:t>The theme of the game revolves around funeral traditions of Ancient Egypt.</w:t>
      </w:r>
    </w:p>
    <w:p>
      <w:pPr>
        <w:pStyle w:val="Heading3"/>
      </w:pPr>
      <w:r>
        <w:t>How are the symbols in Doom of Egypt different from other Egyptian-themed slot games?</w:t>
      </w:r>
    </w:p>
    <w:p>
      <w:r/>
      <w:r>
        <w:t>The symbols of the pharaohs in Doom of Egypt are depicted as gray-faced mummies with glowing eyes, which gives the game a macabre feel and sets it apart from other games.</w:t>
      </w:r>
    </w:p>
    <w:p>
      <w:pPr>
        <w:pStyle w:val="Heading3"/>
      </w:pPr>
      <w:r>
        <w:t>Is the graphic quality of Doom of Egypt good?</w:t>
      </w:r>
    </w:p>
    <w:p>
      <w:r/>
      <w:r>
        <w:t>Yes, the game boasts high-quality graphics and captivating animations, especially the eerie interior of the pyramid and columns bearing hieroglyphics.</w:t>
      </w:r>
    </w:p>
    <w:p>
      <w:pPr>
        <w:pStyle w:val="Heading3"/>
      </w:pPr>
      <w:r>
        <w:t>How many paylines does Doom of Egypt have?</w:t>
      </w:r>
    </w:p>
    <w:p>
      <w:r/>
      <w:r>
        <w:t>The game has only ten paylines, which is a relatively low number compared to other slots, but it has good reason. The game's volatility is medium-high, and winning combinations hit are of significant value.</w:t>
      </w:r>
    </w:p>
    <w:p>
      <w:pPr>
        <w:pStyle w:val="Heading3"/>
      </w:pPr>
      <w:r>
        <w:t>What is the Scatter symbol in Doom of Egypt?</w:t>
      </w:r>
    </w:p>
    <w:p>
      <w:r/>
      <w:r>
        <w:t>The Scatter symbol is a golden scarab, which triggers free spins. As players discover more golden scarabs, the number of free spins increases.</w:t>
      </w:r>
    </w:p>
    <w:p>
      <w:pPr>
        <w:pStyle w:val="Heading3"/>
      </w:pPr>
      <w:r>
        <w:t>What is the maximum amount of credits that players can win per spin in Doom of Egypt?</w:t>
      </w:r>
    </w:p>
    <w:p>
      <w:r/>
      <w:r>
        <w:t>Players can win up to 5,000 credits per single spin thanks to the various mummy multipliers.</w:t>
      </w:r>
    </w:p>
    <w:p>
      <w:pPr>
        <w:pStyle w:val="Heading3"/>
      </w:pPr>
      <w:r>
        <w:t>How can players increase their chances of winning in Doom of Egypt?</w:t>
      </w:r>
    </w:p>
    <w:p>
      <w:r/>
      <w:r>
        <w:t>Players should aim for the moment when an entire reel becomes filled with Anubis symbols, turning them wild and making winning combinations much more likely.</w:t>
      </w:r>
    </w:p>
    <w:p>
      <w:pPr>
        <w:pStyle w:val="Heading3"/>
      </w:pPr>
      <w:r>
        <w:t>Are there other Ancient Egypt-themed slot games similar to Doom of Egypt?</w:t>
      </w:r>
    </w:p>
    <w:p>
      <w:r/>
      <w:r>
        <w:t>Yes, players may also appreciate other games like Book of Ra Deluxe and Queen of the Nile 2 for their brilliant colors and symbols related to the pyramids.</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Medium-high volatility for significant rewards</w:t>
      </w:r>
    </w:p>
    <w:p>
      <w:pPr>
        <w:pStyle w:val="ListBullet"/>
        <w:spacing w:line="240" w:lineRule="auto"/>
        <w:ind w:left="720"/>
      </w:pPr>
      <w:r/>
      <w:r>
        <w:t>Mummy multipliers up to 5,000 credits per single spin</w:t>
      </w:r>
    </w:p>
    <w:p>
      <w:pPr>
        <w:pStyle w:val="ListBullet"/>
        <w:spacing w:line="240" w:lineRule="auto"/>
        <w:ind w:left="720"/>
      </w:pPr>
      <w:r/>
      <w:r>
        <w:t>Free spins with the possibility to uncover more golden scarabs</w:t>
      </w:r>
    </w:p>
    <w:p>
      <w:pPr>
        <w:pStyle w:val="Heading2"/>
      </w:pPr>
      <w:r>
        <w:t>What we don't like</w:t>
      </w:r>
    </w:p>
    <w:p>
      <w:pPr>
        <w:pStyle w:val="ListBullet"/>
        <w:spacing w:line="240" w:lineRule="auto"/>
        <w:ind w:left="720"/>
      </w:pPr>
      <w:r/>
      <w:r>
        <w:t>Only ten paylines</w:t>
      </w:r>
    </w:p>
    <w:p>
      <w:pPr>
        <w:pStyle w:val="ListBullet"/>
        <w:spacing w:line="240" w:lineRule="auto"/>
        <w:ind w:left="720"/>
      </w:pPr>
      <w:r/>
      <w:r>
        <w:t>Similar to other Ancient Egypt-themed slot games</w:t>
      </w:r>
    </w:p>
    <w:p>
      <w:r/>
      <w:r>
        <w:rPr>
          <w:b/>
        </w:rPr>
        <w:t>Play Doom of Egypt for Free - Review 2021</w:t>
      </w:r>
    </w:p>
    <w:p>
      <w:r/>
      <w:r>
        <w:rPr>
          <w:i/>
        </w:rPr>
        <w:t>Try Doom of Egypt for free and discover its high-quality graphics, mummy multipliers, free spins, and medium-high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