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Amun's Book Free - Exciting Egyptian-themed Slot Game</w:t>
      </w:r>
    </w:p>
    <w:p>
      <w:r/>
      <w:r>
        <w:rPr>
          <w:b/>
        </w:rPr>
        <w:t>Meta description</w:t>
      </w:r>
      <w:r>
        <w:t>: Experience the mystery and excitement of ancient Egypt with Amun's Book. Play this slot game for free and trigger the exciting free spins feature.</w:t>
      </w:r>
    </w:p>
    <w:p>
      <w:pPr>
        <w:pStyle w:val="Heading2"/>
      </w:pPr>
      <w:r>
        <w:t>The Design and Theme: Exploring Ancient Egypt with Amun’s Book</w:t>
      </w:r>
    </w:p>
    <w:p>
      <w:r/>
      <w:r>
        <w:t>Hold onto your khopesh and get ready to explore the ancient pyramids with Amun's Book, the online slot game that takes players on a thrilling adventure through the hidden chambers of a mysterious temple. In this slot game, players get to experience the beauty of ancient Egyptian art and architecture while spinning the reels for exciting chances to win big.</w:t>
      </w:r>
    </w:p>
    <w:p>
      <w:r/>
      <w:r>
        <w:t>The game features an impressive art design that captures the essence of ancient Egypt in every detail, from the brilliantly colored symbols to the intricately designed grid. The stone columns surrounding the grid lend a sense of grandeur and majesty to the surroundings. The scarabs, pharaoh masks, and the book of Amun symbols perfectly complement the theme of the game, and the background soundtrack sets the mood for a thrilling adventure through the ancient ruins. The nighttime sky and torchlight add to the air of mystery, making players feel like they're exploring secret chambers in one of the Great Pyramids.</w:t>
      </w:r>
    </w:p>
    <w:p>
      <w:r/>
      <w:r>
        <w:t xml:space="preserve">All in all, the design and theme of Amun's Book game will transport players to a mysterious and exciting world that will keep them spinning the reels in search of treasure! </w:t>
      </w:r>
    </w:p>
    <w:p>
      <w:pPr>
        <w:pStyle w:val="Heading2"/>
      </w:pPr>
      <w:r>
        <w:t>Gameplay</w:t>
      </w:r>
    </w:p>
    <w:p>
      <w:r/>
      <w:r>
        <w:t>If you're looking for a slot game that's easy to play, Amun's Book is your guy. Its straightforward gameplay makes it a perfect choice for anyone who doesn't have a Ph.D. in astrophysics.</w:t>
      </w:r>
    </w:p>
    <w:p>
      <w:r/>
      <w:r>
        <w:t>Now, don't get me wrong, I love a good challenge, but sometimes it feels like I'm trying to solve a Rubik's Cube blindfolded when playing some slot games. Not with Amun's Book! It's like the game designers know that my brain can only handle so much.</w:t>
      </w:r>
    </w:p>
    <w:p>
      <w:r/>
      <w:r>
        <w:t>That being said, the simplicity can be a double-edged sword. The game risks becoming a tad boring since there aren't many features that one would expect from a top-tier slot game.</w:t>
      </w:r>
    </w:p>
    <w:p>
      <w:r/>
      <w:r>
        <w:t>Luckily, Amun's Book saves the day with its free spins feature. Yes, that's right – free spins! Who doesn't love those? Trigger 10 free spins, and the game chooses a symbol at random. Every time that symbol appears on the grid, you get a guaranteed win. Makes you feel lucky, doesn't it?</w:t>
      </w:r>
    </w:p>
    <w:p>
      <w:r/>
      <w:r>
        <w:t>If you're feeling adventurous, you can also try the gamble feature. That's right, folks. You can double your winnings if you guess the color of the next card. It's like playing Russian roulette, minus the gunpowder smell.</w:t>
      </w:r>
    </w:p>
    <w:p>
      <w:pPr>
        <w:pStyle w:val="Heading2"/>
      </w:pPr>
      <w:r>
        <w:t>UNIQUE FEATURES</w:t>
      </w:r>
    </w:p>
    <w:p>
      <w:r/>
      <w:r>
        <w:t>Amun's Book may just be another ordinary slot game, but it does have unique features that make it stand out from the crowd. The free spins feature, for instance, gives players a chance to earn big rewards. Triggered by getting three or more scatters, the book of Amun will reveal a random symbol that guarantees a win during the next 10 spins. Now, that's what we call a magical book, folks!</w:t>
      </w:r>
    </w:p>
    <w:p>
      <w:r/>
      <w:r>
        <w:t>But wait, there's more! The high RTP of 97% is certainly impressive and makes this game worth a try. In fact, it's higher than most slot games out there, so you never know, you could get lucky and hit the jackpot. Just don't forget to cast a spell or two while spinning the reels. Who knows? It could bring you good luck just like in the movies!</w:t>
      </w:r>
    </w:p>
    <w:p>
      <w:pPr>
        <w:pStyle w:val="Heading2"/>
      </w:pPr>
      <w:r>
        <w:t>Payouts and Rewards</w:t>
      </w:r>
    </w:p>
    <w:p>
      <w:r/>
      <w:r>
        <w:t xml:space="preserve">Looking for a slot game where you can actually earn some cash? Look no further than Amun's Book! The payouts and rewards are fair and offer a great opportunity to see big wins. In fact, we're pretty sure the only thing greater than the payouts in this game are the odds that you'll love it! </w:t>
      </w:r>
      <w:r/>
    </w:p>
    <w:p>
      <w:r/>
      <w:r>
        <w:t xml:space="preserve">One of the best features of Amun's Book is the free spins which can lead to some substantial payouts, thanks to the guaranteed wins from the chosen symbol. If you're feeling fortunate, you can also gamble your wins on the turn of a card. Let's be honest though, if you're like us and don't have the best of luck, you'll be too chicken to give it a whirl. </w:t>
      </w:r>
      <w:r/>
    </w:p>
    <w:p>
      <w:r/>
      <w:r>
        <w:t xml:space="preserve">The high RTP of 97% in Amun's Book means you have a pretty good chance of coming away with some earnings. Of course, the more you bet, the higher you can win, but let's not get ahead of ourselves. We're not all high rollers! </w:t>
      </w:r>
    </w:p>
    <w:p>
      <w:pPr>
        <w:pStyle w:val="Heading2"/>
      </w:pPr>
      <w:r>
        <w:t>Overall User Experience</w:t>
      </w:r>
    </w:p>
    <w:p>
      <w:r/>
      <w:r>
        <w:t>Hey there, slot game fanatics! Let's chat about the online casino slot game, Amun's Book. This game combines the alluring mysteries of ancient Egypt with the excitement of a slot game, and the overall user experience is one worth checking out.</w:t>
      </w:r>
    </w:p>
    <w:p>
      <w:r/>
      <w:r>
        <w:t>For those looking for a quick and straightforward game, Amun's Book is perfect. The gameplay is simple and easy to follow, making it great for beginners. However, for those who like a bit more thrill in their gaming experience, the free spins feature in Amun's Book will definitely add some action to the game.</w:t>
      </w:r>
    </w:p>
    <w:p>
      <w:r/>
      <w:r>
        <w:t>One downside to the game is the sound design - it could have been better. However, let's be honest, who plays a slot game for the sound quality? The graphics and overall theme of the game are well done and are sure to take you on a journey to the land of pharaohs and pyramids.</w:t>
      </w:r>
    </w:p>
    <w:p>
      <w:r/>
      <w:r>
        <w:t>With a high RTP, players are sure to have some luck in Amun's Book. If you're a fan of Egyptian-themed slots, then this game is definitely worth a spin. Who knows, maybe you'll uncover some ancient, untold treasures. So, get ready to feel like Indiana Jones and give Amun's Book a try!</w:t>
      </w:r>
    </w:p>
    <w:p>
      <w:pPr>
        <w:pStyle w:val="Heading2"/>
      </w:pPr>
      <w:r>
        <w:t>FAQ</w:t>
      </w:r>
    </w:p>
    <w:p>
      <w:pPr>
        <w:pStyle w:val="Heading3"/>
      </w:pPr>
      <w:r>
        <w:t>What is Amun's Book slot machine about?</w:t>
      </w:r>
    </w:p>
    <w:p>
      <w:r/>
      <w:r>
        <w:t>Amun's Book is a slot machine based on the theme of ancient Egypt, with symbols and designs inspired by the culture and history of this civilization.</w:t>
      </w:r>
    </w:p>
    <w:p>
      <w:pPr>
        <w:pStyle w:val="Heading3"/>
      </w:pPr>
      <w:r>
        <w:t>What is the art design like in Amun's Book?</w:t>
      </w:r>
    </w:p>
    <w:p>
      <w:r/>
      <w:r>
        <w:t>Amun's Book is set in the ruins of a temple or pyramid that create a mysterious atmosphere, and the symbols of the game are also themed around ancient Egypt.</w:t>
      </w:r>
    </w:p>
    <w:p>
      <w:pPr>
        <w:pStyle w:val="Heading3"/>
      </w:pPr>
      <w:r>
        <w:t>What features does Amun's Book slot have?</w:t>
      </w:r>
    </w:p>
    <w:p>
      <w:r/>
      <w:r>
        <w:t>Amun's Book has a simple gameplay with a free spins feature triggered by finding 3 or more scatters. The book of Amun will open, revealing a random symbol that will win in every position for the next 10 free spins.</w:t>
      </w:r>
    </w:p>
    <w:p>
      <w:pPr>
        <w:pStyle w:val="Heading3"/>
      </w:pPr>
      <w:r>
        <w:t>What is the RTP of Amun's Book?</w:t>
      </w:r>
    </w:p>
    <w:p>
      <w:r/>
      <w:r>
        <w:t>The RTP of Amun's Book is 97%, which is considered an excellent rate that gives players a good chance of winning.</w:t>
      </w:r>
    </w:p>
    <w:p>
      <w:pPr>
        <w:pStyle w:val="Heading3"/>
      </w:pPr>
      <w:r>
        <w:t>Is Amun's Book slot machine innovative?</w:t>
      </w:r>
    </w:p>
    <w:p>
      <w:r/>
      <w:r>
        <w:t>Amun's Book does not offer a particularly innovative gameplay, but it does have an interesting free spins feature that can increase the chance of winning.</w:t>
      </w:r>
    </w:p>
    <w:p>
      <w:pPr>
        <w:pStyle w:val="Heading3"/>
      </w:pPr>
      <w:r>
        <w:t>What other slot machines are similar to Amun's Book?</w:t>
      </w:r>
    </w:p>
    <w:p>
      <w:r/>
      <w:r>
        <w:t>Other slot machines that are similar to Amun's Book include The Explorer's Quest and Egyptian Experience, both by Zeusplay.</w:t>
      </w:r>
    </w:p>
    <w:p>
      <w:pPr>
        <w:pStyle w:val="Heading3"/>
      </w:pPr>
      <w:r>
        <w:t>What is the atmosphere like in Amun's Book?</w:t>
      </w:r>
    </w:p>
    <w:p>
      <w:r/>
      <w:r>
        <w:t>Amun's Book creates a mysterious and slightly eerie atmosphere, with solemn and mysterious music and sound effects that make the player feel like they are exploring an ancient Egyptian tomb.</w:t>
      </w:r>
    </w:p>
    <w:p>
      <w:pPr>
        <w:pStyle w:val="Heading3"/>
      </w:pPr>
      <w:r>
        <w:t>Is Amun's Book a good slot machine for beginners?</w:t>
      </w:r>
    </w:p>
    <w:p>
      <w:r/>
      <w:r>
        <w:t>Amun's Book is a simple slot machine that is suitable for beginners who want to try their luck with a straightforward game and a good chance of winning thanks to the high RTP.</w:t>
      </w:r>
    </w:p>
    <w:p>
      <w:pPr>
        <w:pStyle w:val="Heading2"/>
      </w:pPr>
      <w:r>
        <w:t>What we like</w:t>
      </w:r>
    </w:p>
    <w:p>
      <w:pPr>
        <w:pStyle w:val="ListBullet"/>
        <w:spacing w:line="240" w:lineRule="auto"/>
        <w:ind w:left="720"/>
      </w:pPr>
      <w:r/>
      <w:r>
        <w:t>Immersive Egyptian theme</w:t>
      </w:r>
    </w:p>
    <w:p>
      <w:pPr>
        <w:pStyle w:val="ListBullet"/>
        <w:spacing w:line="240" w:lineRule="auto"/>
        <w:ind w:left="720"/>
      </w:pPr>
      <w:r/>
      <w:r>
        <w:t>Beautiful art design</w:t>
      </w:r>
    </w:p>
    <w:p>
      <w:pPr>
        <w:pStyle w:val="ListBullet"/>
        <w:spacing w:line="240" w:lineRule="auto"/>
        <w:ind w:left="720"/>
      </w:pPr>
      <w:r/>
      <w:r>
        <w:t>Exciting free spins feature</w:t>
      </w:r>
    </w:p>
    <w:p>
      <w:pPr>
        <w:pStyle w:val="ListBullet"/>
        <w:spacing w:line="240" w:lineRule="auto"/>
        <w:ind w:left="720"/>
      </w:pPr>
      <w:r/>
      <w:r>
        <w:t>High RTP of 97%</w:t>
      </w:r>
    </w:p>
    <w:p>
      <w:pPr>
        <w:pStyle w:val="Heading2"/>
      </w:pPr>
      <w:r>
        <w:t>What we don't like</w:t>
      </w:r>
    </w:p>
    <w:p>
      <w:pPr>
        <w:pStyle w:val="ListBullet"/>
        <w:spacing w:line="240" w:lineRule="auto"/>
        <w:ind w:left="720"/>
      </w:pPr>
      <w:r/>
      <w:r>
        <w:t>Gameplay may be too simplistic</w:t>
      </w:r>
    </w:p>
    <w:p>
      <w:pPr>
        <w:pStyle w:val="ListBullet"/>
        <w:spacing w:line="240" w:lineRule="auto"/>
        <w:ind w:left="720"/>
      </w:pPr>
      <w:r/>
      <w:r>
        <w:t>Sound design could be better</w:t>
      </w:r>
    </w:p>
    <w:p>
      <w:r/>
      <w:r>
        <w:rPr>
          <w:i/>
        </w:rPr>
        <w:t>Prompt: Create a cartoon-style feature image that will grab the attention of slot players for the game "Amun's Book". The image should feature a happy Maya warrior with glasses. The Maya warrior should be happy and holding up a book with the title "Amun's Book" written on it. The background of the image should be a dark Egyptian temple with stone columns and hieroglyphics in the background. The temple should be lit with torches to create a mysterious and adventurous feel. Additionally, include some of the slot's elements, such as the scarab symbol or the book of Amun, to give players a sense of what the game is about. The overall image should have bright and vibrant colors to make it stand out and create a fun atmosphere for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