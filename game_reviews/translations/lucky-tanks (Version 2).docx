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Tanks for Free - Slot Game Review</w:t>
      </w:r>
    </w:p>
    <w:p>
      <w:pPr>
        <w:pStyle w:val="Heading2"/>
      </w:pPr>
      <w:r>
        <w:t>Game Mechanics</w:t>
      </w:r>
    </w:p>
    <w:p>
      <w:r/>
      <w:r>
        <w:t>Get ready to merge the excitement of slot machines with the thrill of a battlefield in Lucky Tanks! Players manage their own tank in this slot game, and the goal is to take out enemy players who are cunningly hidden on the battlefield. Of course, it's not easy to hit your target - for every unsuccessful shot, you'll be hit by the enemy's bombs and lose your bet. But don't worry, you can still come out on top with a fixed RTP of 93.65% and plenty of chances to win big.</w:t>
      </w:r>
    </w:p>
    <w:p>
      <w:r/>
      <w:r>
        <w:t>And let's be real, who doesn't love the idea of being in charge of a tank? It's like having your own metal monster machine, crushing everything in your path. Plus, think of all the cool tank puns you can make while you're playing - it's a win-win situation!</w:t>
      </w:r>
    </w:p>
    <w:p>
      <w:pPr>
        <w:pStyle w:val="Heading2"/>
      </w:pPr>
      <w:r>
        <w:t>Experience the Thrill of Battle in Lucky Tanks</w:t>
      </w:r>
    </w:p>
    <w:p>
      <w:r/>
      <w:r>
        <w:t xml:space="preserve">Get ready to hop in a virtual tank in Lucky Tanks and take on enemy tanks grid-style. With complete control over gameplay, you can choose the perfect time to strike and the perfect moment to take a break. Take your shot and see your winnings multiply as you aim for that ultimate prize. </w:t>
      </w:r>
    </w:p>
    <w:p>
      <w:r/>
      <w:r>
        <w:t>But beware, this game is not for the faint of heart - it takes a strategic and calculated mind to succeed in Lucky Tanks. You'll need to move carefully and think on your feet to take down your enemies with precision. So get ready for a wild ride and let the battle begin!</w:t>
      </w:r>
    </w:p>
    <w:p>
      <w:pPr>
        <w:pStyle w:val="Heading2"/>
      </w:pPr>
      <w:r>
        <w:t>Minimalistic Graphics and Explosive Design</w:t>
      </w:r>
    </w:p>
    <w:p>
      <w:r/>
      <w:r>
        <w:t>Who needs flashy graphics when you have Lucky Tanks? This military-themed game brings explosions and peace of mind with a simple, yet effective design. The developers went for a creative approach by featuring a green field with rocks and bushes, creating a fake game grid. I guess they know their audience likes to snack on some greenery while playing the slots. Tank enemies are also scattered around, ready to face off against your winning streak.</w:t>
      </w:r>
      <w:r>
        <w:t xml:space="preserve"> </w:t>
      </w:r>
    </w:p>
    <w:p>
      <w:r/>
      <w:r>
        <w:t>While the graphics may not be breaking any records, they are well-crafted and help bring the war field theme to life. This game has that classic army vibe without being too dark and heavy, and the light-hearted approach helps to keep the entertainment factor high.</w:t>
      </w:r>
    </w:p>
    <w:p>
      <w:pPr>
        <w:pStyle w:val="Heading2"/>
      </w:pPr>
      <w:r>
        <w:t>The Art of Winning in Lucky Tanks</w:t>
      </w:r>
    </w:p>
    <w:p>
      <w:r/>
      <w:r>
        <w:t>So you want to conquer Lucky Tanks and claim the jackpot? Well, get ready to bring your patience to the table - this game requires more patience than a toddler on a long car ride. There's no magic trick or secret formula to success, just pure persistence. Keep aiming and firing until you finally hit that target.</w:t>
      </w:r>
    </w:p>
    <w:p>
      <w:r/>
      <w:r>
        <w:t>Unfortunately, you won't find any fancy gadgets or bonus features to boost your accuracy or help you win big. But fear not, dear gamer, for the game still offers a decent chance to strike gold with its 93.65% RTP.</w:t>
      </w:r>
    </w:p>
    <w:p>
      <w:r/>
      <w:r>
        <w:t>In other words, don't expect to be a pro tank shooter overnight. Just keep your expectations in check and keep on trying. Who knows, with enough perseverance and a bit of luck, you may just become the Lucky Tanks champ!</w:t>
      </w:r>
    </w:p>
    <w:p>
      <w:pPr>
        <w:pStyle w:val="Heading2"/>
      </w:pPr>
      <w:r>
        <w:t>Theme and Storyline</w:t>
      </w:r>
    </w:p>
    <w:p>
      <w:r/>
      <w:r>
        <w:t>Get ready for war with Lucky Tanks, the military-themed slot game that will have you strategizing in ways you never imagined! You'll navigate your tank through the battlefield and take out enemy tanks with your keen accuracy to secure a win. Explosions and military equipment never looked so good, and the gameplay delivers just the right amount of adrenaline-infused excitement that you'd expect from combat. Unlike those boring traditional slot machines, Lucky Tanks offers a unique and entertaining experience.</w:t>
      </w:r>
    </w:p>
    <w:p>
      <w:pPr>
        <w:pStyle w:val="Heading2"/>
      </w:pPr>
      <w:r>
        <w:t>FAQ</w:t>
      </w:r>
    </w:p>
    <w:p>
      <w:pPr>
        <w:pStyle w:val="Heading3"/>
      </w:pPr>
      <w:r>
        <w:t>What is Lucky Tanks?</w:t>
      </w:r>
    </w:p>
    <w:p>
      <w:r/>
      <w:r>
        <w:t>Lucky Tanks is a slot game from Onlyplay that combines elements of slot machines and lotteries to create a game where players control a tank and attempt to find and defeat enemy tanks on a war field in order to multiply their winnings and aim for a rich final prize.</w:t>
      </w:r>
    </w:p>
    <w:p>
      <w:pPr>
        <w:pStyle w:val="Heading3"/>
      </w:pPr>
      <w:r>
        <w:t>What is the RTP of Lucky Tanks?</w:t>
      </w:r>
    </w:p>
    <w:p>
      <w:r/>
      <w:r>
        <w:t>The RTP of Lucky Tanks is fixed at 93.65%.</w:t>
      </w:r>
    </w:p>
    <w:p>
      <w:pPr>
        <w:pStyle w:val="Heading3"/>
      </w:pPr>
      <w:r>
        <w:t>How does Lucky Tanks work?</w:t>
      </w:r>
    </w:p>
    <w:p>
      <w:r/>
      <w:r>
        <w:t>Players control a tank and attempt to find and defeat enemy tanks on a war field by firing shots. Each missed shot results in immediate damage to the player's tank and loss of their bet. Successful shots can multiply winnings and aim for a rich final prize.</w:t>
      </w:r>
    </w:p>
    <w:p>
      <w:pPr>
        <w:pStyle w:val="Heading3"/>
      </w:pPr>
      <w:r>
        <w:t>What is the graphics of Lucky Tanks like?</w:t>
      </w:r>
    </w:p>
    <w:p>
      <w:r/>
      <w:r>
        <w:t>The graphics of Lucky Tanks are simple but well developed. The game is built to properly tell the war field story, with a green field background with rocks, bushes, and enemy tanks placed to form a fake game grid, and an area dedicated to medals of honor at the top.</w:t>
      </w:r>
    </w:p>
    <w:p>
      <w:pPr>
        <w:pStyle w:val="Heading3"/>
      </w:pPr>
      <w:r>
        <w:t>Are the game functions of Lucky Tanks intuitive?</w:t>
      </w:r>
    </w:p>
    <w:p>
      <w:r/>
      <w:r>
        <w:t>Yes, the game functions of Lucky Tanks are very intuitive, and there are no extra functions that are often expected in front of traditional slots.</w:t>
      </w:r>
    </w:p>
    <w:p>
      <w:pPr>
        <w:pStyle w:val="Heading3"/>
      </w:pPr>
      <w:r>
        <w:t>What should I expect when playing Lucky Tanks?</w:t>
      </w:r>
    </w:p>
    <w:p>
      <w:r/>
      <w:r>
        <w:t>To enjoy and appreciate Lucky Tanks properly, you must let go of any expectation: those who choose Onlyplay are looking for something different, something that breaks away from the classic rules of an online machine.</w:t>
      </w:r>
    </w:p>
    <w:p>
      <w:pPr>
        <w:pStyle w:val="Heading3"/>
      </w:pPr>
      <w:r>
        <w:t>Can I interrupt the game at any time and collect my winnings?</w:t>
      </w:r>
    </w:p>
    <w:p>
      <w:r/>
      <w:r>
        <w:t>Yes, if you do not feel like risking and daring, you can interrupt the game at any time and collect your winnings.</w:t>
      </w:r>
    </w:p>
    <w:p>
      <w:pPr>
        <w:pStyle w:val="Heading3"/>
      </w:pPr>
      <w:r>
        <w:t>What is needed to win on Lucky Tanks?</w:t>
      </w:r>
    </w:p>
    <w:p>
      <w:r/>
      <w:r>
        <w:t>Winning on Lucky Tanks requires patience and trying and trying again before succeeding in making the big shot that will knock out the opponents.</w:t>
      </w:r>
    </w:p>
    <w:p>
      <w:pPr>
        <w:pStyle w:val="Heading2"/>
      </w:pPr>
      <w:r>
        <w:t>What we like</w:t>
      </w:r>
    </w:p>
    <w:p>
      <w:pPr>
        <w:pStyle w:val="ListBullet"/>
        <w:spacing w:line="240" w:lineRule="auto"/>
        <w:ind w:left="720"/>
      </w:pPr>
      <w:r/>
      <w:r>
        <w:t>Challenging and engaging gameplay experience</w:t>
      </w:r>
    </w:p>
    <w:p>
      <w:pPr>
        <w:pStyle w:val="ListBullet"/>
        <w:spacing w:line="240" w:lineRule="auto"/>
        <w:ind w:left="720"/>
      </w:pPr>
      <w:r/>
      <w:r>
        <w:t>Well-crafted graphics and design with a military theme</w:t>
      </w:r>
    </w:p>
    <w:p>
      <w:pPr>
        <w:pStyle w:val="ListBullet"/>
        <w:spacing w:line="240" w:lineRule="auto"/>
        <w:ind w:left="720"/>
      </w:pPr>
      <w:r/>
      <w:r>
        <w:t>Valid chances of winning with a fixed RTP of 93.65%</w:t>
      </w:r>
    </w:p>
    <w:p>
      <w:pPr>
        <w:pStyle w:val="ListBullet"/>
        <w:spacing w:line="240" w:lineRule="auto"/>
        <w:ind w:left="720"/>
      </w:pPr>
      <w:r/>
      <w:r>
        <w:t>An entertaining alternative to traditional slot machines</w:t>
      </w:r>
    </w:p>
    <w:p>
      <w:pPr>
        <w:pStyle w:val="Heading2"/>
      </w:pPr>
      <w:r>
        <w:t>What we don't like</w:t>
      </w:r>
    </w:p>
    <w:p>
      <w:pPr>
        <w:pStyle w:val="ListBullet"/>
        <w:spacing w:line="240" w:lineRule="auto"/>
        <w:ind w:left="720"/>
      </w:pPr>
      <w:r/>
      <w:r>
        <w:t>No extra functions to improve shot accuracy or increase chances of winning</w:t>
      </w:r>
    </w:p>
    <w:p>
      <w:pPr>
        <w:pStyle w:val="ListBullet"/>
        <w:spacing w:line="240" w:lineRule="auto"/>
        <w:ind w:left="720"/>
      </w:pPr>
      <w:r/>
      <w:r>
        <w:t>Success is mostly dependent on patience rather than skill</w:t>
      </w:r>
    </w:p>
    <w:p>
      <w:r/>
      <w:r>
        <w:rPr>
          <w:b/>
        </w:rPr>
        <w:t>Play Lucky Tanks for Free - Slot Game Review</w:t>
      </w:r>
    </w:p>
    <w:p>
      <w:r/>
      <w:r>
        <w:rPr>
          <w:i/>
        </w:rPr>
        <w:t>Get a detailed review of Lucky Tanks - a slot game that merges slot machines and lotteries. Play now for free and try your luck in a military-themed battlefield.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