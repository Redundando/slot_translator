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Beellionaires Dream Drop for Free - Review</w:t>
      </w:r>
    </w:p>
    <w:p>
      <w:pPr>
        <w:pStyle w:val="Heading2"/>
      </w:pPr>
      <w:r>
        <w:t>Experience the Buzz of Beellionaires Dream Drop Gameplay</w:t>
      </w:r>
    </w:p>
    <w:p>
      <w:r/>
      <w:r>
        <w:t>Are you ready to get stung by the excitement of the Beellionaires Dream Drop slot game? This buzzing hive structure of 5x4 and up to 1,024 paylines is sure to leave you with a sweet taste in your mouth. And with potential winnings of up to 10,000 times your bet, players will be fighting to become the queen bee of the reels.</w:t>
      </w:r>
      <w:r/>
    </w:p>
    <w:p>
      <w:r/>
      <w:r>
        <w:t>The graphics of this game are slicker than a bee's knees. The background shows a buzzing hive filled with honeycomb reels complete with worker bees and buzzing sound effects. The high-value symbols are the different bees, including the queen bee, worker bees, and the drone. Even the low-value symbols of honey, jars, and flowers have had a buzz-worthy update.</w:t>
      </w:r>
      <w:r/>
    </w:p>
    <w:p>
      <w:r/>
      <w:r>
        <w:t>In terms of gameplay, Beellionaires Dream Drop doesn't disappoint. With a variety of bonus features, including Dream Drop symbols that can land on any reel, players can collect honey pots and win big. The Dream Drop feature includes free spins, multipliers, and a drop zone where players can drop honey pots for extra wins - sweet!</w:t>
      </w:r>
      <w:r/>
    </w:p>
    <w:p>
      <w:r/>
      <w:r>
        <w:t>One thing to keep in mind is that in order to maximise your chances of winning big, it's better to bet higher. While it can be tempting to stick to the minimum bet, the game's variance is high, meaning it might take a few rounds to win big.</w:t>
      </w:r>
      <w:r/>
    </w:p>
    <w:p>
      <w:r/>
      <w:r>
        <w:t>So get ready to dive into the honeycomb and experience the buzz of Beellionaires Dream Drop. With its fun graphics, exciting bonus features and potential for big wins, this slot game is definitely a hive above the rest.</w:t>
      </w:r>
    </w:p>
    <w:p>
      <w:pPr>
        <w:pStyle w:val="Heading2"/>
      </w:pPr>
      <w:r>
        <w:t>Features</w:t>
      </w:r>
    </w:p>
    <w:p>
      <w:r/>
      <w:r>
        <w:t>Beellionaires Dream Drop is not just any ordinary slot game, it's a game that offers players a unique gaming experience with its exciting features. One of these features is the collection of coins with random multipliers. It's like finding buried treasure; you never know what you're going to get, but the rewards are definitely worth it. Plus, who doesn't love surprises, am I right?</w:t>
      </w:r>
    </w:p>
    <w:p>
      <w:r/>
      <w:r>
        <w:t>Another exciting feature is the Royal Respin function. When activated, the player receives 3 respins and fixed collector symbols on the stopping positions, creating a rain of coins that enhances the winnings' multiplier. It's like the heavens are opening up and pouring down blessings on the lucky player. I could definitely use some of that in my life. Can you sprinkle some lucky dust my way, Beellionaires Dream Drop?</w:t>
      </w:r>
    </w:p>
    <w:p>
      <w:r/>
      <w:r>
        <w:t>And if that wasn't enough, there's also a Bonus Game function with Crown scatters that rewards the player with 10, 15, or 20 spins. It's like a cherry on top of the already sweet sundae. You can never have too many spins, right?</w:t>
      </w:r>
    </w:p>
    <w:p>
      <w:pPr>
        <w:pStyle w:val="Heading2"/>
      </w:pPr>
      <w:r>
        <w:t>Design</w:t>
      </w:r>
    </w:p>
    <w:p>
      <w:r/>
      <w:r>
        <w:t>If you're looking for a slot game that's sweet as honey, then Beellionaires Dream Drop might just be what you're looking for. The first thing that caught our eye about the game is its magnificent reels finished in wood, which really sets the scene for what's to come.</w:t>
      </w:r>
      <w:r/>
    </w:p>
    <w:p>
      <w:r/>
      <w:r>
        <w:t>The background of the game is equally impressive, with a beehive palace worthy of any queen bee's praise. The symbols on the reels are just as enchanting, with tankards, scrolls, trumpets, and jars of honey all vying for your attention.</w:t>
      </w:r>
      <w:r/>
    </w:p>
    <w:p>
      <w:r/>
      <w:r>
        <w:t>Speaking of symbols, it's worth noting that they can pay out up to 25 times your original bet, giving you plenty of opportunities to make a beeline for the big bucks. But the real excitement comes from the Jokers and Scatters, which can trigger features like the Royal Respin.</w:t>
      </w:r>
      <w:r/>
    </w:p>
    <w:p>
      <w:r/>
      <w:r>
        <w:t>Overall, the design of Beellionaires Dream Drop is charming and enjoyable, making it stand out from other slot games. Plus, who doesn't love a game where you can make a few jokes about honey and bees? Just try not to get stuck in the honey trap!</w:t>
      </w:r>
    </w:p>
    <w:p>
      <w:pPr>
        <w:pStyle w:val="Heading2"/>
      </w:pPr>
      <w:r>
        <w:t>Winnings</w:t>
      </w:r>
    </w:p>
    <w:p>
      <w:r/>
      <w:r>
        <w:t>Are you ready to become a beellionaire? With Beellionaires Dream Drop, the potential winnings can go up to 10,000 times the bet - that's enough to buy a private jet! Well, maybe not quite, but you get the point. Sure, the RTP of the game is 94%, which is considered low by some players, but with progressive jackpots and exciting features, you'll be buzzing with excitement.</w:t>
      </w:r>
      <w:r/>
    </w:p>
    <w:p>
      <w:r/>
      <w:r>
        <w:t>Unlock those features, honey, and watch your winnings multiply like bees in a hive. With so many ways to win, even the stingiest of players will be pleased. Whether you're new to the world of online slots or a seasoned pro, Beellionaires Dream Drop is definitely worth a spin.</w:t>
      </w:r>
    </w:p>
    <w:p>
      <w:pPr>
        <w:pStyle w:val="Heading2"/>
      </w:pPr>
      <w:r>
        <w:t>RTP</w:t>
      </w:r>
    </w:p>
    <w:p>
      <w:r/>
      <w:r>
        <w:t>Get ready to live the life of a real Beellionaire with Beellionaires Dream Drop! The game might have an RTP of 94%, but don't let that deter you from playing. With its various features and progressive jackpots, Beellionaires Dream Drop compensates for the low RTP. As they say, it's not all about the money, honey!</w:t>
      </w:r>
    </w:p>
    <w:p>
      <w:r/>
      <w:r>
        <w:t>Now, we know what you're thinking: '94%, really?!' Don't worry, we've been there, too. But trust us, there's more to this game than just the RTP. This game has it all - the graphics are sleek, the sound effects are spot on, and the gameplay is simply exhilarating. Plus, the progressive jackpots just keep on climbing!</w:t>
      </w:r>
    </w:p>
    <w:p>
      <w:r/>
      <w:r>
        <w:t>As with any slot game, it's essential to practice responsible gambling when playing Beellionaires Dream Drop. Don't let the idea of becoming a Beellionaire make you lose your head. Keep your cool, know when to quit, and most importantly, have fun! At the end of the day, that's what really matters.</w:t>
      </w:r>
    </w:p>
    <w:p>
      <w:pPr>
        <w:pStyle w:val="Heading2"/>
      </w:pPr>
      <w:r>
        <w:t>FAQ</w:t>
      </w:r>
    </w:p>
    <w:p>
      <w:pPr>
        <w:pStyle w:val="Heading3"/>
      </w:pPr>
      <w:r>
        <w:t>What is Beellionaires Dream Drop?</w:t>
      </w:r>
    </w:p>
    <w:p>
      <w:r/>
      <w:r>
        <w:t>Beellionaires Dream Drop is a slot game with a bee-themed design and well-developed features that can bring potential winnings up to 10,000 times the bet.</w:t>
      </w:r>
    </w:p>
    <w:p>
      <w:pPr>
        <w:pStyle w:val="Heading3"/>
      </w:pPr>
      <w:r>
        <w:t>Who created Beellionaires Dream Drop?</w:t>
      </w:r>
    </w:p>
    <w:p>
      <w:r/>
      <w:r>
        <w:t>Beellionaires Dream Drop was created by a renowned game provider, Relax Gaming.</w:t>
      </w:r>
    </w:p>
    <w:p>
      <w:pPr>
        <w:pStyle w:val="Heading3"/>
      </w:pPr>
      <w:r>
        <w:t>What is the RTP of Beellionaires Dream Drop?</w:t>
      </w:r>
    </w:p>
    <w:p>
      <w:r/>
      <w:r>
        <w:t>The RTP of Beellionaires Dream Drop is 94%, which is considered below average.</w:t>
      </w:r>
    </w:p>
    <w:p>
      <w:pPr>
        <w:pStyle w:val="Heading3"/>
      </w:pPr>
      <w:r>
        <w:t>Can I play Beellionaires Dream Drop for free?</w:t>
      </w:r>
    </w:p>
    <w:p>
      <w:r/>
      <w:r>
        <w:t>Yes, you can play Beellionaires Dream Drop for free by choosing the For fun version in online casinos or using the demo that you'll find on our site.</w:t>
      </w:r>
    </w:p>
    <w:p>
      <w:pPr>
        <w:pStyle w:val="Heading3"/>
      </w:pPr>
      <w:r>
        <w:t>What are the symbols in Beellionaires Dream Drop?</w:t>
      </w:r>
    </w:p>
    <w:p>
      <w:r/>
      <w:r>
        <w:t>The symbols in Beellionaires Dream Drop include tankards, scrolls, trumpets, jars of honey, Jokers, Scatters, and more.</w:t>
      </w:r>
    </w:p>
    <w:p>
      <w:pPr>
        <w:pStyle w:val="Heading3"/>
      </w:pPr>
      <w:r>
        <w:t>What is the maximum potential winning of Beellionaires Dream Drop?</w:t>
      </w:r>
    </w:p>
    <w:p>
      <w:r/>
      <w:r>
        <w:t>The maximum potential winnings in Beellionaires Dream Drop are up to 10,000 times the bet on any spin, which is a detail that makes up for its low RTP.</w:t>
      </w:r>
    </w:p>
    <w:p>
      <w:pPr>
        <w:pStyle w:val="Heading3"/>
      </w:pPr>
      <w:r>
        <w:t>What are the special features of Beellionaires Dream Drop?</w:t>
      </w:r>
    </w:p>
    <w:p>
      <w:r/>
      <w:r>
        <w:t>The special features of Beellionaires Dream Drop include the collection of coins with random multipliers, the Royal Respin function, and the Bonus Game function activated with Crown scatters.</w:t>
      </w:r>
    </w:p>
    <w:p>
      <w:pPr>
        <w:pStyle w:val="Heading3"/>
      </w:pPr>
      <w:r>
        <w:t>Is it important to play responsibly while playing Beellionaires Dream Drop?</w:t>
      </w:r>
    </w:p>
    <w:p>
      <w:r/>
      <w:r>
        <w:t>Yes, even more so with its low RTP. It's important to always play responsibly and within your means while playing any slot game.</w:t>
      </w:r>
    </w:p>
    <w:p>
      <w:pPr>
        <w:pStyle w:val="Heading2"/>
      </w:pPr>
      <w:r>
        <w:t>What we like</w:t>
      </w:r>
    </w:p>
    <w:p>
      <w:pPr>
        <w:pStyle w:val="ListBullet"/>
        <w:spacing w:line="240" w:lineRule="auto"/>
        <w:ind w:left="720"/>
      </w:pPr>
      <w:r/>
      <w:r>
        <w:t>Up to 1,024 paylines for potential big winnings</w:t>
      </w:r>
    </w:p>
    <w:p>
      <w:pPr>
        <w:pStyle w:val="ListBullet"/>
        <w:spacing w:line="240" w:lineRule="auto"/>
        <w:ind w:left="720"/>
      </w:pPr>
      <w:r/>
      <w:r>
        <w:t>Random multipliers and exciting Royal Respin function</w:t>
      </w:r>
    </w:p>
    <w:p>
      <w:pPr>
        <w:pStyle w:val="ListBullet"/>
        <w:spacing w:line="240" w:lineRule="auto"/>
        <w:ind w:left="720"/>
      </w:pPr>
      <w:r/>
      <w:r>
        <w:t>Charming design with unique beehive theme</w:t>
      </w:r>
    </w:p>
    <w:p>
      <w:pPr>
        <w:pStyle w:val="ListBullet"/>
        <w:spacing w:line="240" w:lineRule="auto"/>
        <w:ind w:left="720"/>
      </w:pPr>
      <w:r/>
      <w:r>
        <w:t>Progressive jackpots and bonus game function for added excitement</w:t>
      </w:r>
    </w:p>
    <w:p>
      <w:pPr>
        <w:pStyle w:val="Heading2"/>
      </w:pPr>
      <w:r>
        <w:t>What we don't like</w:t>
      </w:r>
    </w:p>
    <w:p>
      <w:pPr>
        <w:pStyle w:val="ListBullet"/>
        <w:spacing w:line="240" w:lineRule="auto"/>
        <w:ind w:left="720"/>
      </w:pPr>
      <w:r/>
      <w:r>
        <w:t>Low RTP at 94%</w:t>
      </w:r>
    </w:p>
    <w:p>
      <w:pPr>
        <w:pStyle w:val="ListBullet"/>
        <w:spacing w:line="240" w:lineRule="auto"/>
        <w:ind w:left="720"/>
      </w:pPr>
      <w:r/>
      <w:r>
        <w:t>Limited bonus game spins</w:t>
      </w:r>
    </w:p>
    <w:p>
      <w:r/>
      <w:r>
        <w:rPr>
          <w:b/>
        </w:rPr>
        <w:t>Play Beellionaires Dream Drop for Free - Review</w:t>
      </w:r>
    </w:p>
    <w:p>
      <w:r/>
      <w:r>
        <w:rPr>
          <w:i/>
        </w:rPr>
        <w:t>Discover the charming design and exciting features of Beellionaires Dream Drop. Play now for free and potentially win big with random multipliers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