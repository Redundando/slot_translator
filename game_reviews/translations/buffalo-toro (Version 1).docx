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Buffalo Toro for Free: Slot Game Review</w:t>
      </w:r>
    </w:p>
    <w:p>
      <w:r/>
      <w:r>
        <w:rPr>
          <w:b/>
        </w:rPr>
        <w:t>Meta description</w:t>
      </w:r>
      <w:r>
        <w:t>: Discover Buffalo Toro, a high volatility slot game with 4,096 ways to win. Play for free and read our review of the Wild and Bonus features.</w:t>
      </w:r>
    </w:p>
    <w:p>
      <w:pPr>
        <w:pStyle w:val="Heading2"/>
      </w:pPr>
      <w:r>
        <w:t>Gameplay Mechanics</w:t>
      </w:r>
    </w:p>
    <w:p>
      <w:r/>
      <w:r>
        <w:t xml:space="preserve">Are you ready to take on the rampaging buffalo and fierce toro in this exciting 6-reel, 4-row slot game? With 4,096 ways to win, you better saddle up and get ready for the ride of your life. </w:t>
      </w:r>
      <w:r/>
    </w:p>
    <w:p>
      <w:r/>
      <w:r>
        <w:t>The minimum bet of €0.20 may seem like small potatoes, but don't let that fool you. With a maximum bet of €50, this game is perfect for high rollers and risk-takers alike. And if you need to take a break from the excitement, the Autoplay feature allows for automatic spins so you can sit back, relax, and watch the buffalo stampede across the reels.</w:t>
      </w:r>
      <w:r/>
    </w:p>
    <w:p>
      <w:r/>
      <w:r>
        <w:t>But be warned, this game has a theoretical RTP value of 94% and high volatility. In other words, you might not win big, but when you do, it'll be like hitting the jackpot at a cattle auction. So grab your lasso and get ready to take on the wild west in Buffalo Toro.</w:t>
      </w:r>
    </w:p>
    <w:p>
      <w:pPr>
        <w:pStyle w:val="Heading2"/>
      </w:pPr>
      <w:r>
        <w:t>Graphics and Design</w:t>
      </w:r>
    </w:p>
    <w:p>
      <w:r/>
      <w:r>
        <w:t xml:space="preserve">The game designers were definitely on their A-game when it comes to the graphics and design of Buffalo Toro. This online slot game is set in the heart of Nevada and features a cartoon-style design that immerses players into an exciting adventure. The symbols on the reels are all desert animals, including bears, wolves, lynx, eagles, and of course, buffaloes. The attention to detail on these symbols is impeccable - they are so lifelike it's almost like you are sitting in the desert with these animals. </w:t>
      </w:r>
    </w:p>
    <w:p>
      <w:r/>
      <w:r>
        <w:t xml:space="preserve">The background of the game is a breathtaking view of the Nevada landscape, with cacti and mountains in the distance. It's no wonder why this game has become so popular among those that appreciate the beauty of the desert. </w:t>
      </w:r>
    </w:p>
    <w:p>
      <w:pPr>
        <w:pStyle w:val="Heading2"/>
      </w:pPr>
      <w:r>
        <w:t>Bonus Features in Buffalo Toro</w:t>
      </w:r>
    </w:p>
    <w:p>
      <w:r/>
      <w:r>
        <w:t>Buffalo Toro online slot game has really exciting bonus features that offer players a lot of opportunities to win big. In addition to regular symbols, there are three types of Wilds: classic, multiplier, and Walking Wild. And let's be honest, who doesn't love a good wild? Even if it's just in video slot games.</w:t>
      </w:r>
    </w:p>
    <w:p>
      <w:r/>
      <w:r>
        <w:t>The Walking Wild in Buffalo Toro generates respins and moves to the left with every play, making it a unique and fun feature that keeps the excitement going. This feature has a lot of potential to line player pockets with winnings.</w:t>
      </w:r>
    </w:p>
    <w:p>
      <w:r/>
      <w:r>
        <w:t xml:space="preserve">Also featured in Buffalo Toro is the gold coin with the bison as the Scatter symbol. It awards players with 8 to 20 Free Spins. Free spins always make slot gaming more appealing. I mean, who doesn't love playing slots for free? That way you can line your pockets without worrying about losing your hard earned cash. </w:t>
      </w:r>
    </w:p>
    <w:p>
      <w:r/>
      <w:r>
        <w:t>The Super Bonus symbol triggers the Rampage Reels function in Buffalo Toro. When this occurs, players see only golden bison symbols landing on the reels. This just may be the key to unlocking a player's winning potential.</w:t>
      </w:r>
    </w:p>
    <w:p>
      <w:r/>
      <w:r>
        <w:t xml:space="preserve">And let's not forget about the Matador! This symbol gives players a Respin and stays locked on the reels. If a Bull happens to appear on the reels at the same time, then the Toro Goes Wild function is triggered. The Bull moves towards the Matador and leaves a trail of Wild symbols everywhere it goes. If that doesn't get your heart racing, I don't know what will. </w:t>
      </w:r>
    </w:p>
    <w:p>
      <w:r/>
      <w:r>
        <w:t>Overall, the bonus features in Buffalo Toro are thrilling and offer ample opportunities for players to win. With its unique and entertaining features, this slot game is definitely worth trying out.</w:t>
      </w:r>
    </w:p>
    <w:p>
      <w:pPr>
        <w:pStyle w:val="Heading2"/>
      </w:pPr>
      <w:r>
        <w:t>Compatibility and Accessibility</w:t>
      </w:r>
    </w:p>
    <w:p>
      <w:r/>
      <w:r>
        <w:t>What good is a slot game if you can’t take it on-the-go? The folks behind Buffalo Toro have you covered because now you can take the stampede with you on your smartphone or tablet! I don’t know about you, but I can’t be chained to my desktop all day. I have to get out and explore the world. With Buffalo Toro on your mobile device, your world just got a whole lot more adventurous.</w:t>
      </w:r>
      <w:r/>
    </w:p>
    <w:p>
      <w:r/>
      <w:r>
        <w:t>The gameplay is seamless on all devices too. No lags or glitches, just smooth sailing. If you’re like me, you hate when the game freezes up on you right when you think you’re about to hit the jackpot. That won’t be a problem with Buffalo Toro. You can chase those big bucks with confidence knowing that the only thing that can stop you is sheer bad luck. Just don’t blame the game for your unlucky day ;)</w:t>
      </w:r>
    </w:p>
    <w:p>
      <w:pPr>
        <w:pStyle w:val="Heading2"/>
      </w:pPr>
      <w:r>
        <w:t>Payouts and Volatility</w:t>
      </w:r>
    </w:p>
    <w:p>
      <w:r/>
      <w:r>
        <w:t>Are you ready to embark on a wild adventure with Buffalo Toro? Before you start spinning the reels and chasing after massive payouts, it's important to understand the game's payouts and volatility.</w:t>
      </w:r>
      <w:r/>
    </w:p>
    <w:p>
      <w:r/>
      <w:r>
        <w:t>First and foremost, let's talk about the volatility. We're not gonna sugarcoat it - Buffalo Toro is not for the faint of heart. If you're the type of player who likes to play it safe, you may want to steer clear of this game. With high volatility, you'll need nerves of steel to weather the dry spells and wait for those big wins.</w:t>
      </w:r>
      <w:r/>
    </w:p>
    <w:p>
      <w:r/>
      <w:r>
        <w:t>But trust us - it's worth the gamble. When you hit a winning combination, you'll be rewarded in spades. And when we say spades, we mean up to 50,000 times your bet! That's enough to make any slot enthusiast feel all warm and fuzzy inside.</w:t>
      </w:r>
      <w:r/>
    </w:p>
    <w:p>
      <w:r/>
      <w:r>
        <w:t>It's important to note that the theoretical Return to Player (RTP) value for Buffalo Toro is 94%. However, as with any slot game, this value is calculated over thousands of games. Your own experience with the game may vary - but hey, that's all part of the fun, right?</w:t>
      </w:r>
      <w:r/>
    </w:p>
    <w:p>
      <w:r/>
      <w:r>
        <w:t>So, if you're feeling lucky and ready for a high-stakes adventure, give Buffalo Toro a spin. Just don't forget to hang on tight!</w:t>
      </w:r>
    </w:p>
    <w:p>
      <w:pPr>
        <w:pStyle w:val="Heading2"/>
      </w:pPr>
      <w:r>
        <w:t>FAQ</w:t>
      </w:r>
    </w:p>
    <w:p>
      <w:pPr>
        <w:pStyle w:val="Heading3"/>
      </w:pPr>
      <w:r>
        <w:t>What is the RTP value of Buffalo Toro?</w:t>
      </w:r>
    </w:p>
    <w:p>
      <w:r/>
      <w:r>
        <w:t>The RTP value of Buffalo Toro is 94%.</w:t>
      </w:r>
    </w:p>
    <w:p>
      <w:pPr>
        <w:pStyle w:val="Heading3"/>
      </w:pPr>
      <w:r>
        <w:t>What is the maximum bet amount in Buffalo Toro?</w:t>
      </w:r>
    </w:p>
    <w:p>
      <w:r/>
      <w:r>
        <w:t>The maximum bet amount in Buffalo Toro is €50.</w:t>
      </w:r>
    </w:p>
    <w:p>
      <w:pPr>
        <w:pStyle w:val="Heading3"/>
      </w:pPr>
      <w:r>
        <w:t>How many reels and rows does Buffalo Toro have?</w:t>
      </w:r>
    </w:p>
    <w:p>
      <w:r/>
      <w:r>
        <w:t>Buffalo Toro has 6 reels and 4 rows.</w:t>
      </w:r>
    </w:p>
    <w:p>
      <w:pPr>
        <w:pStyle w:val="Heading3"/>
      </w:pPr>
      <w:r>
        <w:t>How many ways to win are available in Buffalo Toro?</w:t>
      </w:r>
    </w:p>
    <w:p>
      <w:r/>
      <w:r>
        <w:t>There are 4,096 ways to win in Buffalo Toro.</w:t>
      </w:r>
    </w:p>
    <w:p>
      <w:pPr>
        <w:pStyle w:val="Heading3"/>
      </w:pPr>
      <w:r>
        <w:t>What are the Wild symbols in Buffalo Toro?</w:t>
      </w:r>
    </w:p>
    <w:p>
      <w:r/>
      <w:r>
        <w:t>There are three Wild symbols in Buffalo Toro: classic, multiplier and Walking Wild.</w:t>
      </w:r>
    </w:p>
    <w:p>
      <w:pPr>
        <w:pStyle w:val="Heading3"/>
      </w:pPr>
      <w:r>
        <w:t>What is the maximum payout in Buffalo Toro?</w:t>
      </w:r>
    </w:p>
    <w:p>
      <w:r/>
      <w:r>
        <w:t>The maximum payout in Buffalo Toro is 50,000 times the bet.</w:t>
      </w:r>
    </w:p>
    <w:p>
      <w:pPr>
        <w:pStyle w:val="Heading3"/>
      </w:pPr>
      <w:r>
        <w:t>Is Buffalo Toro available on mobile devices?</w:t>
      </w:r>
    </w:p>
    <w:p>
      <w:r/>
      <w:r>
        <w:t>Yes, Buffalo Toro is available to play on mobile devices.</w:t>
      </w:r>
    </w:p>
    <w:p>
      <w:pPr>
        <w:pStyle w:val="Heading3"/>
      </w:pPr>
      <w:r>
        <w:t>What is the minimum bet amount in Buffalo Toro?</w:t>
      </w:r>
    </w:p>
    <w:p>
      <w:r/>
      <w:r>
        <w:t>The minimum bet amount in Buffalo Toro is €0.20.</w:t>
      </w:r>
    </w:p>
    <w:p>
      <w:pPr>
        <w:pStyle w:val="Heading2"/>
      </w:pPr>
      <w:r>
        <w:t>What we like</w:t>
      </w:r>
    </w:p>
    <w:p>
      <w:pPr>
        <w:pStyle w:val="ListBullet"/>
        <w:spacing w:line="240" w:lineRule="auto"/>
        <w:ind w:left="720"/>
      </w:pPr>
      <w:r/>
      <w:r>
        <w:t>Lots of Wilds and Bonus features</w:t>
      </w:r>
    </w:p>
    <w:p>
      <w:pPr>
        <w:pStyle w:val="ListBullet"/>
        <w:spacing w:line="240" w:lineRule="auto"/>
        <w:ind w:left="720"/>
      </w:pPr>
      <w:r/>
      <w:r>
        <w:t>Cartoon-style graphics with Western sound effects</w:t>
      </w:r>
    </w:p>
    <w:p>
      <w:pPr>
        <w:pStyle w:val="ListBullet"/>
        <w:spacing w:line="240" w:lineRule="auto"/>
        <w:ind w:left="720"/>
      </w:pPr>
      <w:r/>
      <w:r>
        <w:t>High maximum win potential</w:t>
      </w:r>
    </w:p>
    <w:p>
      <w:pPr>
        <w:pStyle w:val="ListBullet"/>
        <w:spacing w:line="240" w:lineRule="auto"/>
        <w:ind w:left="720"/>
      </w:pPr>
      <w:r/>
      <w:r>
        <w:t>Fully mobile compatible</w:t>
      </w:r>
    </w:p>
    <w:p>
      <w:pPr>
        <w:pStyle w:val="Heading2"/>
      </w:pPr>
      <w:r>
        <w:t>What we don't like</w:t>
      </w:r>
    </w:p>
    <w:p>
      <w:pPr>
        <w:pStyle w:val="ListBullet"/>
        <w:spacing w:line="240" w:lineRule="auto"/>
        <w:ind w:left="720"/>
      </w:pPr>
      <w:r/>
      <w:r>
        <w:t>Low theoretical RTP</w:t>
      </w:r>
    </w:p>
    <w:p>
      <w:pPr>
        <w:pStyle w:val="ListBullet"/>
        <w:spacing w:line="240" w:lineRule="auto"/>
        <w:ind w:left="720"/>
      </w:pPr>
      <w:r/>
      <w:r>
        <w:t>High Volatility</w:t>
      </w:r>
    </w:p>
    <w:p>
      <w:r/>
      <w:r>
        <w:rPr>
          <w:i/>
        </w:rPr>
        <w:t>Create a feature image for Buffalo Toro: The feature image should be 1080x1080px and in a cartoon style. It should feature a happy Maya warrior with glasses. The warrior should be holding a stick with a bull head on it and a big smile on his face. Behind him, there should be a desert landscape with cacti and a sunset in the background. The game's name "Buffalo Toro" should be prominently displayed at the top, in bold letters. The image should be eye-catching and represent the game's fun cartoon style and wild west theme.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