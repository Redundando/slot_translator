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Santa Slot Game for Free - Review</w:t>
      </w:r>
    </w:p>
    <w:p>
      <w:pPr>
        <w:pStyle w:val="Heading2"/>
      </w:pPr>
      <w:r>
        <w:t>Visuals and Sound Effects</w:t>
      </w:r>
    </w:p>
    <w:p>
      <w:r/>
      <w:r>
        <w:t>If you're dreaming of a white Christmas, you'll love the cozy feel of Book of Santa. The visuals in this slot game are truly stunning, with the reels displayed on a decorated mantle above a roaring fireplace. The crackling flames and flying sparks will make you feel warm and toasty as you spin the reels. And let's not forget about the symbols! You'll find all of your favorite Christmas icons, including Santa Claus, his sleigh, stars, bells, and, of course, Santa's book.</w:t>
      </w:r>
    </w:p>
    <w:p>
      <w:r/>
      <w:r>
        <w:t>And let's talk about those sound effects! This game really knows how to set the mood with its classic Christmas tunes and jingles. You'll feel like you're walking in a winter wonderland as you hear the chimes of the bells and the jolly ho, ho, ho of Santa himself. The audio elements perfectly complement the Christmas theme, making Book of Santa a joy to play.</w:t>
      </w:r>
    </w:p>
    <w:p>
      <w:pPr>
        <w:pStyle w:val="Heading2"/>
      </w:pPr>
      <w:r>
        <w:t>Get Ready to Meet the Best Santa Page Turner of All Time</w:t>
      </w:r>
    </w:p>
    <w:p>
      <w:r/>
      <w:r>
        <w:t>Book of Santa is a slot game that will fill you with holiday cheer and have you hooked from the moment you begin playing. One of the most interesting features of this game is the special symbol - Santa's book. This magical book will serve as your best friend throughout the game, both as a scatter and a wild symbol.</w:t>
      </w:r>
      <w:r/>
    </w:p>
    <w:p>
      <w:r/>
      <w:r>
        <w:t>It's a little concerning that Santa is carrying around a book while he's supposed to be getting presents ready for all the nice boys and girls. However, we're not ones to argue with Santa, and if he wants to risk getting ink on his gloves while flipping pages of his book, then so be it.</w:t>
      </w:r>
      <w:r/>
    </w:p>
    <w:p>
      <w:r/>
      <w:r>
        <w:t>The book is also your ticket to striking it lucky in this game. It will substitute all other symbols in the game to form winning combinations and will reward you every time three or more appear in a single spin. This makes hitting the jackpot as easy as warming up a glass of milk and preparing a plate of cookies for Santa.</w:t>
      </w:r>
      <w:r/>
    </w:p>
    <w:p>
      <w:r/>
      <w:r>
        <w:t>To add to the excitement, Santa's book symbol also activates the free spins feature when it appears in three or more points in a single spin. This is where the real fun starts. It's like finding out your stocking is full of unlimited candy canes (except, you know, better).</w:t>
      </w:r>
      <w:r/>
    </w:p>
    <w:p>
      <w:r/>
      <w:r>
        <w:t>All in all, there's no denying that Book of Santa is a top-notch game, especially if you're in the mood for some holiday spirit. So grab a cup of hot cocoa, turn up the festive tunes, and start spinning those reels. Who knows? Santa's book might just lead you to the biggest payout of the year.</w:t>
      </w:r>
    </w:p>
    <w:p>
      <w:pPr>
        <w:pStyle w:val="Heading2"/>
      </w:pPr>
      <w:r>
        <w:t>Experience the Thrill of a Free Spin Feature with Expandable Symbol</w:t>
      </w:r>
    </w:p>
    <w:p>
      <w:r/>
      <w:r>
        <w:t xml:space="preserve">Are you a fan of online slot games? If so, you're in luck! The Book of Santa slot game offers a free spin feature that is sure to keep you on the edge of your seat. All you have to do is land 3 or more book symbols on a single spin and you'll activate this exciting feature. </w:t>
      </w:r>
    </w:p>
    <w:p>
      <w:r/>
      <w:r>
        <w:t>But that's not all! During this feature, a random symbol is chosen to be an expandable symbol. This symbol has the power to expand across the entire reel where it appears, which can result in some major payouts. Talk about a Christmas miracle!</w:t>
      </w:r>
    </w:p>
    <w:p>
      <w:r/>
      <w:r>
        <w:t>And the fun doesn't stop there. If you happen to land additional free spins during this feature, you can keep the excitement going for even longer. So what are you waiting for? Give the Book of Santa slot game a spin and watch as your winnings stack up like presents under the tree!</w:t>
      </w:r>
    </w:p>
    <w:p>
      <w:pPr>
        <w:pStyle w:val="Heading2"/>
      </w:pPr>
      <w:r>
        <w:t>Gamble Feature: Double the Fun and Double the Winnings!</w:t>
      </w:r>
    </w:p>
    <w:p>
      <w:r/>
      <w:r>
        <w:t>Are you feeling lucky? 'Book of Santa' has a Gamble feature that could get you feeling even luckier! This feature offers you the chance to double-up your winnings up to 10 times! That's right, if you've recently hit it big and you're feeling like pushing your luck, use the Gamble feature and see if you can make your winnings grow.</w:t>
      </w:r>
    </w:p>
    <w:p>
      <w:r/>
      <w:r>
        <w:t>The way the Gamble feature works is simple. When you activate it, you'll be presented with four cards. All you have to do is pick one and hope that it's higher than the card that the dealer has. If your card is higher, you double your winnings - but beware, if it's lower, you lose everything. It's like flipping a coin, only more fun and much more lucrative.</w:t>
      </w:r>
    </w:p>
    <w:p>
      <w:r/>
      <w:r>
        <w:t>Now, even though the odds are in your favor (the average payout for the Gamble feature is 84%), we recommend using it sparingly, unless you're really feeling like living the high life! After all, the game is designed to entertain, not make you go bankrupt.</w:t>
      </w:r>
    </w:p>
    <w:p>
      <w:pPr>
        <w:pStyle w:val="Heading2"/>
      </w:pPr>
      <w:r>
        <w:t>Payout Rate and Betting Limits</w:t>
      </w:r>
    </w:p>
    <w:p>
      <w:r/>
      <w:r>
        <w:t xml:space="preserve">Oh boy, do we love a good payout rate! And let me tell you, the theoretical average payout for Book of Santa slot is a whopping 96%! That's almost as good as your grandma's homemade pie. </w:t>
      </w:r>
    </w:p>
    <w:p>
      <w:r/>
      <w:r>
        <w:t xml:space="preserve">Now, let's talk about the betting limits. Don't worry, all you penny pinchers out there can still enjoy this game. The minimum bet is only €0.01. But, for all you high-rollers out there, be prepared to bet a maximum of €100 per spin. </w:t>
      </w:r>
    </w:p>
    <w:p>
      <w:r/>
      <w:r>
        <w:t xml:space="preserve">But, let's be real, we're all here for the payouts, right? And the payouts in this game, especially during the free spins feature, are muy interesante! Trust us, the satisfaction you'll get from those payouts will be better than finding that last piece of chocolate hidden in the advent calendar on Christmas morning. </w:t>
      </w:r>
    </w:p>
    <w:p>
      <w:pPr>
        <w:pStyle w:val="Heading2"/>
      </w:pPr>
      <w:r>
        <w:t>FAQ</w:t>
      </w:r>
    </w:p>
    <w:p>
      <w:pPr>
        <w:pStyle w:val="Heading3"/>
      </w:pPr>
      <w:r>
        <w:t>What is the Book of Santa slot?</w:t>
      </w:r>
    </w:p>
    <w:p>
      <w:r/>
      <w:r>
        <w:t>It is a Christmas-themed online slot game produced by Endorphina, featuring a 3x5 display, 10 paylines, and special scatter and wild symbols.</w:t>
      </w:r>
    </w:p>
    <w:p>
      <w:pPr>
        <w:pStyle w:val="Heading3"/>
      </w:pPr>
      <w:r>
        <w:t>What is the atmosphere of the game like?</w:t>
      </w:r>
    </w:p>
    <w:p>
      <w:r/>
      <w:r>
        <w:t>The game's graphics and music create a warm and enjoyable Christmas atmosphere, with symbols illuminated and warmed by a lit fireplace and typical Christmas sounds.</w:t>
      </w:r>
    </w:p>
    <w:p>
      <w:pPr>
        <w:pStyle w:val="Heading3"/>
      </w:pPr>
      <w:r>
        <w:t>What symbols are included in the game?</w:t>
      </w:r>
    </w:p>
    <w:p>
      <w:r/>
      <w:r>
        <w:t>The symbols include Santa Claus, his sleigh, stars, bells, and Santa's book (the game's protagonist), which is also the scatter and wild symbol.</w:t>
      </w:r>
    </w:p>
    <w:p>
      <w:pPr>
        <w:pStyle w:val="Heading3"/>
      </w:pPr>
      <w:r>
        <w:t>What is the scatter and wild symbol used for?</w:t>
      </w:r>
    </w:p>
    <w:p>
      <w:r/>
      <w:r>
        <w:t>The Santa's book symbol substitutes for all other symbols in the game to create winning combinations, pays out every time it appears in 3 or more points in a single spin, and activates the free spins feature when displaying 3 or more points in a single spin.</w:t>
      </w:r>
    </w:p>
    <w:p>
      <w:pPr>
        <w:pStyle w:val="Heading3"/>
      </w:pPr>
      <w:r>
        <w:t>What happens during the free spins feature?</w:t>
      </w:r>
    </w:p>
    <w:p>
      <w:r/>
      <w:r>
        <w:t>10 free spins are activated with a special expandable symbol randomly selected at the beginning of the feature. The selected symbol has the ability to expand across the entire reel where it appears, and additional free spins can be won during the feature.</w:t>
      </w:r>
    </w:p>
    <w:p>
      <w:pPr>
        <w:pStyle w:val="Heading3"/>
      </w:pPr>
      <w:r>
        <w:t>What is the Gamble feature?</w:t>
      </w:r>
    </w:p>
    <w:p>
      <w:r/>
      <w:r>
        <w:t>At the end of each winning spin, the player can activate the Gamble feature to double their winnings up to 10 times through a high card game. The average payout for this feature is 84%.</w:t>
      </w:r>
    </w:p>
    <w:p>
      <w:pPr>
        <w:pStyle w:val="Heading3"/>
      </w:pPr>
      <w:r>
        <w:t>What is the theoretical average payout for the game?</w:t>
      </w:r>
    </w:p>
    <w:p>
      <w:r/>
      <w:r>
        <w:t>The theoretical average payout for the Book of Santa slot is 96%, which is rather high.</w:t>
      </w:r>
    </w:p>
    <w:p>
      <w:pPr>
        <w:pStyle w:val="Heading3"/>
      </w:pPr>
      <w:r>
        <w:t>What are the minimum and maximum bets for the game?</w:t>
      </w:r>
    </w:p>
    <w:p>
      <w:r/>
      <w:r>
        <w:t>The minimum bet is €0.01 and the maximum is €100 per spin.</w:t>
      </w:r>
    </w:p>
    <w:p>
      <w:pPr>
        <w:pStyle w:val="Heading2"/>
      </w:pPr>
      <w:r>
        <w:t>What we like</w:t>
      </w:r>
    </w:p>
    <w:p>
      <w:pPr>
        <w:pStyle w:val="ListBullet"/>
        <w:spacing w:line="240" w:lineRule="auto"/>
        <w:ind w:left="720"/>
      </w:pPr>
      <w:r/>
      <w:r>
        <w:t>Beautiful graphics and Christmas-themed audio create a festive atmosphere</w:t>
      </w:r>
    </w:p>
    <w:p>
      <w:pPr>
        <w:pStyle w:val="ListBullet"/>
        <w:spacing w:line="240" w:lineRule="auto"/>
        <w:ind w:left="720"/>
      </w:pPr>
      <w:r/>
      <w:r>
        <w:t>Special Santa's book symbol acts as both wild and scatter, with potential for free spins</w:t>
      </w:r>
    </w:p>
    <w:p>
      <w:pPr>
        <w:pStyle w:val="ListBullet"/>
        <w:spacing w:line="240" w:lineRule="auto"/>
        <w:ind w:left="720"/>
      </w:pPr>
      <w:r/>
      <w:r>
        <w:t>Free spin feature with expandable symbol offers more chances to win big</w:t>
      </w:r>
    </w:p>
    <w:p>
      <w:pPr>
        <w:pStyle w:val="ListBullet"/>
        <w:spacing w:line="240" w:lineRule="auto"/>
        <w:ind w:left="720"/>
      </w:pPr>
      <w:r/>
      <w:r>
        <w:t>Gamble feature gives players the opportunity to double winnings up to 10 times</w:t>
      </w:r>
    </w:p>
    <w:p>
      <w:pPr>
        <w:pStyle w:val="Heading2"/>
      </w:pPr>
      <w:r>
        <w:t>What we don't like</w:t>
      </w:r>
    </w:p>
    <w:p>
      <w:pPr>
        <w:pStyle w:val="ListBullet"/>
        <w:spacing w:line="240" w:lineRule="auto"/>
        <w:ind w:left="720"/>
      </w:pPr>
      <w:r/>
      <w:r>
        <w:t>Limited variety of symbols may become repetitive</w:t>
      </w:r>
    </w:p>
    <w:p>
      <w:pPr>
        <w:pStyle w:val="ListBullet"/>
        <w:spacing w:line="240" w:lineRule="auto"/>
        <w:ind w:left="720"/>
      </w:pPr>
      <w:r/>
      <w:r>
        <w:t>No progressive jackpot feature</w:t>
      </w:r>
    </w:p>
    <w:p>
      <w:r/>
      <w:r>
        <w:rPr>
          <w:b/>
        </w:rPr>
        <w:t>Play Book of Santa Slot Game for Free - Review</w:t>
      </w:r>
    </w:p>
    <w:p>
      <w:r/>
      <w:r>
        <w:rPr>
          <w:i/>
        </w:rPr>
        <w:t>Read our review of Book of Santa slot game, play it for free and enter the Christmas atmosphere with expandable symbols and free 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