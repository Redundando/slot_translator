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Collapsed Castle Bonus Buy for Free - Slot Game Review</w:t>
      </w:r>
    </w:p>
    <w:p>
      <w:r/>
      <w:r>
        <w:rPr>
          <w:b/>
        </w:rPr>
        <w:t>Meta description</w:t>
      </w:r>
      <w:r>
        <w:t>: Read our review of Collapsed Castle Bonus Buy, a slot game with high RTP and volatility. Play for free and enjoy its medieval and fantasy theme.</w:t>
      </w:r>
    </w:p>
    <w:p>
      <w:pPr>
        <w:pStyle w:val="Heading2"/>
      </w:pPr>
      <w:r>
        <w:t>RTP and Volatility</w:t>
      </w:r>
    </w:p>
    <w:p>
      <w:r/>
      <w:r>
        <w:t>Are you ready to risk it all in Collapsed Castle Bonus Buy? Well, if you are, you'll be pleased to hear that the game has an RTP of 96.02%, which is pretty decent. Though, do keep in mind that the value of the RTP can change from 95.92% to 96.02% depending on gameplay. Flip a coin, spin that reel, and you'll find out!</w:t>
      </w:r>
      <w:r/>
    </w:p>
    <w:p>
      <w:r/>
      <w:r>
        <w:t>Now, when it comes to volatility, let me tell you, this game is no joke. It's up there with climbing Mount Everest or taking a bath after eating tacos. It's high, folks! Despite this, there is a silver lining to be found with this higher risk - higher reward principle. The bonus buy feature increases the RTP to 96.19% and offers wins up to 3,302 times your bet. That's one way to make up for all those unplanned heart attacks.</w:t>
      </w:r>
      <w:r/>
    </w:p>
    <w:p>
      <w:r/>
      <w:r>
        <w:t>If you're looking to really capitalize on that big win, you'll want to get lucky with the Free Spins feature. The only way to achieve those coveted high multipliers is by mastering this elusive feature. But, trust me, I have faith in you - it's a lot easier than finding Waldo in a crowded city.</w:t>
      </w:r>
    </w:p>
    <w:p>
      <w:pPr>
        <w:pStyle w:val="Heading2"/>
      </w:pPr>
      <w:r>
        <w:t>Get Ready for Some Seriously Addictive Fun: Gameplay Mechanics</w:t>
      </w:r>
    </w:p>
    <w:p>
      <w:r/>
      <w:r>
        <w:t>Are you ready to enter the world of collapsed castles and try your luck with this amazing online slot game? Well, get ready to have some serious fun because this game has some of the most unique gameplay mechanics you will ever find in an online slot game!</w:t>
      </w:r>
    </w:p>
    <w:p>
      <w:r/>
      <w:r>
        <w:t>This slot has 5 reels and 18 paylines – that's right, you read that correctly! That means there are 18 different ways to win big cash prizes with each spin. And the best part? The cascading reels feature removes the winning symbols, and new symbols cascade down, making it even easier to score big wins.</w:t>
      </w:r>
    </w:p>
    <w:p>
      <w:r/>
      <w:r>
        <w:t>But wait, there's more! The total win depends on the choice of the player's bet, which ranges from €0.1 to €300. So, whether you are a high roller or a casual player, you can enjoy this game without breaking the bank.</w:t>
      </w:r>
    </w:p>
    <w:p>
      <w:r/>
      <w:r>
        <w:t>The win multiplier feature increases the multiplier value from 1x to every cascade, and a magician symbol can further increase it. Who doesn't love a good magician? Plus, there is an Autoplay feature, so you can sit back, relax, and watch the magic happen.</w:t>
      </w:r>
    </w:p>
    <w:p>
      <w:r/>
      <w:r>
        <w:t>And if that's not enough, players can purchase the Bonus Buy feature to activate the Free Spins feature. That's right, you heard it here first – you can actually buy your way into the Free Spins feature! We told you this game has some seriously addictive gameplay mechanics!</w:t>
      </w:r>
    </w:p>
    <w:p>
      <w:pPr>
        <w:pStyle w:val="Heading2"/>
      </w:pPr>
      <w:r>
        <w:t>Symbols and Paylines</w:t>
      </w:r>
    </w:p>
    <w:p>
      <w:r/>
      <w:r>
        <w:t>Get ready to step into a fantasy world with Collapsed Castle Bonus Buy! The symbols are all medieval and magically themed and are sure to transport you to a different time and place. The low-value symbols may seem like they're not worth much, but don't underestimate the power of the Moon, Sun, Swords, Bird, and Crows icons. They may just lead you to a bigger win than you expect!</w:t>
      </w:r>
    </w:p>
    <w:p>
      <w:r/>
      <w:r>
        <w:t>Now, let's talk about the real power players, the high-value symbols. These are the symbols that are going to get you the big bucks! The Helmet, Dragon, Gold, Book, and Treasure Chest are the ones you want to look out for. And don't forget about the Wild symbol, which can replace any other symbol on the paylines to help you win even more. And if you happen to come across the Scatter symbol, which appears on reels 1, 3, and 5, it will activate the Free Spins feature and lead you to even more chances to win big.</w:t>
      </w:r>
    </w:p>
    <w:p>
      <w:r/>
      <w:r>
        <w:t>And if you're lucky enough to come across the Magician symbol, that's when things really start getting interesting! The Magician not only increases the win multiplier, but it can increase it by a whopping 2x, 5x, 10x, or even 25x! So keep your eyes peeled for this tricky trickster!</w:t>
      </w:r>
    </w:p>
    <w:p>
      <w:pPr>
        <w:pStyle w:val="Heading2"/>
      </w:pPr>
      <w:r>
        <w:t>Special Features</w:t>
      </w:r>
    </w:p>
    <w:p>
      <w:r/>
      <w:r>
        <w:t>So, we all know that the main goal in a slot game is to hit those special features that make your heart race and your wallet grow. And let me tell you, Collapsed Castle Bonus Buy has some of the best special features I've experienced in a while!</w:t>
      </w:r>
      <w:r>
        <w:t xml:space="preserve"> </w:t>
      </w:r>
    </w:p>
    <w:p>
      <w:r/>
      <w:r>
        <w:t>The Free Spins feature is where the real magic happens. Who doesn't love free spins, right? And the fact that you can get up to ten of them is just icing on the cake! Just make sure to look out for those Scatters on reels 1, 3, and 5 because they hold the key to unlocking this feature. But be warned, if you're as lucky as I am, you might end up hitting them so often that you'll start to wonder if they're following you around!</w:t>
      </w:r>
    </w:p>
    <w:p>
      <w:r/>
      <w:r>
        <w:t>And let's not forget the Win Multiplier feature. Every time you hit a cascade, the multiplier value increases, which means more bang for your buck. And if you're really lucky, the Magician symbol will appear and increase that multiplier even further. I don't know about you, but I always feel like I've hit the jackpot when that happens.</w:t>
      </w:r>
    </w:p>
    <w:p>
      <w:r/>
      <w:r>
        <w:t>But wait, there's more! If you're feeling impatient or just want to skip right to the good stuff, you can purchase the Bonus Buy feature to activate the Free Spins feature. It might cost you a little extra, but it's worth it if you're in the mood for some heart-pumping action.</w:t>
      </w:r>
    </w:p>
    <w:p>
      <w:pPr>
        <w:pStyle w:val="Heading2"/>
      </w:pPr>
      <w:r>
        <w:t>Betting Range: Keep Your Wallet Happy!</w:t>
      </w:r>
    </w:p>
    <w:p>
      <w:r/>
      <w:r>
        <w:t>When it comes to betting range, the Collapsed Castle Bonus Buy slot game offers enough room to accommodate players with different sized wallets. You can bet as low as €0.1 or go wild with a chance to win big by placing a bet of up to €300. So, whether you are taking baby steps or placing big wagers, this game will keep your bank account in check.</w:t>
      </w:r>
    </w:p>
    <w:p>
      <w:r/>
      <w:r>
        <w:t>Now, let's talk about the Bonus Buy feature. If you are not in the mood for waiting to trigger the bonus game, you can purchase it for 39 times your regular bet. Of course, you have to be confident in your chances of winning big to fork out that much cash!</w:t>
      </w:r>
    </w:p>
    <w:p>
      <w:r/>
      <w:r>
        <w:t>But hey, sometimes it's worth it to take a leap of faith. So, if you feel like taking a chance on this game, remember to set a budget and stick to it. With Collapsed Castle Bonus Buy, you are in control of your bets and your potential wins - just like a king or queen of the castle.</w:t>
      </w:r>
    </w:p>
    <w:p>
      <w:pPr>
        <w:pStyle w:val="Heading2"/>
      </w:pPr>
      <w:r>
        <w:t>Graphics and Music</w:t>
      </w:r>
    </w:p>
    <w:p>
      <w:r/>
      <w:r>
        <w:t>Have you ever played a slot game where the graphics looked like they were created by a 5-year-old and the music sounded like nails on a chalkboard? Yeah, we've all been there. But fear not, my friends! Collapsed Castle Bonus Buy's graphic design is top-notch. The medieval fantasy theme is executed flawlessly with attention to detail in every aspect of the game. The symbols are rich in color and intricacy, and the characters and settings are well-designed, immersing you in the medieval fantasy world.</w:t>
      </w:r>
    </w:p>
    <w:p>
      <w:r/>
      <w:r>
        <w:t>And let's talk about the music. Trust me, you won't be reaching for the mute button with this game. The music is exciting and engaging, creating an atmosphere of anticipation and adventure. It's like you're right there with the knights and dragons, battling it out for the ultimate prize.</w:t>
      </w:r>
    </w:p>
    <w:p>
      <w:r/>
      <w:r>
        <w:t>Overall, the graphics and music in Collapsed Castle Bonus Buy are on point. So sit back, turn up the volume, and enjoy the ride.</w:t>
      </w:r>
    </w:p>
    <w:p>
      <w:pPr>
        <w:pStyle w:val="Heading2"/>
      </w:pPr>
      <w:r>
        <w:t>FAQ</w:t>
      </w:r>
    </w:p>
    <w:p>
      <w:pPr>
        <w:pStyle w:val="Heading3"/>
      </w:pPr>
      <w:r>
        <w:t>Does Collapsed Castle Bonus Buy have a progressive jackpot?</w:t>
      </w:r>
    </w:p>
    <w:p>
      <w:r/>
      <w:r>
        <w:t>No, there is no progressive jackpot in this game.</w:t>
      </w:r>
    </w:p>
    <w:p>
      <w:pPr>
        <w:pStyle w:val="Heading3"/>
      </w:pPr>
      <w:r>
        <w:t>Is there a free spins bonus in Collapsed Castle Bonus Buy?</w:t>
      </w:r>
    </w:p>
    <w:p>
      <w:r/>
      <w:r>
        <w:t>Yes, this game features a free spins bonus, as well as other special features like Autoplay, Scatter, and Wild.</w:t>
      </w:r>
    </w:p>
    <w:p>
      <w:pPr>
        <w:pStyle w:val="Heading3"/>
      </w:pPr>
      <w:r>
        <w:t>What is the RTP value for Collapsed Castle Bonus Buy?</w:t>
      </w:r>
    </w:p>
    <w:p>
      <w:r/>
      <w:r>
        <w:t>The RTP of Collapsed Castle Bonus Buy is 96.02%. You can play for free or wager real money at a secure online casino.</w:t>
      </w:r>
    </w:p>
    <w:p>
      <w:pPr>
        <w:pStyle w:val="Heading3"/>
      </w:pPr>
      <w:r>
        <w:t>What is the maximum win in Collapsed Castle Bonus Buy?</w:t>
      </w:r>
    </w:p>
    <w:p>
      <w:r/>
      <w:r>
        <w:t>The maximum win in this slot can be up to 3,302 times your bet.</w:t>
      </w:r>
    </w:p>
    <w:p>
      <w:pPr>
        <w:pStyle w:val="Heading3"/>
      </w:pPr>
      <w:r>
        <w:t>What is the bet range for Collapsed Castle Bonus Buy?</w:t>
      </w:r>
    </w:p>
    <w:p>
      <w:r/>
      <w:r>
        <w:t>You can bet from €0.1 to €300 in this game.</w:t>
      </w:r>
    </w:p>
    <w:p>
      <w:pPr>
        <w:pStyle w:val="Heading3"/>
      </w:pPr>
      <w:r>
        <w:t>What kind of symbols are in Collapsed Castle Bonus Buy?</w:t>
      </w:r>
    </w:p>
    <w:p>
      <w:r/>
      <w:r>
        <w:t>The symbols in this game follow a medieval fantasy theme, with low-value symbols like Moon, Sun, Swords, Bird, and Crows, and high-value symbols like Helmet, Dragon, Gold, Book, and Treasure Chest.</w:t>
      </w:r>
    </w:p>
    <w:p>
      <w:pPr>
        <w:pStyle w:val="Heading3"/>
      </w:pPr>
      <w:r>
        <w:t>Are there any special features in Collapsed Castle Bonus Buy?</w:t>
      </w:r>
    </w:p>
    <w:p>
      <w:r/>
      <w:r>
        <w:t>Yes, this game has a few special features including Free Spins, Win Multiplier, and Bonus Buy.</w:t>
      </w:r>
    </w:p>
    <w:p>
      <w:pPr>
        <w:pStyle w:val="Heading3"/>
      </w:pPr>
      <w:r>
        <w:t>What is the highest value symbol in Collapsed Castle Bonus Buy?</w:t>
      </w:r>
    </w:p>
    <w:p>
      <w:r/>
      <w:r>
        <w:t>The Treasure Chest symbol is the highest value in this game, with the potential to win up to 20 times your bet.</w:t>
      </w:r>
    </w:p>
    <w:p>
      <w:pPr>
        <w:pStyle w:val="Heading2"/>
      </w:pPr>
      <w:r>
        <w:t>What we like</w:t>
      </w:r>
    </w:p>
    <w:p>
      <w:pPr>
        <w:pStyle w:val="ListBullet"/>
        <w:spacing w:line="240" w:lineRule="auto"/>
        <w:ind w:left="720"/>
      </w:pPr>
      <w:r/>
      <w:r>
        <w:t>High RTP (96.02%) and high volatility</w:t>
      </w:r>
    </w:p>
    <w:p>
      <w:pPr>
        <w:pStyle w:val="ListBullet"/>
        <w:spacing w:line="240" w:lineRule="auto"/>
        <w:ind w:left="720"/>
      </w:pPr>
      <w:r/>
      <w:r>
        <w:t>Cascading reels feature for more chances to win</w:t>
      </w:r>
    </w:p>
    <w:p>
      <w:pPr>
        <w:pStyle w:val="ListBullet"/>
        <w:spacing w:line="240" w:lineRule="auto"/>
        <w:ind w:left="720"/>
      </w:pPr>
      <w:r/>
      <w:r>
        <w:t>Medieval and fantasy-themed symbols with high-quality graphics</w:t>
      </w:r>
    </w:p>
    <w:p>
      <w:pPr>
        <w:pStyle w:val="ListBullet"/>
        <w:spacing w:line="240" w:lineRule="auto"/>
        <w:ind w:left="720"/>
      </w:pPr>
      <w:r/>
      <w:r>
        <w:t>Win multiplier feature for increased payouts</w:t>
      </w:r>
    </w:p>
    <w:p>
      <w:pPr>
        <w:pStyle w:val="Heading2"/>
      </w:pPr>
      <w:r>
        <w:t>What we don't like</w:t>
      </w:r>
    </w:p>
    <w:p>
      <w:pPr>
        <w:pStyle w:val="ListBullet"/>
        <w:spacing w:line="240" w:lineRule="auto"/>
        <w:ind w:left="720"/>
      </w:pPr>
      <w:r/>
      <w:r>
        <w:t>Bonus Buy feature is expensive (39x the player's bet)</w:t>
      </w:r>
    </w:p>
    <w:p>
      <w:pPr>
        <w:pStyle w:val="ListBullet"/>
        <w:spacing w:line="240" w:lineRule="auto"/>
        <w:ind w:left="720"/>
      </w:pPr>
      <w:r/>
      <w:r>
        <w:t>Free Spins feature is only activated by Scatter symbol on reels 1, 3, and 5</w:t>
      </w:r>
    </w:p>
    <w:p>
      <w:r/>
      <w:r>
        <w:rPr>
          <w:i/>
        </w:rPr>
        <w:t>Prompt: DALLE, please create a cartoon-style feature image for the game "Collapsed Castle Bonus Buy" that features a happy Maya warrior with glasses. The image should incorporate elements of the medieval fantasy theme, such as a castle in the background or treasure in the foreground. Make sure the image is eye-catching and highlights the adventurous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