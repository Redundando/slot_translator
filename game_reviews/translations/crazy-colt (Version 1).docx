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Colt for Free: A Simple Slot Game with High Payouts</w:t>
      </w:r>
    </w:p>
    <w:p>
      <w:r/>
      <w:r>
        <w:rPr>
          <w:b/>
        </w:rPr>
        <w:t>Meta description</w:t>
      </w:r>
      <w:r>
        <w:t>: Read our review of Crazy Colt, a simple online slot game with Wild and Scatter symbols and 50 paylines. Play for free and win big!</w:t>
      </w:r>
    </w:p>
    <w:p>
      <w:pPr>
        <w:pStyle w:val="Heading2"/>
      </w:pPr>
      <w:r>
        <w:t>Gameplay Experience</w:t>
      </w:r>
    </w:p>
    <w:p>
      <w:r/>
      <w:r>
        <w:t>Buckle up, cowboy! Crazy Colt slot game is one wild ride! It may be simple, but don't let that fool you - this game packs a punch and offers some serious payouts.</w:t>
      </w:r>
    </w:p>
    <w:p>
      <w:r/>
      <w:r>
        <w:t>With its user-friendly interface, Crazy Colt is easy to play for new and experienced players alike. And if you're someone who likes to maximize your earnings, keep your eyes peeled for the Wild and Scatter symbols. These bad boys can help you rake in some serious coin!</w:t>
      </w:r>
    </w:p>
    <w:p>
      <w:r/>
      <w:r>
        <w:t>But wait, there's more! Crazy Colt also offers turbo and autoplay options. So, whether you're a go-getter who likes to get things done quickly, or someone who likes to sit back and let the game do the work - Crazy Colt has got you covered.</w:t>
      </w:r>
    </w:p>
    <w:p>
      <w:r/>
      <w:r>
        <w:t>Overall, we have to say that the gameplay experience on Crazy Colt is top-notch. It's simple, but it's effective, and we know you're going to love it. So, why not give it a spin? Who knows, you might even get lucky and win big!</w:t>
      </w:r>
    </w:p>
    <w:p>
      <w:pPr>
        <w:pStyle w:val="Heading2"/>
      </w:pPr>
      <w:r>
        <w:t>Get Your Winning Streak Rolling with Crazy Colt's Grid and Paylines</w:t>
      </w:r>
    </w:p>
    <w:p>
      <w:r/>
      <w:r>
        <w:t>Are you tired of the same old slot games with small, cluttered grids and minimal paylines? Then you need to saddle up and spin your way to a win with Crazy Colt. This game's got a larger grid and 50 fixed paylines that are sure to give you a wild ride!</w:t>
      </w:r>
    </w:p>
    <w:p>
      <w:r/>
      <w:r>
        <w:t>With its five reels and four rows, Crazy Colt's grid is ample and easy to navigate. And let's be honest, who doesn't love a little extra space to stretch out in? Not only is the larger grid easier on the eyes, but it also means more opportunities to match those winning combos. You'll be able to spot identical symbols on adjacent reels in no time and before you know it, your bankroll will be looking as generous as a cowboy's hat.</w:t>
      </w:r>
    </w:p>
    <w:p>
      <w:r/>
      <w:r>
        <w:t>Speaking of being generous, with 50 fixed paylines to work with, your chances of winning are nothing to scoff at. Crazy Colt is no one-trick pony and it knows how to keep that winning streak rolling. Plus, the paylines are easy to follow, and mix in nicely with the Western-themed graphics that are present throughout the game. You'll always know where you stand and what symbols to shoot for. To land a winning combination, you just need to match identical symbols on adjacent reels, starting from the left. It's as simple as a cattle drive, but twice as rewarding.</w:t>
      </w:r>
    </w:p>
    <w:p>
      <w:pPr>
        <w:pStyle w:val="Heading2"/>
      </w:pPr>
      <w:r>
        <w:t>Volatility and RTP</w:t>
      </w:r>
    </w:p>
    <w:p>
      <w:r/>
      <w:r>
        <w:t>Are you ready to ride into the sunset with Crazy Colt? This casino slot game packs a punch with its medium volatility, providing a balance between spins and winnings. But don't let that fool you – this game is still unpredictable, just like a wild stallion.</w:t>
      </w:r>
      <w:r>
        <w:t xml:space="preserve"> </w:t>
      </w:r>
    </w:p>
    <w:p>
      <w:r/>
      <w:r>
        <w:t>One thing you can count on, however, is a decent payout. With an RTP of 96.01%, you can expect some winnings to come galloping your way. And if you're worried about keeping your bets in check, don't fret. Crazy Colt allows you to set a loss limit so you can still enjoy the ride without breaking the bank.</w:t>
      </w:r>
      <w:r>
        <w:t xml:space="preserve"> </w:t>
      </w:r>
    </w:p>
    <w:p>
      <w:r/>
      <w:r>
        <w:t>Plus, how can you resist the temptation of a slot game with a cowboy theme? The graphics and sound effects add to the fun, and you might just find yourself singing cowboy songs along the way. Just watch out for those flying cowboy hats and keep your eyes on the prize.</w:t>
      </w:r>
    </w:p>
    <w:p>
      <w:pPr>
        <w:pStyle w:val="Heading2"/>
      </w:pPr>
      <w:r>
        <w:t>Symbols and Features</w:t>
      </w:r>
    </w:p>
    <w:p>
      <w:r/>
      <w:r>
        <w:t xml:space="preserve">Get ready to ride into the wild west with Crazy Colt, the cowboy-themed slot game that boasts an exciting range of symbols and features. Symbols in Crazy Colt are divided into four groups: low, medium, high, and special. </w:t>
      </w:r>
    </w:p>
    <w:p>
      <w:r/>
      <w:r>
        <w:t xml:space="preserve">Pick up your playing cards and hope for a good hand because the low-value symbols in this game consist of nothing but card suits. The medium-value symbols are a bit more exciting, featuring emeralds and sapphires that will make you feel like you've struck gold. But hold on to your hat because the high-value symbols include glittering diamonds, lucky 7s, and the ultimate symbol of wealth - the dollar sign. </w:t>
      </w:r>
    </w:p>
    <w:p>
      <w:r/>
      <w:r>
        <w:t xml:space="preserve">As you play Crazy Colt, keep your eyes peeled for a range of special symbols that could help you hit the jackpot. The Wild symbol is your trusty horse, which replaces all other symbols except the Scatter. And speaking of the Scatter, this is the symbol you'll want to watch for if you're looking to trigger the bonus round. All it takes is landing at least four of them anywhere on the reels. </w:t>
      </w:r>
    </w:p>
    <w:p>
      <w:r/>
      <w:r>
        <w:t xml:space="preserve">Overall, the symbols and features in Crazy Colt add a whole new level of excitement and engagement to the game. With every spin of the reels, you'll be on the edge of your seat, wondering if your luck is about to change. </w:t>
      </w:r>
    </w:p>
    <w:p>
      <w:pPr>
        <w:pStyle w:val="Heading2"/>
      </w:pPr>
      <w:r>
        <w:t>Special Symbols</w:t>
      </w:r>
    </w:p>
    <w:p>
      <w:r/>
      <w:r>
        <w:t xml:space="preserve">Get ready to saddle up, partner! The Crazy Colt slot game has some wild symbols that'll have you shouting, "Yee-haw!" First off, there's the Wild symbol. This fiery horse appears on reels 2-5 and replaces all other symbols, except for the Scatter. That means more opportunities to hit a winning combo! </w:t>
      </w:r>
    </w:p>
    <w:p>
      <w:r/>
      <w:r>
        <w:t>But wait, there's more! The Scatter serves as the game's logo and only appears on reels 1-3. If you happen to land four or more of these bad boys, you'll trigger the bonus round. This is where the real fun happens, pardner! You can get up to four times your bet and 10 free spins. Ain't that a barrel of monkeys?</w:t>
      </w:r>
    </w:p>
    <w:p>
      <w:r/>
      <w:r>
        <w:t>Overall, the special symbols in Crazy Colt add some extra kick to an already exciting game. You'll feel like a real cowboy riding off into the sunset with a big ol' pot of gold. So, grab your hat and boots and give this game a spin!</w:t>
      </w:r>
    </w:p>
    <w:p>
      <w:pPr>
        <w:pStyle w:val="Heading2"/>
      </w:pPr>
      <w:r>
        <w:t>FAQ</w:t>
      </w:r>
    </w:p>
    <w:p>
      <w:pPr>
        <w:pStyle w:val="Heading3"/>
      </w:pPr>
      <w:r>
        <w:t>What is Crazy Colt?</w:t>
      </w:r>
    </w:p>
    <w:p>
      <w:r/>
      <w:r>
        <w:t>Crazy Colt is an online slot game by JVC set in the arid landscape of Arizona. It features diamonds, precious stones, and lucky number 7s with a Western twist.</w:t>
      </w:r>
    </w:p>
    <w:p>
      <w:pPr>
        <w:pStyle w:val="Heading3"/>
      </w:pPr>
      <w:r>
        <w:t>How do I win at Crazy Colt?</w:t>
      </w:r>
    </w:p>
    <w:p>
      <w:r/>
      <w:r>
        <w:t>Winning is easy. Just match identical symbols on adjacent reels, starting from the left. There are 50 fixed paylines, so you'll have plenty of chances to win big.</w:t>
      </w:r>
    </w:p>
    <w:p>
      <w:pPr>
        <w:pStyle w:val="Heading3"/>
      </w:pPr>
      <w:r>
        <w:t>What are low-value symbols in Crazy Colt?</w:t>
      </w:r>
    </w:p>
    <w:p>
      <w:r/>
      <w:r>
        <w:t>The low-value symbols in Crazy Colt consist of playing cards.</w:t>
      </w:r>
    </w:p>
    <w:p>
      <w:pPr>
        <w:pStyle w:val="Heading3"/>
      </w:pPr>
      <w:r>
        <w:t>What are medium-value symbols in Crazy Colt?</w:t>
      </w:r>
    </w:p>
    <w:p>
      <w:r/>
      <w:r>
        <w:t>The medium-value symbols in Crazy Colt are emeralds and sapphires.</w:t>
      </w:r>
    </w:p>
    <w:p>
      <w:pPr>
        <w:pStyle w:val="Heading3"/>
      </w:pPr>
      <w:r>
        <w:t>What are high-value symbols in Crazy Colt?</w:t>
      </w:r>
    </w:p>
    <w:p>
      <w:r/>
      <w:r>
        <w:t>The high-value symbols in Crazy Colt are diamonds, lucky 7s, and the dollar sign. Look out for stacked symbols too!</w:t>
      </w:r>
    </w:p>
    <w:p>
      <w:pPr>
        <w:pStyle w:val="Heading3"/>
      </w:pPr>
      <w:r>
        <w:t>What is the Wild symbol in Crazy Colt?</w:t>
      </w:r>
    </w:p>
    <w:p>
      <w:r/>
      <w:r>
        <w:t>The Wild symbol in Crazy Colt is the fiery horse. It appears on reels 2-5 and can replace all symbols except the Scatter.</w:t>
      </w:r>
    </w:p>
    <w:p>
      <w:pPr>
        <w:pStyle w:val="Heading3"/>
      </w:pPr>
      <w:r>
        <w:t>What is the Scatter symbol in Crazy Colt?</w:t>
      </w:r>
    </w:p>
    <w:p>
      <w:r/>
      <w:r>
        <w:t>The Scatter symbol in Crazy Colt is the game logo, which appears only on reels 1-3. Land four Scatter symbols, and you'll earn four times your bet and 10 free spins.</w:t>
      </w:r>
    </w:p>
    <w:p>
      <w:pPr>
        <w:pStyle w:val="Heading3"/>
      </w:pPr>
      <w:r>
        <w:t>What is the minimum bet in Crazy Colt?</w:t>
      </w:r>
    </w:p>
    <w:p>
      <w:r/>
      <w:r>
        <w:t>The minimum bet in Crazy Colt is 0.50 virtual coins.</w:t>
      </w:r>
    </w:p>
    <w:p>
      <w:pPr>
        <w:pStyle w:val="Heading2"/>
      </w:pPr>
      <w:r>
        <w:t>What we like</w:t>
      </w:r>
    </w:p>
    <w:p>
      <w:pPr>
        <w:pStyle w:val="ListBullet"/>
        <w:spacing w:line="240" w:lineRule="auto"/>
        <w:ind w:left="720"/>
      </w:pPr>
      <w:r/>
      <w:r>
        <w:t>Simple and easy-to-play game</w:t>
      </w:r>
    </w:p>
    <w:p>
      <w:pPr>
        <w:pStyle w:val="ListBullet"/>
        <w:spacing w:line="240" w:lineRule="auto"/>
        <w:ind w:left="720"/>
      </w:pPr>
      <w:r/>
      <w:r>
        <w:t>High-paying with Wild and Scatter symbols</w:t>
      </w:r>
    </w:p>
    <w:p>
      <w:pPr>
        <w:pStyle w:val="ListBullet"/>
        <w:spacing w:line="240" w:lineRule="auto"/>
        <w:ind w:left="720"/>
      </w:pPr>
      <w:r/>
      <w:r>
        <w:t>Turbo and autoplay options available</w:t>
      </w:r>
    </w:p>
    <w:p>
      <w:pPr>
        <w:pStyle w:val="ListBullet"/>
        <w:spacing w:line="240" w:lineRule="auto"/>
        <w:ind w:left="720"/>
      </w:pPr>
      <w:r/>
      <w:r>
        <w:t>50 fixed paylines for increased chances of winning</w:t>
      </w:r>
    </w:p>
    <w:p>
      <w:pPr>
        <w:pStyle w:val="Heading2"/>
      </w:pPr>
      <w:r>
        <w:t>What we don't like</w:t>
      </w:r>
    </w:p>
    <w:p>
      <w:pPr>
        <w:pStyle w:val="ListBullet"/>
        <w:spacing w:line="240" w:lineRule="auto"/>
        <w:ind w:left="720"/>
      </w:pPr>
      <w:r/>
      <w:r>
        <w:t>Limited special features compared to other games</w:t>
      </w:r>
    </w:p>
    <w:p>
      <w:pPr>
        <w:pStyle w:val="ListBullet"/>
        <w:spacing w:line="240" w:lineRule="auto"/>
        <w:ind w:left="720"/>
      </w:pPr>
      <w:r/>
      <w:r>
        <w:t>Graphics and theme may not appeal to all players</w:t>
      </w:r>
    </w:p>
    <w:p>
      <w:r/>
      <w:r>
        <w:rPr>
          <w:i/>
        </w:rPr>
        <w:t>Create a feature image that stands out with a cartoon-style happy Maya warrior. The image should be set against the dusty landscape of Arizona, mirroring the theme of the game, "Crazy Colt". The warrior should be wearing glasses to highlight their intelligence, adding a unique character trait to the image. Make sure to convey a sense of excitement and adventure in the image, as the slot game is all about thrilling moments and big wins. Use bold colors and sharp lines to make the image stand out, attracting attention to this game and enticing players to take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