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Muertos Multiplier Megaways Free &amp; Win Big | Review</w:t>
      </w:r>
    </w:p>
    <w:p>
      <w:pPr>
        <w:pStyle w:val="Heading2"/>
      </w:pPr>
      <w:r>
        <w:t>Unleashing Lady Luck on Muertos Multiplier Megaways!</w:t>
      </w:r>
    </w:p>
    <w:p>
      <w:r/>
      <w:r>
        <w:t>So, you want to hit the jackpot in style with some fun-filled gameplay, Muertos Multiplier Megaways, a 6-reel online slot game could be exactly what you're looking for. It boasts up to a staggering 117,649 ways to win, ensuring you easily spot the colorful Mexican-inspired skulls and a mariachi tune to ensure you keep grooving as you spin.</w:t>
      </w:r>
    </w:p>
    <w:p>
      <w:r/>
      <w:r>
        <w:t>As if hitting the combination jackpot wasn't enough, the game features Cascading Reels and Sliding Reel mechanics, as you unleash Lady Luck during each cascade. The gameplay mechanic of the slot games is designed to increase your chances of getting lucky combinations with each cascading reel, giving you the opportunity to walk away with some serious cash!</w:t>
      </w:r>
    </w:p>
    <w:p>
      <w:r/>
      <w:r>
        <w:t>Players can get in on the fun by betting a minimum of €0.20 per spin and a maximum of €100 per spin. In between, there are plenty of other betting options to keep you busy. If you've always been a risk-taker, this is the perfect slot game with an impressive range of betting options that can enable you to hit the jackpot from the very first spin!</w:t>
      </w:r>
    </w:p>
    <w:p>
      <w:pPr>
        <w:pStyle w:val="Heading2"/>
      </w:pPr>
      <w:r>
        <w:t>Symbol Smackdown: Which pays the most in Muertos Multiplier Megaways</w:t>
      </w:r>
    </w:p>
    <w:p>
      <w:r/>
      <w:r>
        <w:t xml:space="preserve">In Muertos Multiplier Megaways, the symbols represent all things festive and Mexican; from hot sauce to tacos, everything that makes our taste buds scream “Hola, Senor!”. Packing the biggest payout punch is the skull symbol, followed by the hot sauce, cactus, taco, nachos, and guitar. Money talks, but salsa dances. For low-value symbols, Spades, Diamonds, Clubs, and Hearts, give us flashbacks to the times we tried cheating in high school playing poker with our grandmother. Last but not least, a Wild symbol is here for more multiplier madness. This bad boy is only found on the Sliding Reel, substituting every symbol except the Scatter, uncovering multipliers of x2 or x3 every time it appears. </w:t>
      </w:r>
    </w:p>
    <w:p>
      <w:pPr>
        <w:pStyle w:val="Heading2"/>
      </w:pPr>
      <w:r>
        <w:t>Special Features: Get Your Free Spins and Multipliers!</w:t>
      </w:r>
    </w:p>
    <w:p>
      <w:r/>
      <w:r>
        <w:t>Have you been on the lookout for a slot game with extra bells and whistles? Look no further, as Muertos Multiplier Megaways has got you covered!</w:t>
      </w:r>
    </w:p>
    <w:p>
      <w:r/>
      <w:r>
        <w:t>If you're lucky enough to land 3-6 Scatters on the reels, you'll activate the game's Free Spins round. But wait, there's more! A random number of free spins will be selected for you by a spinning wheel. It's like playing Wheel of Fortune, but with much better odds of winning!</w:t>
      </w:r>
    </w:p>
    <w:p>
      <w:r/>
      <w:r>
        <w:t>If you're impatient and can't wait for the Free Spins round, there's always the Bonus Buy option. It'll cost you 100x your bet, but hey, why not splurge to earn those free spins?</w:t>
      </w:r>
    </w:p>
    <w:p>
      <w:r/>
      <w:r>
        <w:t>And if you're looking for some extra oomph in your gameplay, watch out for the Wild symbols. These Wilds come with random multipliers of either x2 or x3, which means you could be raking up some serious cash with just one spin!</w:t>
      </w:r>
    </w:p>
    <w:p>
      <w:pPr>
        <w:pStyle w:val="Heading2"/>
      </w:pPr>
      <w:r>
        <w:t>RTP and Maximum Win Potential: Is It Worth It?</w:t>
      </w:r>
    </w:p>
    <w:p>
      <w:r/>
      <w:r>
        <w:t>Ready to celebrate Day of the Dead in reel style? Muertos Multiplier Megaways boasts a theoretical RTP of 96.03%, which means that players may expect to receive an average of $96.03 in winnings for every $100 they wager. Not too shabby, huh?</w:t>
      </w:r>
    </w:p>
    <w:p>
      <w:r/>
      <w:r>
        <w:t>Now let's talk hard cash. With a maximum win potential of 10,000x, you can walk away with a winning payout of up to $250,000 if the game is feeling generous. Of course, whether you actually win the big bucks or not depends on your luck and how much you're willing to bet.</w:t>
      </w:r>
    </w:p>
    <w:p>
      <w:r/>
      <w:r>
        <w:t>Overall, Muertos Multiplier Megaways has great RTP and maximum win potential, making it a slot game worth considering, especially if you fancy a little fiesta with the dead. Let's see if Lady Luck will be waiting for you on the other side of the mariachi beat!</w:t>
      </w:r>
    </w:p>
    <w:p>
      <w:pPr>
        <w:pStyle w:val="Heading2"/>
      </w:pPr>
      <w:r>
        <w:t>Minimum Bet and Winning Ways: Keep It Low, Win It High</w:t>
      </w:r>
    </w:p>
    <w:p>
      <w:r/>
      <w:r>
        <w:t>If you're penny-pinching, you'll love this one! With a minimum bet of just €0.20, Muertos Multiplier Megaways gives you a shot at winning big without breaking the bank. And, with up to 117,649 ways to win, it's like having a skeleton key that unlocks a whole ton of wins!</w:t>
      </w:r>
    </w:p>
    <w:p>
      <w:pPr>
        <w:pStyle w:val="Heading2"/>
      </w:pPr>
      <w:r>
        <w:t>Game Popularity!</w:t>
      </w:r>
    </w:p>
    <w:p>
      <w:r/>
      <w:r>
        <w:t xml:space="preserve">Looks like Muertos Multiplier Megaways, a slot game that was brought out in October 2022, is gaining popularity amongst fans of Mexican-themed slot games. And why wouldn't it, the game features some eye-catching graphics that can enthrall players. The storyline of the game is so exciting that players are clamoring to spin the reels. </w:t>
      </w:r>
    </w:p>
    <w:p>
      <w:r/>
      <w:r>
        <w:t>But wait, there's more! The Muertos Multiplier Megaways offers its own funky Wild multiplier feature that makes the game all the more appealing. As if that was not enough, the game also provides a unique option for Bonus Buy that just keeps the fun and wins coming.</w:t>
      </w:r>
      <w:r>
        <w:t xml:space="preserve"> </w:t>
      </w:r>
    </w:p>
    <w:p>
      <w:r/>
      <w:r>
        <w:t>Overall, Muertos Multiplier Megaways is the perfect combination of beautiful graphics and thrilling gameplay, which makes it one of the best Mexican-themed slot games in the market. A must-try for anyone who is looking for an engaging and rewarding casino experience with a Mexican twist.</w:t>
      </w:r>
    </w:p>
    <w:p>
      <w:pPr>
        <w:pStyle w:val="Heading2"/>
      </w:pPr>
      <w:r>
        <w:t>FAQ</w:t>
      </w:r>
    </w:p>
    <w:p>
      <w:pPr>
        <w:pStyle w:val="Heading3"/>
      </w:pPr>
      <w:r>
        <w:t>Can I play Muertos Multiplier Megaways for free?</w:t>
      </w:r>
    </w:p>
    <w:p>
      <w:r/>
      <w:r>
        <w:t>Yes, you can play Muertos Multiplier Megaways for free on Slotjava.it without the need for registration or game download.</w:t>
      </w:r>
    </w:p>
    <w:p>
      <w:pPr>
        <w:pStyle w:val="Heading3"/>
      </w:pPr>
      <w:r>
        <w:t>What is the Wild multiplier feature?</w:t>
      </w:r>
    </w:p>
    <w:p>
      <w:r/>
      <w:r>
        <w:t>The Wild symbols in the Muertos Multiplier Megaways slot have multipliers of 2x or 3x. The feature accumulates during any sequence, and the cascade feature removes winning symbols to potentially form new wins.</w:t>
      </w:r>
    </w:p>
    <w:p>
      <w:pPr>
        <w:pStyle w:val="Heading3"/>
      </w:pPr>
      <w:r>
        <w:t>What is the minimum bet in Muertos Multiplier Megaways?</w:t>
      </w:r>
    </w:p>
    <w:p>
      <w:r/>
      <w:r>
        <w:t>The minimum bet in Muertos Multiplier Megaways is €0.20 per spin, while the maximum is €100 per spin, with many other betting options in between.</w:t>
      </w:r>
    </w:p>
    <w:p>
      <w:pPr>
        <w:pStyle w:val="Heading3"/>
      </w:pPr>
      <w:r>
        <w:t>What are Cascading Reels?</w:t>
      </w:r>
    </w:p>
    <w:p>
      <w:r/>
      <w:r>
        <w:t>Cascading Reels are a feature in Muertos Multiplier Megaways that remove the winning symbols from the reels and allow new symbols to fall from above, increasing the chances of forming a winning combination.</w:t>
      </w:r>
    </w:p>
    <w:p>
      <w:pPr>
        <w:pStyle w:val="Heading3"/>
      </w:pPr>
      <w:r>
        <w:t>What symbols are present in the Muertos Multiplier Megaways base game?</w:t>
      </w:r>
    </w:p>
    <w:p>
      <w:r/>
      <w:r>
        <w:t>In the base game, the most lucrative symbols in Muertos Multiplier Megaways are the skull, hot sauce, cactus, taco, nachos, and guitar. The low-value symbols are Spades, Diamonds, Clubs, and Hearts.</w:t>
      </w:r>
    </w:p>
    <w:p>
      <w:pPr>
        <w:pStyle w:val="Heading3"/>
      </w:pPr>
      <w:r>
        <w:t>What is the RTP of Muertos Multiplier Megaways?</w:t>
      </w:r>
    </w:p>
    <w:p>
      <w:r/>
      <w:r>
        <w:t>The theoretical RTP of Muertos Multiplier Megaways is 96.03%.</w:t>
      </w:r>
    </w:p>
    <w:p>
      <w:pPr>
        <w:pStyle w:val="Heading3"/>
      </w:pPr>
      <w:r>
        <w:t>What is the maximum win capacity of Muertos Multiplier Megaways?</w:t>
      </w:r>
    </w:p>
    <w:p>
      <w:r/>
      <w:r>
        <w:t>The maximum win capacity of Muertos Multiplier Megaways is 10,000x.</w:t>
      </w:r>
    </w:p>
    <w:p>
      <w:pPr>
        <w:pStyle w:val="Heading3"/>
      </w:pPr>
      <w:r>
        <w:t>Is there a Bonus Buy feature in Muertos Multiplier Megaways?</w:t>
      </w:r>
    </w:p>
    <w:p>
      <w:r/>
      <w:r>
        <w:t>Yes, there is a Bonus Buy feature in Muertos Multiplier Megaways that allows players to access free spins for a total cost of 100x their bet. The RTP when buying free spins drops slightly from 96.03% to 96.00%.</w:t>
      </w:r>
    </w:p>
    <w:p>
      <w:pPr>
        <w:pStyle w:val="Heading2"/>
      </w:pPr>
      <w:r>
        <w:t>What we like</w:t>
      </w:r>
    </w:p>
    <w:p>
      <w:pPr>
        <w:pStyle w:val="ListBullet"/>
        <w:spacing w:line="240" w:lineRule="auto"/>
        <w:ind w:left="720"/>
      </w:pPr>
      <w:r/>
      <w:r>
        <w:t>Exciting gameplay mechanics with Cascading Reels and Sliding Reel features</w:t>
      </w:r>
    </w:p>
    <w:p>
      <w:pPr>
        <w:pStyle w:val="ListBullet"/>
        <w:spacing w:line="240" w:lineRule="auto"/>
        <w:ind w:left="720"/>
      </w:pPr>
      <w:r/>
      <w:r>
        <w:t>Multiple betting options available, accommodating different player budgets</w:t>
      </w:r>
    </w:p>
    <w:p>
      <w:pPr>
        <w:pStyle w:val="ListBullet"/>
        <w:spacing w:line="240" w:lineRule="auto"/>
        <w:ind w:left="720"/>
      </w:pPr>
      <w:r/>
      <w:r>
        <w:t>Free Spins round with a random number of spins selected by a wheel</w:t>
      </w:r>
    </w:p>
    <w:p>
      <w:pPr>
        <w:pStyle w:val="ListBullet"/>
        <w:spacing w:line="240" w:lineRule="auto"/>
        <w:ind w:left="720"/>
      </w:pPr>
      <w:r/>
      <w:r>
        <w:t>Unique Wild multiplier feature for increased winning potential</w:t>
      </w:r>
    </w:p>
    <w:p>
      <w:pPr>
        <w:pStyle w:val="Heading2"/>
      </w:pPr>
      <w:r>
        <w:t>What we don't like</w:t>
      </w:r>
    </w:p>
    <w:p>
      <w:pPr>
        <w:pStyle w:val="ListBullet"/>
        <w:spacing w:line="240" w:lineRule="auto"/>
        <w:ind w:left="720"/>
      </w:pPr>
      <w:r/>
      <w:r>
        <w:t>Bonus Buy option may not be suitable for players on a tight budget</w:t>
      </w:r>
    </w:p>
    <w:p>
      <w:pPr>
        <w:pStyle w:val="ListBullet"/>
        <w:spacing w:line="240" w:lineRule="auto"/>
        <w:ind w:left="720"/>
      </w:pPr>
      <w:r/>
      <w:r>
        <w:t>Limited variety of symbols compared to other slot games</w:t>
      </w:r>
    </w:p>
    <w:p>
      <w:r/>
      <w:r>
        <w:rPr>
          <w:b/>
        </w:rPr>
        <w:t>Play Muertos Multiplier Megaways Free &amp; Win Big | Review</w:t>
      </w:r>
    </w:p>
    <w:p>
      <w:r/>
      <w:r>
        <w:rPr>
          <w:i/>
        </w:rPr>
        <w:t>Discover the thrilling gameplay and special features of Muertos Multiplier Megaways in this detailed review. Play free and maximize your chances of winning.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