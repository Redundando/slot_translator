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Frog in Vegas for free - Review &amp; Ratings</w:t>
      </w:r>
    </w:p>
    <w:p>
      <w:pPr>
        <w:pStyle w:val="Heading2"/>
      </w:pPr>
      <w:r>
        <w:t>Get All Shook Up with Elvis Frog in Vegas' Gameplay Mechanics and Rules</w:t>
      </w:r>
    </w:p>
    <w:p>
      <w:r/>
      <w:r>
        <w:t>Are you itching to hit the jackpot and be the king of the spinning reels? Look no further than Elvis Frog in Vegas!</w:t>
      </w:r>
    </w:p>
    <w:p>
      <w:r/>
      <w:r>
        <w:t>This groovy slot game features five reels, three rows, and 25 paylines that will have you singing along to the rockin' tunes as you place your bets. With a betting range of 2.50 to 25 coins per spin, even the thriftiest slot players can join in on the fun.</w:t>
      </w:r>
    </w:p>
    <w:p>
      <w:r/>
      <w:r>
        <w:t>Elvis Frog in Vegas offers medium volatility, which means there's a high chance of frequent wins, but also the possibility of landing larger payouts. And with an RTP rate of 94%, you're sure to get a taste of the action and payouts that will make you scream 'thank ya, thank ya very much!'</w:t>
      </w:r>
    </w:p>
    <w:p>
      <w:r/>
      <w:r>
        <w:t>With these mechanics and rules, Elvis Frog in Vegas is sure to give you a hoppin' good time!</w:t>
      </w:r>
    </w:p>
    <w:p>
      <w:pPr>
        <w:pStyle w:val="Heading2"/>
      </w:pPr>
      <w:r>
        <w:t>Theme and visuals</w:t>
      </w:r>
    </w:p>
    <w:p>
      <w:r/>
      <w:r>
        <w:t>Elvis Frog in Vegas may sound like a questionable concept, but hear me out - nothing screams 'Las Vegas' more than a singing frog dressed as Elvis. It's kitschy and it works. The graphics of the game really bring the Vegas theme to life with neon lights and colorful décor. It's like taking a trip to Sin City without leaving your house. I just wish they could incorporate a virtual cocktail waitress.</w:t>
      </w:r>
    </w:p>
    <w:p>
      <w:r/>
      <w:r>
        <w:t>The intro screen featuring frog-Elvis may be my favorite part of the game. Who knew a frog could rock a pompadour so well? The Las Vegas backdrop adds to the atmosphere and makes me wish I was there, hanging out with this cool amphibian. It's hard not to appreciate the simple yet stylish reel designs that are easy on the eyes and enjoyable to play.</w:t>
      </w:r>
    </w:p>
    <w:p>
      <w:r/>
      <w:r>
        <w:t>Elvis Frog in Vegas doesn't rely on flashy animations to keep players entertained. Instead, it keeps things simple with smooth gameplay and fun sound effects that are perfect for those who want to indulge in some laid-back spinning. The game offers plenty of entertainment value while maintaining the classic Las Vegas feel that we all know and love.</w:t>
      </w:r>
    </w:p>
    <w:p>
      <w:pPr>
        <w:pStyle w:val="Heading2"/>
      </w:pPr>
      <w:r>
        <w:t>Special Symbols and Features</w:t>
      </w:r>
    </w:p>
    <w:p>
      <w:r/>
      <w:r>
        <w:t>Are you ready to shake your pelvis to some groovy tunes with Elvis Frog in Vegas? This online slot game is the perfect blend of music, Las Vegas culture, and, of course, a hilariously entertaining dancing frog. So, let's take a closer look at the special symbols and features that make this game so fun and exciting!</w:t>
      </w:r>
      <w:r>
        <w:t xml:space="preserve"> </w:t>
      </w:r>
    </w:p>
    <w:p>
      <w:r/>
      <w:r>
        <w:t>As expected, the game includes both generic and thematic symbols, but it's the latter that will make you feel like you're part of the show. From a star and an "old-style" microphone to a pink luxury car and a charming frog dancer, each symbol adds to the game's overall atmosphere and entertainment value. And, let's not forget the king of rock 'n' roll himself - Elvis Frog - who is the most valuable and wild symbol.</w:t>
      </w:r>
      <w:r>
        <w:t xml:space="preserve"> </w:t>
      </w:r>
    </w:p>
    <w:p>
      <w:r/>
      <w:r>
        <w:t>Elvis Frog in Vegas also has three special symbols that can help make your gameplay even more thrilling. The star symbol is the scatter symbol that triggers the Free Spins mode when it lands on reels 1, 3, and 5. And, if you get lucky enough to land on a gold coin during either the base or free spins, you will automatically be entered into the jackpot competition. There are three fixed jackpots you can win, so keep your eyes peeled for those shiny gold coins!</w:t>
      </w:r>
      <w:r>
        <w:t xml:space="preserve"> </w:t>
      </w:r>
    </w:p>
    <w:p>
      <w:r/>
      <w:r>
        <w:t>In conclusion, Elvis Frog in Vegas truly shines when it comes to its special symbols and features. This game offers a fun and unique gaming experience that is hard to find anywhere else. So, put on your dancing shoes and get ready to boogie down with one of the most entertaining online slot games on the market!</w:t>
      </w:r>
    </w:p>
    <w:p>
      <w:pPr>
        <w:pStyle w:val="Heading2"/>
      </w:pPr>
      <w:r>
        <w:t>Betting Range and Payouts</w:t>
      </w:r>
    </w:p>
    <w:p>
      <w:r/>
      <w:r>
        <w:t xml:space="preserve">Get ready to place your bets in the exciting slot game experience that is Elvis Frog in Vegas. With a wide range of options, from 2.50 to 25 coins per spin, this game is perfect for both casual players and high rollers. </w:t>
      </w:r>
      <w:r>
        <w:t xml:space="preserve"> </w:t>
      </w:r>
    </w:p>
    <w:p>
      <w:r/>
      <w:r>
        <w:t>But let's cut to the chase, the real question on everyone's mind is, how much can I win? Well, dear player, you might just be lucky enough to hit the jackpot and win a whopping 2,500 times your bet amount. That's definitely not pocket change!</w:t>
      </w:r>
      <w:r>
        <w:t xml:space="preserve"> </w:t>
      </w:r>
    </w:p>
    <w:p>
      <w:r/>
      <w:r>
        <w:t xml:space="preserve">However, it's important to note that while the payouts can be incredibly rewarding, this game has medium volatility, meaning that you can expect a reasonable balance between frequent wins and larger payouts that require some effort. So, don't lose hope if you're not hitting the jackpot straight away, it might just be around the corner. </w:t>
      </w:r>
      <w:r>
        <w:t xml:space="preserve"> </w:t>
      </w:r>
    </w:p>
    <w:p>
      <w:r/>
      <w:r>
        <w:t>And, for those of you who are feeling particularly lucky, Elvis Frog in Vegas offers three fixed jackpots just waiting to be won. So, what are you waiting for, let's get spinning and see what fortune brings your way!</w:t>
      </w:r>
    </w:p>
    <w:p>
      <w:pPr>
        <w:pStyle w:val="Heading2"/>
      </w:pPr>
      <w:r>
        <w:t>RTP and Fairness</w:t>
      </w:r>
    </w:p>
    <w:p>
      <w:r/>
      <w:r>
        <w:t>Elvis has entered the building! And he brought along a jackpot in the form of a groovy online slot game. But before you start spinning these reels, it's important to know the lay of the land, which includes information about the game's return to player (RTP) rate and fairness.</w:t>
      </w:r>
    </w:p>
    <w:p>
      <w:r/>
      <w:r>
        <w:t>The Elvis Frog in Vegas slot game has an RTP rate of 94%, which is pretty standard for online casino games. But don't worry, the game makes up for it with its incredible bonus features and overall entertainment value.</w:t>
      </w:r>
    </w:p>
    <w:p>
      <w:r/>
      <w:r>
        <w:t>In addition to a fair chance of winning, the game has also been independently tested to ensure fairness. This means you can rest easy knowing that the outcome of each spin is completely random and fair.</w:t>
      </w:r>
    </w:p>
    <w:p>
      <w:r/>
      <w:r>
        <w:t>What's even better is that you can enjoy playing Elvis Frog in Vegas on various devices including desktop and mobile. Whether you're an iOS or Android user, you can pay your respects to the King of Rock and Roll by spinning the reels from anywhere, anytime!</w:t>
      </w:r>
    </w:p>
    <w:p>
      <w:pPr>
        <w:pStyle w:val="Heading2"/>
      </w:pPr>
      <w:r>
        <w:t>FAQ</w:t>
      </w:r>
    </w:p>
    <w:p>
      <w:pPr>
        <w:pStyle w:val="Heading3"/>
      </w:pPr>
      <w:r>
        <w:t>What is Elvis Frog in Vegas?</w:t>
      </w:r>
    </w:p>
    <w:p>
      <w:r/>
      <w:r>
        <w:t>Elvis Frog in Vegas is a slot game featuring a frog dressed as Elvis Presley in a Las Vegas setting.</w:t>
      </w:r>
    </w:p>
    <w:p>
      <w:pPr>
        <w:pStyle w:val="Heading3"/>
      </w:pPr>
      <w:r>
        <w:t>What devices can I play Elvis Frog in Vegas on?</w:t>
      </w:r>
    </w:p>
    <w:p>
      <w:r/>
      <w:r>
        <w:t>Elvis Frog in Vegas can be played on desktop and mobile devices, including tablets and smartphones, and is compatible with iOS, Windows, and Android.</w:t>
      </w:r>
    </w:p>
    <w:p>
      <w:pPr>
        <w:pStyle w:val="Heading3"/>
      </w:pPr>
      <w:r>
        <w:t>What is the minimum bet for Elvis Frog in Vegas?</w:t>
      </w:r>
    </w:p>
    <w:p>
      <w:r/>
      <w:r>
        <w:t>The minimum bet for Elvis Frog in Vegas is 2.50 coins per spin.</w:t>
      </w:r>
    </w:p>
    <w:p>
      <w:pPr>
        <w:pStyle w:val="Heading3"/>
      </w:pPr>
      <w:r>
        <w:t>What is the maximum bet for Elvis Frog in Vegas?</w:t>
      </w:r>
    </w:p>
    <w:p>
      <w:r/>
      <w:r>
        <w:t>The maximum bet for Elvis Frog in Vegas is 25 coins per spin.</w:t>
      </w:r>
    </w:p>
    <w:p>
      <w:pPr>
        <w:pStyle w:val="Heading3"/>
      </w:pPr>
      <w:r>
        <w:t>What is the maximum win in Elvis Frog in Vegas?</w:t>
      </w:r>
    </w:p>
    <w:p>
      <w:r/>
      <w:r>
        <w:t>The maximum win in Elvis Frog in Vegas can reach up to 2,500 times the bet amount.</w:t>
      </w:r>
    </w:p>
    <w:p>
      <w:pPr>
        <w:pStyle w:val="Heading3"/>
      </w:pPr>
      <w:r>
        <w:t>What is the volatility of Elvis Frog in Vegas?</w:t>
      </w:r>
    </w:p>
    <w:p>
      <w:r/>
      <w:r>
        <w:t>Elvis Frog in Vegas has medium volatility. Players can expect to win relatively frequently but will have to work harder to snag larger payouts.</w:t>
      </w:r>
    </w:p>
    <w:p>
      <w:pPr>
        <w:pStyle w:val="Heading3"/>
      </w:pPr>
      <w:r>
        <w:t>What is the return to player rate of Elvis Frog in Vegas?</w:t>
      </w:r>
    </w:p>
    <w:p>
      <w:r/>
      <w:r>
        <w:t>The return to player rate of Elvis Frog in Vegas is average at 94%.</w:t>
      </w:r>
    </w:p>
    <w:p>
      <w:pPr>
        <w:pStyle w:val="Heading3"/>
      </w:pPr>
      <w:r>
        <w:t>Are there any special symbols in Elvis Frog in Vegas?</w:t>
      </w:r>
    </w:p>
    <w:p>
      <w:r/>
      <w:r>
        <w:t>Yes, there are three special symbols in Elvis Frog in Vegas: Elvis Frog is the game's wild symbol, the star is the scatter symbol that triggers the Free Spins mode, and the gold coin appears during both base and free spins, allowing players to compete for one of three fixed jackpots!</w:t>
      </w:r>
    </w:p>
    <w:p>
      <w:pPr>
        <w:pStyle w:val="Heading2"/>
      </w:pPr>
      <w:r>
        <w:t>What we like</w:t>
      </w:r>
    </w:p>
    <w:p>
      <w:pPr>
        <w:pStyle w:val="ListBullet"/>
        <w:spacing w:line="240" w:lineRule="auto"/>
        <w:ind w:left="720"/>
      </w:pPr>
      <w:r/>
      <w:r>
        <w:t>Unique Elvis-themed concept with visually pleasing designs</w:t>
      </w:r>
    </w:p>
    <w:p>
      <w:pPr>
        <w:pStyle w:val="ListBullet"/>
        <w:spacing w:line="240" w:lineRule="auto"/>
        <w:ind w:left="720"/>
      </w:pPr>
      <w:r/>
      <w:r>
        <w:t>Three progressive jackpots to compete for</w:t>
      </w:r>
    </w:p>
    <w:p>
      <w:pPr>
        <w:pStyle w:val="ListBullet"/>
        <w:spacing w:line="240" w:lineRule="auto"/>
        <w:ind w:left="720"/>
      </w:pPr>
      <w:r/>
      <w:r>
        <w:t>Medium volatility offers frequent wins</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Average RTP rate</w:t>
      </w:r>
    </w:p>
    <w:p>
      <w:pPr>
        <w:pStyle w:val="ListBullet"/>
        <w:spacing w:line="240" w:lineRule="auto"/>
        <w:ind w:left="720"/>
      </w:pPr>
      <w:r/>
      <w:r>
        <w:t>No standalone bonus games</w:t>
      </w:r>
    </w:p>
    <w:p>
      <w:r/>
      <w:r>
        <w:rPr>
          <w:b/>
        </w:rPr>
        <w:t>Play Elvis Frog in Vegas for free - Review &amp; Ratings</w:t>
      </w:r>
    </w:p>
    <w:p>
      <w:r/>
      <w:r>
        <w:rPr>
          <w:i/>
        </w:rPr>
        <w:t>Looking for an Elvis-themed slot machine game? Read our review of Elvis Frog in Vegas. Play for free on desktop or mobile devices. Find out more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