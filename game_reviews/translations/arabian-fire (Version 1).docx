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Arabian Fire for Free - Unique and Exotic Slot Experience</w:t>
      </w:r>
    </w:p>
    <w:p>
      <w:pPr>
        <w:pStyle w:val="Heading2"/>
      </w:pPr>
      <w:r>
        <w:t>Jackpot Opportunities</w:t>
      </w:r>
    </w:p>
    <w:p>
      <w:r/>
      <w:r>
        <w:t>What's an online slot game without the chance to hit a massive jackpot? Fortunately, Arabian Fire doesn't disappoint in this regard. Not only are there multiple jackpot opportunities, but the rewards are pretty amazing as well.</w:t>
      </w:r>
    </w:p>
    <w:p>
      <w:r/>
      <w:r>
        <w:t>Firstly, there's the Minor Jackpot. Don't let the name fool you, it's still a decent amount of credits to score and can help boost your bankroll. Then there's the Major Jackpot, which, if you're lucky enough to hit, will have you dancing like a Sultan in no time.</w:t>
      </w:r>
    </w:p>
    <w:p>
      <w:r/>
      <w:r>
        <w:t>But that's not even the best part. The Grand Bonus is where the real magic happens. Filling all ten spots on the special wheel might sound like a challenge, but it's definitely worth it. Not only does it grant you the most credits of any jackpot opportunity, but it also comes with some bragging rights.</w:t>
      </w:r>
    </w:p>
    <w:p>
      <w:r/>
      <w:r>
        <w:t>So, get ready to spin those reels and aim for the heavens. With the jackpot opportunities, Arabian Fire will keep you on the edge of your seat in every round, feeling the heat of the fire every time you press that spin button.</w:t>
      </w:r>
    </w:p>
    <w:p>
      <w:r/>
      <w:r>
        <w:t>Just remember that winning a jackpot isn't just based on luck; it's also about being in the right place at the right time. So, keep your fingers crossed, and may the odds be ever in your favor!</w:t>
      </w:r>
    </w:p>
    <w:p>
      <w:pPr>
        <w:pStyle w:val="Heading2"/>
      </w:pPr>
      <w:r>
        <w:t>Loaded with Loot Function</w:t>
      </w:r>
    </w:p>
    <w:p>
      <w:r/>
      <w:r>
        <w:t>They say that the best things in life are free, and that's exactly what the Loaded with Loot function offers: four free spins with the opportunity to win one of three jackpots. It's like being handed the golden ticket to Willy Wonka's chocolate factory, minus the risk of being turned into a giant blueberry.</w:t>
      </w:r>
    </w:p>
    <w:p>
      <w:r/>
      <w:r>
        <w:t>Triggering this function is easy - just get five golden spheres in a row. Not only will you be rewarded with those precious free spins, but you'll also feel like a champion for accomplishing such a feat. Who knew that spinning a virtual wheel could be so exhilarating?</w:t>
      </w:r>
    </w:p>
    <w:p>
      <w:r/>
      <w:r>
        <w:t>Once you've entered the Loaded with Loot function, the real fun begins. With each spin, you have the chance to accumulate symbols on the right-side wheel, getting you one step closer to winning either the Minor, Major or Grand jackpot. It's like playing a virtual slot machine within a slot machine, and it's guaranteed to keep you on the edge of your seat.</w:t>
      </w:r>
    </w:p>
    <w:p>
      <w:r/>
      <w:r>
        <w:t>So, what are you waiting for? Go forth and spin those reels with a newfound purpose - winning big and unlocking the golden treasures that are hidden within Arabian Fire. May the fortune gods smile upon you!</w:t>
      </w:r>
    </w:p>
    <w:p>
      <w:pPr>
        <w:pStyle w:val="Heading2"/>
      </w:pPr>
      <w:r>
        <w:t>Visual Design</w:t>
      </w:r>
    </w:p>
    <w:p>
      <w:r/>
      <w:r>
        <w:t>Get ready to be transported to the beautiful backdrop of the Arabian desert with Arabian Fire's vibrant, enchanting visuals. The graphics are so good that you'll feel like you're standing in the middle of a beautifully crafted oasis.</w:t>
      </w:r>
    </w:p>
    <w:p>
      <w:r/>
      <w:r>
        <w:t>The designers have done a great job of capturing the beauty of the desert by incorporating intricate designs and vibrant colors. The fiery phoenix in the background is a particularly nice touch, which adds to the game's excitement.</w:t>
      </w:r>
    </w:p>
    <w:p>
      <w:r/>
      <w:r>
        <w:t>You'll love the symbols, which include letters from American Poker, stars, flowers, and beautiful women. The heart symbols are particularly romantic and will make you feel like you're in the middle of a passionate love story.</w:t>
      </w:r>
    </w:p>
    <w:p>
      <w:r/>
      <w:r>
        <w:t>In short, Arabian Fire is a visual feast, and you'll be hard-pressed to find a casino game that looks better. So, get ready to be swept off your feet and into the magical world of Arabian Fire!</w:t>
      </w:r>
    </w:p>
    <w:p>
      <w:pPr>
        <w:pStyle w:val="Heading2"/>
      </w:pPr>
      <w:r>
        <w:t>Number of Paylines</w:t>
      </w:r>
    </w:p>
    <w:p>
      <w:r/>
      <w:r>
        <w:t>Arabian Fire may only have 10 paylines, but that just means there's less chance of getting dizzy from trying to follow a crazy number of paylines! Seriously, have you ever tried to keep track of 243 paylines? It's like trying to count the stars in the galaxy.</w:t>
      </w:r>
    </w:p>
    <w:p>
      <w:r/>
      <w:r>
        <w:t>But back to Arabian Fire, the payoff can be a spicy treat. The smaller number of paylines means that there is a higher concentration of winning combinations on each payline, leading to big wins when Lady Luck is feeling generous. So there's no need to worry about a low number of paylines - it just means you have a better opportunity for a hot streak!</w:t>
      </w:r>
    </w:p>
    <w:p>
      <w:pPr>
        <w:pStyle w:val="Heading2"/>
      </w:pPr>
      <w:r>
        <w:t>Overall Player Experience</w:t>
      </w:r>
    </w:p>
    <w:p>
      <w:r/>
      <w:r>
        <w:t>Looking for a slot that's a little more hot and spicy? Arabian Fire is a great option for those looking for something a little different. With its exotic Arabian theme, it's sure to add a little bit of spice to your gaming experience. The graphics are truly stunning, immersing the player in a world of desert magic and mystery.</w:t>
      </w:r>
      <w:r/>
    </w:p>
    <w:p>
      <w:r/>
      <w:r>
        <w:t>But let's be real - what we're really here for is the chance to win big! Fortunately, Arabian Fire offers several jackpot opportunities to keep things interesting. And if that's not enough, the Loaded with Loot function can provide even more chances to score big. It's like a treasure hunt, only without all the digging.</w:t>
      </w:r>
      <w:r/>
    </w:p>
    <w:p>
      <w:r/>
      <w:r>
        <w:t>Now, some players might be put off by the fact that Arabian Fire doesn't have as many paylines as some other games out there. But fear not - the potential for big payouts more than make up for the slightly lower number of paylines. And really, who needs all those extra paylines anyway? Sometimes it's better to keep things simple.</w:t>
      </w:r>
      <w:r/>
    </w:p>
    <w:p>
      <w:r/>
      <w:r>
        <w:t>All in all, if you're looking for a slot game that offers something a little more exotic and exciting, then Arabian Fire is definitely worth checking out. So grab your magic carpet and head on over to the casino to give it a spin!</w:t>
      </w:r>
    </w:p>
    <w:p>
      <w:pPr>
        <w:pStyle w:val="Heading2"/>
      </w:pPr>
      <w:r>
        <w:t>FAQ</w:t>
      </w:r>
    </w:p>
    <w:p>
      <w:pPr>
        <w:pStyle w:val="Heading3"/>
      </w:pPr>
      <w:r>
        <w:t>What is Arabian Fire?</w:t>
      </w:r>
    </w:p>
    <w:p>
      <w:r/>
      <w:r>
        <w:t>Arabian Fire is a classic 5x3 slot game produced by Ainsworth with an Arabian desert theme and potential big wins.</w:t>
      </w:r>
    </w:p>
    <w:p>
      <w:pPr>
        <w:pStyle w:val="Heading3"/>
      </w:pPr>
      <w:r>
        <w:t>What are the symbols in Arabian Fire?</w:t>
      </w:r>
    </w:p>
    <w:p>
      <w:r/>
      <w:r>
        <w:t>The symbols include letters from American Poker, stars, flowers, beautiful women, hearts, and golden spheres.</w:t>
      </w:r>
    </w:p>
    <w:p>
      <w:pPr>
        <w:pStyle w:val="Heading3"/>
      </w:pPr>
      <w:r>
        <w:t>What are the potential wins in Arabian Fire?</w:t>
      </w:r>
    </w:p>
    <w:p>
      <w:r/>
      <w:r>
        <w:t>Arabian Fire offers several jackpots, with the Grand Bonus awarding up to 30,000 credits if you fill all ten spots on the special wheel.</w:t>
      </w:r>
    </w:p>
    <w:p>
      <w:pPr>
        <w:pStyle w:val="Heading3"/>
      </w:pPr>
      <w:r>
        <w:t>What is the Loaded with Loot function?</w:t>
      </w:r>
    </w:p>
    <w:p>
      <w:r/>
      <w:r>
        <w:t>The Loaded with Loot function is triggered by getting five golden spheres in a row and awards four free spins. From there, you can accumulate symbols on the right-side wheel for a chance to win one of the jackpots.</w:t>
      </w:r>
    </w:p>
    <w:p>
      <w:pPr>
        <w:pStyle w:val="Heading3"/>
      </w:pPr>
      <w:r>
        <w:t>How many paylines does Arabian Fire have?</w:t>
      </w:r>
    </w:p>
    <w:p>
      <w:r/>
      <w:r>
        <w:t>Arabian Fire has 10 paylines.</w:t>
      </w:r>
    </w:p>
    <w:p>
      <w:pPr>
        <w:pStyle w:val="Heading3"/>
      </w:pPr>
      <w:r>
        <w:t>Are there other Arabian-themed slot games?</w:t>
      </w:r>
    </w:p>
    <w:p>
      <w:r/>
      <w:r>
        <w:t>Yes, there are other Arabian-themed slot games, such as Arabian Nights, which has a massive jackpot of 3 million euros.</w:t>
      </w:r>
    </w:p>
    <w:p>
      <w:pPr>
        <w:pStyle w:val="Heading3"/>
      </w:pPr>
      <w:r>
        <w:t>What is the RTP of Arabian Fire?</w:t>
      </w:r>
    </w:p>
    <w:p>
      <w:r/>
      <w:r>
        <w:t>The RTP of Arabian Fire is 94.66%, which is slightly below average for online slots.</w:t>
      </w:r>
    </w:p>
    <w:p>
      <w:pPr>
        <w:pStyle w:val="Heading3"/>
      </w:pPr>
      <w:r>
        <w:t>Is Arabian Fire available on mobile devices?</w:t>
      </w:r>
    </w:p>
    <w:p>
      <w:r/>
      <w:r>
        <w:t>Yes, Arabian Fire is available on mobile devices, including smartphones and tablets.</w:t>
      </w:r>
    </w:p>
    <w:p>
      <w:pPr>
        <w:pStyle w:val="Heading2"/>
      </w:pPr>
      <w:r>
        <w:t>What we like</w:t>
      </w:r>
    </w:p>
    <w:p>
      <w:pPr>
        <w:pStyle w:val="ListBullet"/>
        <w:spacing w:line="240" w:lineRule="auto"/>
        <w:ind w:left="720"/>
      </w:pPr>
      <w:r/>
      <w:r>
        <w:t>Multiple jackpot opportunities</w:t>
      </w:r>
    </w:p>
    <w:p>
      <w:pPr>
        <w:pStyle w:val="ListBullet"/>
        <w:spacing w:line="240" w:lineRule="auto"/>
        <w:ind w:left="720"/>
      </w:pPr>
      <w:r/>
      <w:r>
        <w:t>Loaded with Loot function</w:t>
      </w:r>
    </w:p>
    <w:p>
      <w:pPr>
        <w:pStyle w:val="ListBullet"/>
        <w:spacing w:line="240" w:lineRule="auto"/>
        <w:ind w:left="720"/>
      </w:pPr>
      <w:r/>
      <w:r>
        <w:t>Stunning visual design</w:t>
      </w:r>
    </w:p>
    <w:p>
      <w:pPr>
        <w:pStyle w:val="ListBullet"/>
        <w:spacing w:line="240" w:lineRule="auto"/>
        <w:ind w:left="720"/>
      </w:pPr>
      <w:r/>
      <w:r>
        <w:t>Potential for big wins</w:t>
      </w:r>
    </w:p>
    <w:p>
      <w:pPr>
        <w:pStyle w:val="Heading2"/>
      </w:pPr>
      <w:r>
        <w:t>What we don't like</w:t>
      </w:r>
    </w:p>
    <w:p>
      <w:pPr>
        <w:pStyle w:val="ListBullet"/>
        <w:spacing w:line="240" w:lineRule="auto"/>
        <w:ind w:left="720"/>
      </w:pPr>
      <w:r/>
      <w:r>
        <w:t>Only 10 paylines</w:t>
      </w:r>
    </w:p>
    <w:p>
      <w:pPr>
        <w:pStyle w:val="ListBullet"/>
        <w:spacing w:line="240" w:lineRule="auto"/>
        <w:ind w:left="720"/>
      </w:pPr>
      <w:r/>
      <w:r>
        <w:t>Limited themes</w:t>
      </w:r>
    </w:p>
    <w:p>
      <w:r/>
      <w:r>
        <w:rPr>
          <w:b/>
        </w:rPr>
        <w:t>Play Arabian Fire for Free - Unique and Exotic Slot Experience</w:t>
      </w:r>
    </w:p>
    <w:p>
      <w:r/>
      <w:r>
        <w:rPr>
          <w:i/>
        </w:rPr>
        <w:t>Read our review of Arabian Fire, the slot game with multiple jackpot opportunities, stunning visual design, and the chance to trigger the Loaded with Loot function.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