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CyberCatz Free: Intergalactic Slot Game Review</w:t>
      </w:r>
    </w:p>
    <w:p>
      <w:pPr>
        <w:pStyle w:val="Heading2"/>
      </w:pPr>
      <w:r>
        <w:t>CyberCatz Theme</w:t>
      </w:r>
    </w:p>
    <w:p>
      <w:r/>
      <w:r>
        <w:t>CyberCatz is unlike any other online slot game on the market. It combines futuristic technology with adorable feline creatures to create an unforgettable gaming experience. The hexagonal positions make it easy to navigate through the game, while the holograms and planets transport players to another dimension.</w:t>
      </w:r>
    </w:p>
    <w:p>
      <w:r/>
      <w:r>
        <w:t xml:space="preserve">If you're a fan of cats, then you'll love the extravagant cat warriors featured in this game. Watch as they battle their way through space in an epic quest for riches and glory. But be warned, these cats are fierce competitors and won't back down easily. </w:t>
      </w:r>
    </w:p>
    <w:p>
      <w:r/>
      <w:r>
        <w:t>The graphics and soundtrack are top-notch, immersing players in a world of neon lights and electronic beats. It's like stepping into a cyberpunk dream filled with cosmic kitties. If you like to be visually stimulated while playing, then CyberCatz is the game for you.</w:t>
      </w:r>
    </w:p>
    <w:p>
      <w:r/>
      <w:r>
        <w:t>All in all, CyberCatz is a game that will keep you entertained for hours on end. Whether you're a cat lover or simply looking for a unique gaming experience, this slot game is the purr-fect choice!</w:t>
      </w:r>
    </w:p>
    <w:p>
      <w:pPr>
        <w:pStyle w:val="Heading2"/>
      </w:pPr>
      <w:r>
        <w:t>Why the Wild Symbol in CyberCatz is Purrfectly Important</w:t>
      </w:r>
    </w:p>
    <w:p>
      <w:r/>
      <w:r>
        <w:t>CyberCatz is a game that will have you feeling like the cat that got the cream with thrilling graphics and gameplay. But, what makes this game stand out from the rest? Well, it's all thanks to the mighty Wild symbol.</w:t>
      </w:r>
      <w:r/>
    </w:p>
    <w:p>
      <w:r/>
      <w:r>
        <w:t xml:space="preserve">Not only does the Wild give players the ability to replace ordinary symbols to increase their chances of winning, but it also adds an extra layer of strategy. Do you hold onto your Wild symbol for a chance to score a big win, or use it to land a small victory? </w:t>
      </w:r>
      <w:r/>
    </w:p>
    <w:p>
      <w:r/>
      <w:r>
        <w:t>But beware, just like a real-life cat, the Wild symbol can be finicky. It cannot substitute for bonus icons or Free Spin symbols. So, you better make sure to keep your eyes peeled for those symbols as well.</w:t>
      </w:r>
      <w:r/>
    </w:p>
    <w:p>
      <w:r/>
      <w:r>
        <w:t>All in all, the Wild symbol in CyberCatz is the cat's meow, adding excitement and strategy to this already thrilling game. So, why not have a paw-some time and give it a spin today?</w:t>
      </w:r>
    </w:p>
    <w:p>
      <w:pPr>
        <w:pStyle w:val="Heading2"/>
      </w:pPr>
      <w:r>
        <w:t>Get Your Free Spins!</w:t>
      </w:r>
    </w:p>
    <w:p>
      <w:r/>
      <w:r>
        <w:t>Who doesn't love a good free spins feature? Well, CyberCatz has got you covered. With up to 30 free spins up for grabs, you'll be feeling like the cat who got the cream. And speaking of cats, did you know that cats have been worshipped by humans for centuries? Just like in CyberCatz, they've always been seen as symbols of good luck and fortune.</w:t>
      </w:r>
      <w:r>
        <w:t xml:space="preserve"> </w:t>
      </w:r>
    </w:p>
    <w:p>
      <w:r/>
      <w:r>
        <w:t>But back to the free spins. The more symbols you find, the more free spins you'll get. Three symbols will reward you with 10 spins, four symbols will give you 20, and if you manage to find five symbols, you'll be awarded the maximum 30 free spins. That's more chances to win big without having to spend a penny!</w:t>
      </w:r>
      <w:r>
        <w:t xml:space="preserve"> </w:t>
      </w:r>
    </w:p>
    <w:p>
      <w:r/>
      <w:r>
        <w:t>So what are you waiting for? Get spinning those reels and see if you can trigger the free spins feature. Who knows, you might be the lucky one to hit the jackpot while playing CyberCatz. And if you do, just remember who told you about it – your favorite AI assistant.</w:t>
      </w:r>
    </w:p>
    <w:p>
      <w:pPr>
        <w:pStyle w:val="Heading2"/>
      </w:pPr>
      <w:r>
        <w:t>Cyber City Bonus Game</w:t>
      </w:r>
    </w:p>
    <w:p>
      <w:r/>
      <w:r>
        <w:t>Have you ever seen a cat wearing a headset? Well, you will in the thrilling online slot game CyberCatz! And if you're lucky enough to find 3 or 4 bonus symbols, you can activate the super cool and futuristic Cyber City Bonus Game.</w:t>
      </w:r>
    </w:p>
    <w:p>
      <w:r/>
      <w:r>
        <w:t>In this exciting game, you get to select a character and move through the city, rolling the dice and collecting extra cash prizes along the way. It's like Monopoly, but with a lot less family fighting and a lot more cybernetic cats!</w:t>
      </w:r>
    </w:p>
    <w:p>
      <w:r/>
      <w:r>
        <w:t>But be careful! You only get three lives to use throughout the game. So make sure you're wise with your moves and make the most of the prizes on offer. After all, you don't want to end up like one of those old-school arcades where all you have is a few quarters and a dream!</w:t>
      </w:r>
    </w:p>
    <w:p>
      <w:r/>
      <w:r>
        <w:t>The Cyber City Bonus Game is a fantastic feature that adds an extra layer of excitement to this already thrilling online slot game. So why not try your luck and see if you can win big in this futuristic feline world? It's a game that will have you purring with delight!</w:t>
      </w:r>
    </w:p>
    <w:p>
      <w:pPr>
        <w:pStyle w:val="Heading2"/>
      </w:pPr>
      <w:r>
        <w:t>Return to Player (RTP)</w:t>
      </w:r>
    </w:p>
    <w:p>
      <w:r/>
      <w:r>
        <w:t>CyberCatz is one of those slot games that reels you in and never lets go. With an RTP of 95.1%, the odds may not seem to be in your favor, but who cares when you're having this much fun? Sure, some may argue that the RTP is slightly below average, but let's be real here, with cats that look like they've been transported from the future, what's not to love?</w:t>
      </w:r>
    </w:p>
    <w:p>
      <w:r/>
      <w:r>
        <w:t>Whether you're a seasoned player or a virtual slot newbie, CyberCatz has everything you could ever want in a game. And let's not forget the bonuses. The game's various features provide ample opportunities to win big. And who doesn't love winning, right?</w:t>
      </w:r>
    </w:p>
    <w:p>
      <w:r/>
      <w:r>
        <w:t>So, if you're looking for a game that will keep you entertained for hours, give CyberCatz a spin. And who knows, maybe you'll be lucky enough to snag the jackpot. Just remember to keep an eye on the time, or you'll find yourself in a never-ending loop of futuristic cat fun.</w:t>
      </w:r>
    </w:p>
    <w:p>
      <w:pPr>
        <w:pStyle w:val="Heading2"/>
      </w:pPr>
      <w:r>
        <w:t>FAQ</w:t>
      </w:r>
    </w:p>
    <w:p>
      <w:pPr>
        <w:pStyle w:val="Heading3"/>
      </w:pPr>
      <w:r>
        <w:t>What is CyberCatz?</w:t>
      </w:r>
    </w:p>
    <w:p>
      <w:r/>
      <w:r>
        <w:t>CyberCatz is an online slot game developed by PlayPearls with an animalistic theme that takes you on an intergalactic adventure within a futuristic grid.</w:t>
      </w:r>
    </w:p>
    <w:p>
      <w:pPr>
        <w:pStyle w:val="Heading3"/>
      </w:pPr>
      <w:r>
        <w:t>What are the features of CyberCatz?</w:t>
      </w:r>
    </w:p>
    <w:p>
      <w:r/>
      <w:r>
        <w:t>CyberCatz features Wild symbols that can trigger up to 30 free spins. It also has an RTP of 95.1%, slightly below average.</w:t>
      </w:r>
    </w:p>
    <w:p>
      <w:pPr>
        <w:pStyle w:val="Heading3"/>
      </w:pPr>
      <w:r>
        <w:t>What makes CyberCatz stand out?</w:t>
      </w:r>
    </w:p>
    <w:p>
      <w:r/>
      <w:r>
        <w:t>CyberCatz stands out due to its crisp and sharp graphics and well-developed theme. The game also offers interesting features such as the Cyber City Bonus game and up to 30 free spins.</w:t>
      </w:r>
    </w:p>
    <w:p>
      <w:pPr>
        <w:pStyle w:val="Heading3"/>
      </w:pPr>
      <w:r>
        <w:t>How do I trigger the Cyber City Bonus game?</w:t>
      </w:r>
    </w:p>
    <w:p>
      <w:r/>
      <w:r>
        <w:t>To trigger the Cyber City Bonus game, a player needs to find 3 or 4 bonus symbols. Once triggered, the player can select a character and roll the dice to move on the board and collect extra money.</w:t>
      </w:r>
    </w:p>
    <w:p>
      <w:pPr>
        <w:pStyle w:val="Heading3"/>
      </w:pPr>
      <w:r>
        <w:t>What is the role of the Wild symbol in CyberCatz?</w:t>
      </w:r>
    </w:p>
    <w:p>
      <w:r/>
      <w:r>
        <w:t>The Wild symbol in CyberCatz has the power to replace all other icons to maximize winning combinations, but cannot replace bonus icons or Free Spins symbols.</w:t>
      </w:r>
    </w:p>
    <w:p>
      <w:pPr>
        <w:pStyle w:val="Heading3"/>
      </w:pPr>
      <w:r>
        <w:t>How many free spins can I accumulate in CyberCatz?</w:t>
      </w:r>
    </w:p>
    <w:p>
      <w:r/>
      <w:r>
        <w:t>You can accumulate up to 30 additional spins in CyberCatz by finding 5 symbols bearing the name of the Free Spins function.</w:t>
      </w:r>
    </w:p>
    <w:p>
      <w:pPr>
        <w:pStyle w:val="Heading3"/>
      </w:pPr>
      <w:r>
        <w:t>What is the RTP of CyberCatz?</w:t>
      </w:r>
    </w:p>
    <w:p>
      <w:r/>
      <w:r>
        <w:t>The RTP of CyberCatz is 95.1%, which is slightly lower than average.</w:t>
      </w:r>
    </w:p>
    <w:p>
      <w:pPr>
        <w:pStyle w:val="Heading3"/>
      </w:pPr>
      <w:r>
        <w:t>Who will enjoy CyberCatz?</w:t>
      </w:r>
    </w:p>
    <w:p>
      <w:r/>
      <w:r>
        <w:t>Experienced players will definitely enjoy the adventure CyberCatz offers, but anyone looking for an entertaining and potentially lucrative slot game should give it a try.</w:t>
      </w:r>
    </w:p>
    <w:p>
      <w:pPr>
        <w:pStyle w:val="Heading2"/>
      </w:pPr>
      <w:r>
        <w:t>What we like</w:t>
      </w:r>
    </w:p>
    <w:p>
      <w:pPr>
        <w:pStyle w:val="ListBullet"/>
        <w:spacing w:line="240" w:lineRule="auto"/>
        <w:ind w:left="720"/>
      </w:pPr>
      <w:r/>
      <w:r>
        <w:t>Unique and immersive graphics and soundtrack</w:t>
      </w:r>
    </w:p>
    <w:p>
      <w:pPr>
        <w:pStyle w:val="ListBullet"/>
        <w:spacing w:line="240" w:lineRule="auto"/>
        <w:ind w:left="720"/>
      </w:pPr>
      <w:r/>
      <w:r>
        <w:t>Free spins feature with up to 30 spins</w:t>
      </w:r>
    </w:p>
    <w:p>
      <w:pPr>
        <w:pStyle w:val="ListBullet"/>
        <w:spacing w:line="240" w:lineRule="auto"/>
        <w:ind w:left="720"/>
      </w:pPr>
      <w:r/>
      <w:r>
        <w:t>Strategic use of Wild symbol</w:t>
      </w:r>
    </w:p>
    <w:p>
      <w:pPr>
        <w:pStyle w:val="ListBullet"/>
        <w:spacing w:line="240" w:lineRule="auto"/>
        <w:ind w:left="720"/>
      </w:pPr>
      <w:r/>
      <w:r>
        <w:t>Exciting Cyber City Bonus game</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Wild symbol does not replace bonus icons or Free Spin symbols</w:t>
      </w:r>
    </w:p>
    <w:p>
      <w:r/>
      <w:r>
        <w:rPr>
          <w:b/>
        </w:rPr>
        <w:t>Play CyberCatz Free: Intergalactic Slot Game Review</w:t>
      </w:r>
    </w:p>
    <w:p>
      <w:r/>
      <w:r>
        <w:rPr>
          <w:i/>
        </w:rPr>
        <w:t>Discover the features of CyberCatz in this slot game review. Play for free and enjoy the unique graphics and free spins feature for a chance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