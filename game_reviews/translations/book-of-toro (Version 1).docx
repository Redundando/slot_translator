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Toro Free - Review of the Engaging Slot Game</w:t>
      </w:r>
    </w:p>
    <w:p>
      <w:r/>
      <w:r>
        <w:rPr>
          <w:b/>
        </w:rPr>
        <w:t>Meta description</w:t>
      </w:r>
      <w:r>
        <w:t>: Ready to play Book of Toro for free? Check out our review of this exciting slot game with stunning graphics and frequent payouts.</w:t>
      </w:r>
    </w:p>
    <w:p>
      <w:pPr>
        <w:pStyle w:val="Heading2"/>
      </w:pPr>
      <w:r>
        <w:t>Gameplay and Experience</w:t>
      </w:r>
    </w:p>
    <w:p>
      <w:r/>
      <w:r>
        <w:t xml:space="preserve">The gameplay of Book of Toro is engaging, and by engaging I mean dangerously addictive - one moment you're spinning the reels and the next you're on the verge of selling your car to play just one more round. The theme of the game is unique, and unlike your ex, it's actually fun to be around! With its thrilling adventure filled with hidden treasures and exciting bonuses, this slot game will have you on the edge of your seat. </w:t>
      </w:r>
    </w:p>
    <w:p>
      <w:r/>
      <w:r>
        <w:t>The game features mechanics that are easy to grasp, but don't let that fool you - there's enough complexity here to have you scratching your head like a lost tourist in a foreign country. Regardless of your experience level, once you start playing, you won't be able to stop. The rewards, the bonuses, the adrenaline rush - it's all here, and it's all amazing.</w:t>
      </w:r>
    </w:p>
    <w:p>
      <w:pPr>
        <w:pStyle w:val="Heading2"/>
      </w:pPr>
      <w:r>
        <w:t>Get Ready to Cash in Big with Book of Toro Payouts and Winnings</w:t>
      </w:r>
    </w:p>
    <w:p>
      <w:r/>
      <w:r>
        <w:t>Book of Toro is one of those slot games that truly pays off, making it the perfect choice for beginner and seasoned gamblers alike. If you are looking for a game where you can maximize your winnings, Book of Toro is the perfect slot machine for you. The game features a paytable that includes multiple high-paying symbols, with the bullfighter the highest among them. With such lavish payouts, it's no wonder this game always has loyal players coming back for more.</w:t>
      </w:r>
    </w:p>
    <w:p>
      <w:r/>
      <w:r>
        <w:t>The best thing about Book of Toro is the fact that its generous payouts are coupled with some of the best bonus features in the industry. The golden Book of Toro symbol serves as both the game's wild and scatter, which increases your chances of winning. That means that you can match other symbols to create a more significant payline, and you can also activate bonus features like free spins. During the free spins round, you can trigger even more spins, with the potential for huge winnings to pile up as you go.</w:t>
      </w:r>
    </w:p>
    <w:p>
      <w:r/>
      <w:r>
        <w:t xml:space="preserve">Overall, we found that Book of Toro is one of the most exciting and rewarding slot games we've played. The game's combination of lavish payouts and lucrative features makes it an instant classic. Are you ready to take on the bullfighter and snatch up some significant payouts? Book of Toro sets a high benchmark in the slot game world with its big winnings, taking the phrase 'bet-big, win-big' to a whole new level! </w:t>
      </w:r>
    </w:p>
    <w:p>
      <w:pPr>
        <w:pStyle w:val="Heading2"/>
      </w:pPr>
      <w:r>
        <w:t>Graphics and Soundtrack</w:t>
      </w:r>
    </w:p>
    <w:p>
      <w:r/>
      <w:r>
        <w:t>Prepare to be mesmerized by the stunning graphics of Book of Toro! The intricate design of the game's background features a beautifully rendered Spanish town with a bullring in the foreground that will transport you to another world. The level of detail in the game's symbols and animations is awe-inspiring and adds to the overall immersive gameplay experience.</w:t>
      </w:r>
    </w:p>
    <w:p>
      <w:r/>
      <w:r>
        <w:t>And let's not forget about the soundtrack of the game! It's simply amazing and manages to take the excitement of the gameplay to another level. From the moment you hear the traditional Spanish guitar music, you will feel like you have been transported straight to Spain, where the bulls run wild and the winnings are huge.</w:t>
      </w:r>
    </w:p>
    <w:p>
      <w:r/>
      <w:r>
        <w:t>If you're a fan of online slot games, you owe it to yourself to give Book of Toro a try. With its stunning graphics and impressive soundtrack, it's sure to keep you entertained for hours on end.</w:t>
      </w:r>
    </w:p>
    <w:p>
      <w:pPr>
        <w:pStyle w:val="Heading2"/>
      </w:pPr>
      <w:r>
        <w:t>Game Mechanics and Complexity</w:t>
      </w:r>
    </w:p>
    <w:p>
      <w:r/>
      <w:r>
        <w:t>Book of Toro is one of those casino slot games that are so easy to play, it’s as if the game developers figured most players would be too drunk to make sense of complicated instructions. Seriously, you don’t need to be an experienced casino game player to understand the mechanics of this game. Just spin the reels and hope for the best.</w:t>
      </w:r>
    </w:p>
    <w:p>
      <w:r/>
      <w:r>
        <w:t xml:space="preserve">Of course, the real fun comes with the game’s complexity. With various bonus features and a generous paytable, Book of Toro is an exciting game that appeals to both seasoned players and newbies. </w:t>
      </w:r>
    </w:p>
    <w:p>
      <w:r/>
      <w:r>
        <w:t>Getting into the bonus feature is easy as pie – just hit the scatter symbol, which is represented by Toro's book. Once you trigger the bonus, get ready for some free spins and lots of extra payouts. And trust us, these payouts are no bull.</w:t>
      </w:r>
    </w:p>
    <w:p>
      <w:pPr>
        <w:pStyle w:val="Heading2"/>
      </w:pPr>
      <w:r>
        <w:t>Theme and Storyline</w:t>
      </w:r>
    </w:p>
    <w:p>
      <w:r/>
      <w:r>
        <w:t>Get ready to step into the ring and face off against the fierce bullfighter, Toro, in this action-packed online slot game. The theme of Book of Toro is truly one of a kind, transporting players into the world of traditional Spanish bullfighting, complete with flamenco music and colorful costumes.</w:t>
      </w:r>
    </w:p>
    <w:p>
      <w:r/>
      <w:r>
        <w:t>But there's more to this game than just its captivating visuals. The story of Toro and his mystical book adds an extra layer of intrigue and excitement to the gameplay. As you spin the reels, you'll encounter symbols that represent different aspects of Toro's world, including his trusty horse, the matador's cape, and, of course, the Book of Toro itself.</w:t>
      </w:r>
    </w:p>
    <w:p>
      <w:r/>
      <w:r>
        <w:t>But the most exciting part of Book of Toro is the bonus feature, which takes you on a journey through the pages of Toro's book. This unique feature adds a whole new level of excitement to the game, as you never know what awaits you on the next page. Will you uncover hidden treasures or be faced with tough challenges? Only time, and a little bit of luck, will tell.</w:t>
      </w:r>
    </w:p>
    <w:p>
      <w:r/>
      <w:r>
        <w:t>Overall, Book of Toro is a truly outstanding online slot game that combines engaging gameplay with a truly unique theme and storyline. Whether you're a seasoned slot game enthusiast or a newbie, this is one game you won't want to miss.</w:t>
      </w:r>
    </w:p>
    <w:p>
      <w:pPr>
        <w:pStyle w:val="Heading2"/>
      </w:pPr>
      <w:r>
        <w:t>FAQ</w:t>
      </w:r>
    </w:p>
    <w:p>
      <w:pPr>
        <w:pStyle w:val="Heading3"/>
      </w:pPr>
      <w:r>
        <w:t>What is the theme of the game?</w:t>
      </w:r>
    </w:p>
    <w:p>
      <w:r/>
      <w:r>
        <w:t>The game is centered around the Spanish bullfighter, Toro, and his mystical book.</w:t>
      </w:r>
    </w:p>
    <w:p>
      <w:pPr>
        <w:pStyle w:val="Heading3"/>
      </w:pPr>
      <w:r>
        <w:t>Are the graphics and sound effects good?</w:t>
      </w:r>
    </w:p>
    <w:p>
      <w:r/>
      <w:r>
        <w:t>Yes, the graphics are stunning and the sound effects are captivating.</w:t>
      </w:r>
    </w:p>
    <w:p>
      <w:pPr>
        <w:pStyle w:val="Heading3"/>
      </w:pPr>
      <w:r>
        <w:t>Is it a challenging game?</w:t>
      </w:r>
    </w:p>
    <w:p>
      <w:r/>
      <w:r>
        <w:t>It provides a level of complexity that keeps you coming back for more.</w:t>
      </w:r>
    </w:p>
    <w:p>
      <w:pPr>
        <w:pStyle w:val="Heading3"/>
      </w:pPr>
      <w:r>
        <w:t>Is it a good game for beginners?</w:t>
      </w:r>
    </w:p>
    <w:p>
      <w:r/>
      <w:r>
        <w:t>Yes, it's a great game for both novice and experienced gamblers.</w:t>
      </w:r>
    </w:p>
    <w:p>
      <w:pPr>
        <w:pStyle w:val="Heading3"/>
      </w:pPr>
      <w:r>
        <w:t>Is the gameplay engaging?</w:t>
      </w:r>
    </w:p>
    <w:p>
      <w:r/>
      <w:r>
        <w:t>Yes, the gameplay is engaging and immersive.</w:t>
      </w:r>
    </w:p>
    <w:p>
      <w:pPr>
        <w:pStyle w:val="Heading3"/>
      </w:pPr>
      <w:r>
        <w:t>Are the payouts generous?</w:t>
      </w:r>
    </w:p>
    <w:p>
      <w:r/>
      <w:r>
        <w:t>Yes, the payouts are generous and frequent.</w:t>
      </w:r>
    </w:p>
    <w:p>
      <w:pPr>
        <w:pStyle w:val="Heading3"/>
      </w:pPr>
      <w:r>
        <w:t>Is the game easy to understand?</w:t>
      </w:r>
    </w:p>
    <w:p>
      <w:r/>
      <w:r>
        <w:t>Yes, the game's mechanics are intuitive and easy to grasp.</w:t>
      </w:r>
    </w:p>
    <w:p>
      <w:pPr>
        <w:pStyle w:val="Heading3"/>
      </w:pPr>
      <w:r>
        <w:t>Would you recommend the game?</w:t>
      </w:r>
    </w:p>
    <w:p>
      <w:r/>
      <w:r>
        <w:t>Yes, it's a must-play for any avid slot game enthusiast.</w:t>
      </w:r>
    </w:p>
    <w:p>
      <w:pPr>
        <w:pStyle w:val="Heading2"/>
      </w:pPr>
      <w:r>
        <w:t>What we like</w:t>
      </w:r>
    </w:p>
    <w:p>
      <w:pPr>
        <w:pStyle w:val="ListBullet"/>
        <w:spacing w:line="240" w:lineRule="auto"/>
        <w:ind w:left="720"/>
      </w:pPr>
      <w:r/>
      <w:r>
        <w:t>Engaging and exciting gameplay</w:t>
      </w:r>
    </w:p>
    <w:p>
      <w:pPr>
        <w:pStyle w:val="ListBullet"/>
        <w:spacing w:line="240" w:lineRule="auto"/>
        <w:ind w:left="720"/>
      </w:pPr>
      <w:r/>
      <w:r>
        <w:t>Generous and frequent payouts</w:t>
      </w:r>
    </w:p>
    <w:p>
      <w:pPr>
        <w:pStyle w:val="ListBullet"/>
        <w:spacing w:line="240" w:lineRule="auto"/>
        <w:ind w:left="720"/>
      </w:pPr>
      <w:r/>
      <w:r>
        <w:t>Stunning and captivating graphics</w:t>
      </w:r>
    </w:p>
    <w:p>
      <w:pPr>
        <w:pStyle w:val="ListBullet"/>
        <w:spacing w:line="240" w:lineRule="auto"/>
        <w:ind w:left="720"/>
      </w:pPr>
      <w:r/>
      <w:r>
        <w:t>Intuitive game mechanics for all levels of players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Fairly basic bonus feature</w:t>
      </w:r>
    </w:p>
    <w:p>
      <w:r/>
      <w:r>
        <w:rPr>
          <w:i/>
        </w:rPr>
        <w:t>Feature Image Prompt: Create a cartoon-style image, featuring a happy Maya warrior with glasses, to fit the exciting and engaging theme of "Book of Toro". The Maya warrior should be depicted holding the mystical book that is central to the game's theme. The background could be a Spanish bullfight arena or some other ancient Aztec ruins to enhance the visual appeal of the image. The overall color scheme of the image should be vibrant and bold, capturing the essence of the game's theme. The image should also include the game's title, "Book of Toro", in bold letters to give a clear indication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