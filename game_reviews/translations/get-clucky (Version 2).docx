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Get Clucky Free - Review of IGT's Online Slot Game</w:t>
      </w:r>
    </w:p>
    <w:p>
      <w:pPr>
        <w:pStyle w:val="Heading2"/>
      </w:pPr>
      <w:r>
        <w:t>Get Your Cluck On with Get Clucky!</w:t>
      </w:r>
    </w:p>
    <w:p>
      <w:r/>
      <w:r>
        <w:t>Get Clucky is a wildly entertaining online slot game developed by IGT that's perfect for chicken lovers and farm enthusiasts alike. The game is set against a charming and colorful barnyard backdrop, and the graphics are so sharp that you can almost smell the hay and the manure. But no worries - the smell of success is much sweeter.</w:t>
      </w:r>
    </w:p>
    <w:p>
      <w:r/>
      <w:r>
        <w:t>The game features a 5x3 pattern, which means there are plenty of ways for you to win big. You'll encounter a range of fun and quirky barnyard animals, including chickens, roosters, and even a fox that looks like he might be up to no good. Keep an eye out for the Wild and Scatter symbols, too - they can help you rack up some serious winnings.</w:t>
      </w:r>
    </w:p>
    <w:p>
      <w:r/>
      <w:r>
        <w:t>But what really sets Get Clucky apart is the music. I mean, who knew that chickens could rock this hard? The soundtrack is catchy, upbeat, and sure to get stuck in your head for days. It's like the game's producers hired a group of barnyard rockstars to perform just for you. I'm sure the rooster is the lead vocalist!</w:t>
      </w:r>
    </w:p>
    <w:p>
      <w:r/>
      <w:r>
        <w:t>Overall, Get Clucky is a fantastic slot game that's a ton of fun to play. The graphics are top-notch, the music is amazing, and the gameplay is both engaging and rewarding. So what are you waiting for? Get your cluck on and start spinning those reels!</w:t>
      </w:r>
    </w:p>
    <w:p>
      <w:pPr>
        <w:pStyle w:val="Heading2"/>
      </w:pPr>
      <w:r>
        <w:t>Slot Game</w:t>
      </w:r>
    </w:p>
    <w:p>
      <w:r/>
      <w:r>
        <w:t>Are you ready to get clucky with this hilarious online slot game? Get Clucky uses a classic 5x3 pattern with five reels and three symbols each, but don't be fooled by its simplicity! This game packs a punch with 20 paylines ready to spice up your gameplay.</w:t>
      </w:r>
    </w:p>
    <w:p>
      <w:r/>
      <w:r>
        <w:t>The Scatter symbol is the star of the show, literally! It serves as the game's title and is capable of triggering a bonus mode with three or more symbols. Get ready for some serious clucking action when you enter this mode.</w:t>
      </w:r>
    </w:p>
    <w:p>
      <w:r/>
      <w:r>
        <w:t>But wait, there's more! The Wild symbol is a rooster that's more than happy to hop onto the reels and replace any other symbol. And if that's not enough to tickle your fancy, the rooster also assigns a 2x multiplier to any combinations that pass through it. That's one useful bird!</w:t>
      </w:r>
    </w:p>
    <w:p>
      <w:r/>
      <w:r>
        <w:t>In conclusion, Get Clucky is a fun and entertaining online slot game that's sure to brighten up your day. With its hilarious theme and exciting bonus mode, you'll be clucking with joy with every spin. So, what are you waiting for? Give Get Clucky a spin and see what all the fuss is about!</w:t>
      </w:r>
    </w:p>
    <w:p>
      <w:pPr>
        <w:pStyle w:val="Heading2"/>
      </w:pPr>
      <w:r>
        <w:t>Barnyard Shenanigans</w:t>
      </w:r>
    </w:p>
    <w:p>
      <w:r/>
      <w:r>
        <w:t xml:space="preserve">Get Clucky slot game is a swanky affair, complete with a colorful branding and barnyard animals. Of course, this isn't your usual barnyard. These chickens have more personality traits than some of my exes, and they have been known to cause some chaos! </w:t>
      </w:r>
    </w:p>
    <w:p>
      <w:r/>
      <w:r>
        <w:t xml:space="preserve">The designers have gone all out with the features of the game, creating a fun atmosphere with chickens, roosters, and playing card symbols. The colors are bright, and each animal is designed with a unique and quirky personality that brings the slot game to life. </w:t>
      </w:r>
    </w:p>
    <w:p>
      <w:r/>
      <w:r>
        <w:t>Just like the animals on the farm, the gameboard is crafted with utmost detail. Even the playing card symbols are set to match the texture of the wood, giving it an awe-inspiring farm-like vibe. The farm serves as a perfect backdrop to the reels, almost like the animals are spinning around in their own little world.</w:t>
      </w:r>
    </w:p>
    <w:p>
      <w:pPr>
        <w:pStyle w:val="Heading2"/>
      </w:pPr>
      <w:r>
        <w:t>Wild Symbol</w:t>
      </w:r>
    </w:p>
    <w:p>
      <w:r/>
      <w:r>
        <w:t xml:space="preserve">Get Clucky introduces its Wild symbol, the heroic rooster that appears on reels two, three and four. This tough bird is not just good for waking everyone up in the morning but also for replacing all other symbols in the game. He’s like a real-life superhero in the henhouse! </w:t>
      </w:r>
    </w:p>
    <w:p>
      <w:r/>
      <w:r>
        <w:t xml:space="preserve">But hold your horses! The rooster can only replace other non-bonus symbols. So don’t get too excited and think he’ll solve all your problems. Instead, he’ll help you create those winning combinations that deserve attention. </w:t>
      </w:r>
    </w:p>
    <w:p>
      <w:r/>
      <w:r>
        <w:t>If a combination passes through the Wild symbol, not only will it look pretty cool, but it will also receive a 2x multiplier. That’s right – double the fun, double the payout! You’d be crowing too if you received such bountiful rewards in your own back garden.</w:t>
      </w:r>
    </w:p>
    <w:p>
      <w:r/>
      <w:r>
        <w:t>Just be careful with the symbols, which aren’t as easy to identify as the rooster. They don’t call it “Get Clucky” for nothing. You might need to get out your magnifying glass or visit your optometrist before starting to play. So, let the rooster be your guide and set tails wagging, beaks clucking and the games spinning!</w:t>
      </w:r>
    </w:p>
    <w:p>
      <w:pPr>
        <w:pStyle w:val="Heading2"/>
      </w:pPr>
      <w:r>
        <w:t>Multiplier</w:t>
      </w:r>
    </w:p>
    <w:p>
      <w:r/>
      <w:r>
        <w:t>If you're looking for a game that gives you the chance to win big, then Get Clucky is the one for you. And with its Multiplier feature, you can multiply your winnings in no time! The rooster is your best friend in this game, as it serves as the Wild symbol. Plus, it can assign a 2x multiplier to any combinations that pass through it.</w:t>
      </w:r>
    </w:p>
    <w:p>
      <w:r/>
      <w:r>
        <w:t>Now, I don't know about you, but I've always been a huge fan of roosters. I mean, what's not to love about their goofy walk and early morning crowing? And in Get Clucky, they're not just cute, they're also really helpful. If you're lucky enough to have multiple roosters in a combination, your winnings will increase even further depending on the number of roosters present.</w:t>
      </w:r>
    </w:p>
    <w:p>
      <w:r/>
      <w:r>
        <w:t>So if you want to add some extra cluck to your bankroll, spin those reels and keep your fingers crossed for some roosters to land on your paylines. With the Multiplier feature, even a small win can turn into a golden egg. Just don't count your chickens before they hatch!</w:t>
      </w:r>
    </w:p>
    <w:p>
      <w:pPr>
        <w:pStyle w:val="Heading2"/>
      </w:pPr>
      <w:r>
        <w:t>FAQ</w:t>
      </w:r>
    </w:p>
    <w:p>
      <w:pPr>
        <w:pStyle w:val="Heading3"/>
      </w:pPr>
      <w:r>
        <w:t>What is the gameplay of 'Get Clucky'?</w:t>
      </w:r>
    </w:p>
    <w:p>
      <w:r/>
      <w:r>
        <w:t>'Get Clucky' is a common 5x3 slot game with five rotating reels that show three symbols each. The Scatter symbol is represented by the game's title and can appear on any reel. Two Scatter symbols can result in a winning combination, and three or more can access the bonus mode. The rooster is a Wild symbol that can replace all other symbols and assign a 2x multiplier to combinations that pass through it.</w:t>
      </w:r>
    </w:p>
    <w:p>
      <w:pPr>
        <w:pStyle w:val="Heading3"/>
      </w:pPr>
      <w:r>
        <w:t>What are the special symbols in 'Get Clucky'?</w:t>
      </w:r>
    </w:p>
    <w:p>
      <w:r/>
      <w:r>
        <w:t>The Scatter symbol is represented by the game's title, and the Wild symbol is the rooster. The Scatter symbol can trigger a winning combination and access the bonus mode. The Wild symbol can replace all other symbols and assign a 2x multiplier to combinations that pass through it.</w:t>
      </w:r>
    </w:p>
    <w:p>
      <w:pPr>
        <w:pStyle w:val="Heading3"/>
      </w:pPr>
      <w:r>
        <w:t>What is the bonus mode in 'Get Clucky'?</w:t>
      </w:r>
    </w:p>
    <w:p>
      <w:r/>
      <w:r>
        <w:t>You can access the bonus mode in 'Get Clucky' by finding three or more Scatter symbols. In the bonus mode, you can get up to 180 free spins and increase your chances of winning.</w:t>
      </w:r>
    </w:p>
    <w:p>
      <w:pPr>
        <w:pStyle w:val="Heading3"/>
      </w:pPr>
      <w:r>
        <w:t>What is the theme of 'Get Clucky'?</w:t>
      </w:r>
    </w:p>
    <w:p>
      <w:r/>
      <w:r>
        <w:t>'Get Clucky' has a farm-themed with barnyard animals such as chickens and roosters as symbols. The game's setting is a hilly landscape with a farm that serves as a backdrop for the game board.</w:t>
      </w:r>
    </w:p>
    <w:p>
      <w:pPr>
        <w:pStyle w:val="Heading3"/>
      </w:pPr>
      <w:r>
        <w:t>What other symbols can be found in 'Get Clucky'?</w:t>
      </w:r>
    </w:p>
    <w:p>
      <w:r/>
      <w:r>
        <w:t>Apart from the Scatter and Wild symbols, 'Get Clucky' also features the game's logo and classic playing card symbols, represented as simple colored initials (A, K, Q, J, 10, and 9), which take on the texture of the wood in the grid.</w:t>
      </w:r>
    </w:p>
    <w:p>
      <w:pPr>
        <w:pStyle w:val="Heading3"/>
      </w:pPr>
      <w:r>
        <w:t>What are the similar slots to 'Get Clucky'?</w:t>
      </w:r>
    </w:p>
    <w:p>
      <w:r/>
      <w:r>
        <w:t>Other farm-themed slots that feature symbols such as golden eggs and chickens are 'Fowl Play Gold' and its variants like 'Fowl Play London'. These are also some of the most popular slots in circulation.</w:t>
      </w:r>
    </w:p>
    <w:p>
      <w:pPr>
        <w:pStyle w:val="Heading3"/>
      </w:pPr>
      <w:r>
        <w:t>What is the background music in 'Get Clucky'?</w:t>
      </w:r>
    </w:p>
    <w:p>
      <w:r/>
      <w:r>
        <w:t>'Get Clucky' features a brief country accompaniment during the spins, but there will also be a certain silence between spins, interrupted only by the classic cartoonish sound of the chickens' eye-blinking. The rooster's crowing and the hen's clucking can also be heard during the combinations.</w:t>
      </w:r>
    </w:p>
    <w:p>
      <w:pPr>
        <w:pStyle w:val="Heading3"/>
      </w:pPr>
      <w:r>
        <w:t>What is the game board like in 'Get Clucky'?</w:t>
      </w:r>
    </w:p>
    <w:p>
      <w:r/>
      <w:r>
        <w:t>Unlike other slot games, 'Get Clucky' features a game board composed of wooden beams, which fits well with the rural setting of the slot. The board also features vibrant colors of a hilly landscape and a farm that serve as a backdrop.</w:t>
      </w:r>
    </w:p>
    <w:p>
      <w:pPr>
        <w:pStyle w:val="Heading2"/>
      </w:pPr>
      <w:r>
        <w:t>What we like</w:t>
      </w:r>
    </w:p>
    <w:p>
      <w:pPr>
        <w:pStyle w:val="ListBullet"/>
        <w:spacing w:line="240" w:lineRule="auto"/>
        <w:ind w:left="720"/>
      </w:pPr>
      <w:r/>
      <w:r>
        <w:t>Fun and colorful farmyard theme</w:t>
      </w:r>
    </w:p>
    <w:p>
      <w:pPr>
        <w:pStyle w:val="ListBullet"/>
        <w:spacing w:line="240" w:lineRule="auto"/>
        <w:ind w:left="720"/>
      </w:pPr>
      <w:r/>
      <w:r>
        <w:t>20 paylines for increased chances of winning</w:t>
      </w:r>
    </w:p>
    <w:p>
      <w:pPr>
        <w:pStyle w:val="ListBullet"/>
        <w:spacing w:line="240" w:lineRule="auto"/>
        <w:ind w:left="720"/>
      </w:pPr>
      <w:r/>
      <w:r>
        <w:t>Rooster Wild symbol with 2x multiplier</w:t>
      </w:r>
    </w:p>
    <w:p>
      <w:pPr>
        <w:pStyle w:val="ListBullet"/>
        <w:spacing w:line="240" w:lineRule="auto"/>
        <w:ind w:left="720"/>
      </w:pPr>
      <w:r/>
      <w:r>
        <w:t>Bonus mode triggered by Scatter symbol</w:t>
      </w:r>
    </w:p>
    <w:p>
      <w:pPr>
        <w:pStyle w:val="Heading2"/>
      </w:pPr>
      <w:r>
        <w:t>What we don't like</w:t>
      </w:r>
    </w:p>
    <w:p>
      <w:pPr>
        <w:pStyle w:val="ListBullet"/>
        <w:spacing w:line="240" w:lineRule="auto"/>
        <w:ind w:left="720"/>
      </w:pPr>
      <w:r/>
      <w:r>
        <w:t>Symbols may not be clear to beginners</w:t>
      </w:r>
    </w:p>
    <w:p>
      <w:pPr>
        <w:pStyle w:val="ListBullet"/>
        <w:spacing w:line="240" w:lineRule="auto"/>
        <w:ind w:left="720"/>
      </w:pPr>
      <w:r/>
      <w:r>
        <w:t>Limited bonus mode features</w:t>
      </w:r>
    </w:p>
    <w:p>
      <w:r/>
      <w:r>
        <w:rPr>
          <w:b/>
        </w:rPr>
        <w:t>Play Get Clucky Free - Review of IGT's Online Slot Game</w:t>
      </w:r>
    </w:p>
    <w:p>
      <w:r/>
      <w:r>
        <w:rPr>
          <w:i/>
        </w:rPr>
        <w:t>Find out everything you need to know about IGT's online slot game, Get Clucky, and play for free. Our review covers the game mechanics, graphics, and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