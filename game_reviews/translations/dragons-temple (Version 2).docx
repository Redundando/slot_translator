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Temple for Free - Read Our Review</w:t>
      </w:r>
    </w:p>
    <w:p>
      <w:pPr>
        <w:pStyle w:val="Heading2"/>
      </w:pPr>
      <w:r>
        <w:t>Explore the Thrilling Dragon's Temple Gameplay Features</w:t>
      </w:r>
    </w:p>
    <w:p>
      <w:r/>
      <w:r>
        <w:t>Now, we all know that dragons are mythological creatures, but their popularity is anything but a myth. Dragon's Temple, developed by Spielo, aims to capture the legend in the form of a visually stunning slot game presented on a 5x4 reel set with a traditional Chinese temple in the background.</w:t>
      </w:r>
      <w:r/>
    </w:p>
    <w:p>
      <w:r/>
      <w:r>
        <w:t>The game takes you on a visual tour of ancient China with its symbols, including dragons, koi carp, and the Yin and Yang symbol. This game has 50 paylines that offer a myriad of winning opportunities to the players of all skill levels. The intuitive interface also serves as the perfect introduction for novices.</w:t>
      </w:r>
      <w:r/>
    </w:p>
    <w:p>
      <w:r/>
      <w:r>
        <w:t>One of the striking features of Dragon's Temple is the full and expanding reel feature that can be triggered at any time. The reel expands to four rows of Wilds, providing players with the chance to earn big winnings while enjoying an immersive experience. To top it off, the game also includes a Scatter icon that can trigger up to three free spin options.</w:t>
      </w:r>
      <w:r/>
    </w:p>
    <w:p>
      <w:r/>
      <w:r>
        <w:t>If that wasn't enough to reel you in, the game also includes fun bonuses, such as the Dragon's Temple Bonus, which allows you to select from three Dragon's Orb symbols and can award you with up to 20 Free Spins. So, if you feel lucky and fancy dipping your toes in the seductive world of Dragons, head over to the Dragon's Temple and see if you can beat the beast. Watch out though, any winning could lead you to hoarding your treasure like Smaug!</w:t>
      </w:r>
    </w:p>
    <w:p>
      <w:pPr>
        <w:pStyle w:val="Heading2"/>
      </w:pPr>
      <w:r>
        <w:t>Experience the Chinese Culture with Dragon's Temple</w:t>
      </w:r>
    </w:p>
    <w:p>
      <w:r/>
      <w:r>
        <w:t>Are you ready to dive into the heart of Chinese culture? Look no further than Dragon's Temple, a slot game that's immersed in all things Chinese. You won't need a passport or a plane ticket to feel like you're wandering around the streets of Beijing because Dragon's Temple has it all - from traditional Chinese architecture to stunning symbols that encapsulate Chinese culture.</w:t>
      </w:r>
      <w:r/>
    </w:p>
    <w:p>
      <w:r/>
      <w:r>
        <w:t>Dragon's Temple has a special place in our hearts as it embodies everything we love about Chinese culture. The inclusion of Chinese writing throughout the game adds a touch of authenticity to the game that makes it stand out from other slot games. It's refreshing to see a game that's so dedicated to its theme, and it's clear that the creators of Dragon's Temple put a lot of effort into getting every detail right.</w:t>
      </w:r>
      <w:r/>
    </w:p>
    <w:p>
      <w:r/>
      <w:r>
        <w:t>Speaking of details, let's talk about the symbols featured in Dragon's Temple. From koi carp to lanterns, each symbol represents an element of Chinese culture that's significant and iconic. It's as though the game is an ode to China itself. And let's not forget the majestic dragon that serves as the game's wild symbol! We love how the dragon symbolizes both power and luck in Chinese culture - a perfect fit for a slot game.</w:t>
      </w:r>
      <w:r/>
    </w:p>
    <w:p>
      <w:r/>
      <w:r>
        <w:t>All in all, Dragon's Temple is a fun and entertaining slot game that transports you to the heart of China. With its authentic Chinese theme and symbols, it's sure to provide hours of entertainment. Plus, with the chance to win big, you may even feel like you've hit the jackpot in your travels! Head to the casino floor now to experience Dragon's Temple firsthand.</w:t>
      </w:r>
    </w:p>
    <w:p>
      <w:pPr>
        <w:pStyle w:val="Heading2"/>
      </w:pPr>
      <w:r>
        <w:t>Slot Game Graphics and Music</w:t>
      </w:r>
    </w:p>
    <w:p>
      <w:r/>
      <w:r>
        <w:t>If you love Chinese artwork, then Dragon's Temple is definitely the slot machine for you. The graphics are so picturesque and detailed you'll feel like you're wandering through an exotic museum. If you're not an art connoisseur, it's still worth checking out-the game is beautifully animated.</w:t>
      </w:r>
    </w:p>
    <w:p>
      <w:r/>
      <w:r>
        <w:t>The flair of the graphics isn't the only Chinese aspect of the game. The music is an incredible combination of traditional Chinese instruments, including a plucked string (guqin), a hammered string (yangqin), a wind instrument (xiao), and a big drum (dagu). It's like being in your very own personal recital.</w:t>
      </w:r>
    </w:p>
    <w:p>
      <w:r/>
      <w:r>
        <w:t>It's always a good sign when a game's sound effects feel authentic. The attention to detail puts you right in the heart of the game, and when you're spinning the reels and winning big, you'll feel just like a real high roller in Vegas.</w:t>
      </w:r>
    </w:p>
    <w:p>
      <w:pPr>
        <w:pStyle w:val="Heading2"/>
      </w:pPr>
      <w:r>
        <w:t>Examining the Game Symbols and Paylines in Dragon's Temple</w:t>
      </w:r>
    </w:p>
    <w:p>
      <w:r/>
      <w:r>
        <w:t>Let's talk about the symbols in the game, shall we? The boring stuff first - the lower-paying symbols, which are the colorful playing-card symbols. But we're really here for the higher-paying symbols. And boy, are they a sight for sore eyes. We have the blue ornamental vase, koi carp, lanterns, and the temple - all gorgeously designed and intricately detailed.</w:t>
      </w:r>
      <w:r/>
    </w:p>
    <w:p>
      <w:r/>
      <w:r>
        <w:t>And let's not forget about the dragons - this is Dragon's Temple after all! The dragons themselves come in a variety of colors, each more stunning than the last. Even the Dragon's Temple logo sparks joy, and pay-outs!</w:t>
      </w:r>
      <w:r/>
    </w:p>
    <w:p>
      <w:r/>
      <w:r>
        <w:t>But the real star of the show here is the Wild symbol - the Dragon. Not only is it powerful, majestic, and awe-inspiring, but it also has the potential to trigger some massive pay-outs. It expands to cover the entire reel, and if that happens in combination with other symbols, watch out - you might be in for a real treat.</w:t>
      </w:r>
      <w:r/>
    </w:p>
    <w:p>
      <w:r/>
      <w:r>
        <w:t>Another important symbol in the game is the Yin Yang - the Scatter symbol. This is key to unlocking the coveted free spin bonus. Once you're ready to enter the bonus round, you'll be presented with a choice - and we all know that the road to riches is paved with choices, right?</w:t>
      </w:r>
      <w:r/>
    </w:p>
    <w:p>
      <w:r/>
      <w:r>
        <w:t>Overall, the game symbols in Dragon's Temple are superb, engaging, and really make the game come to life. It's clear that the designers put some serious thought and effort into making everything look gorgeous and visually appealing - and it paid off.</w:t>
      </w:r>
    </w:p>
    <w:p>
      <w:pPr>
        <w:pStyle w:val="Heading2"/>
      </w:pPr>
      <w:r>
        <w:t>Comparison to Similar Slot Games</w:t>
      </w:r>
    </w:p>
    <w:p>
      <w:r/>
      <w:r>
        <w:t xml:space="preserve">If you're a fan of dragon-themed slot games, then you're in luck! Dragon's Temple is a great choice, but if you want to try something in the same vein, we recommend checking out Triple Dragons by Pragmatic Play. This game also features Chinese graphics and symbols, and has an impressive RTP of 96.51%. Triple Dragons is a great option for those who crave the thrill of fire-breathing creatures without wanting to venture too far from the world of online slot games. The game's symbols include traditional Chinese artifacts, and the fiery background adds to the excitement of the game. </w:t>
      </w:r>
    </w:p>
    <w:p>
      <w:r/>
      <w:r>
        <w:t>Overall, Dragon's Temple and Triple Dragons are both great options for dragon enthusiasts. Both games offer plenty of excitement and chances to win big, so why not give them a spin? And who knows, you may just have a roaring good time!</w:t>
      </w:r>
    </w:p>
    <w:p>
      <w:pPr>
        <w:pStyle w:val="Heading2"/>
      </w:pPr>
      <w:r>
        <w:t>FAQ</w:t>
      </w:r>
    </w:p>
    <w:p>
      <w:pPr>
        <w:pStyle w:val="Heading3"/>
      </w:pPr>
      <w:r>
        <w:t>What is Dragon's Temple?</w:t>
      </w:r>
    </w:p>
    <w:p>
      <w:r/>
      <w:r>
        <w:t>Dragons Temple is a 50 payline slot game with a Chinese theme created by Spielo.</w:t>
      </w:r>
    </w:p>
    <w:p>
      <w:pPr>
        <w:pStyle w:val="Heading3"/>
      </w:pPr>
      <w:r>
        <w:t>What symbols can I expect to see in Dragon's Temple?</w:t>
      </w:r>
    </w:p>
    <w:p>
      <w:r/>
      <w:r>
        <w:t>The game features Chinese symbols such as dragons, koi carp, and the yin and yang symbol.</w:t>
      </w:r>
    </w:p>
    <w:p>
      <w:pPr>
        <w:pStyle w:val="Heading3"/>
      </w:pPr>
      <w:r>
        <w:t>What are some features of Dragon's Temple?</w:t>
      </w:r>
    </w:p>
    <w:p>
      <w:r/>
      <w:r>
        <w:t>Dragons Temple offers full and expanding reels, as well as a scatter that triggers up to three free spin options.</w:t>
      </w:r>
    </w:p>
    <w:p>
      <w:pPr>
        <w:pStyle w:val="Heading3"/>
      </w:pPr>
      <w:r>
        <w:t>What type of sound effects are included in Dragon's Temple?</w:t>
      </w:r>
    </w:p>
    <w:p>
      <w:r/>
      <w:r>
        <w:t>When spin the reels, you can hear the sounds of traditional Chinese music.</w:t>
      </w:r>
    </w:p>
    <w:p>
      <w:pPr>
        <w:pStyle w:val="Heading3"/>
      </w:pPr>
      <w:r>
        <w:t>How much can I win with the highest-paying symbol in Dragon's Temple?</w:t>
      </w:r>
    </w:p>
    <w:p>
      <w:r/>
      <w:r>
        <w:t>The highest-paying symbol, the Dragon's Temple logo, pays out 3,000,000 for x5 of the same symbol.</w:t>
      </w:r>
    </w:p>
    <w:p>
      <w:pPr>
        <w:pStyle w:val="Heading3"/>
      </w:pPr>
      <w:r>
        <w:t>What is the first main feature of the game?</w:t>
      </w:r>
    </w:p>
    <w:p>
      <w:r/>
      <w:r>
        <w:t>The five wild dragons can replace all other symbols on the reels except the scatter. When a dragon is part of a winning combination, it will expand to cover the entire reel.</w:t>
      </w:r>
    </w:p>
    <w:p>
      <w:pPr>
        <w:pStyle w:val="Heading3"/>
      </w:pPr>
      <w:r>
        <w:t>What is the second main feature of the game?</w:t>
      </w:r>
    </w:p>
    <w:p>
      <w:r/>
      <w:r>
        <w:t>The Yin Yang symbol is the scatter, which pays out for two and three matching symbols and also triggers the free spin bonus when you land three on the reels.</w:t>
      </w:r>
    </w:p>
    <w:p>
      <w:pPr>
        <w:pStyle w:val="Heading3"/>
      </w:pPr>
      <w:r>
        <w:t>Are there any similar slot machines to Dragon's Temple?</w:t>
      </w:r>
    </w:p>
    <w:p>
      <w:r/>
      <w:r>
        <w:t>Yes, Triple Dragons by Pragmatic Play shares a similar theme and has an RTP of 96.51%.</w:t>
      </w:r>
    </w:p>
    <w:p>
      <w:pPr>
        <w:pStyle w:val="Heading2"/>
      </w:pPr>
      <w:r>
        <w:t>What we like</w:t>
      </w:r>
    </w:p>
    <w:p>
      <w:pPr>
        <w:pStyle w:val="ListBullet"/>
        <w:spacing w:line="240" w:lineRule="auto"/>
        <w:ind w:left="720"/>
      </w:pPr>
      <w:r/>
      <w:r>
        <w:t>Distinct Chinese theme and symbols</w:t>
      </w:r>
    </w:p>
    <w:p>
      <w:pPr>
        <w:pStyle w:val="ListBullet"/>
        <w:spacing w:line="240" w:lineRule="auto"/>
        <w:ind w:left="720"/>
      </w:pPr>
      <w:r/>
      <w:r>
        <w:t>Expanding symbols and free spin options</w:t>
      </w:r>
    </w:p>
    <w:p>
      <w:pPr>
        <w:pStyle w:val="ListBullet"/>
        <w:spacing w:line="240" w:lineRule="auto"/>
        <w:ind w:left="720"/>
      </w:pPr>
      <w:r/>
      <w:r>
        <w:t>Colorful graphics and authentic music</w:t>
      </w:r>
    </w:p>
    <w:p>
      <w:pPr>
        <w:pStyle w:val="ListBullet"/>
        <w:spacing w:line="240" w:lineRule="auto"/>
        <w:ind w:left="720"/>
      </w:pPr>
      <w:r/>
      <w:r>
        <w:t>Opportunity for huge payouts</w:t>
      </w:r>
    </w:p>
    <w:p>
      <w:pPr>
        <w:pStyle w:val="Heading2"/>
      </w:pPr>
      <w:r>
        <w:t>What we don't like</w:t>
      </w:r>
    </w:p>
    <w:p>
      <w:pPr>
        <w:pStyle w:val="ListBullet"/>
        <w:spacing w:line="240" w:lineRule="auto"/>
        <w:ind w:left="720"/>
      </w:pPr>
      <w:r/>
      <w:r>
        <w:t>Limited free spin options to choose from</w:t>
      </w:r>
    </w:p>
    <w:p>
      <w:pPr>
        <w:pStyle w:val="ListBullet"/>
        <w:spacing w:line="240" w:lineRule="auto"/>
        <w:ind w:left="720"/>
      </w:pPr>
      <w:r/>
      <w:r>
        <w:t>No progressive jackpot</w:t>
      </w:r>
    </w:p>
    <w:p>
      <w:r/>
      <w:r>
        <w:rPr>
          <w:b/>
        </w:rPr>
        <w:t>Play Dragon's Temple for Free - Read Our Review</w:t>
      </w:r>
    </w:p>
    <w:p>
      <w:r/>
      <w:r>
        <w:rPr>
          <w:i/>
        </w:rPr>
        <w:t>Discover the paying symbols and unique features of Dragon's Temple, including its Chinese theme and music. Play for free and read our review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