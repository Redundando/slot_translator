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King for Free - A Thrilling Slot Game</w:t>
      </w:r>
    </w:p>
    <w:p>
      <w:pPr>
        <w:pStyle w:val="Heading2"/>
      </w:pPr>
      <w:r>
        <w:t>Experience the Thrills of Egyptian King's Gameplay and Features</w:t>
      </w:r>
    </w:p>
    <w:p>
      <w:r/>
      <w:r>
        <w:t xml:space="preserve">If you're a fan of exciting features and creative game mechanics, then the Egyptian King slot game is definitely worth playing. This thrilling game has 5 reels and 20 paylines with a gameplay range from €0.20 to €20.00 per spin on all devices. </w:t>
      </w:r>
    </w:p>
    <w:p>
      <w:r/>
      <w:r>
        <w:t>But what really sets the Egyptian King apart from other casino games are the four incredibly rewarding bonus features. One of the best is the Free Spins feature with Golden Sticky Wilds. Not only does this give you the chance to win some impressive multipliers, but it can also provide unexpected wins. Who doesn't love surprises?</w:t>
      </w:r>
    </w:p>
    <w:p>
      <w:r/>
      <w:r>
        <w:t xml:space="preserve">Feeling lucky? The pharaoh may be on your side as he acts as the Wild symbol. In fact, he randomly activates the Random Wilds feature by adding 3 or more Wilds to the reels, increasing your chances of winning. If that's not enough, the Pyramid symbol is the Bonus symbol, triggering the exciting Bonus feature. Also, keep an eye out for the Amulet symbol, as this activates the Pharaoh Respins feature. </w:t>
      </w:r>
    </w:p>
    <w:p>
      <w:r/>
      <w:r>
        <w:t xml:space="preserve">All in all, if you're looking for a fun and exciting slot game with unique features and great chances of winning big, Egyptian King is where to be. </w:t>
      </w:r>
    </w:p>
    <w:p>
      <w:pPr>
        <w:pStyle w:val="Heading2"/>
      </w:pPr>
      <w:r>
        <w:t>Symbol Choices and Design</w:t>
      </w:r>
    </w:p>
    <w:p>
      <w:r/>
      <w:r>
        <w:t>Get ready to explore Ancient Egypt with the casino slot game "Egyptian King"! The game's symbols have been meticulously designed to bring the world of pharaohs, pyramids, and ancient gods to life. You will see standard card symbols such as A, K, Q, and J, which have been given an Egyptian twist. But that's just the tip of the iceberg.</w:t>
      </w:r>
      <w:r/>
    </w:p>
    <w:p>
      <w:r/>
      <w:r>
        <w:t>The true excitement lies in the unique symbols of the game. You will come across Scarabs, Eyes of Ra, and the cobra goddess Wadjet whenever you spin the reels. And let's not forget Bastet the cat god, Anubis the dog god, and the Eye of Horus! These symbols offer a glimpse into the rich tapestry of Egyptian mythology that has fascinated people for centuries.</w:t>
      </w:r>
      <w:r/>
    </w:p>
    <w:p>
      <w:r/>
      <w:r>
        <w:t>But which symbols offer the biggest wins? The bird god symbol is the most rewarding one, while the pharaoh acts as the Wild symbol and can replace all other symbols except for Bonus and Amulet symbols. Keep an eye out for those Amulet and Pyramid symbols as they also offer substantial bonuses for the player! With such a wide variety of symbols to choose from, the game keeps you on your toes at all times.</w:t>
      </w:r>
      <w:r/>
    </w:p>
    <w:p>
      <w:r/>
      <w:r>
        <w:t>Overall, the symbol choices and design of the "Egyptian King" slot game are top-notch. It's like stepping back in time to a world of mystery and intrigue, complete with quirky animal-headed deities. The only downside? You might get so engrossed in the game that you forget you're not actually in Ancient Egypt!</w:t>
      </w:r>
    </w:p>
    <w:p>
      <w:pPr>
        <w:pStyle w:val="Heading2"/>
      </w:pPr>
      <w:r>
        <w:t>Potentially Huge Wins with Some Volatility in Egyptian King Slot</w:t>
      </w:r>
    </w:p>
    <w:p>
      <w:r/>
      <w:r>
        <w:t xml:space="preserve">If you're looking for a slot game with the potential to provide huge wins, Egyptian King is a top choice with numerous opportunities to hit it big. The game is highly volatile which means you're more likely to experience big swings in your bankroll but with the potential for some giant wins, it's well worth the gamble. </w:t>
      </w:r>
      <w:r/>
    </w:p>
    <w:p>
      <w:r/>
      <w:r>
        <w:t xml:space="preserve">The Respin and Free Spin features are where you can really hit it big as you could potentially collect up to 1,500 times your bet on each Respin or Free Spin, especially with the 3x multiplier. The Free Spins feature is even more generous and can provide a total of up to 8,752 times your entire bet - making this game a great option for high rollers or anyone looking for a chance at some seriously big payouts. </w:t>
      </w:r>
      <w:r/>
    </w:p>
    <w:p>
      <w:r/>
      <w:r>
        <w:t>Although there's no guarantee of hitting a massive win, this level of volatility combined with the generous paytable certainly make for an exciting experience. Just keep in mind that you'll need to have patience and a healthy appreciation for risk to come out on top.</w:t>
      </w:r>
    </w:p>
    <w:p>
      <w:pPr>
        <w:pStyle w:val="Heading2"/>
      </w:pPr>
      <w:r>
        <w:t>Compatibility with Different Devices</w:t>
      </w:r>
    </w:p>
    <w:p>
      <w:r/>
      <w:r>
        <w:t>Buckle up and get ready to experience the adventures of the ancient Egyptian world with the amazing casino slot game, Egyptian King. Now, players can enjoy this captivating game on all their devices, no matter where they are! Whether you are an old-school desktop player or you love playing on-the-go with your smartphone, Egyptian King promises to give you a thrilling gaming experience without any interruptions.</w:t>
      </w:r>
    </w:p>
    <w:p>
      <w:r/>
      <w:r>
        <w:t>Not only can you spin the reels on your computer screen, but you can also indulge in the game using your tablet. It's as easy as tapping on the screen and voila! You're transported to the desert sands of Egypt in the blink of an eye, all thanks to the amazing graphics and smooth gameplay that Egyptian King is renowned for.</w:t>
      </w:r>
    </w:p>
    <w:p>
      <w:r/>
      <w:r>
        <w:t>Gone are the days when you had to visit a physical casino to get your gambling fix. You can now take your entertainment with you wherever you go, with Egyptian King at your fingertips! With its compatibility across all devices, this game is perfect for players to enjoy no matter if they are at home, on the go, or even on a lunch break at work!</w:t>
      </w:r>
    </w:p>
    <w:p>
      <w:r/>
      <w:r>
        <w:t>So, what are you waiting for? Join in on the fun and let Egyptian King entertain you anytime, anywhere!</w:t>
      </w:r>
    </w:p>
    <w:p>
      <w:pPr>
        <w:pStyle w:val="Heading2"/>
      </w:pPr>
      <w:r>
        <w:t>Uncovering the Mysteries of the Egyptian King Slot Game</w:t>
      </w:r>
    </w:p>
    <w:p>
      <w:r/>
      <w:r>
        <w:t>Are you intrigued by the hidden treasures and mysteries of ancient Egypt? Look no further than the Egyptian King slot game! With its immersive theme, intricate symbols, and exciting gameplay, this game offers an experience that is both entertaining and captivating.</w:t>
      </w:r>
      <w:r/>
    </w:p>
    <w:p>
      <w:r/>
      <w:r>
        <w:t>Players will feel as though they are taking an adventure through the pyramids, with stunning visuals and animations that transport them to a time long ago. The symbols on the reels encompass all things Egypt, from the Eye of Horus to the Sphinx, and they are all rendered in exquisite detail.</w:t>
      </w:r>
      <w:r/>
    </w:p>
    <w:p>
      <w:r/>
      <w:r>
        <w:t>But Egyptian King is not just about looks. The game offers plenty of opportunities to win big, with several bonus features that keep gameplay exciting and unpredictable. Whether it's the chance to trigger free spins or to activate the game's multipliers, Egyptian King offers plenty of chances for players to win big.</w:t>
      </w:r>
      <w:r/>
    </w:p>
    <w:p>
      <w:r/>
      <w:r>
        <w:t>Overall, if you're looking for a slot game that offers both stunning visuals and engaging gameplay, Egyptian King is definitely worth a spin. Just watch out for those mummies!</w:t>
      </w:r>
    </w:p>
    <w:p>
      <w:pPr>
        <w:pStyle w:val="Heading2"/>
      </w:pPr>
      <w:r>
        <w:t>FAQ</w:t>
      </w:r>
    </w:p>
    <w:p>
      <w:pPr>
        <w:pStyle w:val="Heading3"/>
      </w:pPr>
      <w:r>
        <w:t>What is the maximum bet for Egyptian King slot?</w:t>
      </w:r>
    </w:p>
    <w:p>
      <w:r/>
      <w:r>
        <w:t>The maximum bet for Egyptian King slot is €20.00 per spin on all devices.</w:t>
      </w:r>
    </w:p>
    <w:p>
      <w:pPr>
        <w:pStyle w:val="Heading3"/>
      </w:pPr>
      <w:r>
        <w:t>How many reels and paylines does the Egyptian King slot have?</w:t>
      </w:r>
    </w:p>
    <w:p>
      <w:r/>
      <w:r>
        <w:t>Egyptian King slot has 5 reels and 20 paylines.</w:t>
      </w:r>
    </w:p>
    <w:p>
      <w:pPr>
        <w:pStyle w:val="Heading3"/>
      </w:pPr>
      <w:r>
        <w:t>What are the bonus features of Egyptian King slot?</w:t>
      </w:r>
    </w:p>
    <w:p>
      <w:r/>
      <w:r>
        <w:t>Egyptian King slot has 4 bonus features including Free Spins feature with Golden Sticky Wilds and multipliers up to 3 times, Random Wilds feature, Pharaoh Respins feature, and Bonus feature activated by Pyramid symbol.</w:t>
      </w:r>
    </w:p>
    <w:p>
      <w:pPr>
        <w:pStyle w:val="Heading3"/>
      </w:pPr>
      <w:r>
        <w:t>What is the most rewarding symbol of Egyptian King slot?</w:t>
      </w:r>
    </w:p>
    <w:p>
      <w:r/>
      <w:r>
        <w:t>The Eye of Horus, the bird god, is the most rewarding symbol of Egyptian King slot.</w:t>
      </w:r>
    </w:p>
    <w:p>
      <w:pPr>
        <w:pStyle w:val="Heading3"/>
      </w:pPr>
      <w:r>
        <w:t>What is the Wild symbol of Egyptian King slot?</w:t>
      </w:r>
    </w:p>
    <w:p>
      <w:r/>
      <w:r>
        <w:t>The pharaoh is the Wild symbol of Egyptian King slot.</w:t>
      </w:r>
    </w:p>
    <w:p>
      <w:pPr>
        <w:pStyle w:val="Heading3"/>
      </w:pPr>
      <w:r>
        <w:t>What is the maximum payout of Respins and free spins in Egyptian King slot?</w:t>
      </w:r>
    </w:p>
    <w:p>
      <w:r/>
      <w:r>
        <w:t>With a lot of luck, you could win 1,500 times your bet on each Respin or free spin with the 3x multiplier. In the entire Free Spins feature, you can win a total of 8,752 times your overall bet.</w:t>
      </w:r>
    </w:p>
    <w:p>
      <w:pPr>
        <w:pStyle w:val="Heading3"/>
      </w:pPr>
      <w:r>
        <w:t>What is the volatility of Egyptian King slot?</w:t>
      </w:r>
    </w:p>
    <w:p>
      <w:r/>
      <w:r>
        <w:t>Egyptian King slot is highly volatile.</w:t>
      </w:r>
    </w:p>
    <w:p>
      <w:pPr>
        <w:pStyle w:val="Heading3"/>
      </w:pPr>
      <w:r>
        <w:t>Should I try out other Egyptian-themed slots similar to Egyptian King?</w:t>
      </w:r>
    </w:p>
    <w:p>
      <w:r/>
      <w:r>
        <w:t>Yes, it is recommended to try out other free Ancient Egypt slots in online casinos if you enjoy Egyptian King slot.</w:t>
      </w:r>
    </w:p>
    <w:p>
      <w:pPr>
        <w:pStyle w:val="Heading2"/>
      </w:pPr>
      <w:r>
        <w:t>What we like</w:t>
      </w:r>
    </w:p>
    <w:p>
      <w:pPr>
        <w:pStyle w:val="ListBullet"/>
        <w:spacing w:line="240" w:lineRule="auto"/>
        <w:ind w:left="720"/>
      </w:pPr>
      <w:r/>
      <w:r>
        <w:t>Four bonus features</w:t>
      </w:r>
    </w:p>
    <w:p>
      <w:pPr>
        <w:pStyle w:val="ListBullet"/>
        <w:spacing w:line="240" w:lineRule="auto"/>
        <w:ind w:left="720"/>
      </w:pPr>
      <w:r/>
      <w:r>
        <w:t>Potentially big wins</w:t>
      </w:r>
    </w:p>
    <w:p>
      <w:pPr>
        <w:pStyle w:val="ListBullet"/>
        <w:spacing w:line="240" w:lineRule="auto"/>
        <w:ind w:left="720"/>
      </w:pPr>
      <w:r/>
      <w:r>
        <w:t>Compatibility with all devices</w:t>
      </w:r>
    </w:p>
    <w:p>
      <w:pPr>
        <w:pStyle w:val="ListBullet"/>
        <w:spacing w:line="240" w:lineRule="auto"/>
        <w:ind w:left="720"/>
      </w:pPr>
      <w:r/>
      <w:r>
        <w:t>Aesthetically pleasing design</w:t>
      </w:r>
    </w:p>
    <w:p>
      <w:pPr>
        <w:pStyle w:val="Heading2"/>
      </w:pPr>
      <w:r>
        <w:t>What we don't like</w:t>
      </w:r>
    </w:p>
    <w:p>
      <w:pPr>
        <w:pStyle w:val="ListBullet"/>
        <w:spacing w:line="240" w:lineRule="auto"/>
        <w:ind w:left="720"/>
      </w:pPr>
      <w:r/>
      <w:r>
        <w:t>Highly volatile</w:t>
      </w:r>
    </w:p>
    <w:p>
      <w:pPr>
        <w:pStyle w:val="ListBullet"/>
        <w:spacing w:line="240" w:lineRule="auto"/>
        <w:ind w:left="720"/>
      </w:pPr>
      <w:r/>
      <w:r>
        <w:t>Limited betting range</w:t>
      </w:r>
    </w:p>
    <w:p>
      <w:r/>
      <w:r>
        <w:rPr>
          <w:b/>
        </w:rPr>
        <w:t>Play Egyptian King for Free - A Thrilling Slot Game</w:t>
      </w:r>
    </w:p>
    <w:p>
      <w:r/>
      <w:r>
        <w:rPr>
          <w:i/>
        </w:rPr>
        <w:t>Read our review of Egyptian King and play for free. Enjoy four bonus features and potentially big wins on all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