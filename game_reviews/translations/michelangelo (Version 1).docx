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Michelangelo Slot for Free - Review &amp; Rating</w:t>
      </w:r>
    </w:p>
    <w:p>
      <w:pPr>
        <w:pStyle w:val="Heading2"/>
      </w:pPr>
      <w:r>
        <w:t>GAME FEATURES</w:t>
      </w:r>
    </w:p>
    <w:p>
      <w:r/>
      <w:r>
        <w:t>Hold on to your paintbrushes, folks! Michelangelo is the 5-reel, 99-payline masterpiece slot game that will make you feel like a real ninja turtle! With the Tumbling Reels feature, you can expect consecutive wins on each spin. And if you’re lucky enough to trigger the Bonus Free Games feature, you can get up to 4 free spins! That’s like winning the Renaissance Lotto! But wait, there’s more! The Connected Lines and Cascading Reels features can really turn up the heat and give you some serious cash! Move over, Donatello, there’s a new artist in town!</w:t>
      </w:r>
    </w:p>
    <w:p>
      <w:pPr>
        <w:pStyle w:val="Heading2"/>
      </w:pPr>
      <w:r>
        <w:t>Payouts and Symbols</w:t>
      </w:r>
    </w:p>
    <w:p>
      <w:r/>
      <w:r>
        <w:t>If you're not familiar with Michelangelo's art, don't worry, you won't need an art history degree to enjoy the symbols in this game. The biggest and most exciting symbol is a statue of David, which pays out generously and may even inspire you to start sculpting yourself.</w:t>
      </w:r>
    </w:p>
    <w:p>
      <w:r/>
      <w:r>
        <w:t>But wait, there's more! The M symbol is also a high-paying symbol, and hitting five of them will have you jumping up and down like a Renaissance artist who just sold their first painting. And let's not forget about the wild symbols, double wilds, and free games symbols - they're like the extra brushstrokes that make this game a masterpiece.</w:t>
      </w:r>
    </w:p>
    <w:p>
      <w:r/>
      <w:r>
        <w:t>Overall, Michelangelo is definitely worth a spin for anyone who appreciates great art and great payouts. Just be careful not to get too inspired and start chiseling away at your computer screen.</w:t>
      </w:r>
    </w:p>
    <w:p>
      <w:pPr>
        <w:pStyle w:val="Heading2"/>
      </w:pPr>
      <w:r>
        <w:t>Bonus Features: Get Ready to Tumble!</w:t>
      </w:r>
    </w:p>
    <w:p>
      <w:r/>
      <w:r>
        <w:t>Get ready to be blown away by Michelangelo's Tumbling Reels, which is just as exciting as watching a toupee being blown off by a gust of wind. Whenever you land a winning combination, the symbols involved will vanish, only to be replaced by icons dropping down from above. This action-packed feature continues until no more winning combinations hit.</w:t>
      </w:r>
    </w:p>
    <w:p>
      <w:r/>
      <w:r>
        <w:t>If that wasn't tempting enough, keep your eyes peeled for three Free Games symbols on the first three reels. Make it happen and you'll activate the Bonus Free Games feature, awarding you with anywhere between 1-4 free spins. And it gets even better! Not one but two wild symbols will join the party during the free games round. Is it getting hot in here or is it just us?</w:t>
      </w:r>
    </w:p>
    <w:p>
      <w:r/>
      <w:r>
        <w:t>And let's not forget about the Tumbling Reels! They're still active during the free spins round, meaning that you can increase your winning potential without denting your credit balance. Now that's what we call a bonus!</w:t>
      </w:r>
    </w:p>
    <w:p>
      <w:pPr>
        <w:pStyle w:val="Heading2"/>
      </w:pPr>
      <w:r>
        <w:t>Artistic Gameplay</w:t>
      </w:r>
    </w:p>
    <w:p>
      <w:r/>
      <w:r>
        <w:t>The creators of Michelangelo took inspiration from the famous Renaissance artist and his masterpieces. The result is a game that is pleasing to the eye and has the potential to turn players into art enthusiasts!</w:t>
      </w:r>
    </w:p>
    <w:p>
      <w:r/>
      <w:r>
        <w:t>Unfortunately, while the graphics in Michelangelo are decent, they don't quite pack the punch of a Renaissance masterpiece. You won't be left feeling starry-eyed like you would after staring at the Sistine Chapel...but hey, at least you won't have a neck cramp!</w:t>
      </w:r>
    </w:p>
    <w:p>
      <w:pPr>
        <w:pStyle w:val="Heading2"/>
      </w:pPr>
      <w:r>
        <w:t>Similar Slots</w:t>
      </w:r>
    </w:p>
    <w:p>
      <w:r/>
      <w:r>
        <w:t xml:space="preserve">Looks like IGT and High5 Games are the dynamic duo of slot games! And they’ve brought us some gems in the past such as Cats and Da Vinci Diamonds. Now, they’ve added Michelangelo to their repertoire, which you could say is kind of like their Sistine Chapel. </w:t>
      </w:r>
    </w:p>
    <w:p>
      <w:r/>
      <w:r>
        <w:t xml:space="preserve">In all seriousness though, if you’re a fan of those aforementioned games, you’ll definitely enjoy Michelangelo. It has similar features, such as the tumbling reels and the potential for big wins. So, give it a spin and unleash your inner artiste! </w:t>
      </w:r>
    </w:p>
    <w:p>
      <w:pPr>
        <w:pStyle w:val="Heading2"/>
      </w:pPr>
      <w:r>
        <w:t xml:space="preserve">Game Provider: High5 Games </w:t>
      </w:r>
    </w:p>
    <w:p>
      <w:r/>
      <w:r>
        <w:t xml:space="preserve">How do you turn Renaissance art into an online slot game? Leave it to the geniuses at High5 Games. That’s right, the same people who brought you “Da Vinci Diamonds” and “Mona Lisa Jewels” have done it again with “Michelangelo”. </w:t>
      </w:r>
    </w:p>
    <w:p>
      <w:r/>
      <w:r>
        <w:t xml:space="preserve">And let’s talk about the provider for a second. High5 Games is so good at making online slot games that we want to give them a standing ovation – or at least a virtual pat on the back. They’re innovative, entertaining, and downright fun. We’d invite them to any party. </w:t>
      </w:r>
    </w:p>
    <w:p>
      <w:pPr>
        <w:pStyle w:val="Heading2"/>
      </w:pPr>
      <w:r>
        <w:t>REEL-y Big Wins and Paylines Galore!</w:t>
      </w:r>
    </w:p>
    <w:p>
      <w:r/>
      <w:r>
        <w:t>Michelangelo, the famed artist, may have been known for his sculptures and paintings, but this slot game is all about the reels and paylines. With 5 reels and a whopping 99 paylines, players are in for a treat! That's right, you heard correctly - 99 paylines! That's more chances to win than there are sculpted abs on Michelangelo's David.</w:t>
      </w:r>
    </w:p>
    <w:p>
      <w:r/>
      <w:r>
        <w:t xml:space="preserve"> And with so many paylines, you'll feel like you're painting a masterful win each time you hit the jackpot. Whether you're an art aficionado or just looking for a way to pass the time in-between museum tours, Michelangelo has got you covered.</w:t>
      </w:r>
    </w:p>
    <w:p>
      <w:pPr>
        <w:pStyle w:val="Heading2"/>
      </w:pPr>
      <w:r>
        <w:t>FAQ</w:t>
      </w:r>
    </w:p>
    <w:p>
      <w:pPr>
        <w:pStyle w:val="Heading3"/>
      </w:pPr>
      <w:r>
        <w:t>What is Michelangelo?</w:t>
      </w:r>
    </w:p>
    <w:p>
      <w:r/>
      <w:r>
        <w:t>Michelangelo is an online slot game produced by High5 Games. It is a 5-reel, 99-payline game based on the world-renowned artist.</w:t>
      </w:r>
    </w:p>
    <w:p>
      <w:pPr>
        <w:pStyle w:val="Heading3"/>
      </w:pPr>
      <w:r>
        <w:t>What features are in Michelangelo?</w:t>
      </w:r>
    </w:p>
    <w:p>
      <w:r/>
      <w:r>
        <w:t>Michelangelo features Tumbling Reels, Connected Lines and Cascading Reels. It also has a bonus Free Games feature with up to four free spins.</w:t>
      </w:r>
    </w:p>
    <w:p>
      <w:pPr>
        <w:pStyle w:val="Heading3"/>
      </w:pPr>
      <w:r>
        <w:t>What is the betting range in Michelangelo?</w:t>
      </w:r>
    </w:p>
    <w:p>
      <w:r/>
      <w:r>
        <w:t>You can play Michelangelo for a minimum of €0.99 per spin and a maximum of €198 per spin.</w:t>
      </w:r>
    </w:p>
    <w:p>
      <w:pPr>
        <w:pStyle w:val="Heading3"/>
      </w:pPr>
      <w:r>
        <w:t>What symbols are in Michelangelo?</w:t>
      </w:r>
    </w:p>
    <w:p>
      <w:r/>
      <w:r>
        <w:t>The reels in Michelangelo include a trio of the artist's most famous sculptures (David, Moses, and the Venus de Milo), an interpretation of David which is the largest standard paying symbol, the M symbol, and standard playing card symbols.</w:t>
      </w:r>
    </w:p>
    <w:p>
      <w:pPr>
        <w:pStyle w:val="Heading3"/>
      </w:pPr>
      <w:r>
        <w:t>What is the Tumbling Reels feature in Michelangelo?</w:t>
      </w:r>
    </w:p>
    <w:p>
      <w:r/>
      <w:r>
        <w:t>Tumbling Reels is a feature found in some IGT slots, including Michelangelo. After each successful spin, winning symbols will be removed and replaced with symbols directly above them. Another calculation is made. The Tumbling Reels continue as long as there is a winning combination on the reels.</w:t>
      </w:r>
    </w:p>
    <w:p>
      <w:pPr>
        <w:pStyle w:val="Heading3"/>
      </w:pPr>
      <w:r>
        <w:t>How do I activate the Bonus Free Games feature in Michelangelo?</w:t>
      </w:r>
    </w:p>
    <w:p>
      <w:r/>
      <w:r>
        <w:t>You need to find 3 Free Games symbols on reels 1, 2, and 3 to activate the Bonus Free Games feature in Michelangelo. You will be awarded 1-4 free spins, and if more than 1 active payline triggers free spins, the total will be added together.</w:t>
      </w:r>
    </w:p>
    <w:p>
      <w:pPr>
        <w:pStyle w:val="Heading3"/>
      </w:pPr>
      <w:r>
        <w:t>What is the highest paying symbol in Michelangelo?</w:t>
      </w:r>
    </w:p>
    <w:p>
      <w:r/>
      <w:r>
        <w:t>The largest standard paying symbol in Michelangelo is an interpretation of David. If you find 5 Davids, a jackpot of 1,000 coins will be yours. In addition to the sculptures and standard playing card symbols, there is also the M symbol, which pays out 5,000 times your bet line when you hit a combination of five symbols.</w:t>
      </w:r>
    </w:p>
    <w:p>
      <w:pPr>
        <w:pStyle w:val="Heading3"/>
      </w:pPr>
      <w:r>
        <w:t>What similar slot machines to Michelangelo can I play?</w:t>
      </w:r>
    </w:p>
    <w:p>
      <w:r/>
      <w:r>
        <w:t>IGT and High5 Games have produced some slots together such as Cats and Da Vinci Diamonds, which are similar to Michelangelo.</w:t>
      </w:r>
    </w:p>
    <w:p>
      <w:pPr>
        <w:pStyle w:val="Heading2"/>
      </w:pPr>
      <w:r>
        <w:t>What we like</w:t>
      </w:r>
    </w:p>
    <w:p>
      <w:pPr>
        <w:pStyle w:val="ListBullet"/>
        <w:spacing w:line="240" w:lineRule="auto"/>
        <w:ind w:left="720"/>
      </w:pPr>
      <w:r/>
      <w:r>
        <w:t>Tumbling reels for consecutive wins</w:t>
      </w:r>
    </w:p>
    <w:p>
      <w:pPr>
        <w:pStyle w:val="ListBullet"/>
        <w:spacing w:line="240" w:lineRule="auto"/>
        <w:ind w:left="720"/>
      </w:pPr>
      <w:r/>
      <w:r>
        <w:t>Connected Lines and Cascading Reels feature for increased winnings</w:t>
      </w:r>
    </w:p>
    <w:p>
      <w:pPr>
        <w:pStyle w:val="ListBullet"/>
        <w:spacing w:line="240" w:lineRule="auto"/>
        <w:ind w:left="720"/>
      </w:pPr>
      <w:r/>
      <w:r>
        <w:t>Bonus Free Games offer up to 4 free spins</w:t>
      </w:r>
    </w:p>
    <w:p>
      <w:pPr>
        <w:pStyle w:val="ListBullet"/>
        <w:spacing w:line="240" w:lineRule="auto"/>
        <w:ind w:left="720"/>
      </w:pPr>
      <w:r/>
      <w:r>
        <w:t>Wild symbols, double wilds, and free games symbols</w:t>
      </w:r>
    </w:p>
    <w:p>
      <w:pPr>
        <w:pStyle w:val="Heading2"/>
      </w:pPr>
      <w:r>
        <w:t>What we don't like</w:t>
      </w:r>
    </w:p>
    <w:p>
      <w:pPr>
        <w:pStyle w:val="ListBullet"/>
        <w:spacing w:line="240" w:lineRule="auto"/>
        <w:ind w:left="720"/>
      </w:pPr>
      <w:r/>
      <w:r>
        <w:t>Images lack wow factor</w:t>
      </w:r>
    </w:p>
    <w:p>
      <w:pPr>
        <w:pStyle w:val="ListBullet"/>
        <w:spacing w:line="240" w:lineRule="auto"/>
        <w:ind w:left="720"/>
      </w:pPr>
      <w:r/>
      <w:r>
        <w:t>Not many free spins awarded</w:t>
      </w:r>
    </w:p>
    <w:p>
      <w:r/>
      <w:r>
        <w:rPr>
          <w:b/>
        </w:rPr>
        <w:t>Play Michelangelo Slot for Free - Review &amp; Rating</w:t>
      </w:r>
    </w:p>
    <w:p>
      <w:r/>
      <w:r>
        <w:rPr>
          <w:i/>
        </w:rPr>
        <w:t>Read our review of Michelangelo slot game, play for free and discover its bonus features and innovative gameplay with tumbling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