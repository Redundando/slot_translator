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Platinum Goddess Ways Free - Stunning Graphics &amp; Unique Ways System</w:t>
      </w:r>
    </w:p>
    <w:p>
      <w:r/>
      <w:r>
        <w:rPr>
          <w:b/>
        </w:rPr>
        <w:t>Meta description</w:t>
      </w:r>
      <w:r>
        <w:t>: Read our review of Platinum Goddess Ways free online slot game featuring gorgeous graphics, unique Ways system and multiple bonus features. Play now for free.</w:t>
      </w:r>
    </w:p>
    <w:p>
      <w:pPr>
        <w:pStyle w:val="Heading2"/>
      </w:pPr>
      <w:r>
        <w:t>Gameplay</w:t>
      </w:r>
    </w:p>
    <w:p>
      <w:r/>
      <w:r>
        <w:t>Are you tired of confusing slot games that make you feel like you need a Ph.D. just to play? Look no further than Platinum Goddess Ways, where the gameplay is so smooth and intuitive that even your grandma can play (and win big!). This game features not just five boring reels, but instead, it offers three rows and a whopping 243 ways to win! Yes, you heard it right - 243 chances to hit the jackpot and make it rain like a millionaire.</w:t>
      </w:r>
    </w:p>
    <w:p>
      <w:r/>
      <w:r>
        <w:t>And don't worry, the controls are as simple as pie! You can easily adjust your bet size and spin the reels with just a few clicks. Plus, the game's designers have included an array of bonus features to keep your heart racing, including free spins, wilds, and scatters. Oh, and let's not forget about the gorgeous Platinum Goddess herself, who graces the reels with her divine presence.</w:t>
      </w:r>
    </w:p>
    <w:p>
      <w:pPr>
        <w:pStyle w:val="Heading2"/>
      </w:pPr>
      <w:r>
        <w:t>Graphics</w:t>
      </w:r>
    </w:p>
    <w:p>
      <w:r/>
      <w:r>
        <w:t>If you're a fan of visually captivating online slot games, then Platinum Goddess Ways is the game for you. The graphics are stunning and will surely leave you in awe. The game's backdrop depicts rolling hills and blue skies, making you feel as if you're in a dreamlike world. You'll be surprised at how realistic and well-designed the symbols on the reels appear, and they all coordinate well with the game's theme. They range from the platinum goddess herself to flowers, birds, and butterflies, all of which are beautifully crafted and visually appealing.</w:t>
      </w:r>
      <w:r>
        <w:t xml:space="preserve"> </w:t>
      </w:r>
    </w:p>
    <w:p>
      <w:r/>
      <w:r>
        <w:t xml:space="preserve">The smooth and fluid animations are mesmerizing. You might even forget that you're playing a game and feel like you're watching a movie! Park your child in front of the screen and they'll think they're watching a children's movie. It's that good! The casino developer behind this game is skillful at creating games with seamless animations, and Platinum Goddess Ways is the perfect testament to that. </w:t>
      </w:r>
    </w:p>
    <w:p>
      <w:pPr>
        <w:pStyle w:val="Heading2"/>
      </w:pPr>
      <w:r>
        <w:t>Experience the Excitement of the Platinum Goddess Ways System!</w:t>
      </w:r>
    </w:p>
    <w:p>
      <w:r/>
      <w:r>
        <w:t>Are you tired of the same old paylines in slot games? Want to spice up your spinning experience? Look no further than Platinum Goddess Ways!</w:t>
      </w:r>
    </w:p>
    <w:p>
      <w:r/>
      <w:r>
        <w:t>This game's unique Ways system offers 243 different ways to win, giving you even more chances to land that big win. And don't worry about sticking to traditional lines - with the Ways system, you can form winning combinations in any direction as long as the symbols are adjacent to each other. This means you can get those winning spins you've been hoping for without the hassle of sticking to a particular payline.</w:t>
      </w:r>
    </w:p>
    <w:p>
      <w:r/>
      <w:r>
        <w:t>Not only is the Ways system a great way to make your slot experience more exciting, but it can also lead to more frequent wins. And who doesn't love that? So why not give Platinum Goddess Ways a spin and see how many different ways you can win?</w:t>
      </w:r>
    </w:p>
    <w:p>
      <w:r/>
      <w:r>
        <w:t>With the Ways system, every spin has the potential to be a big win. Who knows, maybe you'll hit the jackpot and have a chance to turn your life around! Or maybe you'll just have a great time playing a fun new slot game. Either way, it's a win-win in our book.</w:t>
      </w:r>
    </w:p>
    <w:p>
      <w:pPr>
        <w:pStyle w:val="Heading2"/>
      </w:pPr>
      <w:r>
        <w:t>Platinum Goddess Ways: So Many Ways to Win!</w:t>
      </w:r>
    </w:p>
    <w:p>
      <w:r/>
      <w:r>
        <w:t>Get ready to win big in Platinum Goddess Ways – the casino slot game that offers plenty of opportunities to make a killing. This game is perfect for veteran players who know how to dig deep and unlock big rewards.</w:t>
      </w:r>
    </w:p>
    <w:p>
      <w:r/>
      <w:r>
        <w:t>From the base game alone, you can expect regular payouts that are sure to keep you engaged and coming back for more. But when you trigger the many bonus features, things get truly exciting. With wilds, scatters and free spins on the table, you'll be on the edge of your seat as you watch the reels spin. And if you're lucky enough to land on a free spin feature, watch out – you could win even more without risking a single penny!</w:t>
      </w:r>
    </w:p>
    <w:p>
      <w:r/>
      <w:r>
        <w:t>Platinum Goddess Ways offers so many chances to hit it big, it's no surprise that it's quickly becoming a player favourite. So if you're looking to make some serious cash and have a ton of fun while you're at it, this game is definitely worth checking out. So go on, give it a spin – you never know what kind of riches might be waiting for you!</w:t>
      </w:r>
    </w:p>
    <w:p>
      <w:pPr>
        <w:pStyle w:val="Heading2"/>
      </w:pPr>
      <w:r>
        <w:t>Player Satisfaction</w:t>
      </w:r>
    </w:p>
    <w:p>
      <w:r/>
      <w:r>
        <w:t xml:space="preserve">Player satisfaction? More like player obsession! Platinum Goddess Ways is a slot game that is almost impossible to put down. This game combines everything that players love about online slots: exciting bonus features, great graphics, and smooth gameplay. </w:t>
      </w:r>
    </w:p>
    <w:p>
      <w:r/>
      <w:r>
        <w:t xml:space="preserve">One of the things players really love about Platinum Goddess Ways is the Ways system. This unique feature allows players to win in many ways, increasing the chances of winning big. You'll have more chances to land those lucky symbols! </w:t>
      </w:r>
    </w:p>
    <w:p>
      <w:r/>
      <w:r>
        <w:t xml:space="preserve">But don't be fooled by its seductive graphics: Platinum Goddess Ways doesn't pull any punches when it comes to gameplay. This game offers a challenge, and players have to stay on their toes if they want to come out on top. </w:t>
      </w:r>
    </w:p>
    <w:p>
      <w:r/>
      <w:r>
        <w:t>All in all, the feedback from players of Platinum Goddess Ways has been stellar, and it's easy to see why. Don't wait – give this game a spin and see if you can become the next Platinum Goddess Ways champion!</w:t>
      </w:r>
    </w:p>
    <w:p>
      <w:pPr>
        <w:pStyle w:val="Heading2"/>
      </w:pPr>
      <w:r>
        <w:t>FAQ</w:t>
      </w:r>
    </w:p>
    <w:p>
      <w:pPr>
        <w:pStyle w:val="Heading3"/>
      </w:pPr>
      <w:r>
        <w:t>What is Platinum Goddess Ways?</w:t>
      </w:r>
    </w:p>
    <w:p>
      <w:r/>
      <w:r>
        <w:t>Platinum Goddess Ways is a slot game that features stunning graphics and innovative gameplay.</w:t>
      </w:r>
    </w:p>
    <w:p>
      <w:pPr>
        <w:pStyle w:val="Heading3"/>
      </w:pPr>
      <w:r>
        <w:t>Is Platinum Goddess Ways easy to play?</w:t>
      </w:r>
    </w:p>
    <w:p>
      <w:r/>
      <w:r>
        <w:t>Yes, Platinum Goddess Ways is designed to be intuitive and easy to play for all levels of experience.</w:t>
      </w:r>
    </w:p>
    <w:p>
      <w:pPr>
        <w:pStyle w:val="Heading3"/>
      </w:pPr>
      <w:r>
        <w:t>What is the 'Ways' system?</w:t>
      </w:r>
    </w:p>
    <w:p>
      <w:r/>
      <w:r>
        <w:t>The 'Ways' system is a unique feature of Platinum Goddess Ways that gives players more options to win on every spin.</w:t>
      </w:r>
    </w:p>
    <w:p>
      <w:pPr>
        <w:pStyle w:val="Heading3"/>
      </w:pPr>
      <w:r>
        <w:t>Can I win big in Platinum Goddess Ways?</w:t>
      </w:r>
    </w:p>
    <w:p>
      <w:r/>
      <w:r>
        <w:t>Yes, there are plenty of opportunities to win big in Platinum Goddess Ways, so keep spinning to increase your chances!</w:t>
      </w:r>
    </w:p>
    <w:p>
      <w:pPr>
        <w:pStyle w:val="Heading3"/>
      </w:pPr>
      <w:r>
        <w:t>Are there any special features in Platinum Goddess Ways?</w:t>
      </w:r>
    </w:p>
    <w:p>
      <w:r/>
      <w:r>
        <w:t>Yes, Platinum Goddess Ways has several special features, including the 'Ways' system and bonus rounds where you can earn even more winnings.</w:t>
      </w:r>
    </w:p>
    <w:p>
      <w:pPr>
        <w:pStyle w:val="Heading3"/>
      </w:pPr>
      <w:r>
        <w:t>Is Platinum Goddess Ways suitable for experienced gamblers?</w:t>
      </w:r>
    </w:p>
    <w:p>
      <w:r/>
      <w:r>
        <w:t>Yes, Platinum Goddess Ways is a great choice for experienced gamblers who are looking for a new challenge and innovative gameplay.</w:t>
      </w:r>
    </w:p>
    <w:p>
      <w:pPr>
        <w:pStyle w:val="Heading3"/>
      </w:pPr>
      <w:r>
        <w:t>Can I play Platinum Goddess Ways on my mobile device?</w:t>
      </w:r>
    </w:p>
    <w:p>
      <w:r/>
      <w:r>
        <w:t>Yes, Platinum Goddess Ways is available to play on both desktop and mobile devices.</w:t>
      </w:r>
    </w:p>
    <w:p>
      <w:pPr>
        <w:pStyle w:val="Heading3"/>
      </w:pPr>
      <w:r>
        <w:t>Where can I play Platinum Goddess Ways?</w:t>
      </w:r>
    </w:p>
    <w:p>
      <w:r/>
      <w:r>
        <w:t>Platinum Goddess Ways is available on a variety of online casinos and gaming platforms. Check with your preferred provider to see if they offer the game.</w:t>
      </w:r>
    </w:p>
    <w:p>
      <w:pPr>
        <w:pStyle w:val="Heading2"/>
      </w:pPr>
      <w:r>
        <w:t>What we like</w:t>
      </w:r>
    </w:p>
    <w:p>
      <w:pPr>
        <w:pStyle w:val="ListBullet"/>
        <w:spacing w:line="240" w:lineRule="auto"/>
        <w:ind w:left="720"/>
      </w:pPr>
      <w:r/>
      <w:r>
        <w:t>Smooth and intuitive gameplay</w:t>
      </w:r>
    </w:p>
    <w:p>
      <w:pPr>
        <w:pStyle w:val="ListBullet"/>
        <w:spacing w:line="240" w:lineRule="auto"/>
        <w:ind w:left="720"/>
      </w:pPr>
      <w:r/>
      <w:r>
        <w:t>Stunning graphics and animations</w:t>
      </w:r>
    </w:p>
    <w:p>
      <w:pPr>
        <w:pStyle w:val="ListBullet"/>
        <w:spacing w:line="240" w:lineRule="auto"/>
        <w:ind w:left="720"/>
      </w:pPr>
      <w:r/>
      <w:r>
        <w:t>Unique Ways system for more chances to win</w:t>
      </w:r>
    </w:p>
    <w:p>
      <w:pPr>
        <w:pStyle w:val="ListBullet"/>
        <w:spacing w:line="240" w:lineRule="auto"/>
        <w:ind w:left="720"/>
      </w:pPr>
      <w:r/>
      <w:r>
        <w:t>Multiple bonus features</w:t>
      </w:r>
    </w:p>
    <w:p>
      <w:pPr>
        <w:pStyle w:val="Heading2"/>
      </w:pPr>
      <w:r>
        <w:t>What we don't like</w:t>
      </w:r>
    </w:p>
    <w:p>
      <w:pPr>
        <w:pStyle w:val="ListBullet"/>
        <w:spacing w:line="240" w:lineRule="auto"/>
        <w:ind w:left="720"/>
      </w:pPr>
      <w:r/>
      <w:r>
        <w:t>Could benefit from more variety in bonus features</w:t>
      </w:r>
    </w:p>
    <w:p>
      <w:pPr>
        <w:pStyle w:val="ListBullet"/>
        <w:spacing w:line="240" w:lineRule="auto"/>
        <w:ind w:left="720"/>
      </w:pPr>
      <w:r/>
      <w:r>
        <w:t>Higher betting limits would appeal to high rollers</w:t>
      </w:r>
    </w:p>
    <w:p>
      <w:r/>
      <w:r>
        <w:rPr>
          <w:i/>
        </w:rPr>
        <w:t>Prompt: Create a cartoon-style feature image for "Platinum Goddess Ways" that features a happy Maya warrior with glasses. The warrior should be standing in front of a background depicting a beautiful desert landscape with vibrant colors and intricate details. The warrior should be holding a platinum staff with one hand while giving a thumbs up with the other hand, implying victory. The image should be bright and eye-catching, appealing to players looking for a fun and exciting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