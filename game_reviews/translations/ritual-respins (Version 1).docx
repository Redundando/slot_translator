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Ritual Respins Free: Voodoo-themed Slot Review</w:t>
      </w:r>
    </w:p>
    <w:p>
      <w:r/>
      <w:r>
        <w:rPr>
          <w:b/>
        </w:rPr>
        <w:t>Meta description</w:t>
      </w:r>
      <w:r>
        <w:t>: Read our review of the slot game Ritual Respins, based on the theme of voodoo, and play it for free. Low volatility with free spins and 243 ways to win.</w:t>
      </w:r>
    </w:p>
    <w:p>
      <w:pPr>
        <w:pStyle w:val="Heading2"/>
      </w:pPr>
      <w:r>
        <w:t>Get Your Voodoo On with Ritual Respins</w:t>
      </w:r>
    </w:p>
    <w:p>
      <w:r/>
      <w:r>
        <w:t>Lightning Box has successfully conjured up a winning formula with their slot game, Ritual Respins. The theme centers around Voodoo, but don't let that scare you! This game is all about good, clean, supernatural fun.</w:t>
      </w:r>
      <w:r>
        <w:t xml:space="preserve"> </w:t>
      </w:r>
    </w:p>
    <w:p>
      <w:r/>
      <w:r>
        <w:t>The grid features 5 reels and 3 rows, with 243 ways to win. You can place a minimum bet of €0.30 and a maximum of €90. And if you're brave enough to delve deeper into the game, the highest possible payout is an impressive 1,066 times your bet.</w:t>
      </w:r>
      <w:r>
        <w:t xml:space="preserve"> </w:t>
      </w:r>
    </w:p>
    <w:p>
      <w:r/>
      <w:r>
        <w:t>Not only is the game exciting, but it's also versatile. Thanks to its HTML5 architecture, you can play Ritual Respins on any device. So whether you're at home or on the go, you can get your Voodoo fix with ease. Just don't blame us if you start seeing pins and dolls everywhere.</w:t>
      </w:r>
    </w:p>
    <w:p>
      <w:pPr>
        <w:pStyle w:val="Heading2"/>
      </w:pPr>
      <w:r>
        <w:t>Exploring the Grid and Betting Options</w:t>
      </w:r>
    </w:p>
    <w:p>
      <w:pPr>
        <w:pStyle w:val="Heading2"/>
      </w:pPr>
    </w:p>
    <w:p>
      <w:r/>
      <w:r>
        <w:t>Ritual Respins is a game that operates on the traditional 5 reel and 3-row grid. But don't let the classic look fool you! This game offers players an impressive 243 ways to win. Whether you are a high roller or prefer to stick to a smaller budget, Ritual Respins offers betting options for everyone. You can start playing with a minimum bet of € 0.30 or go all-in with a maximum bet of € 90. So, take a deep breath and spin those reels!</w:t>
      </w:r>
      <w:r/>
    </w:p>
    <w:p>
      <w:r/>
      <w:r>
        <w:t xml:space="preserve">I have to say, thanks to the game's HTML5 architecture, it runs like a dream on any device, whether you are on your phone or sitting in front of a desktop computer. You won't have to worry about any lags or glitches ruining your gaming experience. The autoplay feature is also a handy tool that allows you to set a predetermined number of automatic spins, so you can sit back, relax, and let the game do the work. Just make sure you set your winning and losing limits first. </w:t>
      </w:r>
      <w:r/>
    </w:p>
    <w:p>
      <w:r/>
      <w:r>
        <w:t>And if you're wondering about the game's variability, then fret not! It may have a lower degree of variability than other online slot games, but the potential to hit those winning combinations is still high. More importantly, the theoretical return to player (RTP) is an impressive 96.08%, which means you have a fair shot at not only having a blast, but also at winning big!</w:t>
      </w:r>
      <w:r/>
    </w:p>
    <w:p>
      <w:r/>
      <w:r>
        <w:t>But remember, no matter how lucky you're feeling, always gamble responsibly! Ritual Respins offers a fantastic experience for everyone, so why not give it a try and see if you can land those winning combinations! Who knows, you might even earn enough cash to retire to a tropical island. I'm just kidding...or am I? Give it a spin and find out!</w:t>
      </w:r>
    </w:p>
    <w:p>
      <w:pPr>
        <w:pStyle w:val="Heading2"/>
      </w:pPr>
      <w:r>
        <w:t>Symbols and Features</w:t>
      </w:r>
    </w:p>
    <w:p>
      <w:r/>
      <w:r>
        <w:t>Are you ready to delve into the world of voodoo magic with Ritual Respins? This online slot game boasts a range of symbols and bonuses that are sure to keep you entertained for hours on end.</w:t>
      </w:r>
    </w:p>
    <w:p>
      <w:r/>
      <w:r>
        <w:t>The symbols in this game include all the usual suspects, such as playing cards ranging from ten to ace, as well as voodoo dolls, potions, skulls, and a woman who serves as the Wild symbol. Keep an eye out for the cauldron and the treasure chest, which serve as the Scatters.</w:t>
      </w:r>
    </w:p>
    <w:p>
      <w:r/>
      <w:r>
        <w:t>If you manage to land the Scatter symbols, you'll trigger the game's exciting free spins feature. During the free spins, any Bonus symbols that appear will remain stuck in place, and you'll receive a prize ranging from 30 to 500 coins for each of them. Of course, there's a catch - in order to win, you'll need to land the second Scatter symbol, which is represented by a treasure chest.</w:t>
      </w:r>
    </w:p>
    <w:p>
      <w:r/>
      <w:r>
        <w:t>Overall, the symbols and features in Ritual Respins are top-notch. Whether you're a seasoned online slot player or you're new to the game, there's something here to keep you engaged and excited. Who knew voodoo magic could be so much fun?</w:t>
      </w:r>
    </w:p>
    <w:p>
      <w:pPr>
        <w:pStyle w:val="Heading2"/>
      </w:pPr>
      <w:r>
        <w:t>Maximizing Winnings in Ritual Respins</w:t>
      </w:r>
    </w:p>
    <w:p>
      <w:r/>
      <w:r>
        <w:t>Let's be honest, we all want to hit the jackpot when playing online slot games. With Ritual Respins, the highest possible winning amount is equal to an impressive 1,066 times your bet. That's a lot of coins, my friends!</w:t>
      </w:r>
      <w:r/>
    </w:p>
    <w:p>
      <w:r/>
      <w:r>
        <w:t>Of course, while we dream of hitting the big one, it's important to set realistic expectations. The volatility in Ritual Respins is low, so you're likely to win often, but with moderate payouts. It's a great game to start with if you're new to online slots, as it allows for a steady flow of wins without breaking the bank.</w:t>
      </w:r>
      <w:r/>
    </w:p>
    <w:p>
      <w:r/>
      <w:r>
        <w:t>When it comes to gameplay, Autoplay is available for those who love to multitask. Just set your winning or losing limits first, and let the game play itself out. While the variability is low, the theoretical return to player (RTP) is a respectable 96.08%. Not too shabby!</w:t>
      </w:r>
      <w:r/>
    </w:p>
    <w:p>
      <w:r/>
      <w:r>
        <w:t>In short, Ritual Respins may not blow your socks off with massive winnings, but it'll keep those toes tapping with steady payouts and enjoyable gameplay. So go ahead, give it a spin, and see if you can't conjure up some winning magic!</w:t>
      </w:r>
    </w:p>
    <w:p>
      <w:pPr>
        <w:pStyle w:val="Heading2"/>
      </w:pPr>
      <w:r>
        <w:t>My Overall Impression of Ritual Respins</w:t>
      </w:r>
    </w:p>
    <w:p>
      <w:r/>
      <w:r>
        <w:t>Ritual Respins is a game that's sure to put a spell on you. The voodoo-themed slot game has all of the elements to make your experience a spooky one. But don't worry, it's all in good fun. The game has a traditional layout of 5 reels and 3 rows, with 243 ways to win. That's enough to keep you spellbound for hours.</w:t>
      </w:r>
      <w:r/>
    </w:p>
    <w:p>
      <w:r/>
      <w:r>
        <w:t>The graphics are top-notch and the symbols are nice and creepy to keep in line with the game's theme. Voodoo dolls, skulls, potions, and voodoo priestesses are sure to engage and entertain you. The Wild symbol is a female voodoo priestess, and she'll help you make those winning combinations. You'll also want to keep an eye out for the cauldron and treasure chest, both of which act as Scatters and can lead to big wins.</w:t>
      </w:r>
      <w:r/>
    </w:p>
    <w:p>
      <w:r/>
      <w:r>
        <w:t>Ritual Respins is a game that runs smoothly on any device, both mobile and stationary. The user-friendly interface allows for easy gameplay, regardless of the operating system. The game has a low volatility and an RTP of 96.08%, which means you stand a good chance of winning some serious cash.</w:t>
      </w:r>
      <w:r/>
    </w:p>
    <w:p>
      <w:r/>
      <w:r>
        <w:t>So why not give Ritual Respins a try? Who knows, you may just get lucky and win big. But be warned, you may end up with some voodoo magic yourself! Always a good thing, right?</w:t>
      </w:r>
    </w:p>
    <w:p>
      <w:pPr>
        <w:pStyle w:val="Heading2"/>
      </w:pPr>
      <w:r>
        <w:t>FAQ</w:t>
      </w:r>
    </w:p>
    <w:p>
      <w:pPr>
        <w:pStyle w:val="Heading3"/>
      </w:pPr>
      <w:r>
        <w:t>What is the maximum bet allowed in Ritual Respins?</w:t>
      </w:r>
    </w:p>
    <w:p>
      <w:r/>
      <w:r>
        <w:t>The maximum bet allowed in this slot game is €90.</w:t>
      </w:r>
    </w:p>
    <w:p>
      <w:pPr>
        <w:pStyle w:val="Heading3"/>
      </w:pPr>
      <w:r>
        <w:t>What is the minimum bet allowed in Ritual Respins?</w:t>
      </w:r>
    </w:p>
    <w:p>
      <w:r/>
      <w:r>
        <w:t>The minimum bet allowed in this slot game is €0.30.</w:t>
      </w:r>
    </w:p>
    <w:p>
      <w:pPr>
        <w:pStyle w:val="Heading3"/>
      </w:pPr>
      <w:r>
        <w:t>Is Ritual Respins mobile-friendly?</w:t>
      </w:r>
    </w:p>
    <w:p>
      <w:r/>
      <w:r>
        <w:t>Yes, Ritual Respins is mobile-friendly and works on any type of device.</w:t>
      </w:r>
    </w:p>
    <w:p>
      <w:pPr>
        <w:pStyle w:val="Heading3"/>
      </w:pPr>
      <w:r>
        <w:t>What is the highest winning amount in Ritual Respins?</w:t>
      </w:r>
    </w:p>
    <w:p>
      <w:r/>
      <w:r>
        <w:t>The highest winning amount in this slot game is equal to 1,066 times your bet.</w:t>
      </w:r>
    </w:p>
    <w:p>
      <w:pPr>
        <w:pStyle w:val="Heading3"/>
      </w:pPr>
      <w:r>
        <w:t>What is the Wild symbol in Ritual Respins?</w:t>
      </w:r>
    </w:p>
    <w:p>
      <w:r/>
      <w:r>
        <w:t>The Wild symbol in this slot game is represented by the woman, and it replaces all symbols except for the Scatter symbols.</w:t>
      </w:r>
    </w:p>
    <w:p>
      <w:pPr>
        <w:pStyle w:val="Heading3"/>
      </w:pPr>
      <w:r>
        <w:t>How many free spins are triggered in Ritual Respins?</w:t>
      </w:r>
    </w:p>
    <w:p>
      <w:r/>
      <w:r>
        <w:t>The free spins are triggered when three Scatter symbols land on the grid.</w:t>
      </w:r>
    </w:p>
    <w:p>
      <w:pPr>
        <w:pStyle w:val="Heading3"/>
      </w:pPr>
      <w:r>
        <w:t>What is the volatility of Ritual Respins?</w:t>
      </w:r>
    </w:p>
    <w:p>
      <w:r/>
      <w:r>
        <w:t>In Ritual Respins, the volatility is low, meaning that you win often, but with not too high of payouts.</w:t>
      </w:r>
    </w:p>
    <w:p>
      <w:pPr>
        <w:pStyle w:val="Heading3"/>
      </w:pPr>
      <w:r>
        <w:t>Where can I play Ritual Respins?</w:t>
      </w:r>
    </w:p>
    <w:p>
      <w:r/>
      <w:r>
        <w:t>Ritual Respins is a newly arrived slot game in Europe, and it will soon be available on all AAMS-certified online casinos.</w:t>
      </w:r>
    </w:p>
    <w:p>
      <w:pPr>
        <w:pStyle w:val="Heading2"/>
      </w:pPr>
      <w:r>
        <w:t>What we like</w:t>
      </w:r>
    </w:p>
    <w:p>
      <w:pPr>
        <w:pStyle w:val="ListBullet"/>
        <w:spacing w:line="240" w:lineRule="auto"/>
        <w:ind w:left="720"/>
      </w:pPr>
      <w:r/>
      <w:r>
        <w:t>Smooth gameplay on any device</w:t>
      </w:r>
    </w:p>
    <w:p>
      <w:pPr>
        <w:pStyle w:val="ListBullet"/>
        <w:spacing w:line="240" w:lineRule="auto"/>
        <w:ind w:left="720"/>
      </w:pPr>
      <w:r/>
      <w:r>
        <w:t>Low volatility with frequent wins</w:t>
      </w:r>
    </w:p>
    <w:p>
      <w:pPr>
        <w:pStyle w:val="ListBullet"/>
        <w:spacing w:line="240" w:lineRule="auto"/>
        <w:ind w:left="720"/>
      </w:pPr>
      <w:r/>
      <w:r>
        <w:t>Free spins with sticky bonus symbols</w:t>
      </w:r>
    </w:p>
    <w:p>
      <w:pPr>
        <w:pStyle w:val="ListBullet"/>
        <w:spacing w:line="240" w:lineRule="auto"/>
        <w:ind w:left="720"/>
      </w:pPr>
      <w:r/>
      <w:r>
        <w:t>Fun theme and light atmosphere</w:t>
      </w:r>
    </w:p>
    <w:p>
      <w:pPr>
        <w:pStyle w:val="Heading2"/>
      </w:pPr>
      <w:r>
        <w:t>What we don't like</w:t>
      </w:r>
    </w:p>
    <w:p>
      <w:pPr>
        <w:pStyle w:val="ListBullet"/>
        <w:spacing w:line="240" w:lineRule="auto"/>
        <w:ind w:left="720"/>
      </w:pPr>
      <w:r/>
      <w:r>
        <w:t>Low variability in gameplay</w:t>
      </w:r>
    </w:p>
    <w:p>
      <w:pPr>
        <w:pStyle w:val="ListBullet"/>
        <w:spacing w:line="240" w:lineRule="auto"/>
        <w:ind w:left="720"/>
      </w:pPr>
      <w:r/>
      <w:r>
        <w:t>Second Scatter needed to win during free spins</w:t>
      </w:r>
    </w:p>
    <w:p>
      <w:r/>
      <w:r>
        <w:rPr>
          <w:i/>
        </w:rPr>
        <w:t>Create a cartoon-style feature image for "Ritual Respins" that features a happy Maya warrior with glasses. The image should be colorful and eye-catching, with the Maya warrior holding a cauldron of magical potion and surrounded by symbols from the game, such as playing cards, voodoo dolls, and potions. There should be a sense of fun and adventure in the image, with the Maya warrior looking like he is ready for an exciting game of slots. The background could be a witch's lair, with candles and magic books, to set the atmosphere of the game. Overall, the image should make viewers want to try their luck with the game and see what magical bonuses and winning opportunities await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