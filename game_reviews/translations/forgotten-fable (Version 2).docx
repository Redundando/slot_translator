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Forgotten Fable Free - Exciting Fairytale Villain Themed Game</w:t>
      </w:r>
    </w:p>
    <w:p>
      <w:pPr>
        <w:pStyle w:val="Heading2"/>
      </w:pPr>
      <w:r>
        <w:t>Game Description</w:t>
      </w:r>
    </w:p>
    <w:p>
      <w:r/>
      <w:r>
        <w:t>Get ready to be transported to a magical land full of enchanting creatures and dark villains with Forgotten Fable. This 5x3 reels slot packs a punch with its 15 paylines and impressive RTP of 96%. If you're looking to add a touch of fairy magic to your gambling experience, then this game is sure to enchant you.</w:t>
      </w:r>
    </w:p>
    <w:p>
      <w:r/>
      <w:r>
        <w:t>Evoplay has done a wonderful job with this slot game, incorporating stunning graphics and mesmerizing animations that pay homage to classic fairytale villains. As you spin the reels, you'll encounter characters such as the Evil Queen and Maleficent, and if you're lucky, they might even help you win big.</w:t>
      </w:r>
    </w:p>
    <w:p>
      <w:r/>
      <w:r>
        <w:t>But don't let the fantastical setting fool you--this game means business. The paylines have been carefully crafted to create multiple winning combinations, and the RTP is high enough to keep even the most seasoned slot players on their toes. So come on down to the enchanted forest, and who knows? You might just stumble upon a hidden treasure.</w:t>
      </w:r>
    </w:p>
    <w:p>
      <w:pPr>
        <w:pStyle w:val="Heading2"/>
      </w:pPr>
      <w:r>
        <w:t>Theme</w:t>
      </w:r>
    </w:p>
    <w:p>
      <w:r/>
      <w:r>
        <w:t>Get ready to journey into the world of fantasy with the Forgotten Fable casino slot game! The game's theme focuses on fairytale villains, and the top-notch custom-made graphics make this game a feast for the eyes. You'll be introduced to characters like Baba Yaga, Koschei the Immortal, Vodyanoy, Leshy, and Gorynych, which adds a unique twist to the traditional fairytale theme.</w:t>
      </w:r>
    </w:p>
    <w:p>
      <w:r/>
      <w:r>
        <w:t>What's even better is the innovative style of gameplay - the Serpents and Royals mixed in the game make for an engaging and exciting experience that will keep you on the edge of your seat. And with such high rewards at stake, the game is sure to keep you coming back for more.</w:t>
      </w:r>
    </w:p>
    <w:p>
      <w:r/>
      <w:r>
        <w:t>In a world where everyone wants to play the hero, it's refreshing to have a game where the villains finally get to shine. So put on your cape, sharpen your sword, and join the adventure as you spin the reels of Forgotten Fable!</w:t>
      </w:r>
    </w:p>
    <w:p>
      <w:pPr>
        <w:pStyle w:val="Heading2"/>
      </w:pPr>
      <w:r>
        <w:t>Unforgettable Symbols and Features</w:t>
      </w:r>
    </w:p>
    <w:p>
      <w:r/>
      <w:r>
        <w:t>You'll be enchanted by the special symbols and features in the Forgotten Fable slot game. In fact, they're so special that you might forget you're playing a slot game at all! That's how good they are.</w:t>
      </w:r>
    </w:p>
    <w:p>
      <w:r/>
      <w:r>
        <w:t xml:space="preserve">First off, there are not one, but two Wild symbols in the game- the Skull and Sun. Because some people like to 'skulll' and others prefer to 'sunbath.' Both of these symbols can replace any other game icon and respectively activate the dark runes and the flame runes. It's like they have superpowers. </w:t>
      </w:r>
    </w:p>
    <w:p>
      <w:r/>
      <w:r>
        <w:t>And then we have the Golden Egg. Not only is it a Wild symbol, but it triggers an animation that leads to a magic chest with multipliers ranging from 2x to 6x. It's like finding an Easter egg, but better! Can life get any more magical than that?</w:t>
      </w:r>
    </w:p>
    <w:p>
      <w:r/>
      <w:r>
        <w:t>But wait, there's more! The game also offers a feature that provides 10 free spins and multipliers that change from 4x to 12x. That's right, free spins, just like that! In Flameland spins, multipliers are not available, but there are higher base values for combination wins. So, even if it's hot in Flameland, it's worth staying for a while to win big!</w:t>
      </w:r>
    </w:p>
    <w:p>
      <w:pPr>
        <w:pStyle w:val="Heading2"/>
      </w:pPr>
      <w:r>
        <w:t>Potential Winnings</w:t>
      </w:r>
    </w:p>
    <w:p>
      <w:r/>
      <w:r>
        <w:t>Oh, boy! The potential winnings in Forgotten Fable are surely something to write home about! This game will get you hooked with its compelling gameplay and the promise of big payouts.</w:t>
      </w:r>
    </w:p>
    <w:p>
      <w:r/>
      <w:r>
        <w:t>With a potential win of up to 1,270 times the bet in the base game, you can make some serious cash. And if you're lucky enough to trigger the special features, things get even more exciting, with increasingly interesting winnings boosted by the multipliers.</w:t>
      </w:r>
    </w:p>
    <w:p>
      <w:r/>
      <w:r>
        <w:t>The max win is a whopping 12,232 coins, which you can achieve in the free spins mode. Just think about what you could buy with all that money! A new car, a vacation, or maybe just a whole lot of pizza? The possibilities are endless!</w:t>
      </w:r>
    </w:p>
    <w:p>
      <w:pPr>
        <w:pStyle w:val="Heading2"/>
      </w:pPr>
      <w:r>
        <w:t>Evoplay's Remarkable Attention to Detail</w:t>
      </w:r>
    </w:p>
    <w:p>
      <w:r/>
      <w:r>
        <w:t>If you're looking for a slot game that stands out above the rest, look no further than Forgotten Fable. Evoplay, the game's developer, has lavished an incredible amount of attention to detail on this slot, and it shows in every aspect of gameplay.</w:t>
      </w:r>
      <w:r/>
    </w:p>
    <w:p>
      <w:r/>
      <w:r>
        <w:t>First and foremost, the graphics are simply impeccable. The level of detail and artistry that has gone into this game is truly breathtaking, and it's a testament to the Evoplay team's commitment to excellence. From the character designs to the backgrounds and animations, everything has been crafted with a meticulous eye for detail.</w:t>
      </w:r>
      <w:r/>
    </w:p>
    <w:p>
      <w:r/>
      <w:r>
        <w:t>But the beauty of Forgotten Fable isn't just skin deep. The game also offers an innovative and refreshing take on the traditional slot formula. The theme is well-executed and expertly integrated into the gameplay mechanics, offering players a truly immersive experience as they spin the reels.</w:t>
      </w:r>
      <w:r/>
    </w:p>
    <w:p>
      <w:r/>
      <w:r>
        <w:t>And let's not forget about the program of extra features and rewards that Evoplay has included in Forgotten Fable. From free spins to multipliers, there's no shortage of ways to win big in this game. And the best part? The rewards are doled out fairly and consistently, making it a pleasure to play time and time again.</w:t>
      </w:r>
      <w:r/>
    </w:p>
    <w:p>
      <w:r/>
      <w:r>
        <w:t>All told, Forgotten Fable is simply one of the best slot games out there. It's the perfect blend of stunning visuals, engaging gameplay, and rewarding features. So what are you waiting for? Give it a spin and see for yourself why it's quickly becoming a fan favorite.</w:t>
      </w:r>
    </w:p>
    <w:p>
      <w:pPr>
        <w:pStyle w:val="Heading2"/>
      </w:pPr>
      <w:r>
        <w:t>FAQ</w:t>
      </w:r>
    </w:p>
    <w:p>
      <w:pPr>
        <w:pStyle w:val="Heading3"/>
      </w:pPr>
      <w:r>
        <w:t>What is Forgotten Fable?</w:t>
      </w:r>
    </w:p>
    <w:p>
      <w:r/>
      <w:r>
        <w:t>Forgotten Fable is a fantasy-themed online slot game created by Evoplay. It has 5x3 reels and 15 paylines with great graphics and special features like Magic Chests with multipliers and free spins.</w:t>
      </w:r>
    </w:p>
    <w:p>
      <w:pPr>
        <w:pStyle w:val="Heading3"/>
      </w:pPr>
      <w:r>
        <w:t>What is the RTP of Forgotten Fable?</w:t>
      </w:r>
    </w:p>
    <w:p>
      <w:r/>
      <w:r>
        <w:t>The RTP of Forgotten Fable is 96%, which is average for online slot games.</w:t>
      </w:r>
    </w:p>
    <w:p>
      <w:pPr>
        <w:pStyle w:val="Heading3"/>
      </w:pPr>
      <w:r>
        <w:t>What is the volatility of the game?</w:t>
      </w:r>
    </w:p>
    <w:p>
      <w:r/>
      <w:r>
        <w:t>Forgotten Fable is a medium volatility game, which means that it offers a balance between small and large wins over time.</w:t>
      </w:r>
    </w:p>
    <w:p>
      <w:pPr>
        <w:pStyle w:val="Heading3"/>
      </w:pPr>
      <w:r>
        <w:t>What are the special symbols in the game?</w:t>
      </w:r>
    </w:p>
    <w:p>
      <w:r/>
      <w:r>
        <w:t>The Skull and the Sun are the special Wild symbols that can replace any other game icon and activate dark runes and flame runes respectively. The golden egg is another Wild that can contribute to creating new winning combinations.</w:t>
      </w:r>
    </w:p>
    <w:p>
      <w:pPr>
        <w:pStyle w:val="Heading3"/>
      </w:pPr>
      <w:r>
        <w:t>What is the Magic Chest feature?</w:t>
      </w:r>
    </w:p>
    <w:p>
      <w:r/>
      <w:r>
        <w:t>When a winning spin is obtained by the Skull or Sun symbols, a magic chest appears, which can give up to 5 multipliers ranging between 2x and 6x to the generated winnings.</w:t>
      </w:r>
    </w:p>
    <w:p>
      <w:pPr>
        <w:pStyle w:val="Heading3"/>
      </w:pPr>
      <w:r>
        <w:t>How many free spins can the game offer?</w:t>
      </w:r>
    </w:p>
    <w:p>
      <w:r/>
      <w:r>
        <w:t>The game offers 10 free spins with multipliers that can go from 4x to 12x. Flameland spins have no multipliers but higher base values for winning combinations.</w:t>
      </w:r>
    </w:p>
    <w:p>
      <w:pPr>
        <w:pStyle w:val="Heading3"/>
      </w:pPr>
      <w:r>
        <w:t>What is the potential win of the game?</w:t>
      </w:r>
    </w:p>
    <w:p>
      <w:r/>
      <w:r>
        <w:t>Players can win up to 1,270 times their bet in the base game of Forgotten Fable.</w:t>
      </w:r>
    </w:p>
    <w:p>
      <w:pPr>
        <w:pStyle w:val="Heading3"/>
      </w:pPr>
      <w:r>
        <w:t>Are there any negative aspects of the game?</w:t>
      </w:r>
    </w:p>
    <w:p>
      <w:r/>
      <w:r>
        <w:t>It is hard to find negative aspects of the game as it has great graphics, gameplay, and rewards offered to players. However, the fantasy theme may not appeal to everyone.</w:t>
      </w:r>
    </w:p>
    <w:p>
      <w:pPr>
        <w:pStyle w:val="Heading2"/>
      </w:pPr>
      <w:r>
        <w:t>What we like</w:t>
      </w:r>
    </w:p>
    <w:p>
      <w:pPr>
        <w:pStyle w:val="ListBullet"/>
        <w:spacing w:line="240" w:lineRule="auto"/>
        <w:ind w:left="720"/>
      </w:pPr>
      <w:r/>
      <w:r>
        <w:t>Stunning graphics</w:t>
      </w:r>
    </w:p>
    <w:p>
      <w:pPr>
        <w:pStyle w:val="ListBullet"/>
        <w:spacing w:line="240" w:lineRule="auto"/>
        <w:ind w:left="720"/>
      </w:pPr>
      <w:r/>
      <w:r>
        <w:t>Innovative style and gameplay</w:t>
      </w:r>
    </w:p>
    <w:p>
      <w:pPr>
        <w:pStyle w:val="ListBullet"/>
        <w:spacing w:line="240" w:lineRule="auto"/>
        <w:ind w:left="720"/>
      </w:pPr>
      <w:r/>
      <w:r>
        <w:t>Excellent potential winnings</w:t>
      </w:r>
    </w:p>
    <w:p>
      <w:pPr>
        <w:pStyle w:val="ListBullet"/>
        <w:spacing w:line="240" w:lineRule="auto"/>
        <w:ind w:left="720"/>
      </w:pPr>
      <w:r/>
      <w:r>
        <w:t>Attention to detail by the developer</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Possible confusion with the many features</w:t>
      </w:r>
    </w:p>
    <w:p>
      <w:r/>
      <w:r>
        <w:rPr>
          <w:b/>
        </w:rPr>
        <w:t>Play Forgotten Fable Free - Exciting Fairytale Villain Themed Game</w:t>
      </w:r>
    </w:p>
    <w:p>
      <w:r/>
      <w:r>
        <w:rPr>
          <w:i/>
        </w:rPr>
        <w:t>Discover Forgotten Fable, the new fairytale villain themed slot game with stunning graphics and innovative gameplay features. Play Forgotten Fable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