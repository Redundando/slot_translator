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Cleopatra Free Slot Game</w:t>
      </w:r>
    </w:p>
    <w:p>
      <w:pPr>
        <w:pStyle w:val="Heading2"/>
      </w:pPr>
      <w:r>
        <w:t>Gameplay Features</w:t>
      </w:r>
    </w:p>
    <w:p>
      <w:r/>
      <w:r>
        <w:t xml:space="preserve">Cleopatra is a traditional 5-reel, 20-payline slot developed by iGaming giant IGT. Its RTP exceeds 92%, which means that statistically speaking, you're more likely to win some coin than not. If you're feeling as lucky as Cleopatra was with Julius Caesar, you can bet from 0.10€ up to a maximum of 10.00€ per spin on both desktop and mobile devices. Just try not to let the excitement behead you. </w:t>
      </w:r>
    </w:p>
    <w:p>
      <w:r/>
      <w:r>
        <w:t xml:space="preserve">The graphics and animations may seem a bit dated, but they add a vintage touch to the game. It's like going back in time, but without breaking the law of physics or creating a paradox. The slot is set against an ancient Egyptian temple backdrop with precious Egyptian-style icons and classic symbols. You'll feel like you're Indiana Jones, but instead of searching for the Holy Grail, you're looking for the Holy Paytable. </w:t>
      </w:r>
    </w:p>
    <w:p>
      <w:r/>
      <w:r>
        <w:t xml:space="preserve">The Cleopatra Wild symbol replaces all icons except the Sphinx. The Sphinx represents the Scatter symbol and triggers the Cleopatra Bonus feature. You can win 15 free spins with a 3x payout multiplier during this feature, which gives you more chances of winning. It's like getting a promotion at work, but without dealing with workplace politics or wearing corporate attire. </w:t>
      </w:r>
    </w:p>
    <w:p>
      <w:r/>
      <w:r>
        <w:t xml:space="preserve">The Scarab is the most rewarding and fortunate symbol of this online slot, paying out 37.5 times your bet when 5 appear on a payline. You'll feel like an Egyptologist who discovered a rare artifact. Except instead of selling it for millions of dollars, you get to keep it in virtual coins. Can you say jackpot? </w:t>
      </w:r>
    </w:p>
    <w:p>
      <w:pPr>
        <w:pStyle w:val="Heading2"/>
      </w:pPr>
      <w:r>
        <w:t>Bonus Features</w:t>
      </w:r>
    </w:p>
    <w:p>
      <w:r/>
      <w:r>
        <w:t>Who doesn't love bonuses? Cleopatra sure does, which is why it comes with a bonus feature called Cleopatra Bonus. But don't worry, it's not as complicated as it sounds. This feature gives you the chance to win up to 180 free spins with a 3x multiplier. Although, let's be real, it's not like Cleopatra is just handing out these free spins like candy. You have to get three, four, or five Sphinx Scatter symbols in any position on the reels to trigger this feature. But hey, if you're feeling lucky, it might just be worth the risk.</w:t>
      </w:r>
    </w:p>
    <w:p>
      <w:r/>
      <w:r>
        <w:t>Now, let's talk numbers. The reward for triggering this feature can be 5, 20, or even 100 times your bet with an additional 15 free spins. Not too shabby if you ask me. But wait, there's more! When you get a winning combination that involves one or more Wilds, your payout is doubled. And if you're really feeling lucky, and manage to get five Wilds on a payline, you win a whopping 500 times your bet. That's enough to make Cleopatra jealous.</w:t>
      </w:r>
    </w:p>
    <w:p>
      <w:r/>
      <w:r>
        <w:t>But the bonuses don't stop there. If you happen to get four Scarabs and a Wild combination, you'll take home a double win from Cleopatra. And to top it off, there's even a 3x multiplier that will give you a 6x multiplier. Yes, you read that right. It's like a bonus on top of a bonus. Now that's what I call being treated like royalty.</w:t>
      </w:r>
    </w:p>
    <w:p>
      <w:r/>
      <w:r>
        <w:t>So, if you're looking for a slot game with some exciting bonus features, look no further than Cleopatra. With so many ways to win big, you'll be feeling like a pharaoh in no time.</w:t>
      </w:r>
    </w:p>
    <w:p>
      <w:pPr>
        <w:pStyle w:val="Heading2"/>
      </w:pPr>
      <w:r>
        <w:t>Graphics and Sound</w:t>
      </w:r>
    </w:p>
    <w:p>
      <w:r/>
      <w:r>
        <w:t>When it comes to the graphics and sound of Cleopatra, you might think that you've been transported back in time. The visuals may not be as polished as some other slot games, but that's part of the charm. The game takes place in ancient Egypt, and everything from the hieroglyphics on the walls to the pharaohs on the reels will make you feel like you're exploring a long-lost tomb.</w:t>
      </w:r>
      <w:r/>
    </w:p>
    <w:p>
      <w:r/>
      <w:r>
        <w:t>The sound design also adds to the overall experience. The background music is mysterious and foreboding, setting the stage for adventure and excitement. But if you're not in the mood for music, you can easily turn it off and focus on the game itself. It's almost like you have your own personal soundtrack for your Cleopatra adventures.</w:t>
      </w:r>
      <w:r/>
    </w:p>
    <w:p>
      <w:r/>
      <w:r>
        <w:t>Of course, if you're someone who doesn't like the idea of being transported to another era, then you might not appreciate the graphics and sound of Cleopatra. But for everyone else, this game is a great way to step back in time and have some fun.</w:t>
      </w:r>
    </w:p>
    <w:p>
      <w:pPr>
        <w:pStyle w:val="Heading2"/>
      </w:pPr>
      <w:r>
        <w:t>Compatibility</w:t>
      </w:r>
    </w:p>
    <w:p>
      <w:r/>
      <w:r>
        <w:t>So, you're ready to travel back in time and meet the last ruler of ancient Egypt? Cleopatra online slot is here to take you on a ride full of excitement and wins. And the best part? You can play it on your computer, your tablet, or your phone. That's right, Cleopatra is compatible with both desktop and mobile devices.</w:t>
      </w:r>
    </w:p>
    <w:p>
      <w:r/>
      <w:r>
        <w:t>The game doesn't discriminate, whether you want to bet small or big, it has something for everyone. With a minimum bet of 0.10€ and a maximum of 10.00€ per spin, you can spin the reels without breaking the bank.</w:t>
      </w:r>
    </w:p>
    <w:p>
      <w:r/>
      <w:r>
        <w:t>And let's not forget about the perks. Cleopatra offers a demo mode so you can try it out before betting real money. Plus, the slot offers welcome bonuses and special promotions worthy of a queen. And who wouldn't want to be treated like royalty?</w:t>
      </w:r>
    </w:p>
    <w:p>
      <w:r/>
      <w:r>
        <w:t>Overall, Cleopatra ticks all the boxes. It's compatible, flexible, and rewarding. What more could we ask for? So, grab your virtual sandals and get ready for an adventure in the land of the pyramids! Just be careful; once you start spinning those reels, you might not want to leave.</w:t>
      </w:r>
    </w:p>
    <w:p>
      <w:pPr>
        <w:pStyle w:val="Heading2"/>
      </w:pPr>
      <w:r>
        <w:t>Betting Options</w:t>
      </w:r>
    </w:p>
    <w:p>
      <w:r/>
      <w:r>
        <w:t>Are you ready to place your bets and spin the reels of the majestic Cleopatra slot game? You can bet from as little as 0.10€ up to a maximum of 10.00€ per spin. That's a small price to pay for the chance to win big! With an RTP that exceeds 92%, you'll be hard-pressed to find an online slot game that offers better odds than Cleopatra.</w:t>
      </w:r>
    </w:p>
    <w:p>
      <w:r/>
      <w:r>
        <w:t>And the best part? You can play the game in demo mode to practice your skills before taking the plunge with real money. Don't worry, your secret is safe with us if you need some extra practice. But if you're feeling lucky, go all in and bet like an Egyptian!</w:t>
      </w:r>
    </w:p>
    <w:p>
      <w:r/>
      <w:r>
        <w:t>Cleopatra is available on both desktop and mobile devices, which means you can take the excitement with you wherever you go. And don't worry about the game lagging or crashing – Cleopatra runs smoothly on both platforms. So, whether you're at home or on the go, you can immerse yourself in the world of ancient Egypt and try your luck at winning fortune and glory.</w:t>
      </w:r>
    </w:p>
    <w:p>
      <w:pPr>
        <w:pStyle w:val="Heading2"/>
      </w:pPr>
      <w:r>
        <w:t>FAQ</w:t>
      </w:r>
    </w:p>
    <w:p>
      <w:pPr>
        <w:pStyle w:val="Heading3"/>
      </w:pPr>
      <w:r>
        <w:t>What is Cleopatra?</w:t>
      </w:r>
    </w:p>
    <w:p>
      <w:r/>
      <w:r>
        <w:t>Cleopatra is a popular slot machine game with an Egyptian theme developed by IGT with 5 reels and 20 paylines.</w:t>
      </w:r>
    </w:p>
    <w:p>
      <w:pPr>
        <w:pStyle w:val="Heading3"/>
      </w:pPr>
      <w:r>
        <w:t>What is the RTP of Cleopatra slot game?</w:t>
      </w:r>
    </w:p>
    <w:p>
      <w:r/>
      <w:r>
        <w:t>The RTP of Cleopatra slot game exceeds 92%.</w:t>
      </w:r>
    </w:p>
    <w:p>
      <w:pPr>
        <w:pStyle w:val="Heading3"/>
      </w:pPr>
      <w:r>
        <w:t>Can I play Cleopatra on my mobile device?</w:t>
      </w:r>
    </w:p>
    <w:p>
      <w:r/>
      <w:r>
        <w:t>Yes, you can play Cleopatra on both desktop and mobile devices.</w:t>
      </w:r>
    </w:p>
    <w:p>
      <w:pPr>
        <w:pStyle w:val="Heading3"/>
      </w:pPr>
      <w:r>
        <w:t>What are the main winning symbols in Cleopatra?</w:t>
      </w:r>
    </w:p>
    <w:p>
      <w:r/>
      <w:r>
        <w:t>The main winning symbols in Cleopatra are Cleopatra, Scarab, Cartouches, Lotus flowers, and A, K, Q, J, 10, and 9 Royals.</w:t>
      </w:r>
    </w:p>
    <w:p>
      <w:pPr>
        <w:pStyle w:val="Heading3"/>
      </w:pPr>
      <w:r>
        <w:t>What is the Cleopatra Bonus?</w:t>
      </w:r>
    </w:p>
    <w:p>
      <w:r/>
      <w:r>
        <w:t>The Cleopatra Bonus is a special feature that can win you up to 180 free spins with a fantastic 3x multiplier. This feature is triggered when you get 3, 4, or 5 Sphinx Scatter symbols in any position on the reels.</w:t>
      </w:r>
    </w:p>
    <w:p>
      <w:pPr>
        <w:pStyle w:val="Heading3"/>
      </w:pPr>
      <w:r>
        <w:t>What happens if I get a winning combination that involves 1 or more Wilds?</w:t>
      </w:r>
    </w:p>
    <w:p>
      <w:r/>
      <w:r>
        <w:t>When you get a winning combination that involves 1 or more Wilds, your payout is doubled.</w:t>
      </w:r>
    </w:p>
    <w:p>
      <w:pPr>
        <w:pStyle w:val="Heading3"/>
      </w:pPr>
      <w:r>
        <w:t>How much can I win if I get 5 Cleopatra Wilds on a payline?</w:t>
      </w:r>
    </w:p>
    <w:p>
      <w:r/>
      <w:r>
        <w:t>If you manage to get 5 Cleopatra Wilds on a payline, you will win 500 times your bet.</w:t>
      </w:r>
    </w:p>
    <w:p>
      <w:pPr>
        <w:pStyle w:val="Heading3"/>
      </w:pPr>
      <w:r>
        <w:t>Can I play Cleopatra for free?</w:t>
      </w:r>
    </w:p>
    <w:p>
      <w:r/>
      <w:r>
        <w:t>Yes, Cleopatra can be played for free and without registration.</w:t>
      </w:r>
    </w:p>
    <w:p>
      <w:pPr>
        <w:pStyle w:val="Heading2"/>
      </w:pPr>
      <w:r>
        <w:t>What we like</w:t>
      </w:r>
    </w:p>
    <w:p>
      <w:pPr>
        <w:pStyle w:val="ListBullet"/>
        <w:spacing w:line="240" w:lineRule="auto"/>
        <w:ind w:left="720"/>
      </w:pPr>
      <w:r/>
      <w:r>
        <w:t>Wide betting range from 0.10€ to 10.00€ per spin</w:t>
      </w:r>
    </w:p>
    <w:p>
      <w:pPr>
        <w:pStyle w:val="ListBullet"/>
        <w:spacing w:line="240" w:lineRule="auto"/>
        <w:ind w:left="720"/>
      </w:pPr>
      <w:r/>
      <w:r>
        <w:t>Cleopatra Bonus feature with up to 180 free spins and 3x multiplier</w:t>
      </w:r>
    </w:p>
    <w:p>
      <w:pPr>
        <w:pStyle w:val="ListBullet"/>
        <w:spacing w:line="240" w:lineRule="auto"/>
        <w:ind w:left="720"/>
      </w:pPr>
      <w:r/>
      <w:r>
        <w:t>Engaging graphics and immersive sound effects</w:t>
      </w:r>
    </w:p>
    <w:p>
      <w:pPr>
        <w:pStyle w:val="ListBullet"/>
        <w:spacing w:line="240" w:lineRule="auto"/>
        <w:ind w:left="720"/>
      </w:pPr>
      <w:r/>
      <w:r>
        <w:t>Available on both desktop and mobile devices</w:t>
      </w:r>
    </w:p>
    <w:p>
      <w:pPr>
        <w:pStyle w:val="Heading2"/>
      </w:pPr>
      <w:r>
        <w:t>What we don't like</w:t>
      </w:r>
    </w:p>
    <w:p>
      <w:pPr>
        <w:pStyle w:val="ListBullet"/>
        <w:spacing w:line="240" w:lineRule="auto"/>
        <w:ind w:left="720"/>
      </w:pPr>
      <w:r/>
      <w:r>
        <w:t>Graphics and animations may seem dated</w:t>
      </w:r>
    </w:p>
    <w:p>
      <w:pPr>
        <w:pStyle w:val="ListBullet"/>
        <w:spacing w:line="240" w:lineRule="auto"/>
        <w:ind w:left="720"/>
      </w:pPr>
      <w:r/>
      <w:r>
        <w:t>Limited bonus features compared to other slot games</w:t>
      </w:r>
    </w:p>
    <w:p>
      <w:r/>
      <w:r>
        <w:rPr>
          <w:b/>
        </w:rPr>
        <w:t>Play Cleopatra Free Slot Game</w:t>
      </w:r>
    </w:p>
    <w:p>
      <w:r/>
      <w:r>
        <w:rPr>
          <w:i/>
        </w:rPr>
        <w:t>Play Cleopatra, a traditional 5-reel, 20-payline slot with bonus features and engaging graphics.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