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Ice Ice Yeti for Free - Review of the Arctic-themed Slot Game</w:t>
      </w:r>
    </w:p>
    <w:p>
      <w:pPr>
        <w:pStyle w:val="Heading2"/>
      </w:pPr>
      <w:r>
        <w:t>Chillax and Spin with Ice Ice Yeti</w:t>
      </w:r>
    </w:p>
    <w:p>
      <w:r/>
      <w:r>
        <w:t>Ready to brave the icy tundra for a chance to score big wins? Look no further than Ice Ice Yeti! This frozen wonderland-themed slot game features five reels and is set in the Arctic region where four furry friends are on a wild hunt for the elusive Yeti.</w:t>
      </w:r>
    </w:p>
    <w:p>
      <w:r/>
      <w:r>
        <w:t>With its crisp graphics and thrilling sound effects, Ice Ice Yeti takes players on an exciting adventure with each spin. Keep an eye out for the Yeti, as landing him on the reels could mean some seriously frosty payouts.</w:t>
      </w:r>
    </w:p>
    <w:p>
      <w:r/>
      <w:r>
        <w:t>But don't let the cold get you down! Ice Ice Yeti also offers exciting bonus features like expanding reels and free spins to help heat up your gameplay and send your winnings soaring high as an eagle (or should we say, soaring as high as a yeti).</w:t>
      </w:r>
    </w:p>
    <w:p>
      <w:pPr>
        <w:pStyle w:val="Heading2"/>
      </w:pPr>
      <w:r>
        <w:t>Get Ice-Cold Winnings with Ice Ice Yeti</w:t>
      </w:r>
    </w:p>
    <w:p>
      <w:r/>
      <w:r>
        <w:t>Are you ready to chill out with Ice Ice Yeti? This cool casino slot game offers up to a whopping 16,807 ways to win, and no, that's not a typo! Plus, watch out for streaks, because this game is all about giving you even more chances to win big. And don't be surprised if you start off with five reels and three rows, only to have the game randomly expand to seven rows with even more win potential. It's like the game is saying 'Icy what you did there, and I'll raise you 16,807 ways to win.' So, grab a warm cup of cocoa and start spinning!</w:t>
      </w:r>
    </w:p>
    <w:p>
      <w:pPr>
        <w:pStyle w:val="Heading2"/>
      </w:pPr>
      <w:r>
        <w:t>Get Ready to Thaw Out Big Wins with Expanding Reels!</w:t>
      </w:r>
    </w:p>
    <w:p>
      <w:r/>
      <w:r>
        <w:t>Who needs heater when you have Ice Ice Yeti casino slot game? Meet the Yeti Shake function, which brings a random blast of heat and expands your chances of winning! And by heat, we mean thawed out frozen reel positions. With this exclusive function, between 2 and 10 frozen positions break free, allowing for an increased gameplay area. But if all frozen positions melt away, you’re in it to win it with reels offering a staggering 16,807 ways to win. So, if you’re a thrill seeker looking for a chilling yet thrilling gaming experience, the Ice Ice Yeti is the perfect casino slot game for you!</w:t>
      </w:r>
    </w:p>
    <w:p>
      <w:pPr>
        <w:pStyle w:val="Heading2"/>
      </w:pPr>
      <w:r>
        <w:t>Jackpot - Ice Ice Yeti will leave you feeling chilly... and rich!</w:t>
      </w:r>
    </w:p>
    <w:p>
      <w:r/>
      <w:r>
        <w:t>Are you ready to scoop up some frozen cash? Then Ice Ice Yeti is the slot game for you! With a maximum win of 5,000x your bet, you could be walking away with enough dough to build a snowman out of cold hard cash.</w:t>
      </w:r>
    </w:p>
    <w:p>
      <w:r/>
      <w:r>
        <w:t>Get ready to brave the icy reels and trigger the respin sequence for your chance at the big win. Don't worry, the Yeti may look scary, but he's actually a pretty cool dude. He'll even help you out by triggering those special features that could lead to a big payday.</w:t>
      </w:r>
    </w:p>
    <w:p>
      <w:r/>
      <w:r>
        <w:t>So throw on your parka and grab a hot cocoa, because it's about to get icy up in here. Will you be the one to hit the jackpot and laugh all the way to the frosty bank? Play Ice Ice Yeti and find out!</w:t>
      </w:r>
    </w:p>
    <w:p>
      <w:pPr>
        <w:pStyle w:val="Heading2"/>
      </w:pPr>
      <w:r>
        <w:t>BONUS FEATURES: Get Your Yeti Fix</w:t>
      </w:r>
    </w:p>
    <w:p>
      <w:r/>
      <w:r>
        <w:t xml:space="preserve">Ice Ice Yeti isn't just any old slot game. The bonus features take it to a whole new level of coolness. </w:t>
      </w:r>
    </w:p>
    <w:p>
      <w:r/>
      <w:r>
        <w:t>First up, the Ice Ice Respins feature. This gives players a chance to respin with 2 or 3 unlocked frozen positions when they land a wild Yeti. It's like a snow day, but without all the awkward small talk with that weird coworker.</w:t>
      </w:r>
    </w:p>
    <w:p>
      <w:r/>
      <w:r>
        <w:t xml:space="preserve">But wait, there's more! If you land a sticky symbol, get ready for a vein of respins to be triggered. And just like a winter storm, these respins won't stop until new matching or wild symbols join the winning group. So grab a cup of hot cocoa and settle in for an avalanche of wins. </w:t>
      </w:r>
    </w:p>
    <w:p>
      <w:pPr>
        <w:pStyle w:val="Heading2"/>
      </w:pPr>
      <w:r>
        <w:t>Play Anytime, Anywhere with Ice Ice Yeti</w:t>
      </w:r>
    </w:p>
    <w:p>
      <w:r/>
      <w:r>
        <w:t>Ready to chill with an online slot game that's available across all platforms? Look no further than Ice Ice Yeti! Thanks to its sleek HTML5 design, this frozen slot can be played on desktop, mobile, and tablet, giving you the freedom to spin those reels whenever and wherever you please.</w:t>
      </w:r>
    </w:p>
    <w:p>
      <w:r/>
      <w:r>
        <w:t>And if you're feeling particularly lazy, the autoplay feature lets you kick back and relax while the game plays anywhere from 10 to 100 spins in a row. Now that's a feature we can get behind! So what are you waiting for? Bundle up and head to the chilly world of Ice Ice Yeti.</w:t>
      </w:r>
    </w:p>
    <w:p>
      <w:pPr>
        <w:pStyle w:val="Heading2"/>
      </w:pPr>
      <w:r>
        <w:t>FAQ</w:t>
      </w:r>
    </w:p>
    <w:p>
      <w:pPr>
        <w:pStyle w:val="Heading3"/>
      </w:pPr>
      <w:r>
        <w:t>How many reels does Ice Ice Yeti have?</w:t>
      </w:r>
    </w:p>
    <w:p>
      <w:r/>
      <w:r>
        <w:t>Ice Ice Yeti has 5 reels.</w:t>
      </w:r>
    </w:p>
    <w:p>
      <w:pPr>
        <w:pStyle w:val="Heading3"/>
      </w:pPr>
      <w:r>
        <w:t>What is the RTP of Ice Ice Yeti?</w:t>
      </w:r>
    </w:p>
    <w:p>
      <w:r/>
      <w:r>
        <w:t>The RTP of Ice Ice Yeti is set at 96.16%.</w:t>
      </w:r>
    </w:p>
    <w:p>
      <w:pPr>
        <w:pStyle w:val="Heading3"/>
      </w:pPr>
      <w:r>
        <w:t>What are the minimum and maximum betting amounts for Ice Ice Yeti?</w:t>
      </w:r>
    </w:p>
    <w:p>
      <w:r/>
      <w:r>
        <w:t>The minimum and maximum bets for Ice Ice Yeti are €0.10 and €100 per spin, respectively.</w:t>
      </w:r>
    </w:p>
    <w:p>
      <w:pPr>
        <w:pStyle w:val="Heading3"/>
      </w:pPr>
      <w:r>
        <w:t>What are the special symbols that can unlock frozen reels in Ice Ice Yeti?</w:t>
      </w:r>
    </w:p>
    <w:p>
      <w:r/>
      <w:r>
        <w:t>The Yeti Shake Function and the Ice Ice Respins Feature can unlock frozen reels in Ice Ice Yeti.</w:t>
      </w:r>
    </w:p>
    <w:p>
      <w:pPr>
        <w:pStyle w:val="Heading3"/>
      </w:pPr>
      <w:r>
        <w:t>What is the maximum configuration for the reels in Ice Ice Yeti?</w:t>
      </w:r>
    </w:p>
    <w:p>
      <w:r/>
      <w:r>
        <w:t>The maximum configuration for the reels in Ice Ice Yeti is 7 rows and 16,807 ways to win.</w:t>
      </w:r>
    </w:p>
    <w:p>
      <w:pPr>
        <w:pStyle w:val="Heading3"/>
      </w:pPr>
      <w:r>
        <w:t>What is the maximum win on a single respin sequence in Ice Ice Yeti?</w:t>
      </w:r>
    </w:p>
    <w:p>
      <w:r/>
      <w:r>
        <w:t>The maximum win on a single respin sequence in Ice Ice Yeti exceeds 5,000x the bet.</w:t>
      </w:r>
    </w:p>
    <w:p>
      <w:pPr>
        <w:pStyle w:val="Heading3"/>
      </w:pPr>
      <w:r>
        <w:t>Is Ice Ice Yeti available on all operating system platforms?</w:t>
      </w:r>
    </w:p>
    <w:p>
      <w:r/>
      <w:r>
        <w:t>Yes, Ice Ice Yeti is available on desktop, mobile, and tablet on all operating system platforms.</w:t>
      </w:r>
    </w:p>
    <w:p>
      <w:pPr>
        <w:pStyle w:val="Heading3"/>
      </w:pPr>
      <w:r>
        <w:t>Is there an Autoplay feature in Ice Ice Yeti?</w:t>
      </w:r>
    </w:p>
    <w:p>
      <w:r/>
      <w:r>
        <w:t>Yes, Autoplay allows players to choose from 10 to 100 spins to play consecutively, with a range of options on when the run should stop.</w:t>
      </w:r>
    </w:p>
    <w:p>
      <w:pPr>
        <w:pStyle w:val="Heading2"/>
      </w:pPr>
      <w:r>
        <w:t>What we like</w:t>
      </w:r>
    </w:p>
    <w:p>
      <w:pPr>
        <w:pStyle w:val="ListBullet"/>
        <w:spacing w:line="240" w:lineRule="auto"/>
        <w:ind w:left="720"/>
      </w:pPr>
      <w:r/>
      <w:r>
        <w:t>Up to 16,807 ways to win</w:t>
      </w:r>
    </w:p>
    <w:p>
      <w:pPr>
        <w:pStyle w:val="ListBullet"/>
        <w:spacing w:line="240" w:lineRule="auto"/>
        <w:ind w:left="720"/>
      </w:pPr>
      <w:r/>
      <w:r>
        <w:t>Expanding reels offer more gameplay area</w:t>
      </w:r>
    </w:p>
    <w:p>
      <w:pPr>
        <w:pStyle w:val="ListBullet"/>
        <w:spacing w:line="240" w:lineRule="auto"/>
        <w:ind w:left="720"/>
      </w:pPr>
      <w:r/>
      <w:r>
        <w:t>Maximum win of 5,000x the bet</w:t>
      </w:r>
    </w:p>
    <w:p>
      <w:pPr>
        <w:pStyle w:val="ListBullet"/>
        <w:spacing w:line="240" w:lineRule="auto"/>
        <w:ind w:left="720"/>
      </w:pPr>
      <w:r/>
      <w:r>
        <w:t>Available on desktop and mobile</w:t>
      </w:r>
    </w:p>
    <w:p>
      <w:pPr>
        <w:pStyle w:val="Heading2"/>
      </w:pPr>
      <w:r>
        <w:t>What we don't like</w:t>
      </w:r>
    </w:p>
    <w:p>
      <w:pPr>
        <w:pStyle w:val="ListBullet"/>
        <w:spacing w:line="240" w:lineRule="auto"/>
        <w:ind w:left="720"/>
      </w:pPr>
      <w:r/>
      <w:r>
        <w:t>Jackpot may not be as high as some other games</w:t>
      </w:r>
    </w:p>
    <w:p>
      <w:pPr>
        <w:pStyle w:val="ListBullet"/>
        <w:spacing w:line="240" w:lineRule="auto"/>
        <w:ind w:left="720"/>
      </w:pPr>
      <w:r/>
      <w:r>
        <w:t>No free spins bonus round</w:t>
      </w:r>
    </w:p>
    <w:p>
      <w:r/>
      <w:r>
        <w:rPr>
          <w:b/>
        </w:rPr>
        <w:t>Play Ice Ice Yeti for Free - Review of the Arctic-themed Slot Game</w:t>
      </w:r>
    </w:p>
    <w:p>
      <w:r/>
      <w:r>
        <w:rPr>
          <w:i/>
        </w:rPr>
        <w:t>Read our review of Ice Ice Yeti, an Arctic-themed slot game with expanding reels and up to 16,807 ways to win. Play for free on desktop and mobile.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