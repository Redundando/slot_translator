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Geisha for Free - A Japanese-Themed Slot Game</w:t>
      </w:r>
    </w:p>
    <w:p>
      <w:pPr>
        <w:pStyle w:val="Heading2"/>
      </w:pPr>
      <w:r>
        <w:t>Get Ready for Japanese Fun with Geisha Slot Game</w:t>
      </w:r>
    </w:p>
    <w:p>
      <w:r/>
      <w:r>
        <w:t xml:space="preserve">When it comes to online slot games, few are as charming and delightful as Geisha. This Aristocrat creation takes players on a lovely journey through Japanese culture, highlighting the iconic Geisha and other traditional symbols. </w:t>
      </w:r>
    </w:p>
    <w:p>
      <w:r/>
      <w:r>
        <w:t xml:space="preserve">Geisha features 5 reels and 20 active paylines, making it a simple and straightforward game to play. However, don't let the simplicity fool you, this game is both exciting and engaging, with plenty of opportunities to win big. </w:t>
      </w:r>
    </w:p>
    <w:p>
      <w:r/>
      <w:r>
        <w:t>One of the great things about Geisha is the attention to detail in the design. From the striking Geisha symbol to the delicate lotus flower, every element conveys a sense of Japan's beauty and elegance. And let's not forget about the golden dragon, whose fiery presence adds an extra level of excitement to this game.</w:t>
      </w:r>
    </w:p>
    <w:p>
      <w:pPr>
        <w:pStyle w:val="Heading2"/>
      </w:pPr>
      <w:r>
        <w:t>Discover the Enchanting Features and Gameplay Mechanics of Geisha Slot Game!</w:t>
      </w:r>
    </w:p>
    <w:p>
      <w:r/>
      <w:r>
        <w:t xml:space="preserve">If you're craving a little bit of charming anime aesthetic in your slot games, Aristocrat's Geisha slot game will not disappoint. Its picturesque, poetic, and detailed landscapes are truly a breath of fresh air among the many slot games out there. But, let's not just focus on the game's looks. Geisha is packed with engaging gameplay mechanics and features that make it a joy to play. </w:t>
      </w:r>
      <w:r/>
    </w:p>
    <w:p>
      <w:r/>
      <w:r>
        <w:t xml:space="preserve">The game's backdrop features Japan's stunning countryside, including the iconic Mount Fuji and unexplored landscapes that will make you wonder why you haven't visited Japan yet. Be prepared for the birds to take flight over the landscapes and immerse you into the poetic scenery. However, we wouldn't recommend getting too caught up in the background because you might miss out on the game's enticing features. </w:t>
      </w:r>
      <w:r/>
    </w:p>
    <w:p>
      <w:r/>
      <w:r>
        <w:t xml:space="preserve">The game has a simple and intuitive interface, which means you don't need to be an expert to join in the fun. Plus, there are plenty of chances to win big with the various symbols in the game. For example, the wild symbol doubles the bet and replaces any symbol needed to complete an objective. This feature can help you complete a payline and score some big winnings! </w:t>
      </w:r>
      <w:r/>
    </w:p>
    <w:p>
      <w:r/>
      <w:r>
        <w:t xml:space="preserve">Another exciting feature is the scatter symbol. When the scatter symbol appears, it multiplies your bet up to 800 times — yes, you read that right, 800 times! Moreover, if you get three or more scatter symbols, you'll win some free spins, allowing you to spin the reels for more chances to win without having to bet again. It's the perfect opportunity to catch your breath and let your luck take the wheel! </w:t>
      </w:r>
      <w:r/>
    </w:p>
    <w:p>
      <w:r/>
      <w:r>
        <w:t xml:space="preserve">Geisha slot game is perfect for both beginners and experienced players looking for an entertaining game with breathtaking visuals. There's no denying that Aristocrat has set the bar high in terms of graphics and gameplay mechanics with this one. So, what are you waiting for? Put on your lucky headband, grab your chopsticks, and get ready to immerse yourself in stunning Japan with Geisha slot game! </w:t>
      </w:r>
    </w:p>
    <w:p>
      <w:pPr>
        <w:pStyle w:val="Heading2"/>
      </w:pPr>
      <w:r>
        <w:t>Symbols and Paylines in Geisha Slot Game</w:t>
      </w:r>
    </w:p>
    <w:p>
      <w:r/>
      <w:r>
        <w:t xml:space="preserve">If you're looking for an adventurous and entertaining slot game, look no further than Geisha! With 5 reels and 20 active paylines, you'll have endless opportunities to win big. </w:t>
      </w:r>
      <w:r/>
    </w:p>
    <w:p>
      <w:r/>
      <w:r>
        <w:t>As you spin the reels, you'll come across a range of Japanese symbols, including a beautiful Geisha, a fearsome golden dragon, and a serene lotus flower. But don't be fooled by their peaceful appearances - these symbols offer some serious payouts, especially the coveted Golden Dragon symbol!</w:t>
      </w:r>
      <w:r/>
    </w:p>
    <w:p>
      <w:r/>
      <w:r>
        <w:t>But wait, that's not all! Geisha also features classic playing card symbols like J, Q, K, and A, each with their own unique payout. And with the ability to trigger winning combinations by landing a minimum of three identical symbols on active paylines from left to right, the possibilities to strike it rich are endless.</w:t>
      </w:r>
      <w:r/>
    </w:p>
    <w:p>
      <w:r/>
      <w:r>
        <w:t>So, whether you're a seasoned slot game player or just looking for a fun way to pass the time, Geisha will not disappoint. Give it a spin and see for yourself!</w:t>
      </w:r>
      <w:r/>
    </w:p>
    <w:p>
      <w:r/>
      <w:r>
        <w:t>And just remember, if you don't win big, it's not the end of the world - there are plenty of other slot games out there to try your luck with. But if you do hit the jackpot, well... let's just say you might be able to afford a trip to Japan to meet a real Geisha!</w:t>
      </w:r>
    </w:p>
    <w:p>
      <w:pPr>
        <w:pStyle w:val="Heading2"/>
      </w:pPr>
      <w:r>
        <w:t>The Wonders of Wild and Scatter Symbols in Geisha Slot Game</w:t>
      </w:r>
    </w:p>
    <w:p>
      <w:r/>
      <w:r>
        <w:t>Have you ever wondered what the secret to winning big in the Geisha slot game from Aristocrat is? Look no further than the wild and scatter symbols! These symbols hold the key to unlocking the bonus features and landing massive wins.</w:t>
      </w:r>
    </w:p>
    <w:p>
      <w:r/>
      <w:r>
        <w:t>Think of the wild symbol as the game's wild card, replacing any other symbol on the reels to form a winning combination and double the bet. It's like having a genie granting your wishes and making your wildest dreams come true (okay, maybe not all of them). Oh, and did we mention it's also the highest paying symbol in the game?</w:t>
      </w:r>
    </w:p>
    <w:p>
      <w:r/>
      <w:r>
        <w:t>But the real game-changer is the mighty scatter symbol. Not only does it give you the chance to multiply your bet up to 800 times, but it also activates the coveted free spin feature. Like a superhero swooping in to save the day, the scatter symbol can skyrocket your winning potential and lead you to the land of riches.</w:t>
      </w:r>
    </w:p>
    <w:p>
      <w:r/>
      <w:r>
        <w:t>So, if you're thinking of hitting the Geisha slot game, keep your eyes peeled for these valuable symbols. They may just be the key to unlocking the game's riches and turning your average day into a remarkable one. Good luck!</w:t>
      </w:r>
    </w:p>
    <w:p>
      <w:pPr>
        <w:pStyle w:val="Heading2"/>
      </w:pPr>
      <w:r>
        <w:t>Looking for More Japan-Themed Fun?</w:t>
      </w:r>
    </w:p>
    <w:p>
      <w:r/>
      <w:r>
        <w:t>Are you a geisha-themed slots fan, but looking for a fresh take on this classic genre? Look no further than Sakura Fortune, a visually stunning game from Quickspin.</w:t>
      </w:r>
    </w:p>
    <w:p>
      <w:r/>
      <w:r>
        <w:t>This game takes the Japanese theme to the next level, featuring two powerful female characters embarking on a thrilling adventure. The graphics are breathtaking, with cherry blossoms and ornate pagodas creating an immersive gaming experience.</w:t>
      </w:r>
    </w:p>
    <w:p>
      <w:r/>
      <w:r>
        <w:t>But it's not just about the aesthetics – Sakura Fortune boasts exciting gameplay with plenty of opportunities to win big. With 5 reels and 40 paylines, you'll have ample chances to hit the jackpot and come out on top.</w:t>
      </w:r>
    </w:p>
    <w:p>
      <w:r/>
      <w:r>
        <w:t>So if you're ready for a new take on the world of Japanese slots, give Sakura Fortune a spin – your fortune may just be waiting for you.</w:t>
      </w:r>
    </w:p>
    <w:p>
      <w:pPr>
        <w:pStyle w:val="Heading2"/>
      </w:pPr>
      <w:r>
        <w:t>FAQ</w:t>
      </w:r>
    </w:p>
    <w:p>
      <w:pPr>
        <w:pStyle w:val="Heading3"/>
      </w:pPr>
      <w:r>
        <w:t>What is Geisha slot?</w:t>
      </w:r>
    </w:p>
    <w:p>
      <w:r/>
      <w:r>
        <w:t>Geisha slot is an online slot game developed by Aristocrat that features Japanese culture and the Geisha girls' world.</w:t>
      </w:r>
    </w:p>
    <w:p>
      <w:pPr>
        <w:pStyle w:val="Heading3"/>
      </w:pPr>
      <w:r>
        <w:t>How many reels does Geisha slot have?</w:t>
      </w:r>
    </w:p>
    <w:p>
      <w:r/>
      <w:r>
        <w:t>Geisha slot has 5 reels.</w:t>
      </w:r>
    </w:p>
    <w:p>
      <w:pPr>
        <w:pStyle w:val="Heading3"/>
      </w:pPr>
      <w:r>
        <w:t>How many active paylines does Geisha slot have?</w:t>
      </w:r>
    </w:p>
    <w:p>
      <w:r/>
      <w:r>
        <w:t>Geisha slot has 20 active paylines.</w:t>
      </w:r>
    </w:p>
    <w:p>
      <w:pPr>
        <w:pStyle w:val="Heading3"/>
      </w:pPr>
      <w:r>
        <w:t>What are the important symbols in Geisha slot?</w:t>
      </w:r>
    </w:p>
    <w:p>
      <w:r/>
      <w:r>
        <w:t>The important symbols in Geisha slot are the 'Wild' symbol, which replaces any symbol needed to complete an objective and allows doubling the bet, and the 'Scatter' symbol, which allows for multiplying the bet up to 800 times and obtaining free spins.</w:t>
      </w:r>
    </w:p>
    <w:p>
      <w:pPr>
        <w:pStyle w:val="Heading3"/>
      </w:pPr>
      <w:r>
        <w:t>What similar slot machines are there to Geisha slot?</w:t>
      </w:r>
    </w:p>
    <w:p>
      <w:r/>
      <w:r>
        <w:t>If you enjoyed the setting of Geisha slot, you may also want to try Sakura Fortune slot, produced by Quickspin.</w:t>
      </w:r>
    </w:p>
    <w:p>
      <w:pPr>
        <w:pStyle w:val="Heading3"/>
      </w:pPr>
      <w:r>
        <w:t>What does the 'Scatter' symbol do?</w:t>
      </w:r>
    </w:p>
    <w:p>
      <w:r/>
      <w:r>
        <w:t>The 'Scatter' symbol in Geisha slot allows for multiplying the bet up to 800 times and obtaining free spins.</w:t>
      </w:r>
    </w:p>
    <w:p>
      <w:pPr>
        <w:pStyle w:val="Heading3"/>
      </w:pPr>
      <w:r>
        <w:t>What does the 'Wild' symbol do?</w:t>
      </w:r>
    </w:p>
    <w:p>
      <w:r/>
      <w:r>
        <w:t>The 'Wild' symbol in Geisha slot replaces any symbol needed to complete an objective and allows doubling the bet.</w:t>
      </w:r>
    </w:p>
    <w:p>
      <w:pPr>
        <w:pStyle w:val="Heading3"/>
      </w:pPr>
      <w:r>
        <w:t>What does Aristocrat focus on when developing their online slot games?</w:t>
      </w:r>
    </w:p>
    <w:p>
      <w:r/>
      <w:r>
        <w:t>Aristocrat focuses on both entertaining players and providing opportunities for significant winnings while also emphasizing design and graphics for an immersive experience.</w:t>
      </w:r>
    </w:p>
    <w:p>
      <w:pPr>
        <w:pStyle w:val="Heading2"/>
      </w:pPr>
      <w:r>
        <w:t>What we like</w:t>
      </w:r>
    </w:p>
    <w:p>
      <w:pPr>
        <w:pStyle w:val="ListBullet"/>
        <w:spacing w:line="240" w:lineRule="auto"/>
        <w:ind w:left="720"/>
      </w:pPr>
      <w:r/>
      <w:r>
        <w:t>Enchanting graphics and engaging gameplay mechanics</w:t>
      </w:r>
    </w:p>
    <w:p>
      <w:pPr>
        <w:pStyle w:val="ListBullet"/>
        <w:spacing w:line="240" w:lineRule="auto"/>
        <w:ind w:left="720"/>
      </w:pPr>
      <w:r/>
      <w:r>
        <w:t>Picturesque and poetic landscapes that stand out</w:t>
      </w:r>
    </w:p>
    <w:p>
      <w:pPr>
        <w:pStyle w:val="ListBullet"/>
        <w:spacing w:line="240" w:lineRule="auto"/>
        <w:ind w:left="720"/>
      </w:pPr>
      <w:r/>
      <w:r>
        <w:t>Various Japanese symbols, adding to the game's authentic feel</w:t>
      </w:r>
    </w:p>
    <w:p>
      <w:pPr>
        <w:pStyle w:val="ListBullet"/>
        <w:spacing w:line="240" w:lineRule="auto"/>
        <w:ind w:left="720"/>
      </w:pPr>
      <w:r/>
      <w:r>
        <w:t>Wild and scatter symbols offer a chance for great wins</w:t>
      </w:r>
    </w:p>
    <w:p>
      <w:pPr>
        <w:pStyle w:val="Heading2"/>
      </w:pPr>
      <w:r>
        <w:t>What we don't like</w:t>
      </w:r>
    </w:p>
    <w:p>
      <w:pPr>
        <w:pStyle w:val="ListBullet"/>
        <w:spacing w:line="240" w:lineRule="auto"/>
        <w:ind w:left="720"/>
      </w:pPr>
      <w:r/>
      <w:r>
        <w:t>Limited number of paylines compared to other slots</w:t>
      </w:r>
    </w:p>
    <w:p>
      <w:pPr>
        <w:pStyle w:val="ListBullet"/>
        <w:spacing w:line="240" w:lineRule="auto"/>
        <w:ind w:left="720"/>
      </w:pPr>
      <w:r/>
      <w:r>
        <w:t>Few bonus features and little variation in gameplay</w:t>
      </w:r>
    </w:p>
    <w:p>
      <w:r/>
      <w:r>
        <w:rPr>
          <w:b/>
        </w:rPr>
        <w:t>Play Geisha for Free - A Japanese-Themed Slot Game</w:t>
      </w:r>
    </w:p>
    <w:p>
      <w:r/>
      <w:r>
        <w:rPr>
          <w:i/>
        </w:rPr>
        <w:t>Discover Geisha, a Japanese-themed slot game from Aristocrat. Play for free and explore captivating graphics, engaging gameplay, and wild and scatter symbols for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