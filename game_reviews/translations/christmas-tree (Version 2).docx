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Christmas Tree Slot Game for Free!</w:t>
      </w:r>
    </w:p>
    <w:p>
      <w:r/>
      <w:r>
        <w:rPr>
          <w:b/>
        </w:rPr>
        <w:t>Meta description</w:t>
      </w:r>
      <w:r>
        <w:t>: Experience the festive features of Christmas Tree slot game. Play the game for free and win big with the cascading wins, free spins, and multipliers.</w:t>
      </w:r>
    </w:p>
    <w:p>
      <w:pPr>
        <w:pStyle w:val="Heading2"/>
      </w:pPr>
      <w:r>
        <w:t>Gameplay and Rules</w:t>
      </w:r>
    </w:p>
    <w:p>
      <w:r/>
      <w:r>
        <w:t xml:space="preserve">The Christmas Tree slot game is all about getting into the festive spirit while also trying to hit those big wins, and the game certainly delivers on both counts. Featuring a classic Cluster Pays engine, the game boasts a range of exciting features that keeps the action fast and furious throughout. </w:t>
      </w:r>
    </w:p>
    <w:p>
      <w:r/>
      <w:r>
        <w:t xml:space="preserve">One of the best things about the game is the cascading wins feature. This allows players to win a new prize on each round, creating an exciting level of unpredictability that keeps players on their toes. And when players manage to achieve three or more consecutive cascade wins, they're rewarded with a range of gifts including coin wins, multipliers, and even a bonus round of 5 free spins. </w:t>
      </w:r>
    </w:p>
    <w:p>
      <w:r/>
      <w:r>
        <w:t>Despite the fairly contained bet range, the game is dominated by the presence of a lucky snowman. This character pops up in various places throughout the game, offering players the chance to boost their winnings and experience some seriously entertaining gameplay along the way. Whether you're a seasoned pro or a complete newcomer to the world of slot games, there's no denying that the Christmas Tree slot game is a whole lot of fun.</w:t>
      </w:r>
    </w:p>
    <w:p>
      <w:pPr>
        <w:pStyle w:val="Heading2"/>
      </w:pPr>
      <w:r>
        <w:t>Graphics and Design</w:t>
      </w:r>
    </w:p>
    <w:p>
      <w:r/>
      <w:r>
        <w:t>Let's talk about the graphics and design of Christmas Tree. And let me tell you, this game is one of the most visually pleasing casino slot games out there. It's like walking into Santa's magical workshop, without needing to know the secret knock.</w:t>
      </w:r>
    </w:p>
    <w:p>
      <w:r/>
      <w:r>
        <w:t>The developers have managed to capture the essence of Christmas, and this is translated into the game's design. The symbols are perfectly designed and fill up the Christmas tree displayed in the background, which makes it feel like you're playing in the middle of a winter wonderland.</w:t>
      </w:r>
    </w:p>
    <w:p>
      <w:r/>
      <w:r>
        <w:t>The game graphics are impeccably rendered, and the festive atmosphere is the perfect recipe for holiday cheer. Even the sound design is jolly, as if the developers had some eggnog before coding.</w:t>
      </w:r>
    </w:p>
    <w:p>
      <w:r/>
      <w:r>
        <w:t>All in all, the design is excellent, well-crafted, and depicts the holiday season beautifully. It's like Rudolph, but for your eyes instead of your nose.</w:t>
      </w:r>
    </w:p>
    <w:p>
      <w:pPr>
        <w:pStyle w:val="Heading2"/>
      </w:pPr>
      <w:r>
        <w:t>Special Features</w:t>
      </w:r>
    </w:p>
    <w:p>
      <w:r/>
      <w:r>
        <w:t>Looking for some excitement and Christmas cheer this holiday season? Look no further than the Christmas Tree slot game! This game has plenty of special features to keep you entertained for hours on end.</w:t>
      </w:r>
      <w:r/>
    </w:p>
    <w:p>
      <w:r/>
      <w:r>
        <w:t>One of the most exciting special features is the snowstorm feature. When activated, the snowstorm releases a flurry of mysterious symbols onto the game grid and the Christmas tree. These symbols can turn into random symbols, giving players plenty of chances to win big. And if you're lucky, you might even snag some useful wilds that can help increase your chances of success.</w:t>
      </w:r>
      <w:r/>
    </w:p>
    <w:p>
      <w:r/>
      <w:r>
        <w:t>But that's not all - the snowman also has a special feature that can produce wilds for each spin. This little guy is full of surprises, and you never know what kind of wilds he might produce. And if you're really lucky, up to 9 gift boxes can appear on the grid that turn into random symbols or rewarding wilds. Talk about a Christmas miracle!</w:t>
      </w:r>
      <w:r/>
    </w:p>
    <w:p>
      <w:r/>
      <w:r>
        <w:t>If you're looking for a fun and festive game to play this holiday season, look no further than Christmas Tree. With its fun special features and cheerful graphics, you're sure to have a merry old time playing this slot game.</w:t>
      </w:r>
    </w:p>
    <w:p>
      <w:pPr>
        <w:pStyle w:val="Heading2"/>
      </w:pPr>
      <w:r>
        <w:t>Get Your Payouts Maxed Out!</w:t>
      </w:r>
    </w:p>
    <w:p>
      <w:r/>
      <w:r>
        <w:t>Looking for a fun way to celebrate the holiday season while also taking home some big wins? Look no further than Christmas Tree, the casino slot game that offers maximum payouts and guaranteed festive fun.</w:t>
      </w:r>
    </w:p>
    <w:p>
      <w:r/>
      <w:r>
        <w:t>With a top prize that can go up to 4412 times the total bet, you're bound to feel like you hit the jackpot all while getting into the holiday spirit. If you're looking for even bigger wins, you'll want to keep your eye out for the possibility of winning up to 25,000 times your bet. With rewards like this on the line, it's no wonder that players keep coming back to this exciting slot game.</w:t>
      </w:r>
    </w:p>
    <w:p>
      <w:r/>
      <w:r>
        <w:t>And with an RTP that sits comfortably in the range of the online market's average, Christmas Tree is the perfect game to test your skills and see just how far you can take your luck. So why not give it a spin today? Your festive fortune is just a few spins away!</w:t>
      </w:r>
    </w:p>
    <w:p>
      <w:pPr>
        <w:pStyle w:val="Heading2"/>
      </w:pPr>
      <w:r>
        <w:t>Target Audience</w:t>
      </w:r>
    </w:p>
    <w:p>
      <w:r/>
      <w:r>
        <w:t>Are you looking for a jolly time this holiday season? Do you enjoy playing online slot games? Well, look no further, because Christmas Tree is the perfect game for you! This well-balanced slot game is designed to cater to both new and experienced players alike. The game has a unique style, great features, and high entertainment value, providing something that everyone is sure to enjoy.</w:t>
      </w:r>
    </w:p>
    <w:p>
      <w:r/>
      <w:r>
        <w:t>However, I have to warn you, this game is not for the Grinches and Scrooges out there. If you're looking for something mundane, then you'll be better off with some lumps of coal. Christmas Tree is reserved for players who want to get into the Christmas spirit and have some fun.</w:t>
      </w:r>
    </w:p>
    <w:p>
      <w:r/>
      <w:r>
        <w:t>For all those experienced players out there, you'll love the new challenges and rewards that Christmas Tree has to offer. So, buckle up, grab a mug of hot chocolate, and spin those reels!</w:t>
      </w:r>
    </w:p>
    <w:p>
      <w:pPr>
        <w:pStyle w:val="Heading2"/>
      </w:pPr>
      <w:r>
        <w:t>FAQ</w:t>
      </w:r>
    </w:p>
    <w:p>
      <w:pPr>
        <w:pStyle w:val="Heading3"/>
      </w:pPr>
      <w:r>
        <w:t>What is the Christmas Tree slot game?</w:t>
      </w:r>
    </w:p>
    <w:p>
      <w:r/>
      <w:r>
        <w:t>The Christmas Tree is a slot game with a festive theme, developed by TrueLab, that offers a top prize of up to 4412 times your total bet.</w:t>
      </w:r>
    </w:p>
    <w:p>
      <w:pPr>
        <w:pStyle w:val="Heading3"/>
      </w:pPr>
      <w:r>
        <w:t>What is the RTP of the Christmas Tree slot game?</w:t>
      </w:r>
    </w:p>
    <w:p>
      <w:r/>
      <w:r>
        <w:t>The Christmas Tree slot game has an RTP in line with the average of the online market.</w:t>
      </w:r>
    </w:p>
    <w:p>
      <w:pPr>
        <w:pStyle w:val="Heading3"/>
      </w:pPr>
      <w:r>
        <w:t>What are Cluster Pays?</w:t>
      </w:r>
    </w:p>
    <w:p>
      <w:r/>
      <w:r>
        <w:t>The Cluster Pays engine of the Christmas Tree slot game allows you to earn advantages through cascade wins. When you sign a win, the symbols that have already been rewarded will be removed to make space for new, potentially lucky icons.</w:t>
      </w:r>
    </w:p>
    <w:p>
      <w:pPr>
        <w:pStyle w:val="Heading3"/>
      </w:pPr>
      <w:r>
        <w:t>What are the Christmas gifts that you can win in the Christmas Tree slot game?</w:t>
      </w:r>
    </w:p>
    <w:p>
      <w:r/>
      <w:r>
        <w:t>The Christmas gifts that you can win in the Christmas Tree slot game comprise a coin win, a multiplier, and a bonus round in which our snowman transforms the icons into a random symbol and then produces wilds for each spin.</w:t>
      </w:r>
    </w:p>
    <w:p>
      <w:pPr>
        <w:pStyle w:val="Heading3"/>
      </w:pPr>
      <w:r>
        <w:t>What are the special features of the Christmas Tree slot game?</w:t>
      </w:r>
    </w:p>
    <w:p>
      <w:r/>
      <w:r>
        <w:t>The special features of the Christmas Tree slot game include the snowstorm feature in which up to 9 mysterious symbols are released on the game grid and our snowman comes to life and throws a snowball at all low and medium value symbols to position wild symbols on the grid and favor the formation of winning and profitable combos.</w:t>
      </w:r>
    </w:p>
    <w:p>
      <w:pPr>
        <w:pStyle w:val="Heading3"/>
      </w:pPr>
      <w:r>
        <w:t>Is the Christmas Tree slot game suitable for beginners?</w:t>
      </w:r>
    </w:p>
    <w:p>
      <w:r/>
      <w:r>
        <w:t>The Christmas Tree slot game may not be a brain-teaser slot game, but it is recommended for experienced gamblers looking for something new and fun.</w:t>
      </w:r>
    </w:p>
    <w:p>
      <w:pPr>
        <w:pStyle w:val="Heading3"/>
      </w:pPr>
      <w:r>
        <w:t>What is the maximum win in the Christmas Tree slot game?</w:t>
      </w:r>
    </w:p>
    <w:p>
      <w:r/>
      <w:r>
        <w:t>The maximum win in the Christmas Tree slot game is up to 25,000 times your bet.</w:t>
      </w:r>
    </w:p>
    <w:p>
      <w:pPr>
        <w:pStyle w:val="Heading3"/>
      </w:pPr>
      <w:r>
        <w:t>Can I play the Christmas Tree slot game on my mobile device?</w:t>
      </w:r>
    </w:p>
    <w:p>
      <w:r/>
      <w:r>
        <w:t>Yes, the Christmas Tree slot game is fully optimized for mobile devices and can be played on the go.</w:t>
      </w:r>
    </w:p>
    <w:p>
      <w:pPr>
        <w:pStyle w:val="Heading2"/>
      </w:pPr>
      <w:r>
        <w:t>What we like</w:t>
      </w:r>
    </w:p>
    <w:p>
      <w:pPr>
        <w:pStyle w:val="ListBullet"/>
        <w:spacing w:line="240" w:lineRule="auto"/>
        <w:ind w:left="720"/>
      </w:pPr>
      <w:r/>
      <w:r>
        <w:t>Excellent graphic design that captures Christmas spirit</w:t>
      </w:r>
    </w:p>
    <w:p>
      <w:pPr>
        <w:pStyle w:val="ListBullet"/>
        <w:spacing w:line="240" w:lineRule="auto"/>
        <w:ind w:left="720"/>
      </w:pPr>
      <w:r/>
      <w:r>
        <w:t>Various special features that increase player's chances of success</w:t>
      </w:r>
    </w:p>
    <w:p>
      <w:pPr>
        <w:pStyle w:val="ListBullet"/>
        <w:spacing w:line="240" w:lineRule="auto"/>
        <w:ind w:left="720"/>
      </w:pPr>
      <w:r/>
      <w:r>
        <w:t>Contains a good range of gift boxes, multipliers, and free spins</w:t>
      </w:r>
    </w:p>
    <w:p>
      <w:pPr>
        <w:pStyle w:val="ListBullet"/>
        <w:spacing w:line="240" w:lineRule="auto"/>
        <w:ind w:left="720"/>
      </w:pPr>
      <w:r/>
      <w:r>
        <w:t>Offers a high maximum payout of up to 25,000 times the bet</w:t>
      </w:r>
    </w:p>
    <w:p>
      <w:pPr>
        <w:pStyle w:val="Heading2"/>
      </w:pPr>
      <w:r>
        <w:t>What we don't like</w:t>
      </w:r>
    </w:p>
    <w:p>
      <w:pPr>
        <w:pStyle w:val="ListBullet"/>
        <w:spacing w:line="240" w:lineRule="auto"/>
        <w:ind w:left="720"/>
      </w:pPr>
      <w:r/>
      <w:r>
        <w:t>The game has a fairly contained bet range</w:t>
      </w:r>
    </w:p>
    <w:p>
      <w:pPr>
        <w:pStyle w:val="ListBullet"/>
        <w:spacing w:line="240" w:lineRule="auto"/>
        <w:ind w:left="720"/>
      </w:pPr>
      <w:r/>
      <w:r>
        <w:t>The game is dominated by the presence of a lucky snowman</w:t>
      </w:r>
    </w:p>
    <w:p>
      <w:r/>
      <w:r>
        <w:rPr>
          <w:i/>
        </w:rPr>
        <w:t>Prompt: Please create a feature image for the Christmas Tree online slot game. The image should be in cartoon style and feature a happy Maya warrior wearing glasses. The image should also incorporate Christmas elements such as snowflakes, gift boxes, and a decorated Christmas tree. The overall theme should be fun and festive, showcasing the excitement of the holiday season and the thrill of playing this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