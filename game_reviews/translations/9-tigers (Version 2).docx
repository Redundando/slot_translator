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9 Tigers Slot for Free - Review of Features &amp; Symbols</w:t>
      </w:r>
    </w:p>
    <w:p>
      <w:pPr>
        <w:pStyle w:val="Heading2"/>
      </w:pPr>
      <w:r>
        <w:t>Exploring the Slot Machine Functions and Symbols</w:t>
      </w:r>
    </w:p>
    <w:p>
      <w:r/>
      <w:r>
        <w:t>Get a taste of the Orient with 9 Tigers, the online slot game that promises not only an immersive gaming experience but also your shot at a sizeable fortune. The game entails 3 reels and 3 rows, with the reels adorned with Oriental-themed symbols from the Yin-Yang emblem to elemental tigers, fire, and water. It's the perfect way to enjoy some exotic ambiance from the comfort of your couch!</w:t>
      </w:r>
      <w:r/>
    </w:p>
    <w:p>
      <w:r/>
      <w:r>
        <w:t>With 8 paylines at your disposal, you're guaranteed enticing rewards if you manage to land winning combos on these paylines. The cherry on top is the enticing Tiger Bonus feature, which comes in two variants- Fire and Water. Try your luck on either of these bonuses and see if you can walk away with some hefty payouts!</w:t>
      </w:r>
      <w:r/>
    </w:p>
    <w:p>
      <w:r/>
      <w:r>
        <w:t>It's always great to be in full control of your gaming experience, and 9 Tigers doesn't disappoint in this regard. You can adjust your game variance to fit your risk appetite and ensure that the game adapts to your preferences. Moreover, you can change the rotation speed and betting amount from the controls situated below the reel-set. It's almost like having your own personal slot machine right in the palm of your hands!</w:t>
      </w:r>
      <w:r/>
    </w:p>
    <w:p>
      <w:r/>
      <w:r>
        <w:t>In conclusion, it's obvious to see why 9 Tigers is a favorite among online casino players. Its attractive Oriental theme, exciting Tiger Bonus feature, and customizable settings all work together to provide an outstanding gaming experience that's challenging, engaging, and of course, rewarding. Don't hesitate to give this slot game a spin and who knows, you could be one of the lucky players to win big!</w:t>
      </w:r>
    </w:p>
    <w:p>
      <w:pPr>
        <w:pStyle w:val="Heading2"/>
      </w:pPr>
      <w:r>
        <w:t>The Oriental-Themed Graphics are a Feast for the Eyes</w:t>
      </w:r>
    </w:p>
    <w:p>
      <w:r/>
      <w:r>
        <w:t>If you're looking for a captivating online slot game with stunning graphics, 9 Tigers is a must-try. The Oriental theme of this game is executed with utmost finesse and modernity. From colorful icons to vibrant backgrounds, everything is designed to be appealing to the eyes.</w:t>
      </w:r>
    </w:p>
    <w:p>
      <w:r/>
      <w:r>
        <w:t>Not to mention, the Fire and Water tigers are simply breathtaking. They seem to be alive and ready to jump out of your screen with their ethereal glows and intricate details. Every win is celebrated with dazzling electric lights that add to the excitement of the game.</w:t>
      </w:r>
    </w:p>
    <w:p>
      <w:r/>
      <w:r>
        <w:t>The music is also a perfect representation of the overall ambiance. It blends well with the visuals and provides a relaxing yet immersive experience.</w:t>
      </w:r>
    </w:p>
    <w:p>
      <w:r/>
      <w:r>
        <w:t>In conclusion, 9 Tigers is a visual masterpiece that will keep you engaged for hours. The combination of modern graphics and the traditional Oriental theme is truly remarkable.</w:t>
      </w:r>
    </w:p>
    <w:p>
      <w:pPr>
        <w:pStyle w:val="Heading2"/>
      </w:pPr>
      <w:r>
        <w:t>Bonus Game</w:t>
      </w:r>
    </w:p>
    <w:p>
      <w:r/>
      <w:r>
        <w:t>The Tiger Bonus in 9 Tigers is the cat's meow! It's the pawfect way to score some extra cash and feel like the king of the jungle. Once you've landed a payout on all eight paylines, get ready to pounce on nine spins.</w:t>
      </w:r>
    </w:p>
    <w:p>
      <w:r/>
      <w:r>
        <w:t>During the bonus round, you'll need to channel your inner feline instincts to succeed. You'll be tasked with matching up the opposite tiger type that's drawn by the yin-yang symbol, and the more symbols you match, the bigger your payout. It's like a game of cat and mouse - but with tigers!</w:t>
      </w:r>
    </w:p>
    <w:p>
      <w:r/>
      <w:r>
        <w:t>And speaking of payouts, they're nothing to sneeze at. If you match just one symbol, you'll rake in 20x your bet. But if you manage to match all nine symbols, you'll be the big cat in town with a massive win of 1000x your bet. So don't let this opportunity to mew-ve ahead slip by - play 9 Tigers today and see if you've got what it takes to land that Tiger Bonus!</w:t>
      </w:r>
    </w:p>
    <w:p>
      <w:pPr>
        <w:pStyle w:val="Heading2"/>
      </w:pPr>
      <w:r>
        <w:t>Similar Slot Machines</w:t>
      </w:r>
    </w:p>
    <w:p>
      <w:r/>
      <w:r>
        <w:t xml:space="preserve">So, you've had your share of 9 Tigers, and you can't get enough of Far Eastern themes? Fear not, spinners, for Golden Tiger is here to save the day! This slot machine is the perfect alternative for those who enjoyed the 9 Tigers' gameplay and aesthetics. </w:t>
      </w:r>
    </w:p>
    <w:p>
      <w:r/>
      <w:r>
        <w:t xml:space="preserve">Golden Tiger features three reels and five paylines, with impressive graphics that will instantly transport you to the Far East. The slot machine boasts a maximum win of 1000x your bet in the base game, and an even more exciting 10,000x top prize in the bonus wheel. </w:t>
      </w:r>
    </w:p>
    <w:p>
      <w:r/>
      <w:r>
        <w:t xml:space="preserve">If you manage to land a stack of matching symbols on any of the reels, you'll trigger a fantastic x2 multiplier that will exponentially increase your winnings. However, the ultimate prize is awarded when you manage to fill the screen with the elusive golden tiger symbol. This triggers the coveted bonus wheel, which can lead to massive payouts and endless hours of fun! </w:t>
      </w:r>
    </w:p>
    <w:p>
      <w:r/>
      <w:r>
        <w:t xml:space="preserve">Who's to say that nine tigers are better than one golden tiger? Why not try them both and see which one is your favorite? Just remember, always gamble responsibly, unless you feel like risking it all just like a tiger who's eaten a spicy piece of sushi. </w:t>
      </w:r>
    </w:p>
    <w:p>
      <w:pPr>
        <w:pStyle w:val="Heading2"/>
      </w:pPr>
      <w:r>
        <w:t>Prize Potential</w:t>
      </w:r>
    </w:p>
    <w:p>
      <w:r/>
      <w:r>
        <w:t xml:space="preserve">Hold your horses, folks! If you’re looking for a slot game with big winning potential, then look no further than 9 Tigers. This game gives players a chance to win prizes worth over 1000x their stake in a single spin. </w:t>
      </w:r>
    </w:p>
    <w:p>
      <w:r/>
      <w:r>
        <w:t xml:space="preserve">Whoever said money can’t buy happiness never won big in 9 Tigers. With every spin, players have a chance to hit it big and win more than they could have ever dreamed of. </w:t>
      </w:r>
    </w:p>
    <w:p>
      <w:r/>
      <w:r>
        <w:t xml:space="preserve">Watch out, though! The small wins in this game are essentially just chump change when compared to the bigger rewards. Even three matching symbols on a payline will only give you a 1.8x payout, so make sure you’re aiming for the big ones. Two paylines will pay you 2.8x, three will pay 3.8x, but the true excitement begins with six and seven paylines - a win here will grant you a massive reward of 16.8x your initial bet. </w:t>
      </w:r>
    </w:p>
    <w:p>
      <w:r/>
      <w:r>
        <w:t>In conclusion, the prize potential in 9 Tigers is not for the faint-hearted. With the chance to win big or go home, this game is worth checking out for every adventurous player in search of a big payday!</w:t>
      </w:r>
    </w:p>
    <w:p>
      <w:pPr>
        <w:pStyle w:val="Heading2"/>
      </w:pPr>
      <w:r>
        <w:t>Number of Reels</w:t>
      </w:r>
    </w:p>
    <w:p>
      <w:r/>
      <w:r>
        <w:t>Hold on to your seats, folks, because 9 Tigers is a wild ride through a jungle of fun and excitement! With only two symbols spinning across three reels and eight paylines, you might think it's a simple game. But don't be fooled! This casino slot game is unlike anything you've experienced before.</w:t>
      </w:r>
      <w:r/>
    </w:p>
    <w:p>
      <w:r/>
      <w:r>
        <w:t>It's like trying to find a needle in a haystack, except instead of a needle, it's tigers, and instead of a haystack, it's the reels. You never know when the tigers will pounce out at you and make you a big winner!</w:t>
      </w:r>
      <w:r/>
    </w:p>
    <w:p>
      <w:r/>
      <w:r>
        <w:t>With only two symbols on the reels, it's like playing a game of tic-tac-toe, but with real money on the line. It's a no-brainer to give this game a spin and see if you can come out on top.</w:t>
      </w:r>
    </w:p>
    <w:p>
      <w:pPr>
        <w:pStyle w:val="Heading2"/>
      </w:pPr>
      <w:r>
        <w:t>Symbol List</w:t>
      </w:r>
    </w:p>
    <w:p>
      <w:r/>
      <w:r>
        <w:t>Hold on to your hats, folks, because we're about to dive into the incredible world of the 9 Tigers slot game's symbol list! You'll be seeing double with the two types of tigers that are up for grabs - there are Fire and Water Tigers waiting to be spun. And let us tell you, these tigers are not your typical big cats - they've got a mystical, almost otherworldly glow about them that sets them apart from your standard feline fare. And just when you think you've seen it all, the Yin-Yang symbol appears to mix things up and bring a new level of excitement to the game.</w:t>
      </w:r>
    </w:p>
    <w:p>
      <w:r/>
      <w:r>
        <w:t>There's no need to spend months studying ancient mystic teachings to understand the symbolism of the tigers - all you need to do is spin those reels and see what fate has in store for you. Who knows, these glowing felines might just bring you the luck you've been waiting for!</w:t>
        <w:br/>
        <w:br/>
      </w:r>
      <w:r>
        <w:t>And let's not forget about the Yin-Yang symbol, which deserves a shout-out of its own. This symbol is the key to unlocking some incredibly exciting bonuses, so keep your eyes peeled and get ready to pounce when it appears on the reels.</w:t>
      </w:r>
    </w:p>
    <w:p>
      <w:pPr>
        <w:pStyle w:val="Heading2"/>
      </w:pPr>
      <w:r>
        <w:t>FAQ</w:t>
      </w:r>
    </w:p>
    <w:p>
      <w:pPr>
        <w:pStyle w:val="Heading3"/>
      </w:pPr>
      <w:r>
        <w:t>What is 9 Tigers?</w:t>
      </w:r>
    </w:p>
    <w:p>
      <w:r/>
      <w:r>
        <w:t>9 Tigers is an online slot game with three reels, three rows, and eight paylines. It features two symbols and a bonus game.</w:t>
      </w:r>
    </w:p>
    <w:p>
      <w:pPr>
        <w:pStyle w:val="Heading3"/>
      </w:pPr>
      <w:r>
        <w:t>What is the RTP of 9 Tigers?</w:t>
      </w:r>
    </w:p>
    <w:p>
      <w:r/>
      <w:r>
        <w:t>The game has an RTP of 96.19%.</w:t>
      </w:r>
    </w:p>
    <w:p>
      <w:pPr>
        <w:pStyle w:val="Heading3"/>
      </w:pPr>
      <w:r>
        <w:t>What is the Oriental theme of 9 Tigers?</w:t>
      </w:r>
    </w:p>
    <w:p>
      <w:r/>
      <w:r>
        <w:t>9 Tigers has an Oriental theme featuring Yin and Yang elements in the form of elemental tigers designed as Fire and Water.</w:t>
      </w:r>
    </w:p>
    <w:p>
      <w:pPr>
        <w:pStyle w:val="Heading3"/>
      </w:pPr>
      <w:r>
        <w:t>How many symbols and paylines does 9 Tigers have?</w:t>
      </w:r>
    </w:p>
    <w:p>
      <w:r/>
      <w:r>
        <w:t>9 Tigers has two symbols and eight paylines.</w:t>
      </w:r>
    </w:p>
    <w:p>
      <w:pPr>
        <w:pStyle w:val="Heading3"/>
      </w:pPr>
      <w:r>
        <w:t>What is the bonus feature of 9 Tigers?</w:t>
      </w:r>
    </w:p>
    <w:p>
      <w:r/>
      <w:r>
        <w:t>The Tiger Bonus is the only feature in 9 Tigers, and it has two sides - Fire and Water - each with different ways of working. The bonus is triggered when there is a payout on all eight paylines with the fire or water tiger.</w:t>
      </w:r>
    </w:p>
    <w:p>
      <w:pPr>
        <w:pStyle w:val="Heading3"/>
      </w:pPr>
      <w:r>
        <w:t>What is the minimum and maximum bet for 9 Tigers?</w:t>
      </w:r>
    </w:p>
    <w:p>
      <w:r/>
      <w:r>
        <w:t>The smallest bet allowed is 20 credits or €0.20 per spin, while the biggest bet is €100.00 per spin. Regardless of the bet amount, the game plays on all available paylines.</w:t>
      </w:r>
    </w:p>
    <w:p>
      <w:pPr>
        <w:pStyle w:val="Heading3"/>
      </w:pPr>
      <w:r>
        <w:t>Can players choose the variance of the random number generator in 9 Tigers?</w:t>
      </w:r>
    </w:p>
    <w:p>
      <w:r/>
      <w:r>
        <w:t>Yes, players can select the variance of the random number generator in 9 Tigers by pressing the chart symbol to the left of Spin and choosing between low, medium, and high variance.</w:t>
      </w:r>
    </w:p>
    <w:p>
      <w:pPr>
        <w:pStyle w:val="Heading3"/>
      </w:pPr>
      <w:r>
        <w:t>What is the unique feature of 9 Tigers?</w:t>
      </w:r>
    </w:p>
    <w:p>
      <w:r/>
      <w:r>
        <w:t>9 Tigers return the bet even for the smallest win, which is a payline. In case three matching symbols stop on a single line, the player gets back 1.8x the bet. Two paylines pay 2.8x, three pay 3.8x. The optimal grant is with six and seven paylines: 16.8x on the bet.</w:t>
      </w:r>
    </w:p>
    <w:p>
      <w:pPr>
        <w:pStyle w:val="Heading2"/>
      </w:pPr>
      <w:r>
        <w:t>What we like</w:t>
      </w:r>
    </w:p>
    <w:p>
      <w:pPr>
        <w:pStyle w:val="ListBullet"/>
        <w:spacing w:line="240" w:lineRule="auto"/>
        <w:ind w:left="720"/>
      </w:pPr>
      <w:r/>
      <w:r>
        <w:t>Aesthetically pleasing graphics with an Oriental theme and modern design.</w:t>
      </w:r>
    </w:p>
    <w:p>
      <w:pPr>
        <w:pStyle w:val="ListBullet"/>
        <w:spacing w:line="240" w:lineRule="auto"/>
        <w:ind w:left="720"/>
      </w:pPr>
      <w:r/>
      <w:r>
        <w:t>The game has a unique Tiger Bonus feature with two variants.</w:t>
      </w:r>
    </w:p>
    <w:p>
      <w:pPr>
        <w:pStyle w:val="ListBullet"/>
        <w:spacing w:line="240" w:lineRule="auto"/>
        <w:ind w:left="720"/>
      </w:pPr>
      <w:r/>
      <w:r>
        <w:t>Players can control the variance and rotation speed.</w:t>
      </w:r>
    </w:p>
    <w:p>
      <w:pPr>
        <w:pStyle w:val="ListBullet"/>
        <w:spacing w:line="240" w:lineRule="auto"/>
        <w:ind w:left="720"/>
      </w:pPr>
      <w:r/>
      <w:r>
        <w:t>The top prize is 1000x for all symbols and players can win up to 1000x their bet in a single spin.</w:t>
      </w:r>
    </w:p>
    <w:p>
      <w:pPr>
        <w:pStyle w:val="Heading2"/>
      </w:pPr>
      <w:r>
        <w:t>What we don't like</w:t>
      </w:r>
    </w:p>
    <w:p>
      <w:pPr>
        <w:pStyle w:val="ListBullet"/>
        <w:spacing w:line="240" w:lineRule="auto"/>
        <w:ind w:left="720"/>
      </w:pPr>
      <w:r/>
      <w:r>
        <w:t>There is only one bonus feature in the game.</w:t>
      </w:r>
    </w:p>
    <w:p>
      <w:pPr>
        <w:pStyle w:val="ListBullet"/>
        <w:spacing w:line="240" w:lineRule="auto"/>
        <w:ind w:left="720"/>
      </w:pPr>
      <w:r/>
      <w:r>
        <w:t>The game has relatively few paylines and only two symbols.</w:t>
      </w:r>
    </w:p>
    <w:p>
      <w:r/>
      <w:r>
        <w:rPr>
          <w:b/>
        </w:rPr>
        <w:t>Play 9 Tigers Slot for Free - Review of Features &amp; Symbols</w:t>
      </w:r>
    </w:p>
    <w:p>
      <w:r/>
      <w:r>
        <w:rPr>
          <w:i/>
        </w:rPr>
        <w:t>Read our 9 Tigers slot review and play for free! Find out about the game's features, symbols, and potential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