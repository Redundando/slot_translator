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 Mafia Heist and Claim Exciting Free Spins - Review</w:t>
      </w:r>
    </w:p>
    <w:p>
      <w:pPr>
        <w:pStyle w:val="Heading2"/>
      </w:pPr>
      <w:r>
        <w:t>Gameplay</w:t>
      </w:r>
    </w:p>
    <w:p>
      <w:r/>
      <w:r>
        <w:t>If you're looking for a slot game that'll make you an offer you can't refuse, La Mafia Heist might just be the perfect option for you. With 40 fixed paylines, high volatility, and a minimum bet of €0.20 per spin, you'll feel like you're part of the mob as you spin the reels. And with the Autoplay function, you can sit back and let the game do the work for you, up to 500 times. The theoretical RTP of 96.35% means the odds of winning big are in your favor.</w:t>
      </w:r>
    </w:p>
    <w:p>
      <w:r/>
      <w:r>
        <w:t>But the real excitement comes from the two bonus features. Free spins are always welcome, but the Gold Reserve feature is where the real money's at. You'll feel like you've hit the jackpot when you trigger this bonus round, and you might even be convinced you're part of the famous heist yourself. So if you're ready to take on the mob and win big, La Mafia Heist is the game for you.</w:t>
      </w:r>
    </w:p>
    <w:p>
      <w:pPr>
        <w:pStyle w:val="Heading2"/>
      </w:pPr>
      <w:r>
        <w:t>Graphics</w:t>
      </w:r>
    </w:p>
    <w:p>
      <w:r/>
      <w:r>
        <w:t>La Mafia Heist's graphics are out of this world! The game has a comic book feel to it, which makes it feel like you're living in a graphic novel. The characters are so realistic, you'll want to reach out and touch them! The dark, night-time setting will have you feeling like a true criminal mastermind!</w:t>
      </w:r>
    </w:p>
    <w:p>
      <w:r/>
      <w:r>
        <w:t>The bank door and parked car add the perfect touch to the game's theme, and the game grid's single button is like a secret passageway into a world of riches. All the main functions of the game are right at your fingertips, making it easy to pull off the ultimate heist!</w:t>
      </w:r>
    </w:p>
    <w:p>
      <w:pPr>
        <w:pStyle w:val="Heading2"/>
      </w:pPr>
      <w:r>
        <w:t>The Symbols of La Mafia Heist: Who's Who in the Game?</w:t>
      </w:r>
    </w:p>
    <w:p>
      <w:r/>
      <w:r>
        <w:t>When it comes to the symbols in La Mafia Heist, there are two types: the low-level icons and the high-level ones. The 10 through Ace playing cards are the unremarkable low-level symbols, except to the occasional dog playing poker with a cigar.</w:t>
      </w:r>
    </w:p>
    <w:p>
      <w:r/>
      <w:r>
        <w:t>On the other hand, the high-level symbols are the boss and his henchmen. They come to life with animated graphics and sounds, very unlike a typical gangster movie, where you hear the rat-tat-tat of a tommy gun. The Wild symbol is perfect for the heist- a money bag to stash the cash! It will fill in for all symbols except for the Safe, which triggers free spins.</w:t>
      </w:r>
    </w:p>
    <w:p>
      <w:r/>
      <w:r>
        <w:t>For some extra excitement, during the free spins, reels 2, 3, and 4 morph into a Big Block symbol, a 3x3 space of one character. But wait, there's more! Land six of the glittering gold bars to hit the Gold Reserve feature. And, if you're extra lucky, you'll stumble across an additional Scatter for even more free spins.</w:t>
      </w:r>
    </w:p>
    <w:p>
      <w:pPr>
        <w:pStyle w:val="Heading2"/>
      </w:pPr>
      <w:r>
        <w:t>Bonuses: Get Rich Quick with La Mafia Heist!</w:t>
      </w:r>
    </w:p>
    <w:p>
      <w:r/>
      <w:r>
        <w:t>If you want to make bank, you'll want to check out La Mafia Heist and its two amazing bonus features. First up, free spins! Land three, four, or five scatters and you'll trigger 8, 12, or 15 free spins respectively. During free spins, reels 2, 3, and 4 merge into a single massive reel of Big Block symbols that is so Large and in Charge that it demands respect! And if that's not enough to get you excited, landing another scatter during free spins awards three more free spins. It's like a mob boss giving you a bonus just for hanging around!</w:t>
      </w:r>
    </w:p>
    <w:p>
      <w:r/>
      <w:r>
        <w:t>If you really want to hit the jackpot, then you'll love the Gold Reserve feature. Land six golden bars on the reels and you'll trigger a bonus round where the only symbols that appear are golden bars (worth between 0.8x to 100x). If you're lucky enough to trigger the Gold Reserve feature, you can bet you'll be living high off the hog with all that gold rolling in. So get your gang and your walking cane ready, and hit up La Mafia Heist for these incredible bonuses and more!</w:t>
      </w:r>
    </w:p>
    <w:p>
      <w:pPr>
        <w:pStyle w:val="Heading2"/>
      </w:pPr>
      <w:r>
        <w:t>High Volatility and Heists, Oh My!</w:t>
      </w:r>
    </w:p>
    <w:p>
      <w:r/>
      <w:r>
        <w:t>Are you ready to live dangerously? Look no further than La Mafia Heist! With high volatility, this game is perfect for those who like to live on the edge. Its theoretical RTP of 96.35% means big rewards are up for grabs, but only for the brave. This game offers a wide range of betting options for all types of players, so you can bet big or keep it safe. But why be safe when you can pull off a heist?</w:t>
      </w:r>
    </w:p>
    <w:p>
      <w:r/>
      <w:r>
        <w:t>Autoplay is available for those who would rather sit back and watch the action unfold. With up to 500 continuous spins, you can set it and forget it...just like a real heist.</w:t>
      </w:r>
    </w:p>
    <w:p>
      <w:pPr>
        <w:pStyle w:val="Heading2"/>
      </w:pPr>
      <w:r>
        <w:t>FAQ</w:t>
      </w:r>
    </w:p>
    <w:p>
      <w:pPr>
        <w:pStyle w:val="Heading3"/>
      </w:pPr>
      <w:r>
        <w:t>What is the minimum amount I can bet per spin?</w:t>
      </w:r>
    </w:p>
    <w:p>
      <w:r/>
      <w:r>
        <w:t>The minimum amount you can bet per spin is €0.20.</w:t>
      </w:r>
    </w:p>
    <w:p>
      <w:pPr>
        <w:pStyle w:val="Heading3"/>
      </w:pPr>
      <w:r>
        <w:t>What is the RTP of La Mafia Heist?</w:t>
      </w:r>
    </w:p>
    <w:p>
      <w:r/>
      <w:r>
        <w:t>The theoretical return to player (RTP) of La Mafia Heist is 96.35%.</w:t>
      </w:r>
    </w:p>
    <w:p>
      <w:pPr>
        <w:pStyle w:val="Heading3"/>
      </w:pPr>
      <w:r>
        <w:t>Are there any bonus features?</w:t>
      </w:r>
    </w:p>
    <w:p>
      <w:r/>
      <w:r>
        <w:t>Yes, the game features two bonus games - the Free Spins and Gold Reserve feature.</w:t>
      </w:r>
    </w:p>
    <w:p>
      <w:pPr>
        <w:pStyle w:val="Heading3"/>
      </w:pPr>
      <w:r>
        <w:t>Are there any Wild symbols?</w:t>
      </w:r>
    </w:p>
    <w:p>
      <w:r/>
      <w:r>
        <w:t>Yes, the money bags symbol is the Wild and substitutes for all symbols except for the special ones.</w:t>
      </w:r>
    </w:p>
    <w:p>
      <w:pPr>
        <w:pStyle w:val="Heading3"/>
      </w:pPr>
      <w:r>
        <w:t>Is there an Autoplay function?</w:t>
      </w:r>
    </w:p>
    <w:p>
      <w:r/>
      <w:r>
        <w:t>Yes, there is an Autoplay function that allows you to set between 10 and 500 automatic spins.</w:t>
      </w:r>
    </w:p>
    <w:p>
      <w:pPr>
        <w:pStyle w:val="Heading3"/>
      </w:pPr>
      <w:r>
        <w:t>What is the minimum amount of Scatter symbols needed to activate the Free Spins feature?</w:t>
      </w:r>
    </w:p>
    <w:p>
      <w:r/>
      <w:r>
        <w:t>You need at least 3 Scatter symbols (safe) to activate the Free Spins feature.</w:t>
      </w:r>
    </w:p>
    <w:p>
      <w:pPr>
        <w:pStyle w:val="Heading3"/>
      </w:pPr>
      <w:r>
        <w:t>What happens during the Gold Reserve feature?</w:t>
      </w:r>
    </w:p>
    <w:p>
      <w:r/>
      <w:r>
        <w:t>During the Gold Reserve feature, the only allowed symbols are the gold bars, which land with a value between 0.8x and 100x.</w:t>
      </w:r>
    </w:p>
    <w:p>
      <w:pPr>
        <w:pStyle w:val="Heading3"/>
      </w:pPr>
      <w:r>
        <w:t>Can I play La Mafia Heist on any device?</w:t>
      </w:r>
    </w:p>
    <w:p>
      <w:r/>
      <w:r>
        <w:t>Yes, La Mafia Heist works on any device, desktop, mobile, or with any operating system.</w:t>
      </w:r>
    </w:p>
    <w:p>
      <w:pPr>
        <w:pStyle w:val="Heading2"/>
      </w:pPr>
      <w:r>
        <w:t>What we like</w:t>
      </w:r>
    </w:p>
    <w:p>
      <w:pPr>
        <w:pStyle w:val="ListBullet"/>
        <w:spacing w:line="240" w:lineRule="auto"/>
        <w:ind w:left="720"/>
      </w:pPr>
      <w:r/>
      <w:r>
        <w:t>Impressive comic book-style graphics</w:t>
      </w:r>
    </w:p>
    <w:p>
      <w:pPr>
        <w:pStyle w:val="ListBullet"/>
        <w:spacing w:line="240" w:lineRule="auto"/>
        <w:ind w:left="720"/>
      </w:pPr>
      <w:r/>
      <w:r>
        <w:t>Two exciting bonus features - free spins and Gold Reserve</w:t>
      </w:r>
    </w:p>
    <w:p>
      <w:pPr>
        <w:pStyle w:val="ListBullet"/>
        <w:spacing w:line="240" w:lineRule="auto"/>
        <w:ind w:left="720"/>
      </w:pPr>
      <w:r/>
      <w:r>
        <w:t>High volatility for high-risk players</w:t>
      </w:r>
    </w:p>
    <w:p>
      <w:pPr>
        <w:pStyle w:val="ListBullet"/>
        <w:spacing w:line="240" w:lineRule="auto"/>
        <w:ind w:left="720"/>
      </w:pPr>
      <w:r/>
      <w:r>
        <w:t>Autoplay function for convenience</w:t>
      </w:r>
    </w:p>
    <w:p>
      <w:pPr>
        <w:pStyle w:val="Heading2"/>
      </w:pPr>
      <w:r>
        <w:t>What we don't like</w:t>
      </w:r>
    </w:p>
    <w:p>
      <w:pPr>
        <w:pStyle w:val="ListBullet"/>
        <w:spacing w:line="240" w:lineRule="auto"/>
        <w:ind w:left="720"/>
      </w:pPr>
      <w:r/>
      <w:r>
        <w:t>Limited betting options with a minimum bet of €0.20</w:t>
      </w:r>
    </w:p>
    <w:p>
      <w:pPr>
        <w:pStyle w:val="ListBullet"/>
        <w:spacing w:line="240" w:lineRule="auto"/>
        <w:ind w:left="720"/>
      </w:pPr>
      <w:r/>
      <w:r>
        <w:t>Only 40 fixed paylines</w:t>
      </w:r>
    </w:p>
    <w:p>
      <w:r/>
      <w:r>
        <w:rPr>
          <w:b/>
        </w:rPr>
        <w:t>Play La Mafia Heist and Claim Exciting Free Spins - Review</w:t>
      </w:r>
    </w:p>
    <w:p>
      <w:r/>
      <w:r>
        <w:rPr>
          <w:i/>
        </w:rPr>
        <w:t>Read our review of La Mafia Heist, a slot game with impressive graphics and exciting free spins.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