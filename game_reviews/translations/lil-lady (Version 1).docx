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Lil' Lady Slot Game for Free - Review 2021</w:t>
      </w:r>
    </w:p>
    <w:p>
      <w:pPr>
        <w:pStyle w:val="Heading2"/>
      </w:pPr>
      <w:r>
        <w:t>Gameplay</w:t>
      </w:r>
    </w:p>
    <w:p>
      <w:r/>
      <w:r>
        <w:t xml:space="preserve">Get ready to bug out with Lil' Lady! This online slot game features a nature-themed design with colorful insects, blooming flowers, and ladybugs galore across 5 reels and 40 paylines. You can choose your stake from a range of options, from a penny-pinching £0.01 to ballin' out with a max bet of £200.00. And for those days when you’re feeling particularly lazy, there's even an Auto Play feature so the game can do the work for you. Feeling lucky? Hit the Bet Max button for some extra thrills (and spills). </w:t>
      </w:r>
    </w:p>
    <w:p>
      <w:pPr>
        <w:pStyle w:val="Heading2"/>
      </w:pPr>
      <w:r>
        <w:t>Graphics</w:t>
      </w:r>
    </w:p>
    <w:p>
      <w:r/>
      <w:r>
        <w:t>Prepare to be blown away by Lil' Lady's stunning graphics that will transport you into a magical world of nature. The symbols are so cute that you'll forget about winning big and just want to give them a hug. This game is perfect for kids-at-heart who won't mind sharing their winnings with adorable ladybugs and toads. Speaking of ladybugs, the game logo resembles one, which makes sense since this game is truly a lucky charm. The colorful icons of playing cards give a more serious tone to the game, but the themed symbols of a flower, toad, and a cute ladybug couple more than make up for it.</w:t>
      </w:r>
    </w:p>
    <w:p>
      <w:pPr>
        <w:pStyle w:val="Heading2"/>
      </w:pPr>
      <w:r>
        <w:t>Bonuses</w:t>
      </w:r>
    </w:p>
    <w:p>
      <w:r/>
      <w:r>
        <w:t>Get ready to be bugged out with the bonuses in Lil' Lady! The wild symbol is a ladybug with a red shell, ready to replace other boring symbols and make winning combinations. And what about the green bonus symbol? It triggers the free spins feature when you land three or more on the 2nd, 3rd, or 4th reel. It's your chance to win big and have five initial spins, but don't worry, you can reactivate the feature and keep the fun going!</w:t>
      </w:r>
    </w:p>
    <w:p>
      <w:pPr>
        <w:pStyle w:val="Heading2"/>
      </w:pPr>
      <w:r>
        <w:t>Customize Your Gaming Experience with Lil' Lady</w:t>
      </w:r>
    </w:p>
    <w:p>
      <w:r/>
      <w:r>
        <w:t>Get ready to be in the driver's seat with Lil' Lady as you have complete control over your gaming experience. You can adjust your stake, paylines, and coin size to ensure you're comfortable with each spin. And if you're feeling bold, go ahead and use the Bet Max feature - just cross your fingers and hope for the best!</w:t>
      </w:r>
    </w:p>
    <w:p>
      <w:r/>
      <w:r>
        <w:t>Are you feeling a bit lazy today? No worries! The Auto Play feature has got you covered. Sit back, relax, and let the Lady do the work as she spins for you. Just make sure you don't fall asleep and miss out on a big win!</w:t>
      </w:r>
    </w:p>
    <w:p>
      <w:pPr>
        <w:pStyle w:val="Heading2"/>
      </w:pPr>
      <w:r>
        <w:t>Payout: Is Lil' Lady worth it?</w:t>
      </w:r>
    </w:p>
    <w:p>
      <w:r/>
      <w:r>
        <w:t xml:space="preserve">So, you want to know the payout for Lil' Lady? Well, the game offers an RTP of 94.98%! That's not too shabby if you ask us. However, the chance of winning big is limited, with the highest amount a player can win being a 1000x coin multiplier. </w:t>
      </w:r>
    </w:p>
    <w:p>
      <w:r/>
      <w:r>
        <w:t>Don't get us wrong. The game has got some stacked wilds, which awards regular prizes, but if you're looking to strike it rich, you might want to try your luck elsewhere. Maybe lil' lady isn't so lucky after all!</w:t>
      </w:r>
    </w:p>
    <w:p>
      <w:pPr>
        <w:pStyle w:val="Heading2"/>
      </w:pPr>
      <w:r>
        <w:t>FAQ</w:t>
      </w:r>
    </w:p>
    <w:p>
      <w:pPr>
        <w:pStyle w:val="Heading3"/>
      </w:pPr>
      <w:r>
        <w:t>What is Lil' Lady?</w:t>
      </w:r>
    </w:p>
    <w:p>
      <w:r/>
      <w:r>
        <w:t>Lil' Lady is an online slot game with a nature theme that features ladybugs, flowers, and mushrooms.</w:t>
      </w:r>
    </w:p>
    <w:p>
      <w:pPr>
        <w:pStyle w:val="Heading3"/>
      </w:pPr>
      <w:r>
        <w:t>How many paylines does Lil' Lady have?</w:t>
      </w:r>
    </w:p>
    <w:p>
      <w:r/>
      <w:r>
        <w:t>Lil' Lady has 40 paylines.</w:t>
      </w:r>
    </w:p>
    <w:p>
      <w:pPr>
        <w:pStyle w:val="Heading3"/>
      </w:pPr>
      <w:r>
        <w:t>What are the betting options in Lil' Lady?</w:t>
      </w:r>
    </w:p>
    <w:p>
      <w:r/>
      <w:r>
        <w:t>The betting options in Lil' Lady range from £0.01 to £200.00.</w:t>
      </w:r>
    </w:p>
    <w:p>
      <w:pPr>
        <w:pStyle w:val="Heading3"/>
      </w:pPr>
      <w:r>
        <w:t>What is the RTP of Lil' Lady?</w:t>
      </w:r>
    </w:p>
    <w:p>
      <w:r/>
      <w:r>
        <w:t>The RTP of Lil' Lady is 94.98%.</w:t>
      </w:r>
    </w:p>
    <w:p>
      <w:pPr>
        <w:pStyle w:val="Heading3"/>
      </w:pPr>
      <w:r>
        <w:t>Are there any bonus features in Lil' Lady?</w:t>
      </w:r>
    </w:p>
    <w:p>
      <w:r/>
      <w:r>
        <w:t>Yes, Lil' Lady has two bonus features - a wild symbol and a free spins feature that is triggered by the bonus symbol.</w:t>
      </w:r>
    </w:p>
    <w:p>
      <w:pPr>
        <w:pStyle w:val="Heading3"/>
      </w:pPr>
      <w:r>
        <w:t>What is the maximum win in Lil' Lady?</w:t>
      </w:r>
    </w:p>
    <w:p>
      <w:r/>
      <w:r>
        <w:t>The maximum win in Lil' Lady is a 1000x coin multiplier.</w:t>
      </w:r>
    </w:p>
    <w:p>
      <w:pPr>
        <w:pStyle w:val="Heading3"/>
      </w:pPr>
      <w:r>
        <w:t>What other slot machine is similar to Lil' Lady?</w:t>
      </w:r>
    </w:p>
    <w:p>
      <w:r/>
      <w:r>
        <w:t>The Wild Life, also produced by IGT, is a similar slot machine with an animal theme.</w:t>
      </w:r>
    </w:p>
    <w:p>
      <w:pPr>
        <w:pStyle w:val="Heading3"/>
      </w:pPr>
      <w:r>
        <w:t>Is Lil' Lady a good choice for younger slot players?</w:t>
      </w:r>
    </w:p>
    <w:p>
      <w:r/>
      <w:r>
        <w:t>Yes, Lil' Lady is a good choice for younger slot players due to its cute and playful design.</w:t>
      </w:r>
    </w:p>
    <w:p>
      <w:pPr>
        <w:pStyle w:val="Heading2"/>
      </w:pPr>
      <w:r>
        <w:t>What we like</w:t>
      </w:r>
    </w:p>
    <w:p>
      <w:pPr>
        <w:pStyle w:val="ListBullet"/>
        <w:spacing w:line="240" w:lineRule="auto"/>
        <w:ind w:left="720"/>
      </w:pPr>
      <w:r/>
      <w:r>
        <w:t>Stunning graphics and cute symbols immerse players in nature</w:t>
      </w:r>
    </w:p>
    <w:p>
      <w:pPr>
        <w:pStyle w:val="ListBullet"/>
        <w:spacing w:line="240" w:lineRule="auto"/>
        <w:ind w:left="720"/>
      </w:pPr>
      <w:r/>
      <w:r>
        <w:t>Two bonus features: a wild symbol and a free spins feature</w:t>
      </w:r>
    </w:p>
    <w:p>
      <w:pPr>
        <w:pStyle w:val="ListBullet"/>
        <w:spacing w:line="240" w:lineRule="auto"/>
        <w:ind w:left="720"/>
      </w:pPr>
      <w:r/>
      <w:r>
        <w:t>Customizable options for players to adjust their gaming experience</w:t>
      </w:r>
    </w:p>
    <w:p>
      <w:pPr>
        <w:pStyle w:val="ListBullet"/>
        <w:spacing w:line="240" w:lineRule="auto"/>
        <w:ind w:left="720"/>
      </w:pPr>
      <w:r/>
      <w:r>
        <w:t>Regular prizes thanks to stacked wilds</w:t>
      </w:r>
    </w:p>
    <w:p>
      <w:pPr>
        <w:pStyle w:val="Heading2"/>
      </w:pPr>
      <w:r>
        <w:t>What we don't like</w:t>
      </w:r>
    </w:p>
    <w:p>
      <w:pPr>
        <w:pStyle w:val="ListBullet"/>
        <w:spacing w:line="240" w:lineRule="auto"/>
        <w:ind w:left="720"/>
      </w:pPr>
      <w:r/>
      <w:r>
        <w:t>The highest amount a player can win is a 1000x multiplier</w:t>
      </w:r>
    </w:p>
    <w:p>
      <w:pPr>
        <w:pStyle w:val="ListBullet"/>
        <w:spacing w:line="240" w:lineRule="auto"/>
        <w:ind w:left="720"/>
      </w:pPr>
      <w:r/>
      <w:r>
        <w:t>There are better slot machines available for players looking for a big win</w:t>
      </w:r>
    </w:p>
    <w:p>
      <w:r/>
      <w:r>
        <w:rPr>
          <w:b/>
        </w:rPr>
        <w:t>Play Lil' Lady Slot Game for Free - Review 2021</w:t>
      </w:r>
    </w:p>
    <w:p>
      <w:r/>
      <w:r>
        <w:rPr>
          <w:i/>
        </w:rPr>
        <w:t>Discover the nature-themed online slot game Lil' Lady - features, pros and cons. Play Lil' Lady for free and win big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