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Mega Joker Free - Review &amp; Game Info</w:t>
      </w:r>
    </w:p>
    <w:p>
      <w:r/>
      <w:r>
        <w:rPr>
          <w:b/>
        </w:rPr>
        <w:t>Meta description</w:t>
      </w:r>
      <w:r>
        <w:t>: Read our review of Mega Joker, play for free and learn about symbols, payouts, software provider and RTP.</w:t>
      </w:r>
    </w:p>
    <w:p>
      <w:pPr>
        <w:pStyle w:val="Heading2"/>
      </w:pPr>
      <w:r>
        <w:t>GAMEPLAY AND FEATURES</w:t>
      </w:r>
    </w:p>
    <w:p>
      <w:r/>
      <w:r>
        <w:t>Get ready for some exciting and unpredictable fun with Mega Joker--the casino slot game that has captured the hearts of players worldwide. This game offers versatile and captivating gameplay that will have you on the edge of your seat till the very end.</w:t>
      </w:r>
    </w:p>
    <w:p>
      <w:r/>
      <w:r>
        <w:t>With an RTP higher than 95%, Mega Joker is a game that pays out generously to its players. The Wild symbol is represented by the Joker himself, and he can replace all other symbols, except the Scatter, to complete a winning combination. Keep an eye out for the Scatter, which is represented by a golden star, and offers substantial payouts.</w:t>
      </w:r>
    </w:p>
    <w:p>
      <w:r/>
      <w:r>
        <w:t>Mega Joker also offers the opportunity to double one's winnings with the Gamble feature--but beware, this feature can also result in a loss. Do you have what it takes to take on the Gamble feature, or will you play it safe and stick with your current winnings?</w:t>
      </w:r>
    </w:p>
    <w:p>
      <w:r/>
      <w:r>
        <w:t>All in all, Mega Joker is an entertaining and rewarding game that is perfect for both casual and experienced players alike. So what are you waiting for? Give this game a spin and see if you have what it takes to be the next mega winner!</w:t>
      </w:r>
    </w:p>
    <w:p>
      <w:pPr>
        <w:pStyle w:val="Heading2"/>
      </w:pPr>
      <w:r>
        <w:t>Software Provider</w:t>
      </w:r>
    </w:p>
    <w:p>
      <w:r/>
      <w:r>
        <w:t xml:space="preserve">Looking for a slot game filled with tradition and nostalgia? Look no further than Mega Joker, which is brought to us by the Austrian company Novomatic. This software provider has a long history in the gaming industry, and they have an impressive catalog of slot machines that is sure to please any classic gaming fan. </w:t>
      </w:r>
    </w:p>
    <w:p>
      <w:r/>
      <w:r>
        <w:t xml:space="preserve">Novomatic has a reputation for creating games that are visually exciting and highly engaging, and Mega Joker is no exception to this rule. With crisp graphics and a lively soundtrack, it’s easy to get lost in the fun of the game and forget all your troubles. </w:t>
      </w:r>
    </w:p>
    <w:p>
      <w:r/>
      <w:r>
        <w:t xml:space="preserve">It’s clear that Novomatic has a passion for slot games, and they have really outdone themselves with Mega Joker. Whether you’re a seasoned player or a novice, this game is sure to satisfy your craving for slot machine thrills. </w:t>
      </w:r>
    </w:p>
    <w:p>
      <w:r/>
      <w:r>
        <w:t xml:space="preserve">So, if you’re looking for a game that will transport you back in time and give you an unrivaled gaming experience, look no further than Mega Joker from Novomatic. With its traditional feel and exciting gameplay, it’s sure to become one of your favorites. </w:t>
      </w:r>
    </w:p>
    <w:p>
      <w:pPr>
        <w:pStyle w:val="Heading2"/>
      </w:pPr>
      <w:r>
        <w:t>RTP: The Mega Joker Delivers with Over 95%</w:t>
      </w:r>
    </w:p>
    <w:p>
      <w:r/>
      <w:r>
        <w:t>If you're looking for a slot game with frequent and satisfying payouts, the Mega Joker is your guy. With an RTP of over 95%, you can expect to win more often than not. This game rewards you for your loyalty and dedication, giving you plenty of opportunities to rake in those sweet, sweet coins. So why not take a spin on this one-armed bandit?</w:t>
      </w:r>
      <w:r/>
    </w:p>
    <w:p>
      <w:r/>
      <w:r>
        <w:t>But don't just take our word for it. This game has been tried and tested by hardcore slot enthusiasts, and they all have nothing but good things to say. Some have even remarked that the RTP is so high, it's almost like hitting the jackpot with every spin! How's that for a confidence boost?</w:t>
      </w:r>
      <w:r/>
    </w:p>
    <w:p>
      <w:r/>
      <w:r>
        <w:t>If you're feeling lucky, the Mega Joker is the perfect game to test your fortunes. Who wouldn't want to spend a night with a mega jester who gives back more than he takes? Just be sure to pace yourself, because this game can be addictive. Once you start hearing those coins drop and those reels spin, it's hard to stop!</w:t>
      </w:r>
    </w:p>
    <w:p>
      <w:pPr>
        <w:pStyle w:val="Heading2"/>
      </w:pPr>
      <w:r>
        <w:t>Suitability for Players</w:t>
      </w:r>
    </w:p>
    <w:p>
      <w:r/>
      <w:r>
        <w:t>Are you a gambling newbie or a seasoned pro? Either way, Mega Joker is the perfect slot game for you! This game's gameplay mechanism may seem simple, but don't be fooled by its apparent ease. Its special Gamble feature allows you to customize your gameplay, making it perfect for both newbies and veteran players alike. Wanna play it safe? No problem! You can enjoy the game without risking your winnings. Feeling lucky? Go big or go home with Mega Joker's 'double or nothing' feature!</w:t>
      </w:r>
    </w:p>
    <w:p>
      <w:r/>
      <w:r>
        <w:t>With a payout rate (RTP) of over 95%, you're almost guaranteed frequent winnings! We're talking fat stacks of cash here, folks! And hey, did we mention that the high multipliers in the game can help you win big even with low bets? Yes, you heard that right. Even if you're down to your last penny, Mega Joker allows you to hit that jackpot and make it rain! Who says you can't have your cake and eat it too?</w:t>
      </w:r>
    </w:p>
    <w:p>
      <w:pPr>
        <w:pStyle w:val="Heading2"/>
      </w:pPr>
      <w:r>
        <w:t>FAQ</w:t>
      </w:r>
    </w:p>
    <w:p>
      <w:pPr>
        <w:pStyle w:val="Heading3"/>
      </w:pPr>
      <w:r>
        <w:t>What is Mega Joker?</w:t>
      </w:r>
    </w:p>
    <w:p>
      <w:r/>
      <w:r>
        <w:t>Mega Joker is a slot machine developed by Novomatic with versatile and exciting gameplay and an RTP higher than 95%.</w:t>
      </w:r>
    </w:p>
    <w:p>
      <w:pPr>
        <w:pStyle w:val="Heading3"/>
      </w:pPr>
      <w:r>
        <w:t>What symbols are in Mega Joker?</w:t>
      </w:r>
    </w:p>
    <w:p>
      <w:r/>
      <w:r>
        <w:t>Mega Joker has classic fruit symbols like oranges, lemons, plums, grapes, watermelons, pears, strawberries, and number 7s. The joker is the Wild symbol, and the golden star is the Scatter.</w:t>
      </w:r>
    </w:p>
    <w:p>
      <w:pPr>
        <w:pStyle w:val="Heading3"/>
      </w:pPr>
      <w:r>
        <w:t>What is RTP in Mega Joker?</w:t>
      </w:r>
    </w:p>
    <w:p>
      <w:r/>
      <w:r>
        <w:t>The RTP in Mega Joker is more than 95%, which means there is a guarantee of frequent winnings.</w:t>
      </w:r>
    </w:p>
    <w:p>
      <w:pPr>
        <w:pStyle w:val="Heading3"/>
      </w:pPr>
      <w:r>
        <w:t>What is the maximum bet in Mega Joker?</w:t>
      </w:r>
    </w:p>
    <w:p>
      <w:r/>
      <w:r>
        <w:t>The maximum bet in Mega Joker is € 40.</w:t>
      </w:r>
    </w:p>
    <w:p>
      <w:pPr>
        <w:pStyle w:val="Heading3"/>
      </w:pPr>
      <w:r>
        <w:t>What is the minimum bet in Mega Joker?</w:t>
      </w:r>
    </w:p>
    <w:p>
      <w:r/>
      <w:r>
        <w:t>The minimum bet in Mega Joker is € 0.01.</w:t>
      </w:r>
    </w:p>
    <w:p>
      <w:pPr>
        <w:pStyle w:val="Heading3"/>
      </w:pPr>
      <w:r>
        <w:t>What is the Gamble feature?</w:t>
      </w:r>
    </w:p>
    <w:p>
      <w:r/>
      <w:r>
        <w:t>The Gamble feature in Mega Joker allows players to double their winnings by guessing the color of the next playing card, red or black.</w:t>
      </w:r>
    </w:p>
    <w:p>
      <w:pPr>
        <w:pStyle w:val="Heading3"/>
      </w:pPr>
      <w:r>
        <w:t>Is Mega Joker suitable for new players?</w:t>
      </w:r>
    </w:p>
    <w:p>
      <w:r/>
      <w:r>
        <w:t>Yes, Mega Joker is perfect for both new and experienced players due to its simple gameplay mechanism and customizable options.</w:t>
      </w:r>
    </w:p>
    <w:p>
      <w:pPr>
        <w:pStyle w:val="Heading3"/>
      </w:pPr>
      <w:r>
        <w:t>What makes Mega Joker unique?</w:t>
      </w:r>
    </w:p>
    <w:p>
      <w:r/>
      <w:r>
        <w:t>Mega Joker offers the chance to see the payout multiplied by up to 16,000 times with the Scatter appearing on the reels five times.</w:t>
      </w:r>
    </w:p>
    <w:p>
      <w:pPr>
        <w:pStyle w:val="Heading2"/>
      </w:pPr>
      <w:r>
        <w:t>What we like</w:t>
      </w:r>
    </w:p>
    <w:p>
      <w:pPr>
        <w:pStyle w:val="ListBullet"/>
        <w:spacing w:line="240" w:lineRule="auto"/>
        <w:ind w:left="720"/>
      </w:pPr>
      <w:r/>
      <w:r>
        <w:t>Versatile gameplay with a high RTP of over 95%</w:t>
      </w:r>
    </w:p>
    <w:p>
      <w:pPr>
        <w:pStyle w:val="ListBullet"/>
        <w:spacing w:line="240" w:lineRule="auto"/>
        <w:ind w:left="720"/>
      </w:pPr>
      <w:r/>
      <w:r>
        <w:t>Wild and Scatter symbols offer substantial payouts</w:t>
      </w:r>
    </w:p>
    <w:p>
      <w:pPr>
        <w:pStyle w:val="ListBullet"/>
        <w:spacing w:line="240" w:lineRule="auto"/>
        <w:ind w:left="720"/>
      </w:pPr>
      <w:r/>
      <w:r>
        <w:t>Opportunity to double winnings with the Gamble feature</w:t>
      </w:r>
    </w:p>
    <w:p>
      <w:pPr>
        <w:pStyle w:val="ListBullet"/>
        <w:spacing w:line="240" w:lineRule="auto"/>
        <w:ind w:left="720"/>
      </w:pPr>
      <w:r/>
      <w:r>
        <w:t>Simple gameplay mechanism customizable via the Gamble feature</w:t>
      </w:r>
    </w:p>
    <w:p>
      <w:pPr>
        <w:pStyle w:val="Heading2"/>
      </w:pPr>
      <w:r>
        <w:t>What we don't like</w:t>
      </w:r>
    </w:p>
    <w:p>
      <w:pPr>
        <w:pStyle w:val="ListBullet"/>
        <w:spacing w:line="240" w:lineRule="auto"/>
        <w:ind w:left="720"/>
      </w:pPr>
      <w:r/>
      <w:r>
        <w:t>Limited bonus features compared to more modern slots</w:t>
      </w:r>
    </w:p>
    <w:p>
      <w:pPr>
        <w:pStyle w:val="ListBullet"/>
        <w:spacing w:line="240" w:lineRule="auto"/>
        <w:ind w:left="720"/>
      </w:pPr>
      <w:r/>
      <w:r>
        <w:t>Graphics and sound effects may feel outdated to some players</w:t>
      </w:r>
    </w:p>
    <w:p>
      <w:r/>
      <w:r>
        <w:rPr>
          <w:i/>
        </w:rPr>
        <w:t>Can you create an image featuring a happy Maya warrior for Mega Joker slot game? The image should be in a cartoon style, and capture the excitement and fun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