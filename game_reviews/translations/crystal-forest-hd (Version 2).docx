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Crystal Forest HD Free - Enchanted World with Cascading Reels</w:t>
      </w:r>
    </w:p>
    <w:p>
      <w:r/>
      <w:r>
        <w:rPr>
          <w:b/>
        </w:rPr>
        <w:t>Meta description</w:t>
      </w:r>
      <w:r>
        <w:t>: Explore an enchanted world with stunning graphics and cascading reels in Crystal Forest HD. Play this magical game for free or real money on desktop or mobile.</w:t>
      </w:r>
    </w:p>
    <w:p>
      <w:pPr>
        <w:pStyle w:val="Heading2"/>
      </w:pPr>
      <w:r>
        <w:t>GAMEPLAY</w:t>
      </w:r>
    </w:p>
    <w:p>
      <w:r/>
      <w:r>
        <w:t>Are you ready to dive deep into the enchanted world of Crystal Forest HD? This traditional slot game offers a thrilling gaming experience with five reels, three rows, and 25 fixed paylines that will keep you on the edge of your seat.</w:t>
      </w:r>
    </w:p>
    <w:p>
      <w:r/>
      <w:r>
        <w:t>This game is perfect for both casual players and high rollers with a range of betting values from just 1 cent to a whooping 5 € per coin. So whether you're splashing out or keeping things modest, Crystal Forest HD caters for all.</w:t>
      </w:r>
    </w:p>
    <w:p>
      <w:r/>
      <w:r>
        <w:t>Just remember though, as with any slot game, it's always good to keep an eye on your bankroll. You don't want to end up like the miner who spent all his gold digging in the wrong spot!</w:t>
      </w:r>
    </w:p>
    <w:p>
      <w:pPr>
        <w:pStyle w:val="Heading2"/>
      </w:pPr>
      <w:r>
        <w:t>Visuals</w:t>
      </w:r>
    </w:p>
    <w:p>
      <w:r/>
      <w:r>
        <w:t>Are you ready for a slot game that'll take you on a magical journey through a fairytale land? Look no further than Crystal Forest HD! The game boasts some truly stunning visuals that truly transport you to another world. I mean, who wouldn't want to spin the reels and be greeted by unicorns and fairies?</w:t>
      </w:r>
      <w:r/>
    </w:p>
    <w:p>
      <w:r/>
      <w:r>
        <w:t>The use of the blue background is an excellent touch, creating a mystical ambiance that further immerses players in the experience. It's like you're wandering through an enchanted forest at night, and every spin brings with it the possibility of uncovering something magical.</w:t>
      </w:r>
      <w:r/>
    </w:p>
    <w:p>
      <w:r/>
      <w:r>
        <w:t>Speaking of magic, the symbols themselves are a sight to behold. From the ladybugs and mushrooms to the rabbits and other themed symbols, each one stands out in its own unique way. It's almost like you're watching a beautifully animated film, but with the added thrill of trying to hit the jackpot.</w:t>
      </w:r>
      <w:r/>
    </w:p>
    <w:p>
      <w:r/>
      <w:r>
        <w:t>All in all, Crystal Forest HD is a visual feast that's sure to captivate you from the moment you hit 'spin'. Get ready to lose yourself in the whimsical world of fairies and unicorns, and who knows? You might just walk away with some winnings to boot!</w:t>
      </w:r>
    </w:p>
    <w:p>
      <w:pPr>
        <w:pStyle w:val="Heading2"/>
      </w:pPr>
      <w:r>
        <w:t>Special Features</w:t>
      </w:r>
    </w:p>
    <w:p>
      <w:r/>
      <w:r>
        <w:t>Looking for a slot game with special features that go beyond just spinning reels? Look no further than Crystal Forest HD! This game combines traditional slot gameplay with unique features that keep things exciting and fresh.</w:t>
      </w:r>
      <w:r/>
    </w:p>
    <w:p>
      <w:r/>
      <w:r>
        <w:t>First and foremost, let's talk about the gnome. Yes, you read that right! Crystal Forest HD's wild symbol is a quirky little garden gnome who helps boost your chances of a winning combination. Who knew that gnomes were lucky charms, too?</w:t>
      </w:r>
      <w:r/>
    </w:p>
    <w:p>
      <w:r/>
      <w:r>
        <w:t>But wait, there's more! The waterfall scatter symbol is another special feature in this game. Not only is it a beautiful addition to the mystical theme, but it also awards free spins when it appears on reels 2, 3, 4 and 5. So don't be disappointed when you don't find a pot of gold at the end of the rainbow, because you might just get free spins instead!</w:t>
      </w:r>
      <w:r/>
    </w:p>
    <w:p>
      <w:r/>
      <w:r>
        <w:t>And finally, we can't forget about the jackpot symbol. This is the one you want to keep an eye out for, as it pays out the highest win when it appears on all five reels. It's like hitting the jackpot within the jackpot - oh, the excitement!</w:t>
      </w:r>
      <w:r/>
    </w:p>
    <w:p>
      <w:r/>
      <w:r>
        <w:t>Oh, and did we mention the cascading reels system? It's a unique feature in which symbols that form winning combinations clear from the reels, and new ones cascade down. It's like watching the symbols fall into place, piece by piece. And the best part? This feature continues until no more winning combinations can be formed. It's like playing Tetris while trying to win big - what's not to love about that?!</w:t>
      </w:r>
    </w:p>
    <w:p>
      <w:pPr>
        <w:pStyle w:val="Heading2"/>
      </w:pPr>
      <w:r>
        <w:t>Compatibility</w:t>
      </w:r>
    </w:p>
    <w:p>
      <w:r/>
      <w:r>
        <w:t>Are you tired of sitting in front of your desktop computer all day? Want to take your slot gaming on the go? Well, Crystal Forest HD has got your back! This game is available for both desktop and mobile devices, meaning you can take the magic of the forest with you wherever you go. So, whether you want to unwind at home or pass the time during a boring meeting, this game is perfect for you.</w:t>
      </w:r>
      <w:r/>
    </w:p>
    <w:p>
      <w:r/>
      <w:r>
        <w:t>And don't worry if you're an Android or iOS user - Crystal Forest HD offers support for both. That's right, no more fighting over who has the better operating system. You can all join in on the woodland fun! The game's interface is also incredibly easy to navigate, meaning even technophobes won't have trouble getting started.</w:t>
      </w:r>
      <w:r/>
    </w:p>
    <w:p>
      <w:r/>
      <w:r>
        <w:t>But what if you're travelling through an area with crappy internet connection? Fear not! Crystal Forest HD loads relatively quickly, even when you're using a slow data connection. So, whether you're sitting on the toilet or stuck on public transport, you won't have to wait long to start spinning those reels.</w:t>
      </w:r>
    </w:p>
    <w:p>
      <w:pPr>
        <w:pStyle w:val="Heading2"/>
      </w:pPr>
      <w:r>
        <w:t>Practice Mode: Get Ready to Be Enchanted!</w:t>
      </w:r>
    </w:p>
    <w:p>
      <w:r/>
      <w:r>
        <w:t>Are you ready to immerse yourself in the magical world of Crystal Forest HD? Well, you're in luck because with the Play for Fun mode, you can do just that! Not only can you practice the game's mechanics before betting real money, but you can also explore every enchanting corner of this game without the fear of losing your hard-earned winnings. It's the perfect way to take a break from the real world and dive into a world filled with mystical creatures, cascading reels, and spellbinding graphics.</w:t>
      </w:r>
    </w:p>
    <w:p>
      <w:r/>
      <w:r>
        <w:t>But be warned, once you start playing in Practice Mode, you might not be able to stop! Who can resist the allure of a game that not only offers the possibility of big winnings but also transports you to a magical realm? So, whether you're a seasoned slot player or a newbie, take advantage of Play for Fun mode and get ready to be enchanted!</w:t>
      </w:r>
    </w:p>
    <w:p>
      <w:pPr>
        <w:pStyle w:val="Heading2"/>
      </w:pPr>
      <w:r>
        <w:t>FAQ</w:t>
      </w:r>
    </w:p>
    <w:p>
      <w:pPr>
        <w:pStyle w:val="Heading3"/>
      </w:pPr>
      <w:r>
        <w:t>What is Crystal Forest HD?</w:t>
      </w:r>
    </w:p>
    <w:p>
      <w:r/>
      <w:r>
        <w:t>Crystal Forest HD is an online slot game created by WMS that features a magical world of fairies with 5 reels, 3 rows, and 25 paylines. The game has stunning graphics and a cascading reels system that keeps the game engaging.</w:t>
      </w:r>
    </w:p>
    <w:p>
      <w:pPr>
        <w:pStyle w:val="Heading3"/>
      </w:pPr>
      <w:r>
        <w:t>What is the betting range of Crystal Forest HD?</w:t>
      </w:r>
    </w:p>
    <w:p>
      <w:r/>
      <w:r>
        <w:t>The value of the coins in Crystal Forest HD ranges between 1 cent and 5 €. The total range of bets is from a minimum of €0.25 to a maximum of €125 due to the paylines being fixed.</w:t>
      </w:r>
    </w:p>
    <w:p>
      <w:pPr>
        <w:pStyle w:val="Heading3"/>
      </w:pPr>
      <w:r>
        <w:t>What is the highest payout of Crystal Forest HD?</w:t>
      </w:r>
    </w:p>
    <w:p>
      <w:r/>
      <w:r>
        <w:t>The highest win possible in Crystal Forest HD is 3,750 coins. This can be achieved through free spins, symbols that rain on the cascading reels, and stacked wilds.</w:t>
      </w:r>
    </w:p>
    <w:p>
      <w:pPr>
        <w:pStyle w:val="Heading3"/>
      </w:pPr>
      <w:r>
        <w:t>What special features does Crystal Forest HD have?</w:t>
      </w:r>
    </w:p>
    <w:p>
      <w:r/>
      <w:r>
        <w:t>Crystal Forest HD features cascading reels, free spins, a gnome wild symbol, a waterfall scatter symbol, and a Jackpot symbol.</w:t>
      </w:r>
    </w:p>
    <w:p>
      <w:pPr>
        <w:pStyle w:val="Heading3"/>
      </w:pPr>
      <w:r>
        <w:t>Can I play Crystal Forest HD for free?</w:t>
      </w:r>
    </w:p>
    <w:p>
      <w:r/>
      <w:r>
        <w:t>Yes, you can play Crystal Forest HD in Play for Fun mode without betting real money. This allows you to try out the game and practice before placing real bets.</w:t>
      </w:r>
    </w:p>
    <w:p>
      <w:pPr>
        <w:pStyle w:val="Heading3"/>
      </w:pPr>
      <w:r>
        <w:t>On what devices can I play Crystal Forest HD?</w:t>
      </w:r>
    </w:p>
    <w:p>
      <w:r/>
      <w:r>
        <w:t>Crystal Forest HD can be played on desktop computers, as well as mobile devices on both Android and iOS platforms.</w:t>
      </w:r>
    </w:p>
    <w:p>
      <w:pPr>
        <w:pStyle w:val="Heading3"/>
      </w:pPr>
      <w:r>
        <w:t>Is Crystal Forest HD easy to use?</w:t>
      </w:r>
    </w:p>
    <w:p>
      <w:r/>
      <w:r>
        <w:t>Yes, Crystal Forest HD is intuitive and easy to use, with an interface that is easy to navigate. It also offers decent loading speed even when a fast internet connection is not available.</w:t>
      </w:r>
    </w:p>
    <w:p>
      <w:pPr>
        <w:pStyle w:val="Heading3"/>
      </w:pPr>
      <w:r>
        <w:t>What are the symbols in Crystal Forest HD?</w:t>
      </w:r>
    </w:p>
    <w:p>
      <w:r/>
      <w:r>
        <w:t>The symbols in Crystal Forest HD include fairies, unicorns, ladybugs, mushrooms, rabbits, magic wands, lanterns, garlands and a waterfall scatter symbol. The gnome symbol is also a wild that can replace all other symbols to complete a winning combination.</w:t>
      </w:r>
    </w:p>
    <w:p>
      <w:pPr>
        <w:pStyle w:val="Heading2"/>
      </w:pPr>
      <w:r>
        <w:t>What we like</w:t>
      </w:r>
    </w:p>
    <w:p>
      <w:pPr>
        <w:pStyle w:val="ListBullet"/>
        <w:spacing w:line="240" w:lineRule="auto"/>
        <w:ind w:left="720"/>
      </w:pPr>
      <w:r/>
      <w:r>
        <w:t>Stunning graphics and visual experience</w:t>
      </w:r>
    </w:p>
    <w:p>
      <w:pPr>
        <w:pStyle w:val="ListBullet"/>
        <w:spacing w:line="240" w:lineRule="auto"/>
        <w:ind w:left="720"/>
      </w:pPr>
      <w:r/>
      <w:r>
        <w:t>Variety of special features including wild symbol, scatter symbol, jackpot symbol, and cascading reels</w:t>
      </w:r>
    </w:p>
    <w:p>
      <w:pPr>
        <w:pStyle w:val="ListBullet"/>
        <w:spacing w:line="240" w:lineRule="auto"/>
        <w:ind w:left="720"/>
      </w:pPr>
      <w:r/>
      <w:r>
        <w:t>Compatibility with desktop and mobile devices for easy access</w:t>
      </w:r>
    </w:p>
    <w:p>
      <w:pPr>
        <w:pStyle w:val="ListBullet"/>
        <w:spacing w:line="240" w:lineRule="auto"/>
        <w:ind w:left="720"/>
      </w:pPr>
      <w:r/>
      <w:r>
        <w:t>Practice mode available for players to explore and practice the game's mechanics</w:t>
      </w:r>
    </w:p>
    <w:p>
      <w:pPr>
        <w:pStyle w:val="Heading2"/>
      </w:pPr>
      <w:r>
        <w:t>What we don't like</w:t>
      </w:r>
    </w:p>
    <w:p>
      <w:pPr>
        <w:pStyle w:val="ListBullet"/>
        <w:spacing w:line="240" w:lineRule="auto"/>
        <w:ind w:left="720"/>
      </w:pPr>
      <w:r/>
      <w:r>
        <w:t>Fixed paylines may not appeal to all players</w:t>
      </w:r>
    </w:p>
    <w:p>
      <w:pPr>
        <w:pStyle w:val="ListBullet"/>
        <w:spacing w:line="240" w:lineRule="auto"/>
        <w:ind w:left="720"/>
      </w:pPr>
      <w:r/>
      <w:r>
        <w:t>Limited range of betting values with a maximum bet of €125</w:t>
      </w:r>
    </w:p>
    <w:p>
      <w:r/>
      <w:r>
        <w:rPr>
          <w:i/>
        </w:rPr>
        <w:t>Dear DALLE, I need you to create a feature image for the online slot game "Crystal Forest HD". The image should be in cartoon style and feature a happy Maya warrior with glasses. The warrior should be portrayed in a whimsical and magical way to reflect the enchanted world of the game. Please ensure that the image is visually engaging and eye-catching to capture the attention of the audience. The color scheme should be in line with the game's graphics, especially with regards to the blue background. I'm confident that you can come up with a fantastic feature image that perfectly aligns with the game's theme and enhances its overall appeal. Thank you in advance for your hard work and creativity. Best regards, [Your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