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Wild Toro Slot Free - Review and Pros/Cons</w:t>
      </w:r>
    </w:p>
    <w:p>
      <w:r/>
      <w:r>
        <w:rPr>
          <w:b/>
        </w:rPr>
        <w:t>Meta description</w:t>
      </w:r>
      <w:r>
        <w:t>: Read our review of Wild Toro, a thrilling slot machine with beautiful graphics and exciting features. Play for free and discover the pros and cons.</w:t>
      </w:r>
    </w:p>
    <w:p>
      <w:pPr>
        <w:pStyle w:val="Heading2"/>
      </w:pPr>
      <w:r>
        <w:t>Gameplay Features</w:t>
      </w:r>
    </w:p>
    <w:p>
      <w:r/>
      <w:r>
        <w:t>Wild Toro, by Elk, is a game that will make you feel like a hero. The graphics are so beautiful you'll forget you're playing a slot machine and think you're directing a movie! With 178 paylines, you'll have plenty of chances to win big and feel like a boss. But beware, the game's unpredictability can make you feel like it's trying to steal the show!</w:t>
      </w:r>
    </w:p>
    <w:p>
      <w:r/>
      <w:r>
        <w:t>The Wild symbol is like your trusty sidekick. It will help you create winning combinations on any payline, but it's not invincible! Don't leave your sidekick dying on the floor like in an old western movie. Keep it alive and you'll keep winning! When the Bull and the Matador appear together, they create a Wild symbol that extends throughout the entire reel, giving you more chances to win. Kind of like when two superheroes battle side-by-side. Cue the epic music!</w:t>
      </w:r>
    </w:p>
    <w:p>
      <w:pPr>
        <w:pStyle w:val="Heading2"/>
      </w:pPr>
      <w:r>
        <w:t>Graphics and Design</w:t>
      </w:r>
    </w:p>
    <w:p>
      <w:r/>
      <w:r>
        <w:t xml:space="preserve">The graphics and design of Wild Toro are seriously impressive. The Spanish-style interface provides players with a unique experience, unlike anything they've seen before. As the 5x4 grid appears, the semi-transparent reels display the classic bullfighting background. It's clear that the designers took the time to make sure every detail was perfect. </w:t>
      </w:r>
    </w:p>
    <w:p>
      <w:r/>
      <w:r>
        <w:t>The symbols in Wild Toro are a thing of beauty, with impressive craftsmanship evident in every aspect. The bull symbol, in particular, has a captivating human expression and a huge 32-teeth smile. It's not often that you see such complex detail in a slot machine! Even the secondary symbols such as the rose and the orange pierced by a knife are creatively designed, elevating the entire game to an even higher level.</w:t>
      </w:r>
    </w:p>
    <w:p>
      <w:r/>
      <w:r>
        <w:t xml:space="preserve">Overall, Wild Toro represents a perfect blend of color, design, and functionality that is sure to keep players captivated. The animations of the Wild symbol are particularly breathtaking, and the immersive visual experience leads us to conclude that this game will stay in many players' memories for years to come. </w:t>
      </w:r>
    </w:p>
    <w:p>
      <w:pPr>
        <w:pStyle w:val="Heading2"/>
      </w:pPr>
      <w:r>
        <w:t>Number of Paylines</w:t>
      </w:r>
    </w:p>
    <w:p>
      <w:r/>
      <w:r>
        <w:t>Wild Toro? More like Wild Paylines! This game ain't fooling around when it comes to giving players a shot at winning big. With a 5x4 grid and a whopping 178 paylines, you'd have better odds of getting struck by lightning while riding a unicycle.</w:t>
      </w:r>
    </w:p>
    <w:p>
      <w:r/>
      <w:r>
        <w:t>But for real, this is a great feature for players on all budgets. High rollers will be able to make the most of their bets, while casual players can still have a chance at hitting the jackpot without breaking the bank.</w:t>
      </w:r>
    </w:p>
    <w:p>
      <w:pPr>
        <w:pStyle w:val="Heading2"/>
      </w:pPr>
      <w:r>
        <w:t xml:space="preserve"> Get Ready to Tame the Wild Toro! </w:t>
      </w:r>
    </w:p>
    <w:p>
      <w:r/>
      <w:r>
        <w:t xml:space="preserve"> Wild Toro is a casino slot game that offers plenty of excitement, fun and, of course, winning opportunities! But let's face it, what's the point of playing slot games if you're not having any fun? The game developers of Wild Toro know it too and it shows in the subtle yet delightful animations throughout the game. </w:t>
      </w:r>
      <w:r>
        <w:t xml:space="preserve"> </w:t>
      </w:r>
    </w:p>
    <w:p>
      <w:r/>
      <w:r>
        <w:t xml:space="preserve"> Taking centre stage is the golden Wild Toro symbol, which is not only wild but also exciting to look at. It jumps out of the screen and lets you know when you're about to make something happen. Talk about having a red-carpet moment, it's like getting Tom Cruise-level attention but without the Scientology. </w:t>
      </w:r>
      <w:r>
        <w:t xml:space="preserve"> </w:t>
      </w:r>
    </w:p>
    <w:p>
      <w:r/>
      <w:r>
        <w:t xml:space="preserve"> When it comes to winning, the Wild symbol can replace other symbols on the reels to help create a winning combination across one of the many paylines available. And when the Bull and the Matador show up, it's time to hold on tight because things are about to get wild! The Bull and the Matador together extend across the whole reel, thus increasing the chances of getting that winning jackpot combination. It's like the game is saying, 'Here's your chance to make a real killing with no real bulls involved!'</w:t>
      </w:r>
    </w:p>
    <w:p>
      <w:pPr>
        <w:pStyle w:val="Heading2"/>
      </w:pPr>
      <w:r>
        <w:t>Return to Player (RTP)</w:t>
      </w:r>
    </w:p>
    <w:p>
      <w:r/>
      <w:r>
        <w:t xml:space="preserve">Wild Toro by Elk has an RTP of 96.40%, which is not too shabby if you ask me! Let's face it, we all want to win big and the RTP of this game is set at a decent level. It's great to know that players have a good chance of getting some cash flow with this game. </w:t>
      </w:r>
    </w:p>
    <w:p>
      <w:r/>
      <w:r>
        <w:t xml:space="preserve">Now, if we compare Wild Toro with another slot machine with a similar theme called El Torero, the latter has an RTP of 96%. But let's be real, who wants to play an older game with graphics that suffer in comparison to Wild Toro? No one, that's who. </w:t>
      </w:r>
    </w:p>
    <w:p>
      <w:r/>
      <w:r>
        <w:t xml:space="preserve">All in all, Wild Toro is an amazing choice for players looking for a thrilling experience with big payouts. After all, what's the point of playing slots if you're not trying to strike it rich? </w:t>
      </w:r>
    </w:p>
    <w:p>
      <w:pPr>
        <w:pStyle w:val="Heading2"/>
      </w:pPr>
      <w:r>
        <w:t>FAQ</w:t>
      </w:r>
    </w:p>
    <w:p>
      <w:pPr>
        <w:pStyle w:val="Heading3"/>
      </w:pPr>
      <w:r>
        <w:t>Who produced Wild Toro?</w:t>
      </w:r>
    </w:p>
    <w:p>
      <w:r/>
      <w:r>
        <w:t>Wild Toro is a slot machine produced by Elk.</w:t>
      </w:r>
    </w:p>
    <w:p>
      <w:pPr>
        <w:pStyle w:val="Heading3"/>
      </w:pPr>
      <w:r>
        <w:t>What is the theme of Wild Toro?</w:t>
      </w:r>
    </w:p>
    <w:p>
      <w:r/>
      <w:r>
        <w:t>The theme of Wild Toro is bullfighting, one of the most fascinating and spectacular pastimes in the world.</w:t>
      </w:r>
    </w:p>
    <w:p>
      <w:pPr>
        <w:pStyle w:val="Heading3"/>
      </w:pPr>
      <w:r>
        <w:t>How many paylines does Wild Toro have?</w:t>
      </w:r>
    </w:p>
    <w:p>
      <w:r/>
      <w:r>
        <w:t>Wild Toro has 178 paylines, which is a considerably larger number compared to the standard on the market.</w:t>
      </w:r>
    </w:p>
    <w:p>
      <w:pPr>
        <w:pStyle w:val="Heading3"/>
      </w:pPr>
      <w:r>
        <w:t>What is the RTP of Wild Toro?</w:t>
      </w:r>
    </w:p>
    <w:p>
      <w:r/>
      <w:r>
        <w:t>The RTP of Wild Toro is 96.40%, which is in line with the market average and set at 96.40%.</w:t>
      </w:r>
    </w:p>
    <w:p>
      <w:pPr>
        <w:pStyle w:val="Heading3"/>
      </w:pPr>
      <w:r>
        <w:t>What is the Wild symbol in Wild Toro?</w:t>
      </w:r>
    </w:p>
    <w:p>
      <w:r/>
      <w:r>
        <w:t>The Wild symbol is represented in a very intuitive way by a golden Wild Toro sign with beautiful animations.</w:t>
      </w:r>
    </w:p>
    <w:p>
      <w:pPr>
        <w:pStyle w:val="Heading3"/>
      </w:pPr>
      <w:r>
        <w:t>Are there other similar slot machines to Wild Toro?</w:t>
      </w:r>
    </w:p>
    <w:p>
      <w:r/>
      <w:r>
        <w:t>Another slot machine with a practically identical theme is El Torero.</w:t>
      </w:r>
    </w:p>
    <w:p>
      <w:pPr>
        <w:pStyle w:val="Heading3"/>
      </w:pPr>
      <w:r>
        <w:t>Can I play Wild Toro on my smartphone?</w:t>
      </w:r>
    </w:p>
    <w:p>
      <w:r/>
      <w:r>
        <w:t>Yes, you can try it on your smartphone without an app, just use your phone's browser, without the need to register or download anything.</w:t>
      </w:r>
    </w:p>
    <w:p>
      <w:pPr>
        <w:pStyle w:val="Heading3"/>
      </w:pPr>
      <w:r>
        <w:t>Has Wild Toro ever won any awards?</w:t>
      </w:r>
    </w:p>
    <w:p>
      <w:r/>
      <w:r>
        <w:t>Yes, Wild Toro was judged game of the year in 2017.</w:t>
      </w:r>
    </w:p>
    <w:p>
      <w:pPr>
        <w:pStyle w:val="Heading2"/>
      </w:pPr>
      <w:r>
        <w:t>What we like</w:t>
      </w:r>
    </w:p>
    <w:p>
      <w:pPr>
        <w:pStyle w:val="ListBullet"/>
        <w:spacing w:line="240" w:lineRule="auto"/>
        <w:ind w:left="720"/>
      </w:pPr>
      <w:r/>
      <w:r>
        <w:t>178 paylines for more winning chances</w:t>
      </w:r>
    </w:p>
    <w:p>
      <w:pPr>
        <w:pStyle w:val="ListBullet"/>
        <w:spacing w:line="240" w:lineRule="auto"/>
        <w:ind w:left="720"/>
      </w:pPr>
      <w:r/>
      <w:r>
        <w:t>Beautifully designed graphics with Spanish-style feel</w:t>
      </w:r>
    </w:p>
    <w:p>
      <w:pPr>
        <w:pStyle w:val="ListBullet"/>
        <w:spacing w:line="240" w:lineRule="auto"/>
        <w:ind w:left="720"/>
      </w:pPr>
      <w:r/>
      <w:r>
        <w:t>Exciting Bull and Matador feature for Wild symbols</w:t>
      </w:r>
    </w:p>
    <w:p>
      <w:pPr>
        <w:pStyle w:val="ListBullet"/>
        <w:spacing w:line="240" w:lineRule="auto"/>
        <w:ind w:left="720"/>
      </w:pPr>
      <w:r/>
      <w:r>
        <w:t>Decent RTP of 96.40% for big payouts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bonus features</w:t>
      </w:r>
    </w:p>
    <w:p>
      <w:r/>
      <w:r>
        <w:rPr>
          <w:i/>
        </w:rPr>
        <w:t>Create a feature image fitting the game "Wild Toro" using the following specifications: - The image should be in cartoon style - It should feature a happy Maya warrior with glasses - The image should also include elements related to bullfighting, such as a bull or a bullring Be creative and make sure the image is eye-catching and fits the theme of the game. Use bright colors and make the Maya warrior look confident and happy, as if he's ready to take on any challenge in the bullring. Make sure the bull is also depicted in a fun and friendly way, rather than as a scary or aggressive animal.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