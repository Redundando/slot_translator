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 Secret Pyramids Free | Review of Innovative Online Slot</w:t>
      </w:r>
    </w:p>
    <w:p>
      <w:r/>
      <w:r>
        <w:rPr>
          <w:b/>
        </w:rPr>
        <w:t>Meta description</w:t>
      </w:r>
      <w:r>
        <w:t>: Experience an immersive gaming journey with 4 Secret Pyramids, featuring innovative features and immersive Ancient Egyptian theme. Play now for free.</w:t>
      </w:r>
    </w:p>
    <w:p>
      <w:pPr>
        <w:pStyle w:val="Heading2"/>
      </w:pPr>
      <w:r>
        <w:t>Graphics and Features of the 4 Secret Pyramids Slot Game</w:t>
      </w:r>
    </w:p>
    <w:p>
      <w:r/>
      <w:r>
        <w:t>If you're tired of boring online slot games with outdated graphics and soundtracks, then you won't be disappointed with 4 Secret Pyramids. This game takes place in the middle of a desert, which is a refreshing change of pace to the usual flashy and neon-themed slots.</w:t>
      </w:r>
    </w:p>
    <w:p>
      <w:r/>
      <w:r>
        <w:t>The game's design is straightforward and clean, making it easy to navigate. But don't let the simplicity fool you - this game packs a punch with up to 1,024 ways to win. So get ready to unleash your inner adventurer and search for the hidden treasures behind the pyramids!</w:t>
      </w:r>
    </w:p>
    <w:p>
      <w:r/>
      <w:r>
        <w:t>But what truly sets this slot game apart is the innovative soundtrack and sound effects. It's not your typical generic casino music - instead, the subtle Middle Eastern-inspired music and sound effects will keep you on the edge of your seat. You'll feel like you've been transported to Cairo, but don't worry, you won't need to book a flight or pack your bags!</w:t>
      </w:r>
    </w:p>
    <w:p>
      <w:r/>
      <w:r>
        <w:t>Of course, the ultimate goal of any slot game is to win some cash, and 4 Secret Pyramids doesn't disappoint. To unlock a payout, you need to land at least three identical symbols on the reels. And don't forget about the special symbols - they unlock bonus features that can lead to even bigger wins.</w:t>
      </w:r>
    </w:p>
    <w:p>
      <w:r/>
      <w:r>
        <w:t>Overall, 4 Secret Pyramids is a refreshing and exciting addition to the world of online slot games. So grab your camel and spin those reels!</w:t>
      </w:r>
    </w:p>
    <w:p>
      <w:pPr>
        <w:pStyle w:val="Heading2"/>
      </w:pPr>
      <w:r>
        <w:t>Bonus Rounds and Features</w:t>
      </w:r>
    </w:p>
    <w:p>
      <w:r/>
      <w:r>
        <w:t xml:space="preserve">Get ready to unravel the secrets of the 4 Secret Pyramids slot game, where there's a twist at every spin! With four precise positions, each with unique Scatter symbols that trigger free spins, this game is sure to keep you on your toes. </w:t>
      </w:r>
      <w:r/>
    </w:p>
    <w:p>
      <w:r/>
      <w:r>
        <w:t xml:space="preserve">The best part? Free spins are a significant aspect of the game and the Scatters only need to land on reels 1, 3, and 5. So, put your bets up or down and get ready to earn likewise. You can earn up to 50 times your bet, and with three Scatters, the number of free spins granted can range from 5 to 10. </w:t>
      </w:r>
      <w:r/>
    </w:p>
    <w:p>
      <w:r/>
      <w:r>
        <w:t xml:space="preserve">But that's not all. The game also boasts of exciting bonus rounds that add to the overall thrill. Keep your eyes peeled for hidden symbols that can increase your chances of winning big. Plus, with the Auto Spin feature, you can sit back, relax, and let the game do its magic. </w:t>
      </w:r>
      <w:r/>
    </w:p>
    <w:p>
      <w:r/>
      <w:r>
        <w:t xml:space="preserve">All in all, the bonus rounds and features of the 4 Secret Pyramids are like a treasure hunt. You never know what you're going to get, but when you do, the payout is worth the wait. So, let's get spinning and hope that the lucky gods favor us today! </w:t>
      </w:r>
    </w:p>
    <w:p>
      <w:pPr>
        <w:pStyle w:val="Heading2"/>
      </w:pPr>
      <w:r>
        <w:t>High Volatility and RTP</w:t>
      </w:r>
    </w:p>
    <w:p>
      <w:r/>
      <w:r>
        <w:t>Are you ready for some serious wins and an exciting gameplay experience? Look no further than the 4 Secret Pyramids online slot game! While some players may be put off by its slightly below average 95% RTP, the game's high volatility more than makes up for it. In fact, the high volatility ensures that players have the potential to win big, making it perfect for those who love a good high-risk, high-reward challenge.</w:t>
      </w:r>
      <w:r/>
    </w:p>
    <w:p>
      <w:r/>
      <w:r>
        <w:t>Let's be real, though - you're not just playing a slot game for the potential payout. You want to have fun, too! And with 4 Secret Pyramids, you're in for a treat. The gameplay is engaging and fast-paced, with plenty of opportunities to hit bonus rounds and free spins. The game's unique theme, centered around ancient Egyptian pyramids, is sure to keep you entertained while you spin to win.</w:t>
      </w:r>
      <w:r/>
    </w:p>
    <w:p>
      <w:r/>
      <w:r>
        <w:t>Overall, 4 Secret Pyramids is a great choice for anyone looking for a slot game with high volatility, big payout potential, and an immersive theme. So why not give it a spin and see if you can uncover the secrets of the pyramids? Who knows - with a little bit of luck, you could be the lucky winner of a massive payout!</w:t>
      </w:r>
    </w:p>
    <w:p>
      <w:pPr>
        <w:pStyle w:val="Heading2"/>
      </w:pPr>
      <w:r>
        <w:t>Get Ready for More Fun and Jackpots with Free Spins and Extra Bets</w:t>
      </w:r>
    </w:p>
    <w:p>
      <w:r/>
      <w:r>
        <w:t>Are you looking for an amazing online slots game that offers endless excitement and the chance to win big? Look no further than 4 Secret Pyramids! Not only does this game offer incredible graphics and sound effects, but it also features an abundance of free spins and extra bets to keep you playing for hours on end.</w:t>
      </w:r>
      <w:r/>
    </w:p>
    <w:p>
      <w:r/>
      <w:r>
        <w:t>The four positions equipped with different Scatter symbols are your ticket to free spins and cash rewards. When three Scatters land simultaneously, players can win up to 50 times their bet and receive between 5 and 10 free spins. That means more chances to hit those winning combinations and take home the top prize!</w:t>
      </w:r>
      <w:r/>
    </w:p>
    <w:p>
      <w:r/>
      <w:r>
        <w:t>But that's not all. If you're feeling lucky, try out the extra bets for even more opportunities to increase your winnings. This game truly has it all, from adventurous gameplay to fantastic bonus features!</w:t>
      </w:r>
      <w:r/>
    </w:p>
    <w:p>
      <w:r/>
      <w:r>
        <w:t>Now, who said money doesn't grow on trees? With 4 Secret Pyramids, you'll soon be raking in the cash and enjoying endless fun. So, are you ready to take on the challenge?</w:t>
      </w:r>
    </w:p>
    <w:p>
      <w:pPr>
        <w:pStyle w:val="Heading2"/>
      </w:pPr>
      <w:r>
        <w:t>Ancient Egyptian Theme</w:t>
      </w:r>
    </w:p>
    <w:p>
      <w:r/>
      <w:r>
        <w:t xml:space="preserve">Looking for an online slot game that combines history and entertainment? Look no further than the 4 Secret Pyramids casino game! The game transports players to the gloomy world of Ancient Egypt where the enigmatic pyramids are the main attraction! </w:t>
      </w:r>
      <w:r>
        <w:t xml:space="preserve"> </w:t>
      </w:r>
    </w:p>
    <w:p>
      <w:r/>
      <w:r>
        <w:t>The graphic design of the game is nothing short of exceptional, with excellent attention to detail and high definition visuals that maintain authenticity while keeping players engaged. The haunting soundtrack and sound effects add an extra layer of excitement, making it feel as if you're exploring the ancient pyramids yourself!</w:t>
      </w:r>
    </w:p>
    <w:p>
      <w:r/>
      <w:r>
        <w:t>Between the exciting game mechanics, captivating graphics, and edge-of-your-seat soundtrack, this game is worth checking out. Be warned, however! Hours can easily slip away while trying to unearth the secrets hidden within the pyramids. Don't just take our word for it, pick up the game and see what surprising treasures lie hidden there!</w:t>
      </w:r>
    </w:p>
    <w:p>
      <w:pPr>
        <w:pStyle w:val="Heading2"/>
      </w:pPr>
      <w:r>
        <w:t>FAQ</w:t>
      </w:r>
    </w:p>
    <w:p>
      <w:pPr>
        <w:pStyle w:val="Heading3"/>
      </w:pPr>
      <w:r>
        <w:t>What is the theme of the 4 Secret Pyramids Slot Game?</w:t>
      </w:r>
    </w:p>
    <w:p>
      <w:r/>
      <w:r>
        <w:t>The theme is based on Ancient Egypt and offers players a chance to experience the flavors of the magical world of Ancient Egypt.</w:t>
      </w:r>
    </w:p>
    <w:p>
      <w:pPr>
        <w:pStyle w:val="Heading3"/>
      </w:pPr>
      <w:r>
        <w:t>What kind of features does the 4 Secret Pyramids Slot Game offer?</w:t>
      </w:r>
    </w:p>
    <w:p>
      <w:r/>
      <w:r>
        <w:t>The game offers free spins, a series of extra bets, and a player's direct choice round.</w:t>
      </w:r>
    </w:p>
    <w:p>
      <w:pPr>
        <w:pStyle w:val="Heading3"/>
      </w:pPr>
      <w:r>
        <w:t>What is the minimum number of symbols required to unlock a payout?</w:t>
      </w:r>
    </w:p>
    <w:p>
      <w:r/>
      <w:r>
        <w:t>You'll need to land at least three identical symbols on the reels to unlock a payout.</w:t>
      </w:r>
    </w:p>
    <w:p>
      <w:pPr>
        <w:pStyle w:val="Heading3"/>
      </w:pPr>
      <w:r>
        <w:t>Does the slot game have bonus rounds and features?</w:t>
      </w:r>
    </w:p>
    <w:p>
      <w:r/>
      <w:r>
        <w:t>Yes, the game has four different Scatter symbols that activate free spins that offer up to 50x the bet.</w:t>
      </w:r>
    </w:p>
    <w:p>
      <w:pPr>
        <w:pStyle w:val="Heading3"/>
      </w:pPr>
      <w:r>
        <w:t>What is the grid structure in the 4 Secret Pyramids Slot Game?</w:t>
      </w:r>
    </w:p>
    <w:p>
      <w:r/>
      <w:r>
        <w:t>The game's grid consists of a 5x4 structure, offering up to 1,024 ways to win.</w:t>
      </w:r>
    </w:p>
    <w:p>
      <w:pPr>
        <w:pStyle w:val="Heading3"/>
      </w:pPr>
      <w:r>
        <w:t>Is 4 Secret Pyramids available on mobile?</w:t>
      </w:r>
    </w:p>
    <w:p>
      <w:r/>
      <w:r>
        <w:t>Yes, the slot is optimized for playing on smartphones, tablets, and computers.</w:t>
      </w:r>
    </w:p>
    <w:p>
      <w:pPr>
        <w:pStyle w:val="Heading3"/>
      </w:pPr>
      <w:r>
        <w:t>What is the RTP of the 4 Secret Pyramids Slot Game?</w:t>
      </w:r>
    </w:p>
    <w:p>
      <w:r/>
      <w:r>
        <w:t>The RTP of the slot game is 95%, which is slightly below average.</w:t>
      </w:r>
    </w:p>
    <w:p>
      <w:pPr>
        <w:pStyle w:val="Heading3"/>
      </w:pPr>
      <w:r>
        <w:t>What is the winning potential of 4 Secret Pyramids Slot Game?</w:t>
      </w:r>
    </w:p>
    <w:p>
      <w:r/>
      <w:r>
        <w:t>The slot offers up to 1,024 ways to win.</w:t>
      </w:r>
    </w:p>
    <w:p>
      <w:pPr>
        <w:pStyle w:val="Heading2"/>
      </w:pPr>
      <w:r>
        <w:t>What we like</w:t>
      </w:r>
    </w:p>
    <w:p>
      <w:pPr>
        <w:pStyle w:val="ListBullet"/>
        <w:spacing w:line="240" w:lineRule="auto"/>
        <w:ind w:left="720"/>
      </w:pPr>
      <w:r/>
      <w:r>
        <w:t>Innovative soundtrack and effects that break from traditional online slot music</w:t>
      </w:r>
    </w:p>
    <w:p>
      <w:pPr>
        <w:pStyle w:val="ListBullet"/>
        <w:spacing w:line="240" w:lineRule="auto"/>
        <w:ind w:left="720"/>
      </w:pPr>
      <w:r/>
      <w:r>
        <w:t>Up to 1,024 ways to win and bonuses with potential for generous payouts</w:t>
      </w:r>
    </w:p>
    <w:p>
      <w:pPr>
        <w:pStyle w:val="ListBullet"/>
        <w:spacing w:line="240" w:lineRule="auto"/>
        <w:ind w:left="720"/>
      </w:pPr>
      <w:r/>
      <w:r>
        <w:t>Players can enjoy an abundance of free spins and extra bets</w:t>
      </w:r>
    </w:p>
    <w:p>
      <w:pPr>
        <w:pStyle w:val="ListBullet"/>
        <w:spacing w:line="240" w:lineRule="auto"/>
        <w:ind w:left="720"/>
      </w:pPr>
      <w:r/>
      <w:r>
        <w:t>The Ancient Egyptian theme and vivid graphics bring the game to life</w:t>
      </w:r>
    </w:p>
    <w:p>
      <w:pPr>
        <w:pStyle w:val="Heading2"/>
      </w:pPr>
      <w:r>
        <w:t>What we don't like</w:t>
      </w:r>
    </w:p>
    <w:p>
      <w:pPr>
        <w:pStyle w:val="ListBullet"/>
        <w:spacing w:line="240" w:lineRule="auto"/>
        <w:ind w:left="720"/>
      </w:pPr>
      <w:r/>
      <w:r>
        <w:t>Slightly below-average RTP at 95%</w:t>
      </w:r>
    </w:p>
    <w:p>
      <w:pPr>
        <w:pStyle w:val="ListBullet"/>
        <w:spacing w:line="240" w:lineRule="auto"/>
        <w:ind w:left="720"/>
      </w:pPr>
      <w:r/>
      <w:r>
        <w:t>High volatility may not appeal to all players</w:t>
      </w:r>
    </w:p>
    <w:p>
      <w:r/>
      <w:r>
        <w:rPr>
          <w:i/>
        </w:rPr>
        <w:t>Please create a cartoon-style feature image for the 4 Secret Pyramids game. The image should prominently feature a happy Maya warrior wearing glasses. The cartoon character should be holding up a pyramid with a big smile on their face, with other pyramids visible in the background. The image should be bright and colorful, conveying the excitement and fun of the game. It should be eye-catching and make viewers want to play the game. The image should be in a landscape orientation, suitable for use on a website or in social media posts.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