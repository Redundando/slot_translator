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 Jekyll &amp; Mr. Hyde Free Slot by Betsoft - Review 2021</w:t>
      </w:r>
    </w:p>
    <w:p>
      <w:r/>
      <w:r>
        <w:rPr>
          <w:b/>
        </w:rPr>
        <w:t>Meta description</w:t>
      </w:r>
      <w:r>
        <w:t>: Read our review for Dr. Jekyll &amp; Mr. Hyde free slot by Betsoft. Discover its features, bonuses, and RTP. Play it for free or real money.</w:t>
      </w:r>
    </w:p>
    <w:p>
      <w:pPr>
        <w:pStyle w:val="Heading2"/>
      </w:pPr>
      <w:r>
        <w:t>Gameplay and Features</w:t>
      </w:r>
    </w:p>
    <w:p>
      <w:r/>
      <w:r>
        <w:t>Step right up, ladies and gentlemen! Prepare to be delighted and thrilled like never before...or at least entertained for a few hours. That's right, we're talking about the elusive and mysterious Dr. Jekyll and Mr. Hyde slot game.</w:t>
      </w:r>
    </w:p>
    <w:p>
      <w:r/>
      <w:r>
        <w:t>This game may have a traditional structure, but let me tell you - there's nothing standard about its gameplay. With five reels, three rows, and thirty paylines available (which are flexible, by the way - you can choose which ones to activate), Dr. Jekyll and Mr. Hyde features an intricate and engaging layout that will keep you hooked for hours on end.</w:t>
      </w:r>
    </w:p>
    <w:p>
      <w:r/>
      <w:r>
        <w:t>At first, the theoretical return to the player may seem average with a 96.17% payout, but keep in mind that it's quite satisfactory - unlike that overcooked steak you got at that one diner last week. And while winnings may not be too frequent due to this slot's medium variance, you can definitely expect some prizes of considerable value.</w:t>
      </w:r>
    </w:p>
    <w:p>
      <w:r/>
      <w:r>
        <w:t>Overall, Dr. Jekyll and Mr. Hyde is a game that's worth a try. After all, what could be more enjoyable than hitting that jackpot and watching Mr. Hyde transform himself into Dr. Jekyll, or vice versa? The suspense and thrill of it all may just make you forget about your unlucky streak at the office.</w:t>
      </w:r>
    </w:p>
    <w:p>
      <w:pPr>
        <w:pStyle w:val="Heading2"/>
      </w:pPr>
      <w:r>
        <w:t>Graphics and Special Effects</w:t>
      </w:r>
    </w:p>
    <w:p>
      <w:r/>
      <w:r>
        <w:t xml:space="preserve">Dr. Jekyll And Mr. Hyde by Betsoft has left us mesmerized with its outstanding graphics. We were initially apprehensive, given the game's cartoonish portrayal of characters and landscape, but were soon overwhelmed by the stunning three-dimensional visuals and incredible special effects! The game's reels are ingeniously placed in the scientist's laboratory-studio, and we had the pleasure of seeing the good doctor pacing back and forth during our gameplay. </w:t>
      </w:r>
    </w:p>
    <w:p>
      <w:r/>
      <w:r>
        <w:t>One can't help but be sucked into the game's eerie yet immersive atmosphere, thanks to the game's creepy soundtrack that seamlessly blends with the gameplay, adding that extra dose of excitement. We were half expecting Dr. Jekyll to sneak up behind us while reviewing the game!</w:t>
      </w:r>
    </w:p>
    <w:p>
      <w:r/>
      <w:r>
        <w:t>We're not sure about you, but we found ourselves so caught up in the game's graphics and special effects that we momentarily forgot that our mission was to win big. Guess we will have to chalk that up to the game's superior artistry!</w:t>
      </w:r>
    </w:p>
    <w:p>
      <w:pPr>
        <w:pStyle w:val="Heading2"/>
      </w:pPr>
      <w:r>
        <w:t>Thematic Symbols</w:t>
      </w:r>
    </w:p>
    <w:p>
      <w:r/>
      <w:r>
        <w:t>Have you ever played a slot machine that immerses you in the world of a famous literary character? Well, you are in for a treat as Dr. Jekyll And Mr. Hyde will take you on a wild ride with its thematic symbols. You will encounter familiar faces such as Dr. Jekyll and Mr. Hyde, in addition to potions of different colors, a notebook, a key in the lock, a policeman, a fireplace, a newspaper, and the facade of the famous house. It's like stepping into a world of mystery and intrigue, right from the comfort of your own home.</w:t>
      </w:r>
    </w:p>
    <w:p>
      <w:r/>
      <w:r>
        <w:t xml:space="preserve">The logo for Dr. Jekyll And Mr. Hyde appears only on reels 1, 3, and 5, and it also acts as the wild symbol. So, make sure you keep an eye out for it. And, if you collect enough of the red and blue potions symbols, you will be awarded access to free spins. Who doesn't like free stuff, right? </w:t>
      </w:r>
    </w:p>
    <w:p>
      <w:r/>
      <w:r>
        <w:t>Overall, the thematic symbols in Dr. Jekyll And Mr. Hyde are a major draw for the slot machine. It just feels different from the usual fruit and bar symbols you see in other games. So, prepare to spin the reels and step into a world of mystery and excitement!</w:t>
      </w:r>
    </w:p>
    <w:p>
      <w:pPr>
        <w:pStyle w:val="Heading2"/>
      </w:pPr>
      <w:r>
        <w:t>Bonus Features: Thrice the Fun!</w:t>
      </w:r>
    </w:p>
    <w:p>
      <w:r/>
      <w:r>
        <w:t>In the world of Dr. Jekyll and Mr. Hyde slot game, you always have something exciting to look out for! The game is full of bonus features that will get your heart racing with delight. The real fun begins when two symbols of the enigmatic Mr. Hyde and Dr. Jekyll appear together with the slot logo on reels 2, 3, and 4 at the same time. Brace yourself for the Frenzy Bonus round, and watch Mr. Hyde run through the dark and eerie streets of London. It's hilarious how he chases after unsuspecting pedestrians, and the rewards for catching them are just as big as the thrill. Apart from the Frenzy Bonus, there's a thrilling Potion Bonus that envokes the inner potion-maker in you.</w:t>
      </w:r>
      <w:r/>
    </w:p>
    <w:p>
      <w:r/>
      <w:r>
        <w:t xml:space="preserve">In this round, you must help Dr. Jekyll create a secret antidote that can counteract the evil Mr. Hyde. But creating the perfect antidote will not be easy. You must carefully choose the right ingredients for the potion if you want to boost your rewards. Be warned, though, time is of the essence! The faster you guess the right mixture, the higher the prize. It's an adrenaline rush like no other! </w:t>
      </w:r>
      <w:r/>
    </w:p>
    <w:p>
      <w:r/>
      <w:r>
        <w:t>But that's not all - if you're lucky enough to earn the maximum multiplier of x120 your bet, you might just go into a frenzy yourself. Don't worry, it's the good kind of frenzy!</w:t>
      </w:r>
      <w:r/>
    </w:p>
    <w:p>
      <w:r/>
      <w:r>
        <w:t>In short, the game has not one but two crazy bonus features to tickle your funny bone and tantalize your senses. As they say, two is better than one. So, what are you waiting for? Join in the fun and let your hair down with Dr. Jekyll and Mr. Hyde today!</w:t>
      </w:r>
    </w:p>
    <w:p>
      <w:pPr>
        <w:pStyle w:val="Heading2"/>
      </w:pPr>
      <w:r>
        <w:t>Inspirations and Theme</w:t>
      </w:r>
    </w:p>
    <w:p>
      <w:r/>
      <w:r>
        <w:t>Dr. Jekyll and Mr. Hyde by Betsoft is a slot game that transports you back to the late 1800s where the gripping tale of a scientist and his alter ego was first introduced. Get ready to experience the supernatural events in this video slot that will have your heart racing.</w:t>
      </w:r>
    </w:p>
    <w:p>
      <w:r/>
      <w:r>
        <w:t>The game is set in Dr. Jekyll's laboratory-studio, and players can expect to see the man himself walking across the screen. The thematic symbols used in this game include Jekyll, Hyde, potions, police, keys, money, and a lock, all of which play a role in the story and your chances of winning. The game is renowned for its excellent graphics presentation. The three-dimensional graphics provide an immersive experience that is hard to come across in other slot games. Additionally, the special effects in the game are gorgeously executed to give this epic tale a thrilling touch of realism.</w:t>
      </w:r>
    </w:p>
    <w:p>
      <w:r/>
      <w:r>
        <w:t>Playing this game is sure to conjure up vivid images in your mind about this classic tale, and the makers of this slot have done a tremendous job of bringing the story to life. This slot game is an excellent option for those who love drama, and for slot lovers who love to take a chance at winning big.</w:t>
      </w:r>
    </w:p>
    <w:p>
      <w:r/>
      <w:r>
        <w:t>Just a heads up though, if you hear knocking on your door while playing, it is probably just Dr. Jekyll or Mr. Hyde trying to get in on the fun. Don't say we didn't warn you!</w:t>
      </w:r>
    </w:p>
    <w:p>
      <w:pPr>
        <w:pStyle w:val="Heading2"/>
      </w:pPr>
      <w:r>
        <w:t>FAQ</w:t>
      </w:r>
    </w:p>
    <w:p>
      <w:pPr>
        <w:pStyle w:val="Heading3"/>
      </w:pPr>
      <w:r>
        <w:t>What is the theme of the game Dr. Jekyll &amp; Mr. Hyde?</w:t>
      </w:r>
    </w:p>
    <w:p>
      <w:r/>
      <w:r>
        <w:t>The game is inspired by the story of Dr. Jekyll and Mr. Hyde, a medical student with a split personality.</w:t>
      </w:r>
    </w:p>
    <w:p>
      <w:pPr>
        <w:pStyle w:val="Heading3"/>
      </w:pPr>
      <w:r>
        <w:t>Who produced Dr. Jekyll &amp; Mr. Hyde?</w:t>
      </w:r>
    </w:p>
    <w:p>
      <w:r/>
      <w:r>
        <w:t>The game was produced by Betsoft software company.</w:t>
      </w:r>
    </w:p>
    <w:p>
      <w:pPr>
        <w:pStyle w:val="Heading3"/>
      </w:pPr>
      <w:r>
        <w:t>What kind of graphics does Dr. Jekyll &amp; Mr. Hyde feature?</w:t>
      </w:r>
    </w:p>
    <w:p>
      <w:r/>
      <w:r>
        <w:t>The game features three-dimensional graphics and incredible special effects.</w:t>
      </w:r>
    </w:p>
    <w:p>
      <w:pPr>
        <w:pStyle w:val="Heading3"/>
      </w:pPr>
      <w:r>
        <w:t>What is the theoretical return to the player of Dr. Jekyll &amp; Mr. Hyde?</w:t>
      </w:r>
    </w:p>
    <w:p>
      <w:r/>
      <w:r>
        <w:t>The theoretical return to the player is 96.17%.</w:t>
      </w:r>
    </w:p>
    <w:p>
      <w:pPr>
        <w:pStyle w:val="Heading3"/>
      </w:pPr>
      <w:r>
        <w:t>What is the variance of Dr. Jekyll &amp; Mr. Hyde?</w:t>
      </w:r>
    </w:p>
    <w:p>
      <w:r/>
      <w:r>
        <w:t>Dr. Jekyll &amp; Mr. Hyde is a slot with medium variance.</w:t>
      </w:r>
    </w:p>
    <w:p>
      <w:pPr>
        <w:pStyle w:val="Heading3"/>
      </w:pPr>
      <w:r>
        <w:t>How many paylines does Dr. Jekyll &amp; Mr. Hyde have and can they be activated?</w:t>
      </w:r>
    </w:p>
    <w:p>
      <w:r/>
      <w:r>
        <w:t>The game has 30 paylines which aren't fixed, so you can decide how many to activate.</w:t>
      </w:r>
    </w:p>
    <w:p>
      <w:pPr>
        <w:pStyle w:val="Heading3"/>
      </w:pPr>
      <w:r>
        <w:t>What are the special symbols in Dr. Jekyll &amp; Mr. Hyde?</w:t>
      </w:r>
    </w:p>
    <w:p>
      <w:r/>
      <w:r>
        <w:t>The special symbols include the wild symbol (Dr. Jekyll and Mr. Hyde logo), red and blue potion symbols, and Mr. Hyde symbols.</w:t>
      </w:r>
    </w:p>
    <w:p>
      <w:pPr>
        <w:pStyle w:val="Heading3"/>
      </w:pPr>
      <w:r>
        <w:t>What are the bonus features in Dr. Jekyll &amp; Mr. Hyde?</w:t>
      </w:r>
    </w:p>
    <w:p>
      <w:r/>
      <w:r>
        <w:t>The bonus features include the Frenzy Bonus triggered by two Mr. Hyde symbols and the logo, and the Potion Bonus triggered by two Dr. Jekyll symbols and the logo.</w:t>
      </w:r>
    </w:p>
    <w:p>
      <w:pPr>
        <w:pStyle w:val="Heading2"/>
      </w:pPr>
      <w:r>
        <w:t>What we like</w:t>
      </w:r>
    </w:p>
    <w:p>
      <w:pPr>
        <w:pStyle w:val="ListBullet"/>
        <w:spacing w:line="240" w:lineRule="auto"/>
        <w:ind w:left="720"/>
      </w:pPr>
      <w:r/>
      <w:r>
        <w:t>Engaging gameplay</w:t>
      </w:r>
    </w:p>
    <w:p>
      <w:pPr>
        <w:pStyle w:val="ListBullet"/>
        <w:spacing w:line="240" w:lineRule="auto"/>
        <w:ind w:left="720"/>
      </w:pPr>
      <w:r/>
      <w:r>
        <w:t>Quality graphics and special effects</w:t>
      </w:r>
    </w:p>
    <w:p>
      <w:pPr>
        <w:pStyle w:val="ListBullet"/>
        <w:spacing w:line="240" w:lineRule="auto"/>
        <w:ind w:left="720"/>
      </w:pPr>
      <w:r/>
      <w:r>
        <w:t>Thematic symbols only</w:t>
      </w:r>
    </w:p>
    <w:p>
      <w:pPr>
        <w:pStyle w:val="ListBullet"/>
        <w:spacing w:line="240" w:lineRule="auto"/>
        <w:ind w:left="720"/>
      </w:pPr>
      <w:r/>
      <w:r>
        <w:t>Bonuses with high potential payouts</w:t>
      </w:r>
    </w:p>
    <w:p>
      <w:pPr>
        <w:pStyle w:val="Heading2"/>
      </w:pPr>
      <w:r>
        <w:t>What we don't like</w:t>
      </w:r>
    </w:p>
    <w:p>
      <w:pPr>
        <w:pStyle w:val="ListBullet"/>
        <w:spacing w:line="240" w:lineRule="auto"/>
        <w:ind w:left="720"/>
      </w:pPr>
      <w:r/>
      <w:r>
        <w:t>Medium volatility may dissuade some players</w:t>
      </w:r>
    </w:p>
    <w:p>
      <w:pPr>
        <w:pStyle w:val="ListBullet"/>
        <w:spacing w:line="240" w:lineRule="auto"/>
        <w:ind w:left="720"/>
      </w:pPr>
      <w:r/>
      <w:r>
        <w:t>Not the most innovative game on the market</w:t>
      </w:r>
    </w:p>
    <w:p>
      <w:r/>
      <w:r>
        <w:rPr>
          <w:i/>
        </w:rPr>
        <w:t>Prompt: Create a feature image for "Dr. Jekyll &amp; Mr. Hyde" that captures the essence of the game. The image should be in cartoon style and feature a happy Maya warrior with glasses. Use bold and bright colors to make the warrior stand out against the dark laboratory background. Make sure to include symbols from the game, such as the Dr. Jekyll and Mr. Hyde logo, potions, and the laboratory equipment. The warrior should be holding a symbol from the game, such as the potion bottles, key in the lock, or the notebook. Add a touch of humor to the image to reflect the game's playful yet creepy nature. Make sure the image is eye-catching and appealing to slot game enthusiasts.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