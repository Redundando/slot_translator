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Immortal Romance Slot Game for Free - Features, Bonuses &amp; Characters</w:t>
      </w:r>
    </w:p>
    <w:p>
      <w:pPr>
        <w:pStyle w:val="Heading2"/>
      </w:pPr>
      <w:r>
        <w:t>Unleashing Exciting Slot Features in Immortal Romance</w:t>
      </w:r>
    </w:p>
    <w:p>
      <w:r/>
      <w:r>
        <w:t xml:space="preserve">Feel the thrill of endless winning possibilities with Immortal Romance's 5-reel slot that boasts up to 243 ways to satisfy your gambling urges. The game has various features players can milk to keep spinning those reels - wilds, scatters, and chambers of spins to name a few. </w:t>
      </w:r>
    </w:p>
    <w:p>
      <w:r/>
      <w:r>
        <w:t>You'll be seduced into the game's storyline featuring the exciting Amber, Troy, Michael, and Sarah characters. And who knows, you might just find some chemistry with one of them along the way. *wink wink*</w:t>
      </w:r>
    </w:p>
    <w:p>
      <w:pPr>
        <w:pStyle w:val="Heading2"/>
      </w:pPr>
      <w:r>
        <w:t>Symbols and Their Values</w:t>
      </w:r>
    </w:p>
    <w:p>
      <w:r/>
      <w:r>
        <w:t>Get ready to explore the symbols and their values in the thrilling Microgaming slot game "Immortal Romance". You will come across regular and special symbols that will keep you engaged for hours. The poker cards 9 to Ace make the four low-paying symbols. But don't worry, the high-paying symbols are a lot more interesting. The faces of the four main characters, a lion-shaped door knocker, and a candle illuminating a book will take you on a journey you won't forget.</w:t>
      </w:r>
    </w:p>
    <w:p>
      <w:r/>
      <w:r>
        <w:t xml:space="preserve"> What makes "Immortal Romance" so exciting is its Wild symbol. Brace yourselves! The Wild symbol is "Immortal Romance" itself! Can you imagine that? If that doesn't blow your mind, you should check out the Scatter symbol. It is a lion's head door knocker that will spin you towards everlasting riches.</w:t>
      </w:r>
    </w:p>
    <w:p>
      <w:r/>
      <w:r>
        <w:t xml:space="preserve"> You can never go wrong with a game that offers both adventure and fun. You might as well say goodbye to all your free time because "Immortal Romance" is about to become your new addiction.</w:t>
      </w:r>
    </w:p>
    <w:p>
      <w:pPr>
        <w:pStyle w:val="Heading2"/>
      </w:pPr>
      <w:r>
        <w:t>Get Wild with the Scatters!</w:t>
      </w:r>
    </w:p>
    <w:p>
      <w:r/>
      <w:r>
        <w:t>Prepare to be knocked off your feet by the exciting Wild and Scatter symbols in Immortal Romance. The Wild symbol, aptly named 'Immortal Romance', not only substitutes other symbols, but also brings you epic winnings when it pops up on the reels. And the Scatter symbol? It's a ferocious lion's head door knocker that generates payouts when it appears twice and triggers access to the coveted Chambers of Spins when three or more appear. Who knew a door knocker could be so lucrative?</w:t>
      </w:r>
    </w:p>
    <w:p>
      <w:pPr>
        <w:pStyle w:val="Heading2"/>
      </w:pPr>
      <w:r>
        <w:t>Chambers of Spins: Unlocking Additional Gameplay Rooms</w:t>
      </w:r>
    </w:p>
    <w:p>
      <w:r/>
      <w:r>
        <w:t>Looks like the game just got more interesting! With three or more Scatters accessing the Chambers of Spins, players can unlock additional gameplay rooms. That's right, you heard it - players can now go on a gaming adventure while playing a slot game. Who says slots are boring?</w:t>
      </w:r>
    </w:p>
    <w:p>
      <w:r/>
      <w:r>
        <w:t>The Amber Bonus Round is the first unlocked room and is just the beginning. Want to unlock the Troy Bonus Round? Play the bonus round at least five times. And if you're feeling really ambitious and looking to unlock the Michael and Sarah Bonus Rounds, you'll have to play much more. Michael requires 10 bonus rounds, and Sarah unlocks after 15 bonus rounds - take it slow, there's no need to rush.</w:t>
      </w:r>
    </w:p>
    <w:p>
      <w:r/>
      <w:r>
        <w:t>Each bonus round presents players with different numbers of free spins, and with the possibility of multiple, rich multipliers, players could see some serious winnings. So, what are you waiting for? Get spinning and make your way through the Chambers of Spins to unlock those coveted bonus rounds!</w:t>
      </w:r>
    </w:p>
    <w:p>
      <w:pPr>
        <w:pStyle w:val="Heading2"/>
      </w:pPr>
      <w:r>
        <w:t>Bonus Rounds: Win Big with Immortal Romance</w:t>
      </w:r>
    </w:p>
    <w:p>
      <w:r/>
      <w:r>
        <w:t>All right, slot game fans, let's talk bonus rounds! Immortal Romance doesn't just have one, two, or even three bonus rounds - it's got four! That's right, four chances to spin and win even bigger.</w:t>
      </w:r>
    </w:p>
    <w:p>
      <w:r/>
      <w:r>
        <w:t>The Amber Bonus Round unlocks when you access the Chambers and gives you 10 free spins with a 5x multiplier. That's like winning five times your regular prize, folks! Meanwhile, the Troy Bonus Round requires you to have played the bonus round at least five times before unlocking 15 free spins with a Vampires Bats feature. (Don't worry, no bats will actually fly out of the screen. We think.)</w:t>
      </w:r>
    </w:p>
    <w:p>
      <w:r/>
      <w:r>
        <w:t>If you're really dedicated (or just really lucky), you might unlock the Michael Bonus Round after ten bonus rounds. This one gives you 20 free spins with Rolling Reels - which sounds like something out of a video game, but trust us, it's awesome. Lastly, the Sarah Bonus Round unlocks after a whopping 15 bonus rounds and offers a whopping 25 free spins with Wild Vine feature. That's enough free spins to make anyone feel like a high roller!</w:t>
      </w:r>
    </w:p>
    <w:p>
      <w:r/>
      <w:r>
        <w:t>No matter which bonus round you unlock, Immortal Romance gives you plenty of chances to get more free spins and multipliers to boost your winnings. So what are you waiting for? Dive into the world of vampires and true love with Immortal Romance!</w:t>
      </w:r>
    </w:p>
    <w:p>
      <w:pPr>
        <w:pStyle w:val="Heading2"/>
      </w:pPr>
      <w:r>
        <w:t>FAQ</w:t>
      </w:r>
    </w:p>
    <w:p>
      <w:pPr>
        <w:pStyle w:val="Heading3"/>
      </w:pPr>
      <w:r>
        <w:t>What is Immortal Romance?</w:t>
      </w:r>
    </w:p>
    <w:p>
      <w:r/>
      <w:r>
        <w:t>Immortal Romance is a 5-reel online slot game with up to 243 ways to win, and it features a vampire-inspired storyline with main characters and various access points to free spins.</w:t>
      </w:r>
    </w:p>
    <w:p>
      <w:pPr>
        <w:pStyle w:val="Heading3"/>
      </w:pPr>
      <w:r>
        <w:t>What is the minimum bet for Immortal Romance?</w:t>
      </w:r>
    </w:p>
    <w:p>
      <w:r/>
      <w:r>
        <w:t>The minimum bet for Immortal Romance is €0.40</w:t>
      </w:r>
    </w:p>
    <w:p>
      <w:pPr>
        <w:pStyle w:val="Heading3"/>
      </w:pPr>
      <w:r>
        <w:t>Are there special symbols in Immortal Romance?</w:t>
      </w:r>
    </w:p>
    <w:p>
      <w:r/>
      <w:r>
        <w:t>Yes, Immortal Romance includes a Wild symbol that serves as a substitute and a Scatter symbol that can access the game's various Chambers of Spins.</w:t>
      </w:r>
    </w:p>
    <w:p>
      <w:pPr>
        <w:pStyle w:val="Heading3"/>
      </w:pPr>
      <w:r>
        <w:t>How do I access the Chambers of Spins?</w:t>
      </w:r>
    </w:p>
    <w:p>
      <w:r/>
      <w:r>
        <w:t>To access the Chambers of Spins, you need to land three or more Scatter symbols, and each bonus round allows players to obtain a varying number of free spins with rich multipliers.</w:t>
      </w:r>
    </w:p>
    <w:p>
      <w:pPr>
        <w:pStyle w:val="Heading3"/>
      </w:pPr>
      <w:r>
        <w:t>Is there a maximum number of free spins I can get in Immortal Romance?</w:t>
      </w:r>
    </w:p>
    <w:p>
      <w:r/>
      <w:r>
        <w:t>Yes, in Immortal Romance, the maximum number of free spins you can get is 25 per bonus round.</w:t>
      </w:r>
    </w:p>
    <w:p>
      <w:pPr>
        <w:pStyle w:val="Heading3"/>
      </w:pPr>
      <w:r>
        <w:t>Can I play Immortal Romance on my mobile device?</w:t>
      </w:r>
    </w:p>
    <w:p>
      <w:r/>
      <w:r>
        <w:t>Yes, Immortal Romance is mobile-friendly, which means you can play on a variety of devices, including your smartphone, tablet, or laptop.</w:t>
      </w:r>
    </w:p>
    <w:p>
      <w:pPr>
        <w:pStyle w:val="Heading3"/>
      </w:pPr>
      <w:r>
        <w:t>Is Immortal Romance a fair game?</w:t>
      </w:r>
    </w:p>
    <w:p>
      <w:r/>
      <w:r>
        <w:t>Yes, Immortal Romance is provided by Microgaming, a reputable software developer with a reliable random number generator, which ensures fair play for all players.</w:t>
      </w:r>
    </w:p>
    <w:p>
      <w:pPr>
        <w:pStyle w:val="Heading3"/>
      </w:pPr>
      <w:r>
        <w:t>Can I win real money playing Immortal Romance?</w:t>
      </w:r>
    </w:p>
    <w:p>
      <w:r/>
      <w:r>
        <w:t>Yes, you can win real money playing Immortal Romance by landing winning combinations and accessing the game's various Chambers of Spins for free spins and multipliers.</w:t>
      </w:r>
    </w:p>
    <w:p>
      <w:pPr>
        <w:pStyle w:val="Heading2"/>
      </w:pPr>
      <w:r>
        <w:t>What we like</w:t>
      </w:r>
    </w:p>
    <w:p>
      <w:pPr>
        <w:pStyle w:val="ListBullet"/>
        <w:spacing w:line="240" w:lineRule="auto"/>
        <w:ind w:left="720"/>
      </w:pPr>
      <w:r/>
      <w:r>
        <w:t>Engaging storyline with main characters</w:t>
      </w:r>
    </w:p>
    <w:p>
      <w:pPr>
        <w:pStyle w:val="ListBullet"/>
        <w:spacing w:line="240" w:lineRule="auto"/>
        <w:ind w:left="720"/>
      </w:pPr>
      <w:r/>
      <w:r>
        <w:t>Up to 243 ways to win</w:t>
      </w:r>
    </w:p>
    <w:p>
      <w:pPr>
        <w:pStyle w:val="ListBullet"/>
        <w:spacing w:line="240" w:lineRule="auto"/>
        <w:ind w:left="720"/>
      </w:pPr>
      <w:r/>
      <w:r>
        <w:t>Four bonus rounds with different features</w:t>
      </w:r>
    </w:p>
    <w:p>
      <w:pPr>
        <w:pStyle w:val="ListBullet"/>
        <w:spacing w:line="240" w:lineRule="auto"/>
        <w:ind w:left="720"/>
      </w:pPr>
      <w:r/>
      <w:r>
        <w:t>Rich multipliers that increase winnings</w:t>
      </w:r>
    </w:p>
    <w:p>
      <w:pPr>
        <w:pStyle w:val="Heading2"/>
      </w:pPr>
      <w:r>
        <w:t>What we don't like</w:t>
      </w:r>
    </w:p>
    <w:p>
      <w:pPr>
        <w:pStyle w:val="ListBullet"/>
        <w:spacing w:line="240" w:lineRule="auto"/>
        <w:ind w:left="720"/>
      </w:pPr>
      <w:r/>
      <w:r>
        <w:t>Free spins feature can be difficult to trigger</w:t>
      </w:r>
    </w:p>
    <w:p>
      <w:pPr>
        <w:pStyle w:val="ListBullet"/>
        <w:spacing w:line="240" w:lineRule="auto"/>
        <w:ind w:left="720"/>
      </w:pPr>
      <w:r/>
      <w:r>
        <w:t>Low-paying symbols may lead to smaller payouts</w:t>
      </w:r>
    </w:p>
    <w:p>
      <w:r/>
      <w:r>
        <w:rPr>
          <w:b/>
        </w:rPr>
        <w:t>Play Immortal Romance Slot Game for Free - Features, Bonuses &amp; Characters</w:t>
      </w:r>
    </w:p>
    <w:p>
      <w:r/>
      <w:r>
        <w:rPr>
          <w:i/>
        </w:rPr>
        <w:t>Discover the mysterious and intriguing world of Immortal Romance. Play for free and unveil various bonuses and characters.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