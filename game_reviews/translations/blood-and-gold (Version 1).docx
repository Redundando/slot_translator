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Blood And Gold for Free - A Thrilling Medieval Game</w:t>
      </w:r>
    </w:p>
    <w:p>
      <w:r/>
      <w:r>
        <w:rPr>
          <w:b/>
        </w:rPr>
        <w:t>Meta description</w:t>
      </w:r>
      <w:r>
        <w:t>: Check out our review of Blood And Gold and play this exciting medieval game for free. Win big with bonuses and special features!</w:t>
      </w:r>
    </w:p>
    <w:p>
      <w:pPr>
        <w:pStyle w:val="Heading2"/>
      </w:pPr>
      <w:r>
        <w:t>Experience the Thrills: Gameplay and Mechanics</w:t>
      </w:r>
    </w:p>
    <w:p>
      <w:r/>
      <w:r>
        <w:t>Blood And Gold is not your average online slot game. For starters, it offers a thrill that cannot be found easily in other games. With 5 reels and 25 paylines, players can expect endless hours of entertainment. The medium volatility of this game means that while wins aren't as frequent, when they do come, they can be pretty huge. And with an RTP of 96.03%, you can be sure that your chances of winning big are at an all-time high.</w:t>
      </w:r>
    </w:p>
    <w:p>
      <w:r/>
      <w:r>
        <w:t>Did we mention that there is a potential to win up to 2,300 times the bet? If that doesn't get your heart racing, we don't know what will. As you spin the reels, there is that feeling of hope that the next spin will be the one that will change your life.</w:t>
      </w:r>
    </w:p>
    <w:p>
      <w:r/>
      <w:r>
        <w:t>And if the base game isn't enough to keep you engaged, the game also includes bonuses that add a new level of excitement. Who doesn't love a good bonus? It could be the difference between a small payout and a massive win. So, make sure you keep an eye out for those bonuses!</w:t>
      </w:r>
    </w:p>
    <w:p>
      <w:r/>
      <w:r>
        <w:t>Overall, the gameplay mechanics of Blood And Gold are solid. The graphics are stunning, and the sound design adds to the overall immersive experience. This game is guaranteed to keep you on your toes and leave you feeling satisfied.</w:t>
      </w:r>
    </w:p>
    <w:p>
      <w:pPr>
        <w:pStyle w:val="Heading2"/>
      </w:pPr>
      <w:r>
        <w:t>Visuals and Sound</w:t>
      </w:r>
    </w:p>
    <w:p>
      <w:r/>
      <w:r>
        <w:t>Blood and Gold gives a whole new meaning to medieval times! You’ll be transported to a world filled with epic battles and powerful kingdoms, all accompanied by a visually stunning design that will take your breath away. The attention to detail is evident in every aspect of this game, from the detailed graphics to the intricate animations.</w:t>
      </w:r>
    </w:p>
    <w:p>
      <w:r/>
      <w:r>
        <w:t>But the game is not only visually impressive, it also offers an immersive soundtrack that will make you feel as if you’re right in the middle of the battlefield. You’ll hear the clashing of swords, the sound of horses galloping, and the cheers of your army. It’s like having your own personal medieval orchestra!</w:t>
      </w:r>
    </w:p>
    <w:p>
      <w:r/>
      <w:r>
        <w:t>The symbols in Blood and Gold are a mix of classic playing cards and kingdom-specific icons. The queen and king warriors are particularly impressive, wielding their swords and ready to do battle. The horn and catapult symbols add a nice touch of medieval warfare, while the Wild and Scatter symbols bring additional excitement to the game.</w:t>
      </w:r>
    </w:p>
    <w:p>
      <w:r/>
      <w:r>
        <w:t>Overall, Blood and Gold is a beautifully designed game that will transport you to another world. The visuals and sound will keep you engaged for hours, and you might even forget that you’re not really charging into battle!</w:t>
      </w:r>
    </w:p>
    <w:p>
      <w:pPr>
        <w:pStyle w:val="Heading2"/>
      </w:pPr>
      <w:r>
        <w:t>Special Features</w:t>
      </w:r>
    </w:p>
    <w:p>
      <w:r/>
      <w:r>
        <w:t>Are you ready to jump into the middle of a blood-soaked battle? Look no further than Blood And Gold! This game's special features keep you engaged and on your toes. While there aren't too many additional features to be found, the Battle Round is a standout addition that will have you coming back for more.</w:t>
      </w:r>
      <w:r/>
    </w:p>
    <w:p>
      <w:r/>
      <w:r>
        <w:t>The Battle Round is triggered when you manage to land between 6 and 15 Scatter symbols. Once activated, you'll be able to choose your kingdom and jump right into the fray. You'll have three lives to try and match your kingdom's flags against your opponent, with each successful match earning you some extra cash.</w:t>
      </w:r>
      <w:r/>
    </w:p>
    <w:p>
      <w:r/>
      <w:r>
        <w:t>While it's definitely exciting to have the chance to engage in a fierce battle, make sure you don't get too lost in the fray. Remember, for every battle you lose, you lose a valuable life. And if you run out of lives, it's game over for you. So stay focused, keep your wits about you, and you'll make it out of the battlefield with your pockets lined with gold.</w:t>
      </w:r>
    </w:p>
    <w:p>
      <w:pPr>
        <w:pStyle w:val="Heading2"/>
      </w:pPr>
      <w:r>
        <w:t>Potential Wins And Payouts</w:t>
      </w:r>
    </w:p>
    <w:p>
      <w:r/>
      <w:r>
        <w:t>So, you want to know what kind of payouts you can expect from playing Blood And Gold? Well, let me tell you, my friend, this game is a real goldmine. With the potential win being up to 2,300 times the bet, you're definitely going to feel like you hit the jackpot. That's a lot of moolah!</w:t>
      </w:r>
    </w:p>
    <w:p>
      <w:r/>
      <w:r>
        <w:t>But hold on to your horses, 'cause it gets even better. This game is loaded with bonuses and extra features that will help you rake in even more cash. With every spin, you'll have the opportunity to trigger bonus rounds and free spins, and those are just the tip of the iceberg. The more you play, the more you'll realize that Blood And Gold is the gift that keeps on giving.</w:t>
      </w:r>
    </w:p>
    <w:p>
      <w:r/>
      <w:r>
        <w:t>Now, I don't want to jinx it, but let's just say that playing this game might just be your ticket to becoming the next millionaire. Don't believe me? Give it a try and see for yourself!</w:t>
      </w:r>
    </w:p>
    <w:p>
      <w:pPr>
        <w:pStyle w:val="Heading2"/>
      </w:pPr>
      <w:r>
        <w:t>Theme and Symbols</w:t>
      </w:r>
    </w:p>
    <w:p>
      <w:r/>
      <w:r>
        <w:t>Are you ready to venture into the battlefields of medieval kingdoms, where warriors clash under siege towers and catapults? Then Blood and Gold is the game you've been waiting for! This online slot game brings a unique gaming experience where two kingdoms fight for supremacy on a bloody battlefield.</w:t>
      </w:r>
    </w:p>
    <w:p>
      <w:r/>
      <w:r>
        <w:t>As you spin the reels, you'll encounter various symbols that depict this medieval setting. The warriors, queens, and kings of each kingdom are the high-paying symbols, while the lower-paying symbols represent weapons of war and classic playing card symbols. The graphics and design are reminiscent of Renaissance paintings, featuring rich colors and intricate details that will transport you back in time.</w:t>
      </w:r>
    </w:p>
    <w:p>
      <w:r/>
      <w:r>
        <w:t>But don't worry, you won't need a suit of armor or a sword to play this game. Just sit back, relax, and let the game's immersive atmosphere do the rest of the work!</w:t>
      </w:r>
    </w:p>
    <w:p>
      <w:pPr>
        <w:pStyle w:val="Heading2"/>
      </w:pPr>
      <w:r>
        <w:t>FAQ</w:t>
      </w:r>
    </w:p>
    <w:p>
      <w:pPr>
        <w:pStyle w:val="Heading3"/>
      </w:pPr>
      <w:r>
        <w:t>What is the maximum win you can get?</w:t>
      </w:r>
    </w:p>
    <w:p>
      <w:r/>
      <w:r>
        <w:t>The potential win is 2,300 times the bet.</w:t>
      </w:r>
    </w:p>
    <w:p>
      <w:pPr>
        <w:pStyle w:val="Heading3"/>
      </w:pPr>
      <w:r>
        <w:t>Does the online slot have bonus features?</w:t>
      </w:r>
    </w:p>
    <w:p>
      <w:r/>
      <w:r>
        <w:t>Yes, it has the Battle Round feature.</w:t>
      </w:r>
    </w:p>
    <w:p>
      <w:pPr>
        <w:pStyle w:val="Heading3"/>
      </w:pPr>
      <w:r>
        <w:t>Does the Blood and Gold slot have free spins?</w:t>
      </w:r>
    </w:p>
    <w:p>
      <w:r/>
      <w:r>
        <w:t>No, it doesn't have free spins.</w:t>
      </w:r>
    </w:p>
    <w:p>
      <w:pPr>
        <w:pStyle w:val="Heading3"/>
      </w:pPr>
      <w:r>
        <w:t>Can I play the Blood and Gold slot for free?</w:t>
      </w:r>
    </w:p>
    <w:p>
      <w:r/>
      <w:r>
        <w:t>Yes, you can look for the demo version in online casinos or on our portal.</w:t>
      </w:r>
    </w:p>
    <w:p>
      <w:pPr>
        <w:pStyle w:val="Heading3"/>
      </w:pPr>
      <w:r>
        <w:t>What is the RTP of the Blood and Gold slot?</w:t>
      </w:r>
    </w:p>
    <w:p>
      <w:r/>
      <w:r>
        <w:t>The RTP is 96.03%.</w:t>
      </w:r>
    </w:p>
    <w:p>
      <w:pPr>
        <w:pStyle w:val="Heading3"/>
      </w:pPr>
      <w:r>
        <w:t>What is the volatility of the Blood and Gold slot?</w:t>
      </w:r>
    </w:p>
    <w:p>
      <w:r/>
      <w:r>
        <w:t>The game has medium volatility.</w:t>
      </w:r>
    </w:p>
    <w:p>
      <w:pPr>
        <w:pStyle w:val="Heading3"/>
      </w:pPr>
      <w:r>
        <w:t>What kind of symbols does the Blood and Gold slot have?</w:t>
      </w:r>
    </w:p>
    <w:p>
      <w:r/>
      <w:r>
        <w:t>The game has classic playing cards and specific icons, including a warrior queen, a king, a horn, and a catapult.</w:t>
      </w:r>
    </w:p>
    <w:p>
      <w:pPr>
        <w:pStyle w:val="Heading3"/>
      </w:pPr>
      <w:r>
        <w:t>What is the Battle Round feature?</w:t>
      </w:r>
    </w:p>
    <w:p>
      <w:r/>
      <w:r>
        <w:t>It is the only real additional feature, and it can be activated from the base game when 6-15 Scatter symbols are obtained. At that point, you choose your kingdom and start a real battle that you can fight with three lives. If you can win by matching your kingdom's flags, you can get some money. But be careful, if you lose a battle, you also lose a life, and if you run out of lives, you won't be able to continue fighting.</w:t>
      </w:r>
    </w:p>
    <w:p>
      <w:pPr>
        <w:pStyle w:val="Heading2"/>
      </w:pPr>
      <w:r>
        <w:t>What we like</w:t>
      </w:r>
    </w:p>
    <w:p>
      <w:pPr>
        <w:pStyle w:val="ListBullet"/>
        <w:spacing w:line="240" w:lineRule="auto"/>
        <w:ind w:left="720"/>
      </w:pPr>
      <w:r/>
      <w:r>
        <w:t>Thrilling gameplay experience</w:t>
      </w:r>
    </w:p>
    <w:p>
      <w:pPr>
        <w:pStyle w:val="ListBullet"/>
        <w:spacing w:line="240" w:lineRule="auto"/>
        <w:ind w:left="720"/>
      </w:pPr>
      <w:r/>
      <w:r>
        <w:t>Excellent potential to win up to 2,300 times the bet</w:t>
      </w:r>
    </w:p>
    <w:p>
      <w:pPr>
        <w:pStyle w:val="ListBullet"/>
        <w:spacing w:line="240" w:lineRule="auto"/>
        <w:ind w:left="720"/>
      </w:pPr>
      <w:r/>
      <w:r>
        <w:t>Captivating graphic design</w:t>
      </w:r>
    </w:p>
    <w:p>
      <w:pPr>
        <w:pStyle w:val="ListBullet"/>
        <w:spacing w:line="240" w:lineRule="auto"/>
        <w:ind w:left="720"/>
      </w:pPr>
      <w:r/>
      <w:r>
        <w:t>Exciting bonuses included</w:t>
      </w:r>
    </w:p>
    <w:p>
      <w:pPr>
        <w:pStyle w:val="Heading2"/>
      </w:pPr>
      <w:r>
        <w:t>What we don't like</w:t>
      </w:r>
    </w:p>
    <w:p>
      <w:pPr>
        <w:pStyle w:val="ListBullet"/>
        <w:spacing w:line="240" w:lineRule="auto"/>
        <w:ind w:left="720"/>
      </w:pPr>
      <w:r/>
      <w:r>
        <w:t>Only one additional feature in terms of special functionality</w:t>
      </w:r>
    </w:p>
    <w:p>
      <w:pPr>
        <w:pStyle w:val="ListBullet"/>
        <w:spacing w:line="240" w:lineRule="auto"/>
        <w:ind w:left="720"/>
      </w:pPr>
      <w:r/>
      <w:r>
        <w:t>Limited scope for advanced customization</w:t>
      </w:r>
    </w:p>
    <w:p>
      <w:r/>
      <w:r>
        <w:rPr>
          <w:i/>
        </w:rPr>
        <w:t>Prompt for DALLE: Create a cartoon-style image for the game "Blood and Gold" that features a happy Maya warrior with glasses. The image should be eye-catching and dynamic, with vibrant colors that represent the game's medieval theme. The Maya warrior should be holding a golden shield and a sword, with a determined expression on their face. The background should showcase a clash between two kingdoms, with catapults and horn sounds in the distance. Make sure the image conveys the game's exciting theme and encourages players to try it out.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