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Lightning free – Review of Top-Notch Graphics &amp; Bonus Features</w:t>
      </w:r>
    </w:p>
    <w:p>
      <w:pPr>
        <w:pStyle w:val="Heading2"/>
      </w:pPr>
      <w:r>
        <w:t>Game Graphics and Design</w:t>
      </w:r>
    </w:p>
    <w:p>
      <w:r/>
      <w:r>
        <w:t>Prepare to be dazzled by the stunning graphics and impeccable design of Fire Lightning. It's clear that a lot of care and attention were put into crafting every detail of this slot game, from the exquisite artwork to the fluid animations.</w:t>
      </w:r>
    </w:p>
    <w:p>
      <w:r/>
      <w:r>
        <w:t>The game grid itself is suspended between two columns that seem to reach for the stars, creating the feeling that you're on a divine quest for riches. The deities and shields in the center are expertly drawn with precise attention to detail, and the Greek alphabet letters add an extra layer of authenticity to the theme.</w:t>
      </w:r>
    </w:p>
    <w:p>
      <w:r/>
      <w:r>
        <w:t xml:space="preserve">But what really sets Fire Lightning apart from other slot games is its incredibly organized console. All the main buttons are easily accessible, designed with a user-friendly interface that’s perfect for both novice and experienced players. </w:t>
      </w:r>
    </w:p>
    <w:p>
      <w:r/>
      <w:r>
        <w:t>Overall, the design and graphics are so impressive that you'll feel like you're playing with the Gods themselves. So, if you're looking for a visually stunning game that will keep you hooked for hours, Fire Lightning has got you covered.</w:t>
      </w:r>
    </w:p>
    <w:p>
      <w:pPr>
        <w:pStyle w:val="Heading2"/>
      </w:pPr>
      <w:r>
        <w:t>Reels and Paylines</w:t>
      </w:r>
    </w:p>
    <w:p>
      <w:r/>
      <w:r>
        <w:t xml:space="preserve">So, let's talk about reels and paylines. Fire Lightning is a classic slot game with 5 reels and 3 rows. If you've played any slot game before, you will be familiar with this grid. But, don't think for a moment that it's just another classic slot game. It has some pretty cool features that will make you win big and keep you entertained. </w:t>
      </w:r>
    </w:p>
    <w:p>
      <w:r/>
      <w:r>
        <w:t xml:space="preserve">The paylines in Fire Lightning are variable, which means that you can activate anywhere between 1 to 20 paylines. Of course, the more active paylines, the higher the chance of getting winning combinations. But, if you're feeling super lucky, you can activate all 20 and hope for the best. The cost of each payline is the same, with a minimum of €0.01 and a maximum of €2.5. Oh, and don't forget about the 'Bet Max' button, which will allow you to activate the maximum bet and go all-in! </w:t>
      </w:r>
    </w:p>
    <w:p>
      <w:r/>
      <w:r>
        <w:t>Fire Lightning is a game that will keep you on the edge of your seat, wondering if the next spin is going to bring you a big win or add more fuel to the fire. And who doesn't love to live dangerously? Just make sure that you don't spend all your savings - we don't want you to end up selling firewood for a living!</w:t>
      </w:r>
    </w:p>
    <w:p>
      <w:pPr>
        <w:pStyle w:val="Heading2"/>
      </w:pPr>
      <w:r>
        <w:t>Bet Your Way to the Top with Fire Lightning</w:t>
      </w:r>
    </w:p>
    <w:p>
      <w:r/>
      <w:r>
        <w:t>If you're looking for a slot game with flexible bet options, Fire Lightning has got you covered. With a minimum bet of €0.01 and a maximum bet of €2.5, you can bet your way to the top with this electrifying game.</w:t>
      </w:r>
    </w:p>
    <w:p>
      <w:r/>
      <w:r>
        <w:t>Not sure which bet to place? No problem. The 'Bet Max' button is just a click away, allowing you to go all in with just one click. But be careful, you don't want to bet more than you can afford to lose (unless you're feeling lucky, in which case, go for it!).</w:t>
      </w:r>
    </w:p>
    <w:p>
      <w:r/>
      <w:r>
        <w:t>For those who prefer to sit back and relax, Fire Lightning also features automatic spins. You can select up to 1,000 spins and the game will stop autonomously when the spins run out or when a bonus feature is triggered. This way, you can sit back, relax, and let the lightning strike.</w:t>
      </w:r>
    </w:p>
    <w:p>
      <w:r/>
      <w:r>
        <w:t>So what are you waiting for? Bet on Fire Lightning and watch the flames of excitement soar high! And if you happen to win big, remember to share the wealth (we won't say no to a cut!).</w:t>
      </w:r>
    </w:p>
    <w:p>
      <w:pPr>
        <w:pStyle w:val="Heading2"/>
      </w:pPr>
      <w:r>
        <w:t>Bonus Features</w:t>
      </w:r>
    </w:p>
    <w:p>
      <w:r/>
      <w:r>
        <w:t>Are you ready for some hot bonus features? Look no further than Fire Lightning! This game offers more bonuses than a high school student during finals week. The Wild symbol is like a superhero, replacing all other symbols (except the Scatter) to help you achieve winning combinations. Plus, who doesn't love a good Scatter? This paying symbol can reward players with up to 10 Free Spins - talk about free money!</w:t>
      </w:r>
    </w:p>
    <w:p>
      <w:r/>
      <w:r>
        <w:t>But wait, there's more! The Fire Lightning symbol is the king of the game, paying up to 1,000 times your bet. And if that's not enough, Fire Lightning also has a Gamble option, for those of you who like to live dangerously and want to double your winnings (or lose them all in a blaze of glory). Just make sure you don't get burned!</w:t>
      </w:r>
    </w:p>
    <w:p>
      <w:pPr>
        <w:pStyle w:val="Heading2"/>
      </w:pPr>
      <w:r>
        <w:t>Volatility and RTP</w:t>
      </w:r>
    </w:p>
    <w:p>
      <w:r/>
      <w:r>
        <w:t>Fire Lightning is the perfect slot game for players who like to live on the edge, as it comes with high volatility. But hey, who doesn't love a good challenge, right? Plus, when Lady Luck decides to smile upon you, you could walk away with some really impressive payouts. So if you're feeling brave and willing to take some risks, this game is definitely for you.</w:t>
      </w:r>
    </w:p>
    <w:p>
      <w:r/>
      <w:r>
        <w:t>One of the best things about Fire Lightning is the theoretical return to player (RTP). At 97.61%, it's one of the most generous online slot games in the market. Who doesn't love getting some of their hard-earned money back, am I right? With this game, your chances of walking away with some extra cash in your pocket are pretty high, even if you don't hit the jackpot.</w:t>
      </w:r>
    </w:p>
    <w:p>
      <w:pPr>
        <w:pStyle w:val="Heading2"/>
      </w:pPr>
      <w:r>
        <w:t>FAQ</w:t>
      </w:r>
    </w:p>
    <w:p>
      <w:pPr>
        <w:pStyle w:val="Heading3"/>
      </w:pPr>
      <w:r>
        <w:t>What is the minimum and maximum bet for Fire Lightning?</w:t>
      </w:r>
    </w:p>
    <w:p>
      <w:r/>
      <w:r>
        <w:t>The minimum bet is €0.01 and the maximum bet is €2.5.</w:t>
      </w:r>
    </w:p>
    <w:p>
      <w:pPr>
        <w:pStyle w:val="Heading3"/>
      </w:pPr>
      <w:r>
        <w:t>What is the maximum number of paylines we can activate in Fire Lightning?</w:t>
      </w:r>
    </w:p>
    <w:p>
      <w:r/>
      <w:r>
        <w:t>The maximum number of paylines we can activate in Fire Lightning is 20.</w:t>
      </w:r>
    </w:p>
    <w:p>
      <w:pPr>
        <w:pStyle w:val="Heading3"/>
      </w:pPr>
      <w:r>
        <w:t>What is the theoretical return to player (RTP) in Fire Lightning?</w:t>
      </w:r>
    </w:p>
    <w:p>
      <w:r/>
      <w:r>
        <w:t>The theoretical RTP in Fire Lightning is 97.61%.</w:t>
      </w:r>
    </w:p>
    <w:p>
      <w:pPr>
        <w:pStyle w:val="Heading3"/>
      </w:pPr>
      <w:r>
        <w:t>What is the difference between the Wild symbol and the Scatter symbol in Fire Lightning?</w:t>
      </w:r>
    </w:p>
    <w:p>
      <w:r/>
      <w:r>
        <w:t>The Wild symbol replaces all symbols except the special ones, while the Scatter symbol rewards up to a maximum of 10 Free Spins in addition to paying.</w:t>
      </w:r>
    </w:p>
    <w:p>
      <w:pPr>
        <w:pStyle w:val="Heading3"/>
      </w:pPr>
      <w:r>
        <w:t>What is the Fire Lightning symbol in Fire Lightning and how much does it pay?</w:t>
      </w:r>
    </w:p>
    <w:p>
      <w:r/>
      <w:r>
        <w:t>The Fire Lightning symbol is a special symbol that pays up to 1,000 times the bet.</w:t>
      </w:r>
    </w:p>
    <w:p>
      <w:pPr>
        <w:pStyle w:val="Heading3"/>
      </w:pPr>
      <w:r>
        <w:t>Is there a Gamble option in Fire Lightning?</w:t>
      </w:r>
    </w:p>
    <w:p>
      <w:r/>
      <w:r>
        <w:t>Yes, there is a Gamble option in Fire Lightning where you can double your winnings by guessing the color of a covered card.</w:t>
      </w:r>
    </w:p>
    <w:p>
      <w:pPr>
        <w:pStyle w:val="Heading3"/>
      </w:pPr>
      <w:r>
        <w:t>What is the volatility of Fire Lightning?</w:t>
      </w:r>
    </w:p>
    <w:p>
      <w:r/>
      <w:r>
        <w:t>The volatility of Fire Lightning is high, meaning you don't win frequently, but you always get significant amounts.</w:t>
      </w:r>
    </w:p>
    <w:p>
      <w:pPr>
        <w:pStyle w:val="Heading3"/>
      </w:pPr>
      <w:r>
        <w:t>What is the maximum number of automatic spins we can activate in Fire Lightning?</w:t>
      </w:r>
    </w:p>
    <w:p>
      <w:r/>
      <w:r>
        <w:t>The maximum number of automatic spins we can activate in Fire Lightning is 1,000.</w:t>
      </w:r>
    </w:p>
    <w:p>
      <w:pPr>
        <w:pStyle w:val="Heading2"/>
      </w:pPr>
      <w:r>
        <w:t>What we like</w:t>
      </w:r>
    </w:p>
    <w:p>
      <w:pPr>
        <w:pStyle w:val="ListBullet"/>
        <w:spacing w:line="240" w:lineRule="auto"/>
        <w:ind w:left="720"/>
      </w:pPr>
      <w:r/>
      <w:r>
        <w:t>Top-notch graphics and well-defined design</w:t>
      </w:r>
    </w:p>
    <w:p>
      <w:pPr>
        <w:pStyle w:val="ListBullet"/>
        <w:spacing w:line="240" w:lineRule="auto"/>
        <w:ind w:left="720"/>
      </w:pPr>
      <w:r/>
      <w:r>
        <w:t>Wide range of bet options</w:t>
      </w:r>
    </w:p>
    <w:p>
      <w:pPr>
        <w:pStyle w:val="ListBullet"/>
        <w:spacing w:line="240" w:lineRule="auto"/>
        <w:ind w:left="720"/>
      </w:pPr>
      <w:r/>
      <w:r>
        <w:t>Several bonus features</w:t>
      </w:r>
    </w:p>
    <w:p>
      <w:pPr>
        <w:pStyle w:val="ListBullet"/>
        <w:spacing w:line="240" w:lineRule="auto"/>
        <w:ind w:left="720"/>
      </w:pPr>
      <w:r/>
      <w:r>
        <w:t>Generous RTP of 97.61%</w:t>
      </w:r>
    </w:p>
    <w:p>
      <w:pPr>
        <w:pStyle w:val="Heading2"/>
      </w:pPr>
      <w:r>
        <w:t>What we don't like</w:t>
      </w:r>
    </w:p>
    <w:p>
      <w:pPr>
        <w:pStyle w:val="ListBullet"/>
        <w:spacing w:line="240" w:lineRule="auto"/>
        <w:ind w:left="720"/>
      </w:pPr>
      <w:r/>
      <w:r>
        <w:t>High volatility may not always guarantee frequent wins</w:t>
      </w:r>
    </w:p>
    <w:p>
      <w:pPr>
        <w:pStyle w:val="ListBullet"/>
        <w:spacing w:line="240" w:lineRule="auto"/>
        <w:ind w:left="720"/>
      </w:pPr>
      <w:r/>
      <w:r>
        <w:t>Paylines are only variable up to 20</w:t>
      </w:r>
    </w:p>
    <w:p>
      <w:r/>
      <w:r>
        <w:rPr>
          <w:b/>
        </w:rPr>
        <w:t>Play Fire Lightning free – Review of Top-Notch Graphics &amp; Bonus Features</w:t>
      </w:r>
    </w:p>
    <w:p>
      <w:r/>
      <w:r>
        <w:rPr>
          <w:i/>
        </w:rPr>
        <w:t>Read our Fire Lightning review and play free. Top-notch graphics, several bonus features, and 97.61%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