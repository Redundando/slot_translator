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Family Guy slot free: Review of top IGT game</w:t>
      </w:r>
    </w:p>
    <w:p>
      <w:r/>
      <w:r>
        <w:rPr>
          <w:b/>
        </w:rPr>
        <w:t>Meta description</w:t>
      </w:r>
      <w:r>
        <w:t>: Experience first-hand the top-rated slot machine game, Family Guy. Play for free and read our review. Similar games include American Dad and The Flintstones.</w:t>
      </w:r>
    </w:p>
    <w:p>
      <w:pPr>
        <w:pStyle w:val="Heading2"/>
      </w:pPr>
      <w:r>
        <w:t>Graphics and Atmosphere</w:t>
      </w:r>
    </w:p>
    <w:p>
      <w:r/>
      <w:r>
        <w:t>The Family Guy slot machine is a visual treat for fans of the original animated series. The graphics are sharp and vibrant, with all the key characters like Stewie, Brian, Peter, and Lois looking as hilarious and dysfunctional as ever. The simplistic design is a plus point, as it makes the characters stand out even more and gives the game a polished and well-crafted feel.</w:t>
      </w:r>
    </w:p>
    <w:p>
      <w:r/>
      <w:r>
        <w:t>One thing that stands out about Family Guy is the infusion of humor in every aspect of the game. From the character animations to the sound effects, everything has the trademark humor of the show. Even on bonus rounds, the ironic phrases and witty one-liners spoken by the characters make playing the game an experience in itself. It's just like hanging out with the Griffins, only with a chance to win some cash.</w:t>
      </w:r>
    </w:p>
    <w:p>
      <w:r/>
      <w:r>
        <w:t>Last but not least, the game's music is a cherry on top. The familiar theme song of Family Guy is instantly recognizable, and it sets the mood for playing the game. The music changes throughout the game as players progress through different levels, keeping the energy high and adding to the enjoyment of playing the game.</w:t>
      </w:r>
    </w:p>
    <w:p>
      <w:pPr>
        <w:pStyle w:val="Heading2"/>
      </w:pPr>
      <w:r>
        <w:t>Characters and Symbols</w:t>
      </w:r>
    </w:p>
    <w:p>
      <w:r/>
      <w:r>
        <w:t xml:space="preserve">When it comes to the slot game Family Guy, you know that the characters and symbols are just as important as the payouts themselves. Luckily, the game doesn't disappoint in this regard. Each symbol, which is represented by one of the Griffin family members or some kind of icon from the show, is crafted with care and attention to detail. They look just like the characters and items you've come to know and love from the show. </w:t>
      </w:r>
      <w:r/>
    </w:p>
    <w:p>
      <w:r/>
      <w:r>
        <w:t>Now you might be thinking, 'But do the symbols actually do anything?' The answer is yes - they're the stars of the game, so of course they do! The symbols can grant you free spins, multipliers, and more. Plus, the right combination of symbols can lead you to one of the game's progressive jackpots.</w:t>
      </w:r>
      <w:r/>
    </w:p>
    <w:p>
      <w:r/>
      <w:r>
        <w:t>In terms of graphics, the symbols might seem simple at first glance. However, if you look more closely, you'll see that there is actually a lot going on. Each symbol is imbued with its own personality and quirks. For instance, Stewie's gun is lovingly rendered with gleaming details and gorgeous coloring. Meanwhile, Rupert the bear looks just as raggedy and worn as he does on the show. It's a testament to the effort put in by the developers to make their slot game stand out from the rest.</w:t>
      </w:r>
      <w:r/>
    </w:p>
    <w:p>
      <w:r/>
      <w:r>
        <w:t>In conclusion, if you're a fan of the show, you're going to want to play the Family Guy slot game. The symbols are just as fun and memorable as the characters themselves, and they offer plenty of chances to earn big payouts. So what are you waiting for? Give it a spin - you just might end up hitting the jackpot!</w:t>
      </w:r>
    </w:p>
    <w:p>
      <w:pPr>
        <w:pStyle w:val="Heading2"/>
      </w:pPr>
      <w:r>
        <w:t>Special Features</w:t>
      </w:r>
    </w:p>
    <w:p>
      <w:r/>
      <w:r>
        <w:t>Are you ready to dive into one of the craziest and wackiest slot games in the online casino world? Look no further than the Family Guy slot machine. With its unique gameplay mechanics and special features, you'll never have a dull moment.</w:t>
      </w:r>
      <w:r/>
    </w:p>
    <w:p>
      <w:r/>
      <w:r>
        <w:t>One of the most exciting features is the Random Wild symbols that pop up when Stewie unleashes his gun on the game grid. These symbols not only add to the overall aesthetics of the game, but they also boost your chances of hitting those coveted big wins. And who doesn't love a little bit of unpredictability?</w:t>
      </w:r>
      <w:r/>
    </w:p>
    <w:p>
      <w:r/>
      <w:r>
        <w:t>But wait, there's more! The Scatter function is another special feature that can be activated when you find certain symbols with win values. It's like a treasure hunt, except instead of gold coins, you're looking for special symbols that can lead you to big payouts.</w:t>
      </w:r>
      <w:r/>
    </w:p>
    <w:p>
      <w:r/>
      <w:r>
        <w:t>Now, we understand that the Family Guy slot game may seem a bit confusing at first. There are a lot of moving parts to keep track of. But trust us, it's worth taking the time to learn. With all of its unique features and hilarious animations, you're sure to have a blast.</w:t>
      </w:r>
      <w:r/>
    </w:p>
    <w:p>
      <w:r/>
      <w:r>
        <w:t>So come on, give it a try. Who knows? You may just hit that big win and be able to buy yourself a lifetime supply of Quahog's finest clam chowder.</w:t>
      </w:r>
    </w:p>
    <w:p>
      <w:pPr>
        <w:pStyle w:val="Heading2"/>
      </w:pPr>
      <w:r>
        <w:t>Scatter Function</w:t>
      </w:r>
    </w:p>
    <w:p>
      <w:r/>
      <w:r>
        <w:t>Looking for a way to boost your winnings without doing all the hard work? The Family Guy slot machine has got you covered with its Scatter function. This feature allows you to win simply by finding certain symbols, even if they don’t line up according to your pay lines. Talk about getting paid for minimal effort!</w:t>
      </w:r>
    </w:p>
    <w:p>
      <w:r/>
      <w:r>
        <w:t>It’s like winning the lottery without buying a ticket, or getting a promotion without doing any actual work. Now, that’s what I call a win-win situation!</w:t>
      </w:r>
    </w:p>
    <w:p>
      <w:r/>
      <w:r>
        <w:t>But don’t be fooled, just because it’s easy to win doesn’t mean the winnings are any less impressive. The Scatter function in The Family Guy slot machine can lead to some major payouts, making it an exciting and lucrative feature for all types of players.</w:t>
      </w:r>
    </w:p>
    <w:p>
      <w:pPr>
        <w:pStyle w:val="Heading2"/>
      </w:pPr>
      <w:r>
        <w:t>Similar Titles</w:t>
      </w:r>
    </w:p>
    <w:p>
      <w:r/>
      <w:r>
        <w:t>Looking for a slot game that’s just as fun and quirky as The Family Guy? Look no further than Playtech's The Flintstones and American Dad! These hilarious and entertaining titles offer similar gameplay mechanics and graphics that will make you feel right at home.</w:t>
      </w:r>
    </w:p>
    <w:p>
      <w:r/>
      <w:r>
        <w:t>If you’re a fan of The Flintstones, you’ll love the characters and humor that come with this slot machine. Its interactive features and wide range of bonuses make it an excellent choice for fans of The Family Guy who are looking for something new and exciting.</w:t>
      </w:r>
    </w:p>
    <w:p>
      <w:r/>
      <w:r>
        <w:t>And of course, if you’re a fan of American Dad, you’ll feel right at home with its quirky characters and off-beat humor. With its excellent graphics and smooth gameplay mechanics, this slot machine is a great choice for fans of The Family Guy who are looking for something similar but with its unique twist.</w:t>
      </w:r>
    </w:p>
    <w:p>
      <w:r/>
      <w:r>
        <w:t>So why not give these similar titles a try? They're a perfect match for anyone who loves hilarious and entertaining slots games like The Family Guy. Who knows, you might even find something new and exciting to add to your list of favorite games!</w:t>
      </w:r>
    </w:p>
    <w:p>
      <w:pPr>
        <w:pStyle w:val="Heading2"/>
      </w:pPr>
      <w:r>
        <w:t>FAQ</w:t>
      </w:r>
    </w:p>
    <w:p>
      <w:pPr>
        <w:pStyle w:val="Heading3"/>
      </w:pPr>
      <w:r>
        <w:t>What is The Family Guy slot machine?</w:t>
      </w:r>
    </w:p>
    <w:p>
      <w:r/>
      <w:r>
        <w:t>The Family Guy slot machine is a game inspired by the animated series of the same name. It has a top-of-the-line graphics department and uses a 5x3 mechanic with five reels displaying three symbols on each spin.</w:t>
      </w:r>
    </w:p>
    <w:p>
      <w:pPr>
        <w:pStyle w:val="Heading3"/>
      </w:pPr>
      <w:r>
        <w:t>What are the symbols in The Family Guy slot machine?</w:t>
      </w:r>
    </w:p>
    <w:p>
      <w:r/>
      <w:r>
        <w:t>The symbols in The Family Guy slot machine are the protagonists such as Peter, Lois, Chris, Meg, Stewie, and Brian, along with other symbols related to the cartoon, such as the television, beer, Rupert the bear, and Stewie's gun.</w:t>
      </w:r>
    </w:p>
    <w:p>
      <w:pPr>
        <w:pStyle w:val="Heading3"/>
      </w:pPr>
      <w:r>
        <w:t>What special functions does The Family Guy slot machine have?</w:t>
      </w:r>
    </w:p>
    <w:p>
      <w:r/>
      <w:r>
        <w:t>The special functions of The Family Guy slot machine include Stewie hitting the game grid with his gun, where random Wild symbols will appear, and obtaining a Scatter function during the random mode where some symbols will obtain a win value that players can win by simply finding them.</w:t>
      </w:r>
    </w:p>
    <w:p>
      <w:pPr>
        <w:pStyle w:val="Heading3"/>
      </w:pPr>
      <w:r>
        <w:t>What is the background music of The Family Guy slot machine?</w:t>
      </w:r>
    </w:p>
    <w:p>
      <w:r/>
      <w:r>
        <w:t>As background music during the game, we will hear the theme song of the series, which obviously fits the slot very well.</w:t>
      </w:r>
    </w:p>
    <w:p>
      <w:pPr>
        <w:pStyle w:val="Heading3"/>
      </w:pPr>
      <w:r>
        <w:t>What is the theme of The Flintstones slot machine?</w:t>
      </w:r>
    </w:p>
    <w:p>
      <w:r/>
      <w:r>
        <w:t>The Flintstones slot machine is another game inspired by a classic animated series that features a prehistoric theme. It has a very nostalgic feel and uses a 5x4 mechanic with five reels displaying four symbols on each spin.</w:t>
      </w:r>
    </w:p>
    <w:p>
      <w:pPr>
        <w:pStyle w:val="Heading3"/>
      </w:pPr>
      <w:r>
        <w:t>What is the theme of the American Dad slot machine?</w:t>
      </w:r>
    </w:p>
    <w:p>
      <w:r/>
      <w:r>
        <w:t>American Dad is another game inspired by a popular animated series. It features the Smith family and their eccentricities. This slot machine has a top-of-the-line graphics department and uses a 5x4 mechanic with five reels displaying four symbols on each spin.</w:t>
      </w:r>
    </w:p>
    <w:p>
      <w:pPr>
        <w:pStyle w:val="Heading3"/>
      </w:pPr>
      <w:r>
        <w:t>What can I win in The Family Guy slot machine?</w:t>
      </w:r>
    </w:p>
    <w:p>
      <w:r/>
      <w:r>
        <w:t>The Family Guy slot machine provides the chance to obtain very high winnings through its special functions. The exact amount you can win depends on the symbols and the paylines you hit.</w:t>
      </w:r>
    </w:p>
    <w:p>
      <w:pPr>
        <w:pStyle w:val="Heading3"/>
      </w:pPr>
      <w:r>
        <w:t>Is The Family Guy slot machine difficult to understand?</w:t>
      </w:r>
    </w:p>
    <w:p>
      <w:r/>
      <w:r>
        <w:t>The Family Guy slot machine is minimalist, and therefore it may be difficult to understand at first. However, the special functions allow for an excellent gaming experience once you get the hang of it.</w:t>
      </w:r>
    </w:p>
    <w:p>
      <w:pPr>
        <w:pStyle w:val="Heading2"/>
      </w:pPr>
      <w:r>
        <w:t>What we like</w:t>
      </w:r>
    </w:p>
    <w:p>
      <w:pPr>
        <w:pStyle w:val="ListBullet"/>
        <w:spacing w:line="240" w:lineRule="auto"/>
        <w:ind w:left="720"/>
      </w:pPr>
      <w:r/>
      <w:r>
        <w:t>Top-notch graphics and atmosphere capturing the tone of the animated series</w:t>
      </w:r>
    </w:p>
    <w:p>
      <w:pPr>
        <w:pStyle w:val="ListBullet"/>
        <w:spacing w:line="240" w:lineRule="auto"/>
        <w:ind w:left="720"/>
      </w:pPr>
      <w:r/>
      <w:r>
        <w:t>Well-designed and detailed characters and symbols</w:t>
      </w:r>
    </w:p>
    <w:p>
      <w:pPr>
        <w:pStyle w:val="ListBullet"/>
        <w:spacing w:line="240" w:lineRule="auto"/>
        <w:ind w:left="720"/>
      </w:pPr>
      <w:r/>
      <w:r>
        <w:t>Special features augment standard gameplay mechanics</w:t>
      </w:r>
    </w:p>
    <w:p>
      <w:pPr>
        <w:pStyle w:val="ListBullet"/>
        <w:spacing w:line="240" w:lineRule="auto"/>
        <w:ind w:left="720"/>
      </w:pPr>
      <w:r/>
      <w:r>
        <w:t>Scatter function adds to the excitement factor.</w:t>
      </w:r>
    </w:p>
    <w:p>
      <w:pPr>
        <w:pStyle w:val="Heading2"/>
      </w:pPr>
      <w:r>
        <w:t>What we don't like</w:t>
      </w:r>
    </w:p>
    <w:p>
      <w:pPr>
        <w:pStyle w:val="ListBullet"/>
        <w:spacing w:line="240" w:lineRule="auto"/>
        <w:ind w:left="720"/>
      </w:pPr>
      <w:r/>
      <w:r>
        <w:t>Gameplay may initially be difficult to understand</w:t>
      </w:r>
    </w:p>
    <w:p>
      <w:pPr>
        <w:pStyle w:val="ListBullet"/>
        <w:spacing w:line="240" w:lineRule="auto"/>
        <w:ind w:left="720"/>
      </w:pPr>
      <w:r/>
      <w:r>
        <w:t>Limited number of similar titles</w:t>
      </w:r>
    </w:p>
    <w:p>
      <w:r/>
      <w:r>
        <w:rPr>
          <w:i/>
        </w:rPr>
        <w:t>Create a feature image for "Family Guy" slot machine by IGT that features a happy Maya warrior with glasses in a cartoon style. The image should include the Family Guy characters and elements such as Peter Griffin, Lois, Chris, Meg, Stewie, Brian, Rupert, beer, and the television. The warrior should be the central focus of the image, appearing excited and happy to be surrounded by the characters and elements from the show. The image should also include the title of the slot machine in a bold, eye-catching font to grab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