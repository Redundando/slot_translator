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Spin free and enjoy the legendary wins</w:t>
      </w:r>
    </w:p>
    <w:p>
      <w:r/>
      <w:r>
        <w:rPr>
          <w:b/>
        </w:rPr>
        <w:t>Meta description</w:t>
      </w:r>
      <w:r>
        <w:t>: Read our review of Dragon Spin online slot game and play for free. Enjoy oriental graphics and bonus rounds!</w:t>
      </w:r>
    </w:p>
    <w:p>
      <w:pPr>
        <w:pStyle w:val="Heading2"/>
      </w:pPr>
      <w:r>
        <w:t>Dragon Spin: A Mythical World of Dragons and Big Wins</w:t>
      </w:r>
    </w:p>
    <w:p>
      <w:r/>
      <w:r>
        <w:t>Get ready to enter the fantasy world of dragons and unimaginable treasures with Dragon Spin, an online casino slot game brought to you by Bally. Whether you’re a die-hard dragon fanatic or not, the game promises endless entertainment for hours on end.</w:t>
      </w:r>
    </w:p>
    <w:p>
      <w:r/>
      <w:r>
        <w:t>The game is based on the mythical creature of a dragon and features a range of symbols that represent different types of dragons and gems, including emerald, ruby, sapphire, and diamond. The graphics are top-notch, and the game’s designer has clearly put a lot of thought into creating an immersive experience for players.</w:t>
      </w:r>
    </w:p>
    <w:p>
      <w:r/>
      <w:r>
        <w:t>One of the greatest features of Dragon Spin is the variety of bonus rounds. From free spins to cash bonuses, you’ll definitely get your fill of bonuses in this game. There is the Mystery Stacked Reels, which is triggered when you land three dragon symbols on the first, third, and fifth reels. In this round, each reel will have a number of symbols replaced with a random symbol, leading to massive wins.</w:t>
      </w:r>
    </w:p>
    <w:p>
      <w:r/>
      <w:r>
        <w:t>But wait, there’s more- the Raining Wilds and Dragon Spin Bonus features! Raining Wilds is a feature that is randomly triggered, and it will give you up to 10 extra wilds. Meanwhile, the Dragon Spin Bonus feature is triggered when you land three scattered and bonus symbols on the second, third, and fourth reels, and you’ll get to pick from a range of free spin bonus options.</w:t>
      </w:r>
    </w:p>
    <w:p>
      <w:r/>
      <w:r>
        <w:t>Dragon Spin is perfect for players who want to feel like they’re a part of a fantasy world while also having the opportunity to win big. The game is available on desktop and mobile devices, so you can enjoy it anywhere and at any time. So, dive into this world of dragons, and see if you’ve got what it takes to claim the treasures that lie within!</w:t>
      </w:r>
    </w:p>
    <w:p>
      <w:pPr>
        <w:pStyle w:val="Heading2"/>
      </w:pPr>
      <w:r>
        <w:t>Exploring the Gameplay and Mechanics of Dragon Spin</w:t>
      </w:r>
    </w:p>
    <w:p>
      <w:r/>
      <w:r>
        <w:t xml:space="preserve">Are you ready to meet the fiery dragon that guards the slot reels in Dragon Spin? The game is played on a 5x3 grid with fifteen symbols at every play. It's a classic design that stays true to the online slot game market guidelines. The game has a Return to Player (RTP) of 95.96%, which means it's a relatively low volatile slot game. </w:t>
      </w:r>
      <w:r/>
    </w:p>
    <w:p>
      <w:r/>
      <w:r>
        <w:t xml:space="preserve">But don't let that fool you, Dragon Spin keeps the excitement level high with frequent encounters with Wild symbols that allow players to get higher-value combinations. The Scatter symbol in Dragon Spin lets you access the bonus mode. </w:t>
      </w:r>
      <w:r/>
    </w:p>
    <w:p>
      <w:r/>
      <w:r>
        <w:t>Overall, the game mechanics of Dragon Spin are very impressive. You'll find engaging gameplay with a perfect balance of wild symbols, scatter symbols, and access to bonus modes. The game avoids breaking any ground in terms of design but rather focuses on keeping the mechanics polished to please the avid slot game lover.</w:t>
      </w:r>
      <w:r/>
    </w:p>
    <w:p>
      <w:r/>
      <w:r>
        <w:t xml:space="preserve">Plus, with the extra chance to slay dragons on the go and win some cash, who could resist Dragon Spin? </w:t>
      </w:r>
    </w:p>
    <w:p>
      <w:pPr>
        <w:pStyle w:val="Heading2"/>
      </w:pPr>
      <w:r>
        <w:t>Graphics and Sound Effects</w:t>
      </w:r>
    </w:p>
    <w:p>
      <w:r/>
      <w:r>
        <w:t>If you're a fan of the oriental side of dragon themes, then Dragon Spin will have you feeling like the emperor of the online slots. The game's beautiful graphics and attention to detail are truly breathtaking. The techno beat mix of the background music adds an extra dimension of excitement to the overall experience. It's like you're at a rave, but instead of glow sticks, you're holding a joystick!</w:t>
      </w:r>
    </w:p>
    <w:p>
      <w:r/>
      <w:r>
        <w:t>The symbols used in the game are as impressive as the graphics. From playing card figures to sparkling gems and different types of dragons, each symbol is distinct and easy to recognize. You'll be able to tell which dragon is which just by looking at the scales' colors. And let's be honest, who doesn't love a game with dazzling dragons?</w:t>
      </w:r>
    </w:p>
    <w:p>
      <w:r/>
      <w:r>
        <w:t>Overall, Dragon Spin is a slot game that is both visually and aurally appealing. It proves that a game can be both fun and pleasing to the senses. So put on your headphones, blast the techno beats, and get ready to be transported into a world of dazzling dragons and exciting gameplay.</w:t>
      </w:r>
    </w:p>
    <w:p>
      <w:pPr>
        <w:pStyle w:val="Heading2"/>
      </w:pPr>
      <w:r>
        <w:t>Bonus Features and Symbols</w:t>
      </w:r>
    </w:p>
    <w:p>
      <w:r/>
      <w:r>
        <w:t>Are you ready to break the bank at Dragon Spin? This casino slot game is loaded with bonus features and symbols that will keep you on the edge of your seat. One of the standout symbols is the Scatter symbol, which is represented by a green gem. Players who are lucky enough to find at least three green gems on a single spin will be granted free spins, which could lead to some major wins.</w:t>
      </w:r>
    </w:p>
    <w:p>
      <w:r/>
      <w:r>
        <w:t>But wait, it gets even better! The game features three different modes, all of which can be triggered by the alternative operation of the Wild symbols. These Wild symbols replace all normal symbols in play, making it easier for players to obtain more valuable combinations. You never know which mode you'll trigger, so the excitement factor is always high.</w:t>
      </w:r>
    </w:p>
    <w:p>
      <w:r/>
      <w:r>
        <w:t>You might think that these bonus features and symbols are all business, but they actually provide a lot of entertainment value too! For example, have you ever seen a dragon dance? Well, get ready to because this game features some seriously funky dragon animations during the bonus round. It's almost enough to distract you from the fact that you're hoping for a big win. Almost.</w:t>
      </w:r>
    </w:p>
    <w:p>
      <w:pPr>
        <w:pStyle w:val="Heading2"/>
      </w:pPr>
      <w:r>
        <w:t>Other Slot Games With a Dragon Theme</w:t>
      </w:r>
    </w:p>
    <w:p>
      <w:r/>
      <w:r>
        <w:t xml:space="preserve">Dragon Spin is not the only slot game that features dragons. If you're a fan of the mythical creatures and their fiery breath, there are several other dragon-themed slot games to try out. </w:t>
      </w:r>
    </w:p>
    <w:p>
      <w:r/>
      <w:r>
        <w:t xml:space="preserve">For instance, there's Dragon Match by iSoftBet. This game has colorful graphics and features adorable baby dragons. However, beware: these cute little creatures can still breathe fire and make your wins sizzle! </w:t>
      </w:r>
    </w:p>
    <w:p>
      <w:r/>
      <w:r>
        <w:t xml:space="preserve">Another option is Red Dragon vs Blue Dragon by Red Rake. This slot game takes players on a journey to ancient China, where the two dragon warriors battle it out for dominance. Choose your side wisely, as the winning dragon can bring you big rewards. </w:t>
      </w:r>
    </w:p>
    <w:p>
      <w:r/>
      <w:r>
        <w:t xml:space="preserve">If you're after a more classic look and feel, Dragon's Treasure by Merkur Gaming may be for you. With its simple design and traditional gameplay, this slot game lets you focus on the reels and the dragon-themed symbols. </w:t>
      </w:r>
    </w:p>
    <w:p>
      <w:r/>
      <w:r>
        <w:t xml:space="preserve">Lastly, there's Dragons Lucky 8 by Wazdan. This game is a fusion of dragon and oriental themes, with lucky symbols such as the yin-yang and the Chinese coins. But don't let the peaceful elements fool you - this slot game can be fierce and award hefty payouts. </w:t>
      </w:r>
    </w:p>
    <w:p>
      <w:r/>
      <w:r>
        <w:t xml:space="preserve">No matter which dragon-themed slot game you choose, make sure to keep a bucket of water nearby to put out the flames from the hot wins! </w:t>
      </w:r>
    </w:p>
    <w:p>
      <w:pPr>
        <w:pStyle w:val="Heading2"/>
      </w:pPr>
      <w:r>
        <w:t>FAQ</w:t>
      </w:r>
    </w:p>
    <w:p>
      <w:pPr>
        <w:pStyle w:val="Heading3"/>
      </w:pPr>
      <w:r>
        <w:t>What is Dragon Spin?</w:t>
      </w:r>
    </w:p>
    <w:p>
      <w:r/>
      <w:r>
        <w:t>Dragon Spin is an online slot game created by Bally that uses dragons as its theme.</w:t>
      </w:r>
    </w:p>
    <w:p>
      <w:pPr>
        <w:pStyle w:val="Heading3"/>
      </w:pPr>
      <w:r>
        <w:t>What is the sound like in Dragon Spin?</w:t>
      </w:r>
    </w:p>
    <w:p>
      <w:r/>
      <w:r>
        <w:t>The music used in Dragon Spin seeks to exploit the oriental side of the dragon by combining it with a more techno beat.</w:t>
      </w:r>
    </w:p>
    <w:p>
      <w:pPr>
        <w:pStyle w:val="Heading3"/>
      </w:pPr>
      <w:r>
        <w:t>What are the symbols in Dragon Spin?</w:t>
      </w:r>
    </w:p>
    <w:p>
      <w:r/>
      <w:r>
        <w:t>The symbols include classic playing card figures and references to gems and various types of dragons, distinguished by the colors of their scales.</w:t>
      </w:r>
    </w:p>
    <w:p>
      <w:pPr>
        <w:pStyle w:val="Heading3"/>
      </w:pPr>
      <w:r>
        <w:t>What are the gameplay mechanics like in Dragon Spin?</w:t>
      </w:r>
    </w:p>
    <w:p>
      <w:r/>
      <w:r>
        <w:t>Dragon Spin has a 5*3 game board that shows fifteen symbols at each play and an RTP of 95.96%. It has a low volatility, which means that the risk for the player is more limited, but so is the possibility of a high win.</w:t>
      </w:r>
    </w:p>
    <w:p>
      <w:pPr>
        <w:pStyle w:val="Heading3"/>
      </w:pPr>
      <w:r>
        <w:t>What is the Wild symbol in Dragon Spin?</w:t>
      </w:r>
    </w:p>
    <w:p>
      <w:r/>
      <w:r>
        <w:t>The Wild symbol replaces all normal symbols in play, allowing players to obtain higher-value combinations.</w:t>
      </w:r>
    </w:p>
    <w:p>
      <w:pPr>
        <w:pStyle w:val="Heading3"/>
      </w:pPr>
      <w:r>
        <w:t>What is the Scatter symbol in Dragon Spin?</w:t>
      </w:r>
    </w:p>
    <w:p>
      <w:r/>
      <w:r>
        <w:t>The Scatter symbol is represented by the green gem and allows players to access the bonus mode by finding at least three of them in a single spin.</w:t>
      </w:r>
    </w:p>
    <w:p>
      <w:pPr>
        <w:pStyle w:val="Heading3"/>
      </w:pPr>
      <w:r>
        <w:t>What are the similar slots to Dragon Spin?</w:t>
      </w:r>
    </w:p>
    <w:p>
      <w:r/>
      <w:r>
        <w:t>Similar slots to Dragon Spin include Dragon Match, Red Dragon vs Blue Dragon, Dragon's Treasure, and Dragons Lucky 8.</w:t>
      </w:r>
    </w:p>
    <w:p>
      <w:pPr>
        <w:pStyle w:val="Heading3"/>
      </w:pPr>
      <w:r>
        <w:t>What kind of win can you expect in Dragon Spin?</w:t>
      </w:r>
    </w:p>
    <w:p>
      <w:r/>
      <w:r>
        <w:t>Due to its low volatility, it is reasonable to expect a frequent number of winning combinations, which, however, will not have high value compared to other slots.</w:t>
      </w:r>
    </w:p>
    <w:p>
      <w:pPr>
        <w:pStyle w:val="Heading2"/>
      </w:pPr>
      <w:r>
        <w:t>What we like</w:t>
      </w:r>
    </w:p>
    <w:p>
      <w:pPr>
        <w:pStyle w:val="ListBullet"/>
        <w:spacing w:line="240" w:lineRule="auto"/>
        <w:ind w:left="720"/>
      </w:pPr>
      <w:r/>
      <w:r>
        <w:t>Oriental theme is compelling</w:t>
      </w:r>
    </w:p>
    <w:p>
      <w:pPr>
        <w:pStyle w:val="ListBullet"/>
        <w:spacing w:line="240" w:lineRule="auto"/>
        <w:ind w:left="720"/>
      </w:pPr>
      <w:r/>
      <w:r>
        <w:t>Frequent Wild symbols</w:t>
      </w:r>
    </w:p>
    <w:p>
      <w:pPr>
        <w:pStyle w:val="ListBullet"/>
        <w:spacing w:line="240" w:lineRule="auto"/>
        <w:ind w:left="720"/>
      </w:pPr>
      <w:r/>
      <w:r>
        <w:t>Free bonus spins</w:t>
      </w:r>
    </w:p>
    <w:p>
      <w:pPr>
        <w:pStyle w:val="ListBullet"/>
        <w:spacing w:line="240" w:lineRule="auto"/>
        <w:ind w:left="720"/>
      </w:pPr>
      <w:r/>
      <w:r>
        <w:t>Low volatility</w:t>
      </w:r>
    </w:p>
    <w:p>
      <w:pPr>
        <w:pStyle w:val="Heading2"/>
      </w:pPr>
      <w:r>
        <w:t>What we don't like</w:t>
      </w:r>
    </w:p>
    <w:p>
      <w:pPr>
        <w:pStyle w:val="ListBullet"/>
        <w:spacing w:line="240" w:lineRule="auto"/>
        <w:ind w:left="720"/>
      </w:pPr>
      <w:r/>
      <w:r>
        <w:t>Limited bonus modes</w:t>
      </w:r>
    </w:p>
    <w:p>
      <w:pPr>
        <w:pStyle w:val="ListBullet"/>
        <w:spacing w:line="240" w:lineRule="auto"/>
        <w:ind w:left="720"/>
      </w:pPr>
      <w:r/>
      <w:r>
        <w:t>Little variation between similar slot games</w:t>
      </w:r>
    </w:p>
    <w:p>
      <w:r/>
      <w:r>
        <w:rPr>
          <w:i/>
        </w:rPr>
        <w:t>Prompt: Design a cartoon-style image for the game "Dragon Spin" featuring a happy Maya warrior with glasses. The image should be eye-catching and vibrant, showcasing the mythical dragon theme of the game while also highlighting the fun and playful nature of the Maya warrior character. The warrior should be depicted with a large smile on their face, holding a staff or a sword and standing in a powerful pose. The background of the image should feature a cityscape inspired by ancient Mayan architecture, with a dragon flying in the distance. Color scheme should be vibrant and bold, incorporating shades of red, blue, and yellow. Overall, the image should capture the spirit of adventure and excitement that players can expect when playing "Dragon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