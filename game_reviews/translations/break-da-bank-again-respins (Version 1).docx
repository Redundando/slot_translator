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Break Da Bank Again Respins Free | Slot Game Review</w:t>
      </w:r>
    </w:p>
    <w:p>
      <w:pPr>
        <w:pStyle w:val="Heading2"/>
      </w:pPr>
      <w:r>
        <w:t>Respins Mechanic</w:t>
      </w:r>
    </w:p>
    <w:p>
      <w:r/>
      <w:r>
        <w:t xml:space="preserve">Are you ready for a game that ups the ante? Look no further than Break da Bank Again Respins – the game that lets you take control of your fate. This slot offers an innovative respin mechanic that lets players spin individual reels for a chance to hit new winning combinations. </w:t>
      </w:r>
      <w:r/>
    </w:p>
    <w:p>
      <w:r/>
      <w:r>
        <w:t xml:space="preserve">The best part? You can celebrate every small victory with a dance break. Yes, that's right – Break da Bank Again Respins encourages players to let their hair down and bust a move for every win, no matter how small. Keep the beat going and stay in the groove. </w:t>
      </w:r>
      <w:r/>
    </w:p>
    <w:p>
      <w:r/>
      <w:r>
        <w:t xml:space="preserve">But let's get back to the respins – they're not just for show. Make sure you're ready to pay the price for greater potential rewards. It's all about strategizing – which reels to respin and how much to spend. It's a high-risk, high-reward strategy, but we'd expect nothing less from a game called Break da Bank Again Respins. </w:t>
      </w:r>
    </w:p>
    <w:p>
      <w:pPr>
        <w:pStyle w:val="Heading2"/>
      </w:pPr>
      <w:r>
        <w:t>Gameplay: A User-Friendly Experience</w:t>
      </w:r>
    </w:p>
    <w:p>
      <w:r/>
      <w:r>
        <w:t>Are you ready to break the bank? The gameplay for Break da Bank Again Respins will have you feeling like a casino mogul in no time. But don't worry, this game isn't just for the high rollers - it's accessible to all kinds of players, whether you're new to the world of online slots or you're a seasoned pro.</w:t>
      </w:r>
      <w:r/>
    </w:p>
    <w:p>
      <w:r/>
      <w:r>
        <w:t>One of the things we love about this game is how intuitive it is. You won't get bogged down by complicated rules or gimmicky features - everything is straightforward and easy to understand. That means you can jump right in and start playing without any fuss or bother.</w:t>
      </w:r>
      <w:r/>
    </w:p>
    <w:p>
      <w:r/>
      <w:r>
        <w:t>But just because it's simple doesn't mean it's boring. Break da Bank Again Respins features a respin feature that adds an extra layer of personalization to the game. Like to live life on the edge? Go ahead and respin that reel - just be prepared for the consequences. Prefer a more cautious approach? Stick with what you've got and see how it plays out. It's all up to you, baby!</w:t>
      </w:r>
    </w:p>
    <w:p>
      <w:pPr>
        <w:pStyle w:val="Heading2"/>
      </w:pPr>
      <w:r>
        <w:t>PAYLINES</w:t>
      </w:r>
    </w:p>
    <w:p>
      <w:r/>
      <w:r>
        <w:t>Break da Bank Again Respins has only 9 paylines, which may be a drawback for some players who prefer more variety. But honestly, who needs more paylines when you can just break the bank? This game may seem simple, but it's like a fine wine, it gets better with age. And by age, I mean the more you play, the more you win.</w:t>
      </w:r>
    </w:p>
    <w:p>
      <w:r/>
      <w:r>
        <w:t>Now, let's talk about the respin feature. You all know that feeling when you're so close to hitting the jackpot, but you're just one symbol away? Well, Break da Bank Again Respins has got you covered. With its amazing respin feature, you get one more chance to hit that big jackpot. It's like a second chance at love, only more exciting.</w:t>
      </w:r>
    </w:p>
    <w:p>
      <w:r/>
      <w:r>
        <w:t>And last but not least, the potential for free spins with a 5x multiplier is every player's dream. Think of the possibilities, you could be sipping on a tropical island cocktail while your winnings grow and grow. So, don't let the limited paylines hold you back, trust me, you won't be disappointed.</w:t>
      </w:r>
    </w:p>
    <w:p>
      <w:pPr>
        <w:pStyle w:val="Heading2"/>
      </w:pPr>
      <w:r>
        <w:t>Graphics</w:t>
      </w:r>
    </w:p>
    <w:p>
      <w:r/>
      <w:r>
        <w:t>Let's be real - if you're playing a slot game solely for the graphics, you might as well go outside and stare at a tree. It's all about the gameplay experience, baby. That being said, Break da Bank Again Respins isn't the Mona Lisa of slot games from Microgaming. The symbols are colorful but a bit rough around the edges, like a kindergarten art project. But hey, nobody's perfect.</w:t>
      </w:r>
    </w:p>
    <w:p>
      <w:r/>
      <w:r>
        <w:t>But don't let the lack of stunning visuals bring you down! The gameplay is where this game really shines. With respins and free spins galore, you'll be on the edge of your seat waiting for that big payout. And isn't it more fun to count your money while jamming out to tunes from your iPod anyway? (Does anyone still have an iPod? No? Just me? Okay then.)</w:t>
      </w:r>
    </w:p>
    <w:p>
      <w:pPr>
        <w:pStyle w:val="Heading2"/>
      </w:pPr>
      <w:r>
        <w:t>Comparison with Similar Slot Games</w:t>
      </w:r>
    </w:p>
    <w:p>
      <w:r/>
      <w:r>
        <w:t xml:space="preserve">Break da Bank Again Respins is not just another respin-themed slot game. But let’s face it, you can never have enough respins. It’s like trying to stop eating potato chips- you just can’t stop. But don’t fret, Break da Bank Again Respins won't disappoint. </w:t>
      </w:r>
      <w:r>
        <w:t xml:space="preserve"> </w:t>
      </w:r>
    </w:p>
    <w:p>
      <w:r/>
      <w:r>
        <w:t xml:space="preserve">Games like Yggdrasil's Seasons and QuickSpin's Phoenix Sun are also on the same page and incorporate respins into their gameplay mechanisms. Seasons offer a unique and interactive gameplay, but like most of the Yggdrasil games, it has limited bonus features. Now, Phoenix Sun is something else; with 7776 paylines, it's one of the highest value games in the online slots world. Try not to get lost in those paylines, though-it could take a while to pick a favorite one among them. </w:t>
      </w:r>
    </w:p>
    <w:p>
      <w:pPr>
        <w:pStyle w:val="Heading2"/>
      </w:pPr>
      <w:r>
        <w:t>FAQ</w:t>
      </w:r>
    </w:p>
    <w:p>
      <w:pPr>
        <w:pStyle w:val="Heading3"/>
      </w:pPr>
      <w:r>
        <w:t>What is Break Da Bank Again Respins?</w:t>
      </w:r>
    </w:p>
    <w:p>
      <w:r/>
      <w:r>
        <w:t>Break Da Bank Again Respins is a slot game from Microgaming that offers players the chance to make respins on any of the reels to obtain better combinations.</w:t>
      </w:r>
    </w:p>
    <w:p>
      <w:pPr>
        <w:pStyle w:val="Heading3"/>
      </w:pPr>
      <w:r>
        <w:t>How many paylines does Break Da Bank Again Respins have?</w:t>
      </w:r>
    </w:p>
    <w:p>
      <w:r/>
      <w:r>
        <w:t>Break Da Bank Again Respins has 9 paylines.</w:t>
      </w:r>
    </w:p>
    <w:p>
      <w:pPr>
        <w:pStyle w:val="Heading3"/>
      </w:pPr>
      <w:r>
        <w:t>What makes Break Da Bank Again Respins unique?</w:t>
      </w:r>
    </w:p>
    <w:p>
      <w:r/>
      <w:r>
        <w:t xml:space="preserve">The respin mechanic in Break Da Bank Again Respins is what sets it apart from other slot games, allowing players to have a personalized experience by giving them control over which reels to respin. </w:t>
      </w:r>
    </w:p>
    <w:p>
      <w:pPr>
        <w:pStyle w:val="Heading3"/>
      </w:pPr>
      <w:r>
        <w:t>Does Break Da Bank Again Respins offer free spins?</w:t>
      </w:r>
    </w:p>
    <w:p>
      <w:r/>
      <w:r>
        <w:t>Yes, Break Da Bank Again Respins offers free spins with a X5 multiplier, which can combine with the respin function to increase the chances of obtaining this bonus feature.</w:t>
      </w:r>
    </w:p>
    <w:p>
      <w:pPr>
        <w:pStyle w:val="Heading3"/>
      </w:pPr>
      <w:r>
        <w:t>What is the graphical quality of Break Da Bank Again Respins?</w:t>
      </w:r>
    </w:p>
    <w:p>
      <w:r/>
      <w:r>
        <w:t>The graphics in Break Da Bank Again Respins are colorful but roughly drawn, but this should not discourage players from enjoying the game.</w:t>
      </w:r>
    </w:p>
    <w:p>
      <w:pPr>
        <w:pStyle w:val="Heading3"/>
      </w:pPr>
      <w:r>
        <w:t>What is the slot game similar to Break Da Bank Again Respins?</w:t>
      </w:r>
    </w:p>
    <w:p>
      <w:r/>
      <w:r>
        <w:t>The Seasons slot game from Yggdrasil and Phoenix Sun from QuickSpin are similar to Break Da Bank Again Respins, as they also offer the respin mechanic.</w:t>
      </w:r>
    </w:p>
    <w:p>
      <w:pPr>
        <w:pStyle w:val="Heading3"/>
      </w:pPr>
      <w:r>
        <w:t>What is the cost associated with each reel when using the respin mechanic?</w:t>
      </w:r>
    </w:p>
    <w:p>
      <w:r/>
      <w:r>
        <w:t>The cost associated with each reel changes based on the potential prize that can be won, so the player will need to adopt their own game strategy in order to understand when to use this mechanic or not.</w:t>
      </w:r>
    </w:p>
    <w:p>
      <w:pPr>
        <w:pStyle w:val="Heading3"/>
      </w:pPr>
      <w:r>
        <w:t>Is Break Da Bank Again Respins an intuitive game?</w:t>
      </w:r>
    </w:p>
    <w:p>
      <w:r/>
      <w:r>
        <w:t>Yes, Break Da Bank Again Respins is an intuitive game that follows the common game mechanism in online slots, making it easy for players with even minimal experience to get started right away.</w:t>
      </w:r>
    </w:p>
    <w:p>
      <w:pPr>
        <w:pStyle w:val="Heading2"/>
      </w:pPr>
      <w:r>
        <w:t>What we like</w:t>
      </w:r>
    </w:p>
    <w:p>
      <w:pPr>
        <w:pStyle w:val="ListBullet"/>
        <w:spacing w:line="240" w:lineRule="auto"/>
        <w:ind w:left="720"/>
      </w:pPr>
      <w:r/>
      <w:r>
        <w:t>Respins mechanic adds an extra level of excitement</w:t>
      </w:r>
    </w:p>
    <w:p>
      <w:pPr>
        <w:pStyle w:val="ListBullet"/>
        <w:spacing w:line="240" w:lineRule="auto"/>
        <w:ind w:left="720"/>
      </w:pPr>
      <w:r/>
      <w:r>
        <w:t>Intuitive gameplay suitable for both inexperienced and experienced players</w:t>
      </w:r>
    </w:p>
    <w:p>
      <w:pPr>
        <w:pStyle w:val="ListBullet"/>
        <w:spacing w:line="240" w:lineRule="auto"/>
        <w:ind w:left="720"/>
      </w:pPr>
      <w:r/>
      <w:r>
        <w:t>Potential for free spins with a 5x multiplier</w:t>
      </w:r>
    </w:p>
    <w:p>
      <w:pPr>
        <w:pStyle w:val="ListBullet"/>
        <w:spacing w:line="240" w:lineRule="auto"/>
        <w:ind w:left="720"/>
      </w:pPr>
      <w:r/>
      <w:r>
        <w:t>Great personalization with the option to spin specific reels</w:t>
      </w:r>
    </w:p>
    <w:p>
      <w:pPr>
        <w:pStyle w:val="Heading2"/>
      </w:pPr>
      <w:r>
        <w:t>What we don't like</w:t>
      </w:r>
    </w:p>
    <w:p>
      <w:pPr>
        <w:pStyle w:val="ListBullet"/>
        <w:spacing w:line="240" w:lineRule="auto"/>
        <w:ind w:left="720"/>
      </w:pPr>
      <w:r/>
      <w:r>
        <w:t>Limited 9 paylines may be a drawback for some players</w:t>
      </w:r>
    </w:p>
    <w:p>
      <w:pPr>
        <w:pStyle w:val="ListBullet"/>
        <w:spacing w:line="240" w:lineRule="auto"/>
        <w:ind w:left="720"/>
      </w:pPr>
      <w:r/>
      <w:r>
        <w:t>Lack of visually impressive graphics</w:t>
      </w:r>
    </w:p>
    <w:p>
      <w:r/>
      <w:r>
        <w:rPr>
          <w:b/>
        </w:rPr>
        <w:t>Play Break Da Bank Again Respins Free | Slot Game Review</w:t>
      </w:r>
    </w:p>
    <w:p>
      <w:r/>
      <w:r>
        <w:rPr>
          <w:i/>
        </w:rPr>
        <w:t>Read our review of Break da Bank Again Respins slot game. Play now for free and enjoy the unique respin feature and exciting gameplay mechanisms.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