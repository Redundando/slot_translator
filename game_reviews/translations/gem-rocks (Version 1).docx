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 Rocks for Free | Stunning visuals and medium to high variance</w:t>
      </w:r>
    </w:p>
    <w:p>
      <w:r/>
      <w:r>
        <w:rPr>
          <w:b/>
        </w:rPr>
        <w:t>Meta description</w:t>
      </w:r>
      <w:r>
        <w:t>: Gem Rocks is a visually stunning slot game with cascading wins, cluster symbols, and medium to high variance. Play for free on all devices.</w:t>
      </w:r>
    </w:p>
    <w:p>
      <w:pPr>
        <w:pStyle w:val="Heading2"/>
      </w:pPr>
      <w:r>
        <w:t>Gameplay</w:t>
      </w:r>
    </w:p>
    <w:p>
      <w:r/>
      <w:r>
        <w:t>Gem Rocks is like the ultimate treasure hunt, a slot machine game that gives you the feeling of unearthing valuable artifacts from deep beneath the earth. With its 6-reel design and 4,096 ways-to-win, there are more possibilities than ever before. As a player, you'll never get bored with the endless combinations of the symbols, which means more chances to hit it big.</w:t>
      </w:r>
      <w:r/>
    </w:p>
    <w:p>
      <w:r/>
      <w:r>
        <w:t>The slot game comes with cascading wins which is a fancy phrase for saying that when you win, you can keep winning. The symbols that make up the winning combinations disappear from the screen, making space for new ones to drop down. This activates a chain reaction of endless winning opportunities, and it's hard to resist getting addicted to it. The gameplay itself is exciting, and with patience and a bit of luck, you can trigger the bonus game and claim one of the biggest prizes.</w:t>
      </w:r>
      <w:r/>
    </w:p>
    <w:p>
      <w:r/>
      <w:r>
        <w:t>Speaking of the bonus game, Gem Rocks has a unique feature that adds an extra layer of fun to the game. The highest paying symbols in each cluster become crystal, and if you get enough of them, you'll trigger the game's bonus feature. It's like a giant slot machine, but instead of spinning reels, you get to pick your own gems and win prizes. It's like being a jeweler, but without any of the hard work. The possibility of winning big is enough to bring anyone back to Gem Rocks again and again.</w:t>
      </w:r>
    </w:p>
    <w:p>
      <w:pPr>
        <w:pStyle w:val="Heading2"/>
      </w:pPr>
      <w:r>
        <w:t>Features</w:t>
      </w:r>
    </w:p>
    <w:p>
      <w:r/>
      <w:r>
        <w:t>If you ask us, the best feature of the Gem Rocks slot game is the fact that it exists. We absolutely love gems here at [insert casino name] (it's why we wear so many rings), so we were thrilled to hear about this game. But, we digress – let's talk about the features that make Gem Rocks truly shine.</w:t>
      </w:r>
    </w:p>
    <w:p>
      <w:r/>
      <w:r>
        <w:t>First and foremost, the Gem Rock feature is what sets this game apart from other slot games. This feature is activated when players achieve 2, 5, or 9 consecutive cascade wins, which is no small feat. But, trust us – it's worth it. Once activated, a single Gem Rock will land on top of the reels, built with identical symbols. And the best part? The size of the Gem Rock increases with the number of consecutive wins, reaching a whopping 4x4 symbols when players hit 9 consecutive wins. It's like hitting the motherlode of gems!</w:t>
      </w:r>
    </w:p>
    <w:p>
      <w:r/>
      <w:r>
        <w:t>And let's not forget about the gem meter on the screen, which allows players to track their progress towards activating the Gem Rock feature. It adds an element of excitement and anticipation to the game, which is always welcome in our book.</w:t>
      </w:r>
    </w:p>
    <w:p>
      <w:r/>
      <w:r>
        <w:t>All in all, Gem Rocks is a gem of a game (pun intended). The Gem Rock feature is truly one-of-a-kind and makes for a thrilling gaming experience. So, what are you waiting for? Let's get mining!</w:t>
      </w:r>
    </w:p>
    <w:p>
      <w:pPr>
        <w:pStyle w:val="Heading2"/>
      </w:pPr>
      <w:r>
        <w:t>Visuals</w:t>
      </w:r>
    </w:p>
    <w:p>
      <w:r/>
      <w:r>
        <w:t xml:space="preserve">Get ready to be mesmerized by the stunning visuals of Gem Rocks! The rocky and mountainous terrain of this game instantly transports you to a world of stones and gems. And the best part? The main characters of the game are giant gemstones that are simply adorable! </w:t>
      </w:r>
    </w:p>
    <w:p>
      <w:r/>
      <w:r>
        <w:t xml:space="preserve">The eight regular stones and gems featured on the reels are beautifully designed with bright, eye-catching colors that make them pop against the dark background. The level of detail in the graphics is remarkable, and it's apparent that the creators of this game have put a lot of time and effort into making it a visual masterpiece. The entire look and feel of the game is epic and awe-inspiring, giving players an unforgettable playing experience. </w:t>
      </w:r>
    </w:p>
    <w:p>
      <w:r/>
      <w:r>
        <w:t xml:space="preserve">So the visuals are fantastic, but let's not overlook the fact that the theme of this game is just plain cool. Who doesn't love the idea of gemstone giants living in a world made of precious stones and gems? It's a unique concept that is both delightful and intriguing. </w:t>
      </w:r>
    </w:p>
    <w:p>
      <w:r/>
      <w:r>
        <w:t xml:space="preserve">All in all, Gem Rocks is an excellent game when it comes to visuals. It's a feast for the eyes that will leave you in awe of its beauty. </w:t>
      </w:r>
    </w:p>
    <w:p>
      <w:pPr>
        <w:pStyle w:val="Heading2"/>
      </w:pPr>
      <w:r>
        <w:t>Winning Potential</w:t>
      </w:r>
    </w:p>
    <w:p>
      <w:r/>
      <w:r>
        <w:t>If you're looking for a slot game that offers plenty of opportunities to win big, look no further than Gem Rocks! With medium to high variance and a maximum payout of 2,500 times your bet on each spin, the potential to win big is definitely there. And with cascading wins, cluster symbols, and a win-all-ways payout, you'll have plenty of chances to hit that big win.</w:t>
      </w:r>
    </w:p>
    <w:p>
      <w:r/>
      <w:r>
        <w:t>But the real key to boosting your winnings in Gem Rocks is the Gem Rock feature. The larger the Gem Rock, the higher your potential payouts can be. And if you're lucky enough to score a 4x4 Gem Rock made up of the high-value star stone/gem, you could be in for a seriously sweet payday!</w:t>
      </w:r>
    </w:p>
    <w:p>
      <w:r/>
      <w:r>
        <w:t>So why settle for a boring old slot game that only offers small payouts? Give Gem Rocks a spin and get ready to rock and roll your way to some serious cash!</w:t>
      </w:r>
    </w:p>
    <w:p>
      <w:pPr>
        <w:pStyle w:val="Heading2"/>
      </w:pPr>
      <w:r>
        <w:t>Compatibility</w:t>
      </w:r>
    </w:p>
    <w:p>
      <w:r/>
      <w:r>
        <w:t xml:space="preserve">Are you tired of playing slots that don’t work on your favorite device? Don’t worry, Gem Rocks has got you covered! With compatibility on all devices including desktop, tablet, and mobile, you can experience the glitz and glamour of the gemstone world on any screen you want! Want to play while sunbathing on the beach or while on your break at work? Go ahead and whip out your phone to spin the reels and win big! </w:t>
      </w:r>
    </w:p>
    <w:p>
      <w:r/>
      <w:r>
        <w:t>One thing is for sure, Gem Rocks will not compromise on its stunning graphics and immersive gameplay, no matter the device. Whether you’re using a big-screen desktop computer or a small-screen mobile device, you’re in for a visual treat! Now, you can play this gem-tastic game anywhere at any time with complete ease and comfort, thanks to its impeccable compatibility and dynamic adaptation to any screen size.</w:t>
      </w:r>
    </w:p>
    <w:p>
      <w:r/>
      <w:r>
        <w:t>We can’t promise you that you’ll be rolling in riches on every turn, but what we can promise is that Gem Rocks will deliver a fun and seamless gaming experience on all devices. So, sit back, relax, and let Gem Rocks stimulate your senses with its dazzling glitz and fast-paced gameplay, no matter what device you choose to play it on!</w:t>
      </w:r>
    </w:p>
    <w:p>
      <w:pPr>
        <w:pStyle w:val="Heading2"/>
      </w:pPr>
      <w:r>
        <w:t>FAQ</w:t>
      </w:r>
    </w:p>
    <w:p>
      <w:pPr>
        <w:pStyle w:val="Heading3"/>
      </w:pPr>
      <w:r>
        <w:t>What is Gem Rocks?</w:t>
      </w:r>
    </w:p>
    <w:p>
      <w:r/>
      <w:r>
        <w:t>Gem Rocks is a 6-reel, 4,096 ways-to-win online slot game with cascading wins, up to 4x4 cluster symbols, and win-all-ways payout. It is based on a race of characters made of rocks in a world of stones and gems.</w:t>
      </w:r>
    </w:p>
    <w:p>
      <w:pPr>
        <w:pStyle w:val="Heading3"/>
      </w:pPr>
      <w:r>
        <w:t>How much can I bet on Gem Rocks?</w:t>
      </w:r>
    </w:p>
    <w:p>
      <w:r/>
      <w:r>
        <w:t>You can bet from €0.25 to €100 per spin on all devices.</w:t>
      </w:r>
    </w:p>
    <w:p>
      <w:pPr>
        <w:pStyle w:val="Heading3"/>
      </w:pPr>
      <w:r>
        <w:t>What is the Gem Rock feature?</w:t>
      </w:r>
    </w:p>
    <w:p>
      <w:r/>
      <w:r>
        <w:t>The Gem Rock feature is activated when you get 2, 5 and 9 consecutive cascade wins. The more times you win consecutively, the bigger the Gem Rock. It allows you to easily form winning combinations more easily and can lead to big wins.</w:t>
      </w:r>
    </w:p>
    <w:p>
      <w:pPr>
        <w:pStyle w:val="Heading3"/>
      </w:pPr>
      <w:r>
        <w:t>What is the maximum win in Gem Rocks?</w:t>
      </w:r>
    </w:p>
    <w:p>
      <w:r/>
      <w:r>
        <w:t>The maximum win in Gem Rocks is 2,500 times your bet on each spin.</w:t>
      </w:r>
    </w:p>
    <w:p>
      <w:pPr>
        <w:pStyle w:val="Heading3"/>
      </w:pPr>
      <w:r>
        <w:t>What is the key to winning big in Gem Rocks?</w:t>
      </w:r>
    </w:p>
    <w:p>
      <w:r/>
      <w:r>
        <w:t>The key to winning big in Gem Rocks is to get 9 or more consecutive wins to get the big 4x4 Gem Rock that can lead to big wins.</w:t>
      </w:r>
    </w:p>
    <w:p>
      <w:pPr>
        <w:pStyle w:val="Heading3"/>
      </w:pPr>
      <w:r>
        <w:t>What other games are similar to Gem Rocks?</w:t>
      </w:r>
    </w:p>
    <w:p>
      <w:r/>
      <w:r>
        <w:t>If you like Gem Rocks, you can try other online slot games from Yggdrasil Gaming like Valley of the Gods and Vikings Go Berzerk 2.</w:t>
      </w:r>
    </w:p>
    <w:p>
      <w:pPr>
        <w:pStyle w:val="Heading3"/>
      </w:pPr>
      <w:r>
        <w:t>What is the Cascade Wins feature?</w:t>
      </w:r>
    </w:p>
    <w:p>
      <w:r/>
      <w:r>
        <w:t>When you get a winning combination in Gem Rocks, the contributing symbols disappear from the screen, leaving space for new symbols. The new symbols keep coming until you get winning combinations and this is called the Cascade Wins feature.</w:t>
      </w:r>
    </w:p>
    <w:p>
      <w:pPr>
        <w:pStyle w:val="Heading3"/>
      </w:pPr>
      <w:r>
        <w:t>What is the most rewarding symbol in Gem Rocks?</w:t>
      </w:r>
    </w:p>
    <w:p>
      <w:r/>
      <w:r>
        <w:t>The most rewarding symbol in Gem Rocks is the star, which gives you 75 coins for 5 in a cluster.</w:t>
      </w:r>
    </w:p>
    <w:p>
      <w:pPr>
        <w:pStyle w:val="Heading2"/>
      </w:pPr>
      <w:r>
        <w:t>What we like</w:t>
      </w:r>
    </w:p>
    <w:p>
      <w:pPr>
        <w:pStyle w:val="ListBullet"/>
        <w:spacing w:line="240" w:lineRule="auto"/>
        <w:ind w:left="720"/>
      </w:pPr>
      <w:r/>
      <w:r>
        <w:t>Cascading wins increase win potential</w:t>
      </w:r>
    </w:p>
    <w:p>
      <w:pPr>
        <w:pStyle w:val="ListBullet"/>
        <w:spacing w:line="240" w:lineRule="auto"/>
        <w:ind w:left="720"/>
      </w:pPr>
      <w:r/>
      <w:r>
        <w:t>Gem Rock feature adds excitement to gameplay</w:t>
      </w:r>
    </w:p>
    <w:p>
      <w:pPr>
        <w:pStyle w:val="ListBullet"/>
        <w:spacing w:line="240" w:lineRule="auto"/>
        <w:ind w:left="720"/>
      </w:pPr>
      <w:r/>
      <w:r>
        <w:t>Stunning visuals and immersive gameplay</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No free spins feature</w:t>
      </w:r>
    </w:p>
    <w:p>
      <w:pPr>
        <w:pStyle w:val="ListBullet"/>
        <w:spacing w:line="240" w:lineRule="auto"/>
        <w:ind w:left="720"/>
      </w:pPr>
      <w:r/>
      <w:r>
        <w:t>High volatility may not be suitable for all players</w:t>
      </w:r>
    </w:p>
    <w:p>
      <w:r/>
      <w:r>
        <w:rPr>
          <w:i/>
        </w:rPr>
        <w:t>Create a cartoon-style feature image for Gem Rocks, featuring a happy Maya warrior with glasses. The image should be colorful and attention-grabbing, with the Maya warrior holding a giant gemstone and a big smile on his face. The background should be a rocky landscape with colorful gems scattered throughout. The image should capture the fun and excitement of the game, while also highlighting the gemstone and rock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