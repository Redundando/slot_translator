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Book of Helios Free Slot Game Online</w:t>
      </w:r>
    </w:p>
    <w:p>
      <w:r/>
      <w:r>
        <w:rPr>
          <w:b/>
        </w:rPr>
        <w:t>Meta description</w:t>
      </w:r>
      <w:r>
        <w:t>: Read our review of Book of Helios, a Betsoft slot game themed around Helios. Play for free and access the free spins round with buy feature option.</w:t>
      </w:r>
    </w:p>
    <w:p>
      <w:pPr>
        <w:pStyle w:val="Heading2"/>
      </w:pPr>
      <w:r>
        <w:t>Book of Helios: Shine Bright Like a Greek God</w:t>
      </w:r>
    </w:p>
    <w:p>
      <w:r/>
      <w:r>
        <w:t>If you're looking for a slot game that will have you feeling like a deity while winning some big bucks, Book of Helios is the game for you. Developed by Betsoft, this Greek mythology-themed game is centered around the god of the sun himself, Helios.</w:t>
      </w:r>
    </w:p>
    <w:p>
      <w:r/>
      <w:r>
        <w:t>The game boasts a 3x5 format with 10 paylines, making it easy to navigate and win. But what really sets this game apart are the stunning visuals. The attention to detail in the graphics is on-point and transports players to the ancient world of Greece.</w:t>
      </w:r>
    </w:p>
    <w:p>
      <w:r/>
      <w:r>
        <w:t>It's clear that the developers did their homework when it comes to Greek mythology. The symbols featured in the game are all perfectly in theme, and there's even an exciting bonus feature that allows players to explore the ancient temple of the gods.</w:t>
      </w:r>
    </w:p>
    <w:p>
      <w:r/>
      <w:r>
        <w:t>If you're anything like us, you'll be praying to the gods of luck in hopes of landing a big win. Just don't forget to use your sunscreen before spending too much time in the sun, even if it is just in the world of Book of Helios.</w:t>
      </w:r>
    </w:p>
    <w:p>
      <w:pPr>
        <w:pStyle w:val="Heading2"/>
      </w:pPr>
      <w:r>
        <w:t>Book of the Sun: The Wild and Scatter Symbol You've Been Waiting For</w:t>
      </w:r>
    </w:p>
    <w:p>
      <w:r/>
      <w:r>
        <w:t xml:space="preserve">If you're someone who's been playing online slots for a while now, you've probably come across numerous symbols that act as both the wild and scatter symbol. But let us be real - not all symbols are created equal. The Book of Helios does things a little differently. Instead of a boring old symbol, we have a powerful and mysterious book symbol - the Book of the Sun. </w:t>
      </w:r>
    </w:p>
    <w:p>
      <w:r/>
      <w:r>
        <w:t>And boy, is this symbol a game-changer! As the wild symbol, it replaces any other symbol on a payline to help you create winning combinations. It's like having a wild card up your sleeve! As the scatter symbol, it will trigger the bonus round of the game, allowing you to have your chance at 10 free spins. A symbol that does double duty - now, that's what we call high-value!</w:t>
      </w:r>
    </w:p>
    <w:p>
      <w:r/>
      <w:r>
        <w:t xml:space="preserve">And the best part? You only need three or more Book of Helios symbols in a single spin to activate the free spins bonus round. That means even if your current spin isn't a winning one, keep your hopes up - the Book of Helios might just bring a little bit of sunshine into your day. </w:t>
      </w:r>
    </w:p>
    <w:p>
      <w:r/>
      <w:r>
        <w:t>So, if you're ready to embark on an adventure in the world of Ancient Greece and enjoy a slot game that knows how to treat a player right, the Book of Helios is your game. Believe us when we say that the Book of the Sun won't disappoint - it's a powerful symbol that doesn't take its duties lightly!</w:t>
      </w:r>
    </w:p>
    <w:p>
      <w:pPr>
        <w:pStyle w:val="Heading2"/>
      </w:pPr>
      <w:r>
        <w:t>Experience the Excitement of Free Spins with Expandable Symbols and Multipliers!</w:t>
      </w:r>
    </w:p>
    <w:p>
      <w:r/>
      <w:r>
        <w:t>Are you ready to embark on an adventure filled with surprises and significant rewards? Look no further than Book of Helios, the latest addition to the world of online slot games. One of the most thrilling features of this game is the 10 free spins, which can lead to some spectacular payouts.</w:t>
      </w:r>
      <w:r/>
    </w:p>
    <w:p>
      <w:r/>
      <w:r>
        <w:t>But wait, it gets even better! Once the free spins are triggered, the magic of the expandable symbols comes to life. During the free spins, a symbol is randomly selected to become an expandable symbol. This means that if it appears on the reels, it expands vertically to cover the whole reel, creating more winning combinations. Think of it as a domino effect, where one win turns into several wins, leading to incredible payouts.</w:t>
      </w:r>
      <w:r/>
    </w:p>
    <w:p>
      <w:r/>
      <w:r>
        <w:t>And just when you thought it couldn't get any more exciting, the symbol of the Book of Helios appears and takes things up a notch. When the Book of Helios symbol appears during the free spins, it expands and multiplies the winnings by up to 5x. Talk about an electrifying experience!</w:t>
      </w:r>
      <w:r/>
    </w:p>
    <w:p>
      <w:r/>
      <w:r>
        <w:t>This game is not only thrilling but also visually stunning, with graphics that transport you to a mythical world where the sun god Helios reigns supreme. So, what are you waiting for? Give Book of Helios a spin and see if you can harness the power of the sun to win big!</w:t>
      </w:r>
    </w:p>
    <w:p>
      <w:pPr>
        <w:pStyle w:val="Heading2"/>
      </w:pPr>
      <w:r>
        <w:t>Buy Feature Option: Purchase Your Way to Free Spins</w:t>
      </w:r>
    </w:p>
    <w:p>
      <w:r/>
      <w:r>
        <w:t>If you're like me and your patience level is that of a toddler waiting for their turn on the swing, then you'll love the 'Buy Feature' option in Book of Helios. No more waiting around for the free spins to trigger naturally - just hit that button and watch the magic happen. Of course, it comes at a cost, but hey, isn't that the point of gambling? The token cost is clearly displayed on the button, so you can decide if you're willing to take the risk or not.</w:t>
      </w:r>
    </w:p>
    <w:p>
      <w:r/>
      <w:r>
        <w:t>Personally, I like to live on the edge and hit that 'Buy Feature' button. It adds an extra layer of excitement to the game, like jumping out of an airplane without a parachute (not recommended, by the way). Plus, who doesn't love the feeling of being in control? You're no longer at the mercy of the reels - you're the captain now.</w:t>
      </w:r>
    </w:p>
    <w:p>
      <w:pPr>
        <w:pStyle w:val="Heading2"/>
      </w:pPr>
      <w:r>
        <w:t>RTP and Device Compatibility</w:t>
      </w:r>
    </w:p>
    <w:p>
      <w:r/>
      <w:r>
        <w:t>Are you tired of playing slot games that just never seem to have a decent payout? Look no further than the Book of Helios! With an RTP of 95.58%, it may not be the highest in the industry, but don't let that discourage you. The high volatility means you have a greater chance of hitting a big payout. And let's be real, isn't that what we're all after?</w:t>
      </w:r>
      <w:r/>
    </w:p>
    <w:p>
      <w:r/>
      <w:r>
        <w:t>But it's not just about the payouts, it's about access. And the Book of Helios has got you covered. You can play on any device you choose - your desktop, your smartphone, or even your tablet. It's like having a casino in your pocket! Plus, with the convenience of being able to play while on the go, you'll never have to miss out on a spin again.</w:t>
      </w:r>
      <w:r/>
    </w:p>
    <w:p>
      <w:r/>
      <w:r>
        <w:t xml:space="preserve">So, whether you're lounging at home or on a bus headed to your next destination, the Book of Helios wants to be by your side. Compatible with all devices and operating systems, you won't have to worry about needing a certain brand or version. It's like the game was made specifically for you. </w:t>
      </w:r>
      <w:r/>
    </w:p>
    <w:p>
      <w:r/>
      <w:r>
        <w:t>Overall, the Book of Helios may not have the highest RTP, but the high volatility coupled with device compatibility makes it a winning choice. So, sit back, relax, and enjoy the convenience of a casino in your pocket with the Book of Helios.</w:t>
      </w:r>
    </w:p>
    <w:p>
      <w:pPr>
        <w:pStyle w:val="Heading2"/>
      </w:pPr>
      <w:r>
        <w:t>FAQ</w:t>
      </w:r>
    </w:p>
    <w:p>
      <w:pPr>
        <w:pStyle w:val="Heading3"/>
      </w:pPr>
      <w:r>
        <w:t>What is the Book of Helios slot game?</w:t>
      </w:r>
    </w:p>
    <w:p>
      <w:r/>
      <w:r>
        <w:t xml:space="preserve">The Book of Helios is a Betsoft online slot game based on the ancient Greek god of the sun, offering players many chances to win big with the help of a special symbol that is both wild and scatter. </w:t>
      </w:r>
    </w:p>
    <w:p>
      <w:pPr>
        <w:pStyle w:val="Heading3"/>
      </w:pPr>
      <w:r>
        <w:t>How many paylines does the Book of Helios slot have?</w:t>
      </w:r>
    </w:p>
    <w:p>
      <w:r/>
      <w:r>
        <w:t xml:space="preserve">The Book of Helios slot comes in a 3x5 format, with 10 paylines. </w:t>
      </w:r>
    </w:p>
    <w:p>
      <w:pPr>
        <w:pStyle w:val="Heading3"/>
      </w:pPr>
      <w:r>
        <w:t>What is the RTP of the Book of Helios slot?</w:t>
      </w:r>
    </w:p>
    <w:p>
      <w:r/>
      <w:r>
        <w:t xml:space="preserve">The Book of Helios slot has an RTP of 95.58%. </w:t>
      </w:r>
    </w:p>
    <w:p>
      <w:pPr>
        <w:pStyle w:val="Heading3"/>
      </w:pPr>
      <w:r>
        <w:t>What is the volatility level of the Book of Helios slot?</w:t>
      </w:r>
    </w:p>
    <w:p>
      <w:r/>
      <w:r>
        <w:t>The volatility level of the Book of Helios slot is 'High'.</w:t>
      </w:r>
    </w:p>
    <w:p>
      <w:pPr>
        <w:pStyle w:val="Heading3"/>
      </w:pPr>
      <w:r>
        <w:t>How can I access the free spins in the Book of Helios slot?</w:t>
      </w:r>
    </w:p>
    <w:p>
      <w:r/>
      <w:r>
        <w:t xml:space="preserve">You can access the free spins in the Book of Helios slot by displaying 3 or more symbols of the Book of Helios on the display in the same spin. </w:t>
      </w:r>
    </w:p>
    <w:p>
      <w:pPr>
        <w:pStyle w:val="Heading3"/>
      </w:pPr>
      <w:r>
        <w:t>What is the Buy Feature in the Book of Helios slot?</w:t>
      </w:r>
    </w:p>
    <w:p>
      <w:r/>
      <w:r>
        <w:t xml:space="preserve">The Buy Feature in the Book of Helios slot allows you to purchase access to the free spins with 10 free spins and special rules. </w:t>
      </w:r>
    </w:p>
    <w:p>
      <w:pPr>
        <w:pStyle w:val="Heading3"/>
      </w:pPr>
      <w:r>
        <w:t>On which devices can I play the Book of Helios slot?</w:t>
      </w:r>
    </w:p>
    <w:p>
      <w:r/>
      <w:r>
        <w:t xml:space="preserve">The Book of Helios slot is compatible with all operating systems of all types of devices, including desktop and mobile. </w:t>
      </w:r>
    </w:p>
    <w:p>
      <w:pPr>
        <w:pStyle w:val="Heading3"/>
      </w:pPr>
      <w:r>
        <w:t>Where can I play Book of Helios for real money?</w:t>
      </w:r>
    </w:p>
    <w:p>
      <w:r/>
      <w:r>
        <w:t xml:space="preserve">To play Book of Helios for real money, you can access one of the ADM casinos mentioned on the game's website. </w:t>
      </w:r>
    </w:p>
    <w:p>
      <w:pPr>
        <w:pStyle w:val="Heading2"/>
      </w:pPr>
      <w:r>
        <w:t>What we like</w:t>
      </w:r>
    </w:p>
    <w:p>
      <w:pPr>
        <w:pStyle w:val="ListBullet"/>
        <w:spacing w:line="240" w:lineRule="auto"/>
        <w:ind w:left="720"/>
      </w:pPr>
      <w:r/>
      <w:r>
        <w:t>Beautiful graphics and immersive theme</w:t>
      </w:r>
    </w:p>
    <w:p>
      <w:pPr>
        <w:pStyle w:val="ListBullet"/>
        <w:spacing w:line="240" w:lineRule="auto"/>
        <w:ind w:left="720"/>
      </w:pPr>
      <w:r/>
      <w:r>
        <w:t>Book of the Sun symbol serves as wild and scatter</w:t>
      </w:r>
    </w:p>
    <w:p>
      <w:pPr>
        <w:pStyle w:val="ListBullet"/>
        <w:spacing w:line="240" w:lineRule="auto"/>
        <w:ind w:left="720"/>
      </w:pPr>
      <w:r/>
      <w:r>
        <w:t>Free spins with expandable symbols and multipliers</w:t>
      </w:r>
    </w:p>
    <w:p>
      <w:pPr>
        <w:pStyle w:val="ListBullet"/>
        <w:spacing w:line="240" w:lineRule="auto"/>
        <w:ind w:left="720"/>
      </w:pPr>
      <w:r/>
      <w:r>
        <w:t>Ability to buy feature to access free spins round</w:t>
      </w:r>
    </w:p>
    <w:p>
      <w:pPr>
        <w:pStyle w:val="Heading2"/>
      </w:pPr>
      <w:r>
        <w:t>What we don't like</w:t>
      </w:r>
    </w:p>
    <w:p>
      <w:pPr>
        <w:pStyle w:val="ListBullet"/>
        <w:spacing w:line="240" w:lineRule="auto"/>
        <w:ind w:left="720"/>
      </w:pPr>
      <w:r/>
      <w:r>
        <w:t>RTP slightly lower than industry average</w:t>
      </w:r>
    </w:p>
    <w:p>
      <w:pPr>
        <w:pStyle w:val="ListBullet"/>
        <w:spacing w:line="240" w:lineRule="auto"/>
        <w:ind w:left="720"/>
      </w:pPr>
      <w:r/>
      <w:r>
        <w:t>Only 10 paylines</w:t>
      </w:r>
    </w:p>
    <w:p>
      <w:r/>
      <w:r>
        <w:rPr>
          <w:i/>
        </w:rPr>
        <w:t>DALLE, please create a cartoon-style feature image for the game "Book of Helios" that features a happy Maya warrior with glasses. The image should be captivating and exciting, with the Maya warrior shown holding a copy of the book with Helios on the cover. The warrior should have a big smile and be surrounded by golden rays of sunlight. The image should also include other symbols from the game, such as the Book of Helios symbol and the expandable symbol. Make sure the overall color scheme is bright and eye-catching, and that the image is of high-quality. Thanks!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