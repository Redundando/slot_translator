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Helloween Free - Review of Play’N’Go's Music-Themed Slot</w:t>
      </w:r>
    </w:p>
    <w:p>
      <w:pPr>
        <w:pStyle w:val="Heading2"/>
      </w:pPr>
      <w:r>
        <w:t>Get your Halloween on with Helloween's gameplay and mechanics</w:t>
      </w:r>
    </w:p>
    <w:p>
      <w:r/>
      <w:r>
        <w:t>Prepare to be spooked with this classic slot game featuring 5 reels and 3 rows, where paylines are made easy with fixed 10 lines. The minimum bet is only €0.10, but if you're feeling extra daring and want to impress the ghosts, go for the maximum bet of €100!</w:t>
      </w:r>
    </w:p>
    <w:p>
      <w:r/>
      <w:r>
        <w:t>With the automatic spin feature, players can sit back and relax while waiting for that big win to land on the reels. Don't forget to set loss limits, or you might end up being the biggest ghost in this spooky game!</w:t>
      </w:r>
    </w:p>
    <w:p>
      <w:r/>
      <w:r>
        <w:t xml:space="preserve">Oh, and don't let the ghosts scare you away from this medium volatile game with an RTP of 94.2%. It's worth it to face your fears and spin the reels for a chance at hauntingly good payouts. </w:t>
      </w:r>
    </w:p>
    <w:p>
      <w:pPr>
        <w:pStyle w:val="Heading2"/>
      </w:pPr>
      <w:r>
        <w:t>Graphics and Sound Design: Halloween Fun for your Ears and Eyes</w:t>
      </w:r>
    </w:p>
    <w:p>
      <w:r/>
      <w:r>
        <w:t>If you're looking for a slot game that's easy on the eyes and ears, look no further than Helloween! The designers at Play'N'Go have gone above and beyond to create a visually stunning game that immerses players in the rockin' world of Helloween. From the symbols on the reels, which are taken straight from the band's iconic album covers, to the pulse-pounding soundtrack that perfectly complements the on-screen action, this game is a feast for the senses.</w:t>
      </w:r>
    </w:p>
    <w:p>
      <w:r/>
      <w:r>
        <w:t>And let's talk about those symbols for a minute, shall we? The Wild symbol is none other than a grinning jack-o-lantern, while the Scatter symbol is represented by a mesmerizing blue orb with seven keys orbiting around it. Every little detail feels meticulously crafted and thought out, making each spin a true pleasure to behold.</w:t>
      </w:r>
    </w:p>
    <w:p>
      <w:r/>
      <w:r>
        <w:t xml:space="preserve">Of course, we can't forget about the music! The game's soundtrack is comprised of some of Helloween's most famous tunes, and it all comes together in a perfect symphony of sight and sound. The music changes depending on which symbols appear on the reels, and bonus games are accompanied by special tracks that are sure to get your head banging! </w:t>
      </w:r>
    </w:p>
    <w:p>
      <w:pPr>
        <w:pStyle w:val="Heading2"/>
      </w:pPr>
      <w:r>
        <w:t>Get Your Betting Game On: Paylines and Betting Options!</w:t>
      </w:r>
    </w:p>
    <w:p>
      <w:r/>
      <w:r>
        <w:t xml:space="preserve">Get ready to spin with Helloween's fixed paylines of 10 that offers a guaranteed win - unless your bad luck just never ends! But hey, we're optimists here! The minimum wager starts at a measly €0.10 and the maximum bet can go up to €100 – so, either you can try your luck on 100 spins or one spin with a higher probability of winning. It's all up to you and your betting strategy! </w:t>
      </w:r>
    </w:p>
    <w:p>
      <w:pPr>
        <w:pStyle w:val="Heading2"/>
      </w:pPr>
      <w:r>
        <w:t>Get hyped with special features and bonuses in Helloween</w:t>
      </w:r>
    </w:p>
    <w:p>
      <w:r/>
      <w:r>
        <w:t>Helloween has more tricks up its sleeve than a mischievous spirit! With three Scatters, you can trigger 5 Respins along with one of six functions that are named after Helloween's famous hits - talk about a sweet sound in your ears! And let's not forget the soundtrack - why not rock out while playing?</w:t>
      </w:r>
    </w:p>
    <w:p>
      <w:r/>
      <w:r>
        <w:t>The game also boasts a Wild symbol that expands vertically with each respin or covers the entire reel. Don't be surprised if it moves to different positions on each spin, keeping you on the edge of your seat. But wait, there's more! You'll also encounter a mode that rewards 7 free spins. And if you're feeling lucky, you might activate the multiplier, which can range from x2 all the way up to x10.</w:t>
      </w:r>
    </w:p>
    <w:p>
      <w:r/>
      <w:r>
        <w:t>In short, Helloween offers enough crazy features and bonuses to satisfy even the most demanding of players. So let's not waste any more time reading - let's rock and spin!</w:t>
      </w:r>
    </w:p>
    <w:p>
      <w:pPr>
        <w:pStyle w:val="Heading2"/>
      </w:pPr>
      <w:r>
        <w:t>Rock out with Helloween</w:t>
      </w:r>
    </w:p>
    <w:p>
      <w:r/>
      <w:r>
        <w:t>Helloween slot game is the ultimate musical experience – but without the earplugs. You'll find yourself immersed in a fantasy world thanks to the German band Helloween's influence on the game design. Their music has always been filled with magical spheres, keys that open doors to fantastic universes, and nods to Tolkien's Lord of the Rings. All of these can be found on the game's symbols and bonus rounds, providing an unparalleled immersive experience.</w:t>
      </w:r>
    </w:p>
    <w:p>
      <w:r/>
      <w:r>
        <w:t>The album covers of this legendary band have been carefully crafted into the game, which Power metal fans are bound to adore. Play’N’Go has also added the iconic pumpkin logo, a staple of Halloween and the band's brand, throughout the game. So if you're looking for a game that will transport you into another realm, and have you headbanging in no time, Helloween is the perfect choice.</w:t>
      </w:r>
    </w:p>
    <w:p>
      <w:pPr>
        <w:pStyle w:val="Heading2"/>
      </w:pPr>
      <w:r>
        <w:t>FAQ</w:t>
      </w:r>
    </w:p>
    <w:p>
      <w:pPr>
        <w:pStyle w:val="Heading3"/>
      </w:pPr>
      <w:r>
        <w:t>What is the minimum bet for Helloween slot?</w:t>
      </w:r>
    </w:p>
    <w:p>
      <w:r/>
      <w:r>
        <w:t>The minimum bet for Helloween slot is €0.10.</w:t>
      </w:r>
    </w:p>
    <w:p>
      <w:pPr>
        <w:pStyle w:val="Heading3"/>
      </w:pPr>
      <w:r>
        <w:t>What is the maximum bet for Helloween slot?</w:t>
      </w:r>
    </w:p>
    <w:p>
      <w:r/>
      <w:r>
        <w:t>The maximum bet for Helloween slot is €100.</w:t>
      </w:r>
    </w:p>
    <w:p>
      <w:pPr>
        <w:pStyle w:val="Heading3"/>
      </w:pPr>
      <w:r>
        <w:t>How many automatic spins can be activated in Helloween slot?</w:t>
      </w:r>
    </w:p>
    <w:p>
      <w:r/>
      <w:r>
        <w:t>You can activate between 10 and 100 automatic spins in Helloween slot.</w:t>
      </w:r>
    </w:p>
    <w:p>
      <w:pPr>
        <w:pStyle w:val="Heading3"/>
      </w:pPr>
      <w:r>
        <w:t>What is the RTP of Helloween slot?</w:t>
      </w:r>
    </w:p>
    <w:p>
      <w:r/>
      <w:r>
        <w:t>Helloween slot has an RTP of 94.2%.</w:t>
      </w:r>
    </w:p>
    <w:p>
      <w:pPr>
        <w:pStyle w:val="Heading3"/>
      </w:pPr>
      <w:r>
        <w:t>What are the special features in Helloween slot?</w:t>
      </w:r>
    </w:p>
    <w:p>
      <w:r/>
      <w:r>
        <w:t>The special features in Helloween slot include 5 respins with various Wild symbol functions and 2 additional features that offer free spins and multipliers.</w:t>
      </w:r>
    </w:p>
    <w:p>
      <w:pPr>
        <w:pStyle w:val="Heading3"/>
      </w:pPr>
      <w:r>
        <w:t>What are the Wild and Scatter symbols in Helloween slot?</w:t>
      </w:r>
    </w:p>
    <w:p>
      <w:r/>
      <w:r>
        <w:t>The Wild symbol in Helloween slot is the Halloween pumpkin, while the Scatter symbol is represented by 7 keys orbiting around a blue sphere.</w:t>
      </w:r>
    </w:p>
    <w:p>
      <w:pPr>
        <w:pStyle w:val="Heading3"/>
      </w:pPr>
      <w:r>
        <w:t>What are some of the famous Helloween songs featured in Helloween slot?</w:t>
      </w:r>
    </w:p>
    <w:p>
      <w:r/>
      <w:r>
        <w:t>Some of the famous Helloween songs featured in Helloween slot include I'm Alive, Future World, Eagle Fly Free, Dr. Stein, March of Time, and I Want Out.</w:t>
      </w:r>
    </w:p>
    <w:p>
      <w:pPr>
        <w:pStyle w:val="Heading3"/>
      </w:pPr>
      <w:r>
        <w:t>What is the volatility level of Helloween slot?</w:t>
      </w:r>
    </w:p>
    <w:p>
      <w:r/>
      <w:r>
        <w:t>Helloween slot has a medium volatility level.</w:t>
      </w:r>
    </w:p>
    <w:p>
      <w:pPr>
        <w:pStyle w:val="Heading2"/>
      </w:pPr>
      <w:r>
        <w:t>What we like</w:t>
      </w:r>
    </w:p>
    <w:p>
      <w:pPr>
        <w:pStyle w:val="ListBullet"/>
        <w:spacing w:line="240" w:lineRule="auto"/>
        <w:ind w:left="720"/>
      </w:pPr>
      <w:r/>
      <w:r>
        <w:t>Stunning graphics and sound design</w:t>
      </w:r>
    </w:p>
    <w:p>
      <w:pPr>
        <w:pStyle w:val="ListBullet"/>
        <w:spacing w:line="240" w:lineRule="auto"/>
        <w:ind w:left="720"/>
      </w:pPr>
      <w:r/>
      <w:r>
        <w:t>Special features and bonuses for players</w:t>
      </w:r>
    </w:p>
    <w:p>
      <w:pPr>
        <w:pStyle w:val="ListBullet"/>
        <w:spacing w:line="240" w:lineRule="auto"/>
        <w:ind w:left="720"/>
      </w:pPr>
      <w:r/>
      <w:r>
        <w:t>Music-themed slot with references to fantasy</w:t>
      </w:r>
    </w:p>
    <w:p>
      <w:pPr>
        <w:pStyle w:val="ListBullet"/>
        <w:spacing w:line="240" w:lineRule="auto"/>
        <w:ind w:left="720"/>
      </w:pPr>
      <w:r/>
      <w:r>
        <w:t>Reasonable minimum and maximum bets</w:t>
      </w:r>
    </w:p>
    <w:p>
      <w:pPr>
        <w:pStyle w:val="Heading2"/>
      </w:pPr>
      <w:r>
        <w:t>What we don't like</w:t>
      </w:r>
    </w:p>
    <w:p>
      <w:pPr>
        <w:pStyle w:val="ListBullet"/>
        <w:spacing w:line="240" w:lineRule="auto"/>
        <w:ind w:left="720"/>
      </w:pPr>
      <w:r/>
      <w:r>
        <w:t>Medium volatility may not be ideal for all players</w:t>
      </w:r>
    </w:p>
    <w:p>
      <w:pPr>
        <w:pStyle w:val="ListBullet"/>
        <w:spacing w:line="240" w:lineRule="auto"/>
        <w:ind w:left="720"/>
      </w:pPr>
      <w:r/>
      <w:r>
        <w:t>RTP of 94.2% is lower than average</w:t>
      </w:r>
    </w:p>
    <w:p>
      <w:r/>
      <w:r>
        <w:rPr>
          <w:b/>
        </w:rPr>
        <w:t>Play Helloween Free - Review of Play’N’Go's Music-Themed Slot</w:t>
      </w:r>
    </w:p>
    <w:p>
      <w:r/>
      <w:r>
        <w:rPr>
          <w:i/>
        </w:rPr>
        <w:t>Enjoy Helloween, the music-themed slot by Play’N’Go. Read our review on special features, beautiful graphics, and bonuses.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