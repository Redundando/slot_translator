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African Simba Free: Review and Top Features | Novomatic</w:t>
      </w:r>
    </w:p>
    <w:p>
      <w:pPr>
        <w:pStyle w:val="Heading2"/>
      </w:pPr>
      <w:r>
        <w:t>GAME OVERVIEW AND FORMAT</w:t>
      </w:r>
    </w:p>
    <w:p>
      <w:r/>
      <w:r>
        <w:t>Buckle up, safari-goers, we're headed to the savannah for Novomatic's African Simba! Get ready to encounter some of the most majestic animals on the planet, all from the comfort of your own couch. This five-reel video slot game boasts 243 paylines, so you'll have plenty of chances to rack up some winnings. Plus, with a minimum bet of €0.2 and a maximum bet of €100, there's room for both the penny-pincher and the high roller at this virtual casino.</w:t>
      </w:r>
    </w:p>
    <w:p>
      <w:r/>
      <w:r>
        <w:t>If you're a big game hunter when it comes to slots, you'll be thrilled to know that African Simba has a maximum win of €50,000. Score! And if you want to give your thumbs a break, you can use the Autoplay feature to automate gameplay. That way, you can sit back, relax, and pretend you're actually on a safari instead of just pulling from your virtual coin purse.</w:t>
      </w:r>
    </w:p>
    <w:p>
      <w:r/>
      <w:r>
        <w:t>But don't let the serenity of the savannah fool you - with African Simba, you'll be on the edge of your seat with every spin. I mean, have you ever seen a lion up close? One of those suckers could rip your arm off like a coupon from a magazine. So be sure to play it safe and only bet what you can afford. You don't want to end up in the jaws of defeat.</w:t>
      </w:r>
    </w:p>
    <w:p>
      <w:pPr>
        <w:pStyle w:val="Heading2"/>
      </w:pPr>
      <w:r>
        <w:t>Game Theme</w:t>
      </w:r>
    </w:p>
    <w:p>
      <w:r/>
      <w:r>
        <w:t>Ah, the African savanna, where the sun beats down and the wildlife roam free. And who better to lead the charge than Simba, the king of lions? African Simba takes you on a virtual tour of this majestic landscape, complete with all the iconic animals you'd expect to find.</w:t>
      </w:r>
    </w:p>
    <w:p>
      <w:r/>
      <w:r>
        <w:t>But don't expect to see photo-realistic graphics here...unless you've stumbled onto an alternate, far more boring universe. African Simba's graphics are simple but effective, with warm colors that really capture the feel of Africa. It's satisfyingly immersive, even if it's not particularly detailed.</w:t>
      </w:r>
    </w:p>
    <w:p>
      <w:r/>
      <w:r>
        <w:t>Personally, I don't need every blade of grass and every follicle of fur rendered with painstaking detail. My eyes get enough of that in the real world. Give me a game that's fun to play and pleasant to look at, and I'm good. African Simba delivers on both fronts, with a theme that's both inviting and entertaining. So suit up, join Simba, and let's hit the savanna together!</w:t>
      </w:r>
    </w:p>
    <w:p>
      <w:pPr>
        <w:pStyle w:val="Heading2"/>
      </w:pPr>
      <w:r>
        <w:t>Exploring the Game Symbols of African Simba</w:t>
      </w:r>
    </w:p>
    <w:p>
      <w:r/>
      <w:r>
        <w:t>Ladies and gentlemen, the moment you've all been waiting for - let's take a walk on the wild side with the African Simba game symbols!</w:t>
      </w:r>
    </w:p>
    <w:p>
      <w:r/>
      <w:r>
        <w:t>Hold onto your hats, because this game is packed with some of the most exotic animals you'll encounter in the savannah. From the majestic giraffe to the endearing meerkat, these critters pay homage to the vast biodiversity of the African continent.</w:t>
      </w:r>
    </w:p>
    <w:p>
      <w:r/>
      <w:r>
        <w:t>But wait, there's more! You'll also lay eyes upon traditional playing card suits that have been given a safari-themed makeover. It's not every day you get to witness a rhinoceros in a top hat, after all.</w:t>
      </w:r>
    </w:p>
    <w:p>
      <w:r/>
      <w:r>
        <w:t>Now, we can't forget the most important symbol in the game - Simba himself. Just like in the movie, this lion king will rule the reels as the Wild symbol, replacing all other symbols except the Scatter symbol.</w:t>
      </w:r>
    </w:p>
    <w:p>
      <w:r/>
      <w:r>
        <w:t>And what symbol could possibly be worthy of taking on the king of the jungle? Why, it's none other than the iconic landscape image of Kilimanjaro, of course. Keep an eye out for this Scatter symbol, as it can trigger some of the game's most exciting features.</w:t>
      </w:r>
    </w:p>
    <w:p>
      <w:r/>
      <w:r>
        <w:t>Overall, the game symbols in African Simba are a true feast for the eyes. So grab your binoculars and get ready for a wild adventure!</w:t>
      </w:r>
    </w:p>
    <w:p>
      <w:pPr>
        <w:pStyle w:val="Heading2"/>
      </w:pPr>
      <w:r>
        <w:t>Bonus Features</w:t>
      </w:r>
    </w:p>
    <w:p>
      <w:r/>
      <w:r>
        <w:t>If you thought African Simba couldn't get any more exciting, think again! This pulsating game offers two rewarding bonus features to make sure the fun never ends.</w:t>
      </w:r>
    </w:p>
    <w:p>
      <w:r/>
      <w:r>
        <w:t>First up, we have the free spin bonus. Triggered by three or more Scatter symbols, this feature awards a massive 12 free spins and triples all wins. That's right, triple! It's like winning the lottery, except instead of cash, you get to enjoy more time with your favorite safari animals.</w:t>
      </w:r>
    </w:p>
    <w:p>
      <w:r/>
      <w:r>
        <w:t>Next, we have the Gamble feature. After any win, players have the option to gamble their earnings for a 50/50 chance to double them. Feeling lucky? Go ahead and give it a shot. Who knows, maybe the Simba himself will bless you with some good fortune.</w:t>
      </w:r>
    </w:p>
    <w:p>
      <w:r/>
      <w:r>
        <w:t>Overall, African Simba's bonus features add an extra layer of excitement to an already thrilling game. So, gear up and take a virtual trip to the African savannah — your favorite slot game is waiting!</w:t>
      </w:r>
    </w:p>
    <w:p>
      <w:pPr>
        <w:pStyle w:val="Heading2"/>
      </w:pPr>
      <w:r>
        <w:t>Gameplay and Overall Impression</w:t>
      </w:r>
    </w:p>
    <w:p>
      <w:r/>
      <w:r>
        <w:t xml:space="preserve">African Simba is not just your average safari ride. Its 243 paylines provide an impressive array of ways to win that can make you feel like the king of the jungle. The slot game has a simplistic design, yet it successfully captures the essence of the African savanna and its wildlife. From the colours to the symbols, everything has been carefully thought out to create a breathtaking ambiance. </w:t>
      </w:r>
    </w:p>
    <w:p>
      <w:r/>
      <w:r>
        <w:t xml:space="preserve">For those adventurous at heart, African Simba offers the Gamble feature, which can add an extra dose of excitement to the gameplay. But be careful, because as we all know, gambling can be quite risky and as unpredictable as the savanna weather. So, if you're not feeling particularly lucky, stick to regular game mode, and enjoy the magnificent views from the comfort of your couch. </w:t>
      </w:r>
    </w:p>
    <w:p>
      <w:r/>
      <w:r>
        <w:t xml:space="preserve">Granted, African Simba may not have groundbreaking graphics or revolutionary features, but that doesn't stop it from being a charming and addictive slot game. Its simplicity is its allure, and the multitude of win opportunities it offers is what keeps you coming back for more. </w:t>
      </w:r>
    </w:p>
    <w:p>
      <w:r/>
      <w:r>
        <w:t>If you're a fan of African-themed games or just enjoy a good old-fashioned slot, African Simba is definitely worth checking out. Other titles in the same category include Africa by Net Srl, Hot Africa by Synot Games, and Mighty Africa by Playson. Each of them brings its twist on the savanna theme and traditional slot game formula, so go ahead and try them all, and may the odds be ever in your favour!</w:t>
      </w:r>
    </w:p>
    <w:p>
      <w:pPr>
        <w:pStyle w:val="Heading2"/>
      </w:pPr>
      <w:r>
        <w:t>FAQ</w:t>
      </w:r>
    </w:p>
    <w:p>
      <w:pPr>
        <w:pStyle w:val="Heading3"/>
      </w:pPr>
      <w:r>
        <w:t>What is African Simba?</w:t>
      </w:r>
    </w:p>
    <w:p>
      <w:r/>
      <w:r>
        <w:t>African Simba is a Novomatic online slot game that features an African savanna and wildlife theme.</w:t>
      </w:r>
    </w:p>
    <w:p>
      <w:pPr>
        <w:pStyle w:val="Heading3"/>
      </w:pPr>
      <w:r>
        <w:t>What are the features of African Simba?</w:t>
      </w:r>
    </w:p>
    <w:p>
      <w:r/>
      <w:r>
        <w:t>African Simba has 5 reels, 243 paylines, a minimum bet of €0.2, a maximum bet of €100, a max win of €50,000, and an autoplay option.</w:t>
      </w:r>
    </w:p>
    <w:p>
      <w:pPr>
        <w:pStyle w:val="Heading3"/>
      </w:pPr>
      <w:r>
        <w:t>What is the Wild symbol in African Simba?</w:t>
      </w:r>
    </w:p>
    <w:p>
      <w:r/>
      <w:r>
        <w:t>The Wild symbol in African Simba is Simba, and it substitutes for all other symbols except the Scatter symbol.</w:t>
      </w:r>
    </w:p>
    <w:p>
      <w:pPr>
        <w:pStyle w:val="Heading3"/>
      </w:pPr>
      <w:r>
        <w:t>What is the Scatter symbol in African Simba?</w:t>
      </w:r>
    </w:p>
    <w:p>
      <w:r/>
      <w:r>
        <w:t>The Scatter symbol in African Simba is a landscape image with the Kilimanjaro in the background.</w:t>
      </w:r>
    </w:p>
    <w:p>
      <w:pPr>
        <w:pStyle w:val="Heading3"/>
      </w:pPr>
      <w:r>
        <w:t>How do I trigger the bonus game in African Simba?</w:t>
      </w:r>
    </w:p>
    <w:p>
      <w:r/>
      <w:r>
        <w:t>The bonus game in African Simba is triggered by landing three, four, or five Scatter symbols, which awards 12 free spins and triples all wins.</w:t>
      </w:r>
    </w:p>
    <w:p>
      <w:pPr>
        <w:pStyle w:val="Heading3"/>
      </w:pPr>
      <w:r>
        <w:t>What is the Gamble feature in African Simba?</w:t>
      </w:r>
    </w:p>
    <w:p>
      <w:r/>
      <w:r>
        <w:t>The Gamble feature in African Simba allows players to double their earnings with a 50% chance after any win.</w:t>
      </w:r>
    </w:p>
    <w:p>
      <w:pPr>
        <w:pStyle w:val="Heading3"/>
      </w:pPr>
      <w:r>
        <w:t>What is the highest paying symbol in African Simba?</w:t>
      </w:r>
    </w:p>
    <w:p>
      <w:r/>
      <w:r>
        <w:t>The giraffe is the highest paying symbol in African Simba, with a payout of 5000 coins for an alignment of five symbols.</w:t>
      </w:r>
    </w:p>
    <w:p>
      <w:pPr>
        <w:pStyle w:val="Heading3"/>
      </w:pPr>
      <w:r>
        <w:t>What other African-themed slots are worth checking out?</w:t>
      </w:r>
    </w:p>
    <w:p>
      <w:r/>
      <w:r>
        <w:t>Other African-themed slots to check out include Net Srl's Africa, Synot Games' Hot Africa, and Playson's Mighty Africa.</w:t>
      </w:r>
    </w:p>
    <w:p>
      <w:pPr>
        <w:pStyle w:val="Heading2"/>
      </w:pPr>
      <w:r>
        <w:t>What we like</w:t>
      </w:r>
    </w:p>
    <w:p>
      <w:pPr>
        <w:pStyle w:val="ListBullet"/>
        <w:spacing w:line="240" w:lineRule="auto"/>
        <w:ind w:left="720"/>
      </w:pPr>
      <w:r/>
      <w:r>
        <w:t>Immersive savanna theme</w:t>
      </w:r>
    </w:p>
    <w:p>
      <w:pPr>
        <w:pStyle w:val="ListBullet"/>
        <w:spacing w:line="240" w:lineRule="auto"/>
        <w:ind w:left="720"/>
      </w:pPr>
      <w:r/>
      <w:r>
        <w:t>243 paylines for many chances to win</w:t>
      </w:r>
    </w:p>
    <w:p>
      <w:pPr>
        <w:pStyle w:val="ListBullet"/>
        <w:spacing w:line="240" w:lineRule="auto"/>
        <w:ind w:left="720"/>
      </w:pPr>
      <w:r/>
      <w:r>
        <w:t>Free spin and Gamble features for added excitement</w:t>
      </w:r>
    </w:p>
    <w:p>
      <w:pPr>
        <w:pStyle w:val="ListBullet"/>
        <w:spacing w:line="240" w:lineRule="auto"/>
        <w:ind w:left="720"/>
      </w:pPr>
      <w:r/>
      <w:r>
        <w:t>Appealing to both novice and experienced gamblers</w:t>
      </w:r>
    </w:p>
    <w:p>
      <w:pPr>
        <w:pStyle w:val="Heading2"/>
      </w:pPr>
      <w:r>
        <w:t>What we don't like</w:t>
      </w:r>
    </w:p>
    <w:p>
      <w:pPr>
        <w:pStyle w:val="ListBullet"/>
        <w:spacing w:line="240" w:lineRule="auto"/>
        <w:ind w:left="720"/>
      </w:pPr>
      <w:r/>
      <w:r>
        <w:t>Graphics may be too simplistic for some</w:t>
      </w:r>
    </w:p>
    <w:p>
      <w:pPr>
        <w:pStyle w:val="ListBullet"/>
        <w:spacing w:line="240" w:lineRule="auto"/>
        <w:ind w:left="720"/>
      </w:pPr>
      <w:r/>
      <w:r>
        <w:t>Lacks innovative features</w:t>
      </w:r>
    </w:p>
    <w:p>
      <w:r/>
      <w:r>
        <w:rPr>
          <w:b/>
        </w:rPr>
        <w:t>Play African Simba Free: Review and Top Features | Novomatic</w:t>
      </w:r>
    </w:p>
    <w:p>
      <w:r/>
      <w:r>
        <w:rPr>
          <w:i/>
        </w:rPr>
        <w:t>Read our review of African Simba, a top online slot game by Novomatic featuring 243 paylines, free spins, and a gamble feature. Play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