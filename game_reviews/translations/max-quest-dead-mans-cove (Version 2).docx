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 Quest – Dead Man’s Cove Free Slot Game</w:t>
      </w:r>
    </w:p>
    <w:p>
      <w:pPr>
        <w:pStyle w:val="Heading2"/>
      </w:pPr>
      <w:r>
        <w:t>Gameplay Mechanics</w:t>
      </w:r>
    </w:p>
    <w:p>
      <w:r/>
      <w:r>
        <w:t>Max Quest – Dead Man’s Cove is the ultimate game for armchair warriors who love the smell of victory. It ain't your grandpappy's slot machine: it's a heart-pumping, adrenaline-fuelled experience that blends shooting and gambling into one breathtaking adventure.</w:t>
      </w:r>
    </w:p>
    <w:p>
      <w:r/>
      <w:r>
        <w:t>The name of the game is simple: blast every baddie that dares cross your path! With a range of weapons to choose from – all found in the random loot boxes – you'll need to test your skills against an array of deadly foes. The tougher the enemy, the greater the reward. And trust us, you'll need all the rewards you can get to max out your score in this intense game of chance and skill.</w:t>
      </w:r>
    </w:p>
    <w:p>
      <w:pPr>
        <w:pStyle w:val="Heading2"/>
      </w:pPr>
      <w:r>
        <w:t>Armed and Dangerous: The Weapons and Loot System</w:t>
      </w:r>
    </w:p>
    <w:p>
      <w:r/>
      <w:r>
        <w:t xml:space="preserve">If you're a fan of shooting and looting, Max Quest – Dead Man’s Cove is the perfect game for you! The weapons and loot system is top-notch, giving players ample opportunities to upgrade their artillery and rack up some serious coinage. </w:t>
      </w:r>
    </w:p>
    <w:p>
      <w:r/>
      <w:r>
        <w:t>Starting off with a measly pistol might make you feel like you're battling in the Wild West, but fear not, brave adventurer - with just a click of a button, you can purchase a loot box that contains all sorts of goodies to give you an edge in battle.</w:t>
      </w:r>
    </w:p>
    <w:p>
      <w:r/>
      <w:r>
        <w:t>Choose from a variety of loot boxes, each containing weapons of varying rarity and strength. It's like opening a virtual treasure chest - except instead of gold doubloons, you're rewarded with new and exciting ways to blast your enemies into oblivion!</w:t>
      </w:r>
    </w:p>
    <w:p>
      <w:pPr>
        <w:pStyle w:val="Heading2"/>
      </w:pPr>
      <w:r>
        <w:t>Get Rich, Or Die Tryin'</w:t>
      </w:r>
    </w:p>
    <w:p>
      <w:r/>
      <w:r>
        <w:t>If you're looking for a game that's going to leave you feeling like Blackbeard after a successful raid, then look no further than Max Quest - Dead Man's Cove. With an RTP of 97.5%, you've got a better chance of walking away with a treasure chest bursting with coins than Captain Jack Sparrow himself. So, what are you waiting for?</w:t>
      </w:r>
    </w:p>
    <w:p>
      <w:r/>
      <w:r>
        <w:t>The payouts in this game are as changeable as the tides (or the enemies you face). But don't worry, matey. Different rooms with different prize levels mean that everyone from landlubbers to salty sea dogs can get in on the action.</w:t>
      </w:r>
    </w:p>
    <w:p>
      <w:pPr>
        <w:pStyle w:val="Heading2"/>
      </w:pPr>
      <w:r>
        <w:t>Unlock new levels and progress!</w:t>
      </w:r>
    </w:p>
    <w:p>
      <w:r/>
      <w:r>
        <w:t>Are you tired of bland and predictable slot games? Well, look no further than Max Quest – Dead Man’s Cove! This game features a killer progression system that keeps your skills sharp and your adrenaline pumping. You’ll be transported to new and exciting environments as you move up the ranks, and trust us, the scenery is killer.</w:t>
      </w:r>
    </w:p>
    <w:p>
      <w:r/>
      <w:r>
        <w:t xml:space="preserve">Don't just mindlessly spin the same old reels over and over again. With Max Quest – Dead Man's Cove, you'll always be challenged and engaged with the ever-evolving progression system. So, buckle up and get ready for the ride of your life! </w:t>
      </w:r>
    </w:p>
    <w:p>
      <w:pPr>
        <w:pStyle w:val="Heading2"/>
      </w:pPr>
      <w:r>
        <w:t>Good Odds and Big Wins: RTP and Potential for Loot in Max Quest – Dead Man’s Cove</w:t>
      </w:r>
    </w:p>
    <w:p>
      <w:r/>
      <w:r>
        <w:t>Alright, listen up ye scallywags! Ye want some real treasure? Max Quest – Dead Man’s Cove has got an RTP of 97.5%, meaning yer chances of gettin’ booty are high. But don't think this game's gonna be easy. No, ye'll face an army of enemies – everything from ol' fashioned pirates to giant skeletal monsters.</w:t>
      </w:r>
    </w:p>
    <w:p>
      <w:r/>
      <w:r>
        <w:t xml:space="preserve">But fear not, ye've got yer arsenal of weapons to help ye through the battles. Ye can choose from pistols, rifles, grenades, and – wait for it – even signaling smoke bombs that bring in bombs from the sky. That's right, boys and girls, it's raining coins! </w:t>
      </w:r>
    </w:p>
    <w:p>
      <w:r/>
      <w:r>
        <w:t>And don't think the smaller creatures will be easy pickin’s either. Ye'll have to fight off crabs, rats, exotic parrots, and even seagulls – those things are mean when they're protecting their territory.</w:t>
      </w:r>
    </w:p>
    <w:p>
      <w:r/>
      <w:r>
        <w:t>Overall, Max Quest – Dead Man’s Cove is a fun and challenging game that comes with the promise of big payouts. Ye just might need some luck on yer side, but let's face it, ye didn't become a pirate without takin’ some risks!</w:t>
      </w:r>
    </w:p>
    <w:p>
      <w:pPr>
        <w:pStyle w:val="Heading2"/>
      </w:pPr>
      <w:r>
        <w:t>FAQ</w:t>
      </w:r>
    </w:p>
    <w:p>
      <w:pPr>
        <w:pStyle w:val="Heading3"/>
      </w:pPr>
      <w:r>
        <w:t>Is Max Quest - Dead Man's Cove a traditional slot machine?</w:t>
      </w:r>
    </w:p>
    <w:p>
      <w:r/>
      <w:r>
        <w:t>No, Max Quest - Dead Man's Cove is not a traditional slot machine. It is more like a shooter game where the main objective is to aim your gun at enemies that appear on the screen and shoot them.</w:t>
      </w:r>
    </w:p>
    <w:p>
      <w:pPr>
        <w:pStyle w:val="Heading3"/>
      </w:pPr>
      <w:r>
        <w:t>What is the RTP of Max Quest - Dead Man's Cove?</w:t>
      </w:r>
    </w:p>
    <w:p>
      <w:r/>
      <w:r>
        <w:t>The RTP of Max Quest - Dead Man's Cove is 97.5%, which is high compared to other online slot games.</w:t>
      </w:r>
    </w:p>
    <w:p>
      <w:pPr>
        <w:pStyle w:val="Heading3"/>
      </w:pPr>
      <w:r>
        <w:t>Can you win big on Max Quest - Dead Man's Cove?</w:t>
      </w:r>
    </w:p>
    <w:p>
      <w:r/>
      <w:r>
        <w:t>Yes, you can win big on Max Quest - Dead Man's Cove. The countless number of enemies appearing on the screen offers different payouts based on how difficult they are to kill. Combined with the high RTP, it can lead to substantial wins.</w:t>
      </w:r>
    </w:p>
    <w:p>
      <w:pPr>
        <w:pStyle w:val="Heading3"/>
      </w:pPr>
      <w:r>
        <w:t>Are there different levels in Max Quest - Dead Man's Cove?</w:t>
      </w:r>
    </w:p>
    <w:p>
      <w:r/>
      <w:r>
        <w:t>Yes, there is a progression system in Max Quest - Dead Man's Cove, which will take the player to different levels with different environments.</w:t>
      </w:r>
    </w:p>
    <w:p>
      <w:pPr>
        <w:pStyle w:val="Heading3"/>
      </w:pPr>
      <w:r>
        <w:t>What kind of enemies can you battle on Max Quest - Dead Man's Cove?</w:t>
      </w:r>
    </w:p>
    <w:p>
      <w:r/>
      <w:r>
        <w:t>There are many enemies on Max Quest - Dead Man's Cove, from classic pirates to giant skeletons, muscular monsters, and pirates with electric shields. There are also simpler animals to battle, such as rats, seagulls, exotic parrots, and crabs.</w:t>
      </w:r>
    </w:p>
    <w:p>
      <w:pPr>
        <w:pStyle w:val="Heading3"/>
      </w:pPr>
      <w:r>
        <w:t>What kind of weapons are available in Max Quest - Dead Man's Cove?</w:t>
      </w:r>
    </w:p>
    <w:p>
      <w:r/>
      <w:r>
        <w:t>There are many weapons available in Max Quest - Dead Man's Cove, from the simplest pistol to rifles, up to paralyzing rays, flamethrowers, laser beams that can hit more enemies, and signaling smoke bombs that activate bombings from the sky.</w:t>
      </w:r>
    </w:p>
    <w:p>
      <w:pPr>
        <w:pStyle w:val="Heading3"/>
      </w:pPr>
      <w:r>
        <w:t>Is Max Quest - Dead Man's Cove suitable for all types of players?</w:t>
      </w:r>
    </w:p>
    <w:p>
      <w:r/>
      <w:r>
        <w:t>Yes, Max Quest - Dead Man's Cove offers different 'rooms' with different general cost levels, suitable for all types of players.</w:t>
      </w:r>
    </w:p>
    <w:p>
      <w:pPr>
        <w:pStyle w:val="Heading3"/>
      </w:pPr>
      <w:r>
        <w:t>Are there any similar slots to Max Quest - Dead Man's Cove?</w:t>
      </w:r>
    </w:p>
    <w:p>
      <w:r/>
      <w:r>
        <w:t>If you are a fan of the pirate genre but want to focus on more classic slot machines, Wild Pirates, Pirate Gold Deluxe, and Pirate From The East will surely pique your interest.</w:t>
      </w:r>
    </w:p>
    <w:p>
      <w:pPr>
        <w:pStyle w:val="Heading2"/>
      </w:pPr>
      <w:r>
        <w:t>What we like</w:t>
      </w:r>
    </w:p>
    <w:p>
      <w:pPr>
        <w:pStyle w:val="ListBullet"/>
        <w:spacing w:line="240" w:lineRule="auto"/>
        <w:ind w:left="720"/>
      </w:pPr>
      <w:r/>
      <w:r>
        <w:t>Exciting weapons and loot system</w:t>
      </w:r>
    </w:p>
    <w:p>
      <w:pPr>
        <w:pStyle w:val="ListBullet"/>
        <w:spacing w:line="240" w:lineRule="auto"/>
        <w:ind w:left="720"/>
      </w:pPr>
      <w:r/>
      <w:r>
        <w:t>High RTP for substantial payouts</w:t>
      </w:r>
    </w:p>
    <w:p>
      <w:pPr>
        <w:pStyle w:val="ListBullet"/>
        <w:spacing w:line="240" w:lineRule="auto"/>
        <w:ind w:left="720"/>
      </w:pPr>
      <w:r/>
      <w:r>
        <w:t>Varied payout system based on difficulty level of enemies</w:t>
      </w:r>
    </w:p>
    <w:p>
      <w:pPr>
        <w:pStyle w:val="ListBullet"/>
        <w:spacing w:line="240" w:lineRule="auto"/>
        <w:ind w:left="720"/>
      </w:pPr>
      <w:r/>
      <w:r>
        <w:t>Progression system enhances gameplay experience</w:t>
      </w:r>
    </w:p>
    <w:p>
      <w:pPr>
        <w:pStyle w:val="Heading2"/>
      </w:pPr>
      <w:r>
        <w:t>What we don't like</w:t>
      </w:r>
    </w:p>
    <w:p>
      <w:pPr>
        <w:pStyle w:val="ListBullet"/>
        <w:spacing w:line="240" w:lineRule="auto"/>
        <w:ind w:left="720"/>
      </w:pPr>
      <w:r/>
      <w:r>
        <w:t>Not suitable for players who prefer traditional slot games</w:t>
      </w:r>
    </w:p>
    <w:p>
      <w:pPr>
        <w:pStyle w:val="ListBullet"/>
        <w:spacing w:line="240" w:lineRule="auto"/>
        <w:ind w:left="720"/>
      </w:pPr>
      <w:r/>
      <w:r>
        <w:t>Requires a higher level of engagement and skill</w:t>
      </w:r>
    </w:p>
    <w:p>
      <w:r/>
      <w:r>
        <w:rPr>
          <w:b/>
        </w:rPr>
        <w:t>Play Max Quest – Dead Man’s Cove Free Slot Game</w:t>
      </w:r>
    </w:p>
    <w:p>
      <w:r/>
      <w:r>
        <w:rPr>
          <w:i/>
        </w:rPr>
        <w:t>Read our review of Max Quest – Dead Man’s Cove and play this exciting free slot game with an RTP of 97.5%, weapons, and loot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