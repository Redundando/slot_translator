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Compass Free: Review of Pirate-Themed Slot Game</w:t>
      </w:r>
    </w:p>
    <w:p>
      <w:r/>
      <w:r>
        <w:rPr>
          <w:b/>
        </w:rPr>
        <w:t>Meta description</w:t>
      </w:r>
      <w:r>
        <w:t>: Review of Cash Compass, a pirate-themed slot game with bonus features and multipliers. Play for free and enjoy a high maximum win of over 7,400x your bet.</w:t>
      </w:r>
    </w:p>
    <w:p>
      <w:pPr>
        <w:pStyle w:val="Heading2"/>
      </w:pPr>
      <w:r>
        <w:t>Gameplay and Winning Combinations</w:t>
      </w:r>
    </w:p>
    <w:p>
      <w:r/>
      <w:r>
        <w:t xml:space="preserve">Cash Compass is like a compass pointing you towards riches! Except instead of north, it's pointing towards the combinations that can win you big bucks. This game has a 6x6 slot configuration and matching symbols that move in different directions. With over 7,400 times the bet to be won, this game is perfect for those aiming for big payouts. </w:t>
      </w:r>
      <w:r/>
    </w:p>
    <w:p>
      <w:r/>
      <w:r>
        <w:t xml:space="preserve">The game boasts an autoplay feature with between 10 and 1,000 spins available—so when you need a snack break, let the game do its thing. And when you come back, hopefully you'll have a sizable win to treat yourself with double snacks. </w:t>
      </w:r>
      <w:r/>
    </w:p>
    <w:p>
      <w:r/>
      <w:r>
        <w:t xml:space="preserve">Winning combinations in Cash Compass start with at least six adjacent symbols. All it takes is a little bit of luck and strategy to make the arrangements work in your favor. Just like the real compass, this game takes time to learn the directions, but once you have the hang of it – you're sure to win for the future. </w:t>
      </w:r>
      <w:r/>
    </w:p>
    <w:p>
      <w:r/>
      <w:r>
        <w:t xml:space="preserve">The minimum bet of Cash Compass is €0.20, which means even beginners can try out their lock on winning cash. And for the experienced players, there's a higher option of €100. Come on, there's no time to lose, follow the Cash Compass and let's go for a thrilling ride that ends with some sweet rewards. </w:t>
      </w:r>
    </w:p>
    <w:p>
      <w:pPr>
        <w:pStyle w:val="Heading2"/>
      </w:pPr>
      <w:r>
        <w:t>Symbol Design and Theme</w:t>
      </w:r>
    </w:p>
    <w:p>
      <w:r/>
      <w:r>
        <w:t>Cash Compass is a pirate-themed slot game that will take you on a swashbuckling adventure. The symbols in the game are reminiscent of cartoon drawings, which gives the game a playful and fun feel. As you spin the reels, you'll be transported to the Caribbean islands, where you'll find crystal clear waters and lush palms swaying in the breeze. It's like a vacation and a chance to win money all in one.</w:t>
      </w:r>
    </w:p>
    <w:p>
      <w:r/>
      <w:r>
        <w:t>If you're tired of playing slot games with generic themes, Cash Compass is the perfect game for you. The pirate theme is unique and interesting, and the designers have done a great job of creating a world that feels authentic. Whether you're a fan of pirate movies or not, you'll appreciate the attention to detail that has gone into this game.</w:t>
      </w:r>
    </w:p>
    <w:p>
      <w:r/>
      <w:r>
        <w:t xml:space="preserve"> The symbols on the reels include playing cards J, Q, K, and A, as well as a map, a shield, a bottle, a parrot, and of course, a compass. The compass is the true symbol of the game and is the key to unlocking big wins. Land three or more compass symbols, and you'll trigger the bonus feature, where you'll get to spin a wheel for the chance to win multipliers or free spins. It's like a treasure hunt, but instead of digging in the sand, you're spinning the reels.</w:t>
      </w:r>
    </w:p>
    <w:p>
      <w:r/>
      <w:r>
        <w:t xml:space="preserve"> Overall, the design and theme of Cash Compass are top-notch. The game is beautiful to look at, and the symbols are well-designed and fit perfectly with the pirate theme. Whether you're an experienced slot player or a newbie, you'll love spinning the reels of this game and trying to uncover the hidden treasure.</w:t>
      </w:r>
    </w:p>
    <w:p>
      <w:pPr>
        <w:pStyle w:val="Heading2"/>
      </w:pPr>
      <w:r>
        <w:t>Bonus Features and Multipliers</w:t>
      </w:r>
    </w:p>
    <w:p>
      <w:r/>
      <w:r>
        <w:t xml:space="preserve">Holy moly, hold on to your hats, because Cash Compass offers a range of bonus features that will spin your world around! Want to expand your horizons? Look no further than the expanding symbols feature - when at least five compass symbols appear, the compass needle moves to a cardinal point and all the compasses on the grid expand in that direction. It’s like having your own personal GPS! </w:t>
      </w:r>
    </w:p>
    <w:p>
      <w:r/>
      <w:r>
        <w:t>But wait, there’s more! With three bonus symbols, players are taken to a special game where they can spin the wheel that has multiple multipliers. You know what they say - the wheel deal is the real meal! The multiplier can go up to 250X, and players have 50 spins available unless the needle stops on the skull symbol, in which case, the bonus game ends. Don’t worry, you won’t be buried six feet under, it’s just a game!</w:t>
      </w:r>
    </w:p>
    <w:p>
      <w:r/>
      <w:r>
        <w:t xml:space="preserve">Finally, when at least three bottle symbols appear on the grid, players can activate 10 free spins. This bonus feature is like finding a genie in a bottle - except you don’t have to make any wishes, and you definitely won’t find Robin Williams appearing out of nowhere. </w:t>
      </w:r>
    </w:p>
    <w:p>
      <w:pPr>
        <w:pStyle w:val="Heading2"/>
      </w:pPr>
      <w:r>
        <w:t>BETTING OPTIONS AND MAXIMUM WIN: DON'T BREAK THE BANK!</w:t>
      </w:r>
    </w:p>
    <w:p>
      <w:r/>
      <w:r>
        <w:t>Are you ready to let your inner compass guide you towards big winnings? Well, then it's time to check out Cash Compass, a thrilling slot game that offers both excitement and the possibility to win big!</w:t>
      </w:r>
    </w:p>
    <w:p>
      <w:r/>
      <w:r>
        <w:t>But before we dive into the details of the game, let's talk about the betting options. With a minimum bet of just €0.20, even players who like to be frugal can enjoy Cash Compass without breaking the bank. And for those who like to take bigger risks, the game offers a maximum bet of €100. It's all about finding the right balance between as much fun as possible and as much money as possible.</w:t>
      </w:r>
    </w:p>
    <w:p>
      <w:r/>
      <w:r>
        <w:t>And speaking of money, let's take a closer look at the maximum win. Brace yourself, because this is the kind of number that can make your eyes pop out of their sockets: 7,400 times the bet! Imagine what you could do with all that cash – you could buy a compass that actually points to where money grows on trees! (Disclaimer: No such compass actually exists, and we don't recommend trying to grow money on trees.)</w:t>
      </w:r>
    </w:p>
    <w:p>
      <w:pPr>
        <w:pStyle w:val="Heading2"/>
      </w:pPr>
      <w:r>
        <w:t>RTP and Overall Experience</w:t>
      </w:r>
    </w:p>
    <w:p>
      <w:r/>
      <w:r>
        <w:t xml:space="preserve">Cash Compass may not be as graphically intense as some other slot games out there, but its impressive RTP of 96.42% means that there's some serious treasure to be found on these digital reels. Plus, with a less demanding software, you won't have to worry about your computer's compass going haywire during gameplay. (Okay, that was a bad joke.) </w:t>
      </w:r>
      <w:r/>
    </w:p>
    <w:p>
      <w:r/>
      <w:r>
        <w:t>The pirate theme is a refreshing change of pace from the usual generic casino graphics, and it's impressive how well the developers have carried the theme throughout the whole game. From the symbols on the reels to the background music and sound effects, it really feels like you're sailing the high seas in search of some good loot. And speaking of loot, the bonus features in Cash Compass are one of the game's highlights. They manage to keep things fresh and exciting even after multiple plays.</w:t>
      </w:r>
      <w:r/>
    </w:p>
    <w:p>
      <w:r/>
      <w:r>
        <w:t>All in all, while Cash Compass might not be the most visually stunning or feature-packed slot game out there, it definitely has its charm. And with its high RTP, you'd be a landlubber to ignore it.</w:t>
      </w:r>
    </w:p>
    <w:p>
      <w:pPr>
        <w:pStyle w:val="Heading2"/>
      </w:pPr>
      <w:r>
        <w:t>FAQ</w:t>
      </w:r>
    </w:p>
    <w:p>
      <w:pPr>
        <w:pStyle w:val="Heading3"/>
      </w:pPr>
      <w:r>
        <w:t>What is Cash Compass?</w:t>
      </w:r>
    </w:p>
    <w:p>
      <w:r/>
      <w:r>
        <w:t>Cash Compass is a slot game developed by Hacksaw Gaming, inspired by Caribbean pirates and deserted islands. It has a 6x6 grid with adjacent matching symbols for winning combinations.</w:t>
      </w:r>
    </w:p>
    <w:p>
      <w:pPr>
        <w:pStyle w:val="Heading3"/>
      </w:pPr>
      <w:r>
        <w:t>What is the maximum win in Cash Compass?</w:t>
      </w:r>
    </w:p>
    <w:p>
      <w:r/>
      <w:r>
        <w:t>The maximum win in Cash Compass exceeds 7,400 times the bet.</w:t>
      </w:r>
    </w:p>
    <w:p>
      <w:pPr>
        <w:pStyle w:val="Heading3"/>
      </w:pPr>
      <w:r>
        <w:t>What is the minimum and maximum bet in Cash Compass?</w:t>
      </w:r>
    </w:p>
    <w:p>
      <w:r/>
      <w:r>
        <w:t>The minimum bet in Cash Compass is €0.20 and the maximum is €100.</w:t>
      </w:r>
    </w:p>
    <w:p>
      <w:pPr>
        <w:pStyle w:val="Heading3"/>
      </w:pPr>
      <w:r>
        <w:t>What is the RTP in Cash Compass?</w:t>
      </w:r>
    </w:p>
    <w:p>
      <w:r/>
      <w:r>
        <w:t>The RTP in Cash Compass is 96.42%.</w:t>
      </w:r>
    </w:p>
    <w:p>
      <w:pPr>
        <w:pStyle w:val="Heading3"/>
      </w:pPr>
      <w:r>
        <w:t>What are the symbols in Cash Compass?</w:t>
      </w:r>
    </w:p>
    <w:p>
      <w:r/>
      <w:r>
        <w:t>The symbols in Cash Compass include playing cards (J, Q, K and A), map, shield, bottle, parrot, and compass, with compass being the true symbol of the game.</w:t>
      </w:r>
    </w:p>
    <w:p>
      <w:pPr>
        <w:pStyle w:val="Heading3"/>
      </w:pPr>
      <w:r>
        <w:t>What is the function of the compass symbol in Cash Compass?</w:t>
      </w:r>
    </w:p>
    <w:p>
      <w:r/>
      <w:r>
        <w:t>The compass symbol in Cash Compass has a special function during one of the various bonus games available. It allows all the compass symbols to expand following the direction indicated by the needle.</w:t>
      </w:r>
    </w:p>
    <w:p>
      <w:pPr>
        <w:pStyle w:val="Heading3"/>
      </w:pPr>
      <w:r>
        <w:t>What is the function of the bottle symbol in Cash Compass?</w:t>
      </w:r>
    </w:p>
    <w:p>
      <w:r/>
      <w:r>
        <w:t>The bottle symbol in Cash Compass has the function of Scatter. With at least 3 of them, 10 free spins are obtained. During Free Spins, every time a compass appears on the reels, all special symbols will expand.</w:t>
      </w:r>
    </w:p>
    <w:p>
      <w:pPr>
        <w:pStyle w:val="Heading3"/>
      </w:pPr>
      <w:r>
        <w:t>What is the bonus game in Cash Compass?</w:t>
      </w:r>
    </w:p>
    <w:p>
      <w:r/>
      <w:r>
        <w:t>With 3 Bonus symbols, a special game is activated in Cash Compass. The grid is replaced by a wheel divided into 8 sections with 1X multipliers. Every time the wheel stops on a multiplier, it is powered up to 250X. You have 50 wheel spins available, unless the needle stops on the skull symbol, in which case the bonus game ends and you return to the base game.</w:t>
      </w:r>
    </w:p>
    <w:p>
      <w:pPr>
        <w:pStyle w:val="Heading2"/>
      </w:pPr>
      <w:r>
        <w:t>What we like</w:t>
      </w:r>
    </w:p>
    <w:p>
      <w:pPr>
        <w:pStyle w:val="ListBullet"/>
        <w:spacing w:line="240" w:lineRule="auto"/>
        <w:ind w:left="720"/>
      </w:pPr>
      <w:r/>
      <w:r>
        <w:t>Various bonus features available</w:t>
      </w:r>
    </w:p>
    <w:p>
      <w:pPr>
        <w:pStyle w:val="ListBullet"/>
        <w:spacing w:line="240" w:lineRule="auto"/>
        <w:ind w:left="720"/>
      </w:pPr>
      <w:r/>
      <w:r>
        <w:t>High maximum win</w:t>
      </w:r>
    </w:p>
    <w:p>
      <w:pPr>
        <w:pStyle w:val="ListBullet"/>
        <w:spacing w:line="240" w:lineRule="auto"/>
        <w:ind w:left="720"/>
      </w:pPr>
      <w:r/>
      <w:r>
        <w:t>Pirate theme and aesthetically pleasing backdrop</w:t>
      </w:r>
    </w:p>
    <w:p>
      <w:pPr>
        <w:pStyle w:val="ListBullet"/>
        <w:spacing w:line="240" w:lineRule="auto"/>
        <w:ind w:left="720"/>
      </w:pPr>
      <w:r/>
      <w:r>
        <w:t>Between 10 and 1,000 automatic spins available</w:t>
      </w:r>
    </w:p>
    <w:p>
      <w:pPr>
        <w:pStyle w:val="Heading2"/>
      </w:pPr>
      <w:r>
        <w:t>What we don't like</w:t>
      </w:r>
    </w:p>
    <w:p>
      <w:pPr>
        <w:pStyle w:val="ListBullet"/>
        <w:spacing w:line="240" w:lineRule="auto"/>
        <w:ind w:left="720"/>
      </w:pPr>
      <w:r/>
      <w:r>
        <w:t>Graphics are not top-notch</w:t>
      </w:r>
    </w:p>
    <w:p>
      <w:pPr>
        <w:pStyle w:val="ListBullet"/>
        <w:spacing w:line="240" w:lineRule="auto"/>
        <w:ind w:left="720"/>
      </w:pPr>
      <w:r/>
      <w:r>
        <w:t>Limited number of free spins</w:t>
      </w:r>
    </w:p>
    <w:p>
      <w:r/>
      <w:r>
        <w:rPr>
          <w:i/>
        </w:rPr>
        <w:t xml:space="preserve">Prompt: Create a cartoon-style feature image for the game "Cash Compass" that features a happy Maya warrior wearing glasses. The image should be eye-catching and bright, with plenty of colors to grab attention. The Maya warrior should be holding a compass and standing in front of a deserted island with a treasure chest nearby. The overall feel of the image should be adventurous and fun, with a hint of mystery and intrigue.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