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Kongo Bongo Slot Machine for Free</w:t>
      </w:r>
    </w:p>
    <w:p>
      <w:pPr>
        <w:pStyle w:val="Heading2"/>
      </w:pPr>
      <w:r>
        <w:t>Experience the Thrill of Variable Volatility with Kongo Bongo</w:t>
      </w:r>
    </w:p>
    <w:p>
      <w:r/>
      <w:r>
        <w:t>Move over, predictable slot games - Kongo Bongo is shaking things up with its variable volatility feature. So, what's that mean for you? Well, it means that how much you can win is directly related to how much you bet. It's like a high-risk, high-reward game of Jenga. And who doesn't love a little risk?</w:t>
      </w:r>
    </w:p>
    <w:p>
      <w:r/>
      <w:r>
        <w:t>If you're an experienced player or consider yourself a savvy bettor, Kongo Bongo could be the perfect game for you. Don't be afraid to take a leap of faith and bet big - after all, fortune favours the bold. And with Kongo Bongo's variable volatility, you could be rewarded handsomely for your boldness.</w:t>
      </w:r>
    </w:p>
    <w:p>
      <w:pPr>
        <w:pStyle w:val="Heading2"/>
      </w:pPr>
      <w:r>
        <w:t>Graphics and Theme</w:t>
      </w:r>
    </w:p>
    <w:p>
      <w:r/>
      <w:r>
        <w:t>Kongo Bongo is an eye-catching slot game that takes you on a virtual tour of the dense and dangerous jungles of Congo. The graphics in this game are so crisp and clear, you'll feel like you're actually exploring a real jungle. Just be sure to watch out for the poisonous plants and man-eating crocodiles!</w:t>
      </w:r>
    </w:p>
    <w:p>
      <w:r/>
      <w:r>
        <w:t>The symbols in this game are a real treat for the eyes (and the tummy!). You'll find tempting bananas, shiny golden stars, and the coolest Kongo Bongo drums. It's almost like you're on a tropical paradise island, sipping a cocktail while playing your favorite slot game.</w:t>
      </w:r>
    </w:p>
    <w:p>
      <w:r/>
      <w:r>
        <w:t>And let's not forget about the star of the show, the giant monkey who holds the scepter of the Banana King. He might seem cute and cuddly at first glance, but don't underestimate him. He's a real boss, and he'll make sure you're well-entertained throughout your gaming journey.</w:t>
      </w:r>
    </w:p>
    <w:p>
      <w:pPr>
        <w:pStyle w:val="Heading2"/>
      </w:pPr>
      <w:r>
        <w:t>Is Kongo Bongo Only for the Pros?</w:t>
      </w:r>
    </w:p>
    <w:p>
      <w:r/>
      <w:r>
        <w:t>Are you a risk-taker? Kongo Bongo might be the perfect match for you!</w:t>
      </w:r>
    </w:p>
    <w:p>
      <w:r/>
      <w:r>
        <w:t>This slot game's varying volatility adds a unique twist to the game, but keep in mind that you must bet big to win big. This feature makes Kongo Bongo more suitable for the seasoned players who are willing to take chances.</w:t>
      </w:r>
    </w:p>
    <w:p>
      <w:r/>
      <w:r>
        <w:t>Low-stake players be warned - Kongo Bongo is not for the faint of heart. If you prefer to bet small and win often, you may want to try out other games. But, if you're in it to win it, Kongo Bongo is waiting for you.</w:t>
      </w:r>
    </w:p>
    <w:p>
      <w:pPr>
        <w:pStyle w:val="Heading2"/>
      </w:pPr>
      <w:r>
        <w:t>Special Features</w:t>
      </w:r>
    </w:p>
    <w:p>
      <w:r/>
      <w:r>
        <w:t>Kongo Bongo has a monkey-tastic feature that triggers when the boss monkey shows up on your screen. Players get to spin for free and increase their chances of winning up to 80,000 shiny coins! Who knew that monkeys could be so generous?</w:t>
      </w:r>
    </w:p>
    <w:p>
      <w:r/>
      <w:r>
        <w:t>While there aren’t too many bells and whistles in this game, the free spin round certainly adds more thrill and excitement to your gameplay. So, sit back, relax, and let that monkey boss do his thing!</w:t>
      </w:r>
    </w:p>
    <w:p>
      <w:pPr>
        <w:pStyle w:val="Heading2"/>
      </w:pPr>
      <w:r>
        <w:t>Compatibility with Devices</w:t>
      </w:r>
    </w:p>
    <w:p>
      <w:r/>
      <w:r>
        <w:t>Prepare to go bananas because Kongo Bongo is compatible with both desktop and mobile devices! Don't worry about sacrificing its stunning graphics for convenience – the game runs smoothly on all compatible devices. Now you can take the jungle with you wherever you go, just watch out for those pesky monkeys!</w:t>
      </w:r>
    </w:p>
    <w:p>
      <w:r/>
      <w:r>
        <w:t>Players can dive into an immersive and enjoyable gaming experience no matter where they choose to play. You can go from playing on your desktop to playing on your mobile device without any trouble, just like an agile gorilla swinging through the vines. So, grab a banana, sit back, and enjoy a wild ride with Kongo Bongo!</w:t>
      </w:r>
    </w:p>
    <w:p>
      <w:pPr>
        <w:pStyle w:val="Heading2"/>
      </w:pPr>
      <w:r>
        <w:t>FAQ</w:t>
      </w:r>
    </w:p>
    <w:p>
      <w:pPr>
        <w:pStyle w:val="Heading3"/>
      </w:pPr>
      <w:r>
        <w:t>How many reels does Kongo Bongo have?</w:t>
      </w:r>
    </w:p>
    <w:p>
      <w:r/>
      <w:r>
        <w:t>Kongo Bongo has 3 reels.</w:t>
      </w:r>
    </w:p>
    <w:p>
      <w:pPr>
        <w:pStyle w:val="Heading3"/>
      </w:pPr>
      <w:r>
        <w:t>What is the minimum bet amount for Kongo Bongo?</w:t>
      </w:r>
    </w:p>
    <w:p>
      <w:r/>
      <w:r>
        <w:t>The minimum bet amount for Kongo Bongo is 1 coin.</w:t>
      </w:r>
    </w:p>
    <w:p>
      <w:pPr>
        <w:pStyle w:val="Heading3"/>
      </w:pPr>
      <w:r>
        <w:t>What is the maximum bet amount for Kongo Bongo?</w:t>
      </w:r>
    </w:p>
    <w:p>
      <w:r/>
      <w:r>
        <w:t>The maximum bet amount for Kongo Bongo is 100 coins.</w:t>
      </w:r>
    </w:p>
    <w:p>
      <w:pPr>
        <w:pStyle w:val="Heading3"/>
      </w:pPr>
      <w:r>
        <w:t>What is the maximum payout for Kongo Bongo?</w:t>
      </w:r>
    </w:p>
    <w:p>
      <w:r/>
      <w:r>
        <w:t>The maximum payout for Kongo Bongo is 80,000 coins.</w:t>
      </w:r>
    </w:p>
    <w:p>
      <w:pPr>
        <w:pStyle w:val="Heading3"/>
      </w:pPr>
      <w:r>
        <w:t>What is the Return To Player (RTP) for Kongo Bongo?</w:t>
      </w:r>
    </w:p>
    <w:p>
      <w:r/>
      <w:r>
        <w:t>The Return To Player (RTP) for Kongo Bongo is 96.07%.</w:t>
      </w:r>
    </w:p>
    <w:p>
      <w:pPr>
        <w:pStyle w:val="Heading3"/>
      </w:pPr>
      <w:r>
        <w:t>Is there an Autoplay feature in Kongo Bongo?</w:t>
      </w:r>
    </w:p>
    <w:p>
      <w:r/>
      <w:r>
        <w:t>Yes, there is an Autoplay feature in Kongo Bongo.</w:t>
      </w:r>
    </w:p>
    <w:p>
      <w:pPr>
        <w:pStyle w:val="Heading3"/>
      </w:pPr>
      <w:r>
        <w:t>What makes Kongo Bongo unique?</w:t>
      </w:r>
    </w:p>
    <w:p>
      <w:r/>
      <w:r>
        <w:t>Kongo Bongo has variable volatility, meaning the chances of winning vary depending on the amount of the bet placed. The more you bet, the higher your chances of winning.</w:t>
      </w:r>
    </w:p>
    <w:p>
      <w:pPr>
        <w:pStyle w:val="Heading3"/>
      </w:pPr>
      <w:r>
        <w:t>Who is Kongo Bongo and what is the game about?</w:t>
      </w:r>
    </w:p>
    <w:p>
      <w:r/>
      <w:r>
        <w:t>Kongo Bongo is a slot machine character, a giant monkey who holds the scepter of the Banana King. This slot has a jungle theme and features symbols such as bananas, drums, Lucky 7s, and golden stars. The goal of the game is to bet big and win big, with the potential for free spins when the monkey boss appears on the reels.</w:t>
      </w:r>
    </w:p>
    <w:p>
      <w:pPr>
        <w:pStyle w:val="Heading2"/>
      </w:pPr>
      <w:r>
        <w:t>What we like</w:t>
      </w:r>
    </w:p>
    <w:p>
      <w:pPr>
        <w:pStyle w:val="ListBullet"/>
        <w:spacing w:line="240" w:lineRule="auto"/>
        <w:ind w:left="720"/>
      </w:pPr>
      <w:r/>
      <w:r>
        <w:t>Variable volatility for experienced players</w:t>
      </w:r>
    </w:p>
    <w:p>
      <w:pPr>
        <w:pStyle w:val="ListBullet"/>
        <w:spacing w:line="240" w:lineRule="auto"/>
        <w:ind w:left="720"/>
      </w:pPr>
      <w:r/>
      <w:r>
        <w:t>High-quality graphics and captivating theme</w:t>
      </w:r>
    </w:p>
    <w:p>
      <w:pPr>
        <w:pStyle w:val="ListBullet"/>
        <w:spacing w:line="240" w:lineRule="auto"/>
        <w:ind w:left="720"/>
      </w:pPr>
      <w:r/>
      <w:r>
        <w:t>Special features for free spins and increased payouts</w:t>
      </w:r>
    </w:p>
    <w:p>
      <w:pPr>
        <w:pStyle w:val="ListBullet"/>
        <w:spacing w:line="240" w:lineRule="auto"/>
        <w:ind w:left="720"/>
      </w:pPr>
      <w:r/>
      <w:r>
        <w:t>Compatible with desktop and mobile devices</w:t>
      </w:r>
    </w:p>
    <w:p>
      <w:pPr>
        <w:pStyle w:val="Heading2"/>
      </w:pPr>
      <w:r>
        <w:t>What we don't like</w:t>
      </w:r>
    </w:p>
    <w:p>
      <w:pPr>
        <w:pStyle w:val="ListBullet"/>
        <w:spacing w:line="240" w:lineRule="auto"/>
        <w:ind w:left="720"/>
      </w:pPr>
      <w:r/>
      <w:r>
        <w:t>Not recommended for low-stake players</w:t>
      </w:r>
    </w:p>
    <w:p>
      <w:pPr>
        <w:pStyle w:val="ListBullet"/>
        <w:spacing w:line="240" w:lineRule="auto"/>
        <w:ind w:left="720"/>
      </w:pPr>
      <w:r/>
      <w:r>
        <w:t>Limited special features</w:t>
      </w:r>
    </w:p>
    <w:p>
      <w:r/>
      <w:r>
        <w:rPr>
          <w:b/>
        </w:rPr>
        <w:t>Play Kongo Bongo Slot Machine for Free</w:t>
      </w:r>
    </w:p>
    <w:p>
      <w:r/>
      <w:r>
        <w:rPr>
          <w:i/>
        </w:rPr>
        <w:t>Read our review of Kongo Bongo, a variable volatility online slot game with high-quality graphics and special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