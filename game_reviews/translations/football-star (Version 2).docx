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Star Free Slot | Review from expert</w:t>
      </w:r>
    </w:p>
    <w:p>
      <w:pPr>
        <w:pStyle w:val="Heading2"/>
      </w:pPr>
      <w:r>
        <w:t>Get Your Game on with Football Star's Gameplay and Rules</w:t>
      </w:r>
    </w:p>
    <w:p>
      <w:r/>
      <w:r>
        <w:t>Ready to experience a real winner? Get in the game with Football Star, the thrilling online slot from Microgaming. This 5-reel, 243-ways-to-win game is packed with all the excitement of a world-class football match. To kick off your score, just place your bet and set your level of play.</w:t>
      </w:r>
      <w:r/>
    </w:p>
    <w:p>
      <w:r/>
      <w:r>
        <w:t xml:space="preserve">But don't worry if you're new to the pitch – Football Star is easy to understand, and once you get started, you'll be hooked in no time. Featuring rolling reels, stacked wild symbols, and a multiplier of up to 10 times your winnings, this game is guaranteed to make you feel like the MVP of your own online casino. </w:t>
      </w:r>
      <w:r/>
    </w:p>
    <w:p>
      <w:r/>
      <w:r>
        <w:t>If you're ready to bring home the prize, just spin at least three identical symbols in a row on a line during the same round. With the potential to score big payouts, Football Star is a true standout in the world of online slot games.</w:t>
      </w:r>
      <w:r/>
    </w:p>
    <w:p>
      <w:r/>
      <w:r>
        <w:t>Oh, and if football isn't your thing, no worries – you can still enjoy the game's exciting features and take home a major win. So what are you waiting for? Get ready to score big and kick your online casino experience up a notch with Football Star.</w:t>
      </w:r>
    </w:p>
    <w:p>
      <w:pPr>
        <w:pStyle w:val="Heading2"/>
      </w:pPr>
      <w:r>
        <w:t>Special Features</w:t>
      </w:r>
    </w:p>
    <w:p>
      <w:r/>
      <w:r>
        <w:t>Are you ready to score your way to the big time in Football Star? Well, there are several special features in this game that will have you feeling like a star player. First off, there is a free spins bonus round that is activated by spinning three soccer balls. It’s like you’re taking a free kick, but instead of a goal, you get a chance to win big.</w:t>
      </w:r>
    </w:p>
    <w:p>
      <w:r/>
      <w:r>
        <w:t xml:space="preserve">But wait, there’s more! The rolling reels feature is also present in Football Star. This feature replaces the entire wheel with a new one, increasing your chances of winning with each spin. It’s like the referee is giving you a second chance to score the game-winning goal. </w:t>
      </w:r>
    </w:p>
    <w:p>
      <w:r/>
      <w:r>
        <w:t>The stacked wild feature is another exciting aspect of Football Star. This feature covers more spaces on one or more reels, giving you a better chance of hitting a winning combination. It’s like having an entire team of players on the field working together to help you win.</w:t>
      </w:r>
    </w:p>
    <w:p>
      <w:r/>
      <w:r>
        <w:t>And let’s not forget about the striking wild feature, which activates randomly. It’s like having a player with a rocket of a shot blasting the ball towards the goal. Together, these features offer a unique and exciting gameplay experience that will keep you coming back for more.</w:t>
      </w:r>
    </w:p>
    <w:p>
      <w:pPr>
        <w:pStyle w:val="Heading2"/>
      </w:pPr>
      <w:r>
        <w:t>The Symbols in Football Star</w:t>
      </w:r>
    </w:p>
    <w:p>
      <w:r/>
      <w:r>
        <w:t>Are you ready to take on the virtual world of football with Football Star? Well, let's take a closer look at the symbols and what they offer.</w:t>
      </w:r>
    </w:p>
    <w:p>
      <w:r/>
      <w:r>
        <w:t>First and foremost, all the symbols in Football Star are soccer-themed. So if you're not a big fan of football, then this game might not be the one for you. But, if you love the sport, then you're in for a treat.</w:t>
      </w:r>
    </w:p>
    <w:p>
      <w:r/>
      <w:r>
        <w:t>The symbols range from soccer balls, professional players, shoes, referees, and even fancy tekker. Yep, you heard that right - fancy tekker. Now, we don't know if that's a real thing, but it sure does sound impressive. And who knows, maybe it'll bring you good luck!</w:t>
      </w:r>
    </w:p>
    <w:p>
      <w:r/>
      <w:r>
        <w:t>To increase your chances of winning, you'll need at least three identical symbols in a row on a line during the same turn. And trust us, when you see those three soccer balls or players in a row, it'll feel like you just won the world cup! The size of the payout increases with the number of identical symbols, so keep your fingers crossed for those full lines of matching symbols.</w:t>
      </w:r>
    </w:p>
    <w:p>
      <w:r/>
      <w:r>
        <w:t>But wait, there's more! Football Star also has special symbols like the stacked wild and striking wild that contribute to winning even more. And who doesn't love a good wild card? It's like the Lionel Messi of symbols - unpredictable and can change the game in an instant.</w:t>
      </w:r>
    </w:p>
    <w:p>
      <w:r/>
      <w:r>
        <w:t>In conclusion, the symbols in Football Star are as exciting as a last-minute penalty shootout in the world cup finals. With its fun football theme and potentially lucrative payout opportunities, this game is definitely worth a try. And who knows, maybe you'll even learn a thing or two about fancy tekker!</w:t>
      </w:r>
    </w:p>
    <w:p>
      <w:pPr>
        <w:pStyle w:val="Heading2"/>
      </w:pPr>
      <w:r>
        <w:t>Software Provider</w:t>
      </w:r>
    </w:p>
    <w:p>
      <w:r/>
      <w:r>
        <w:t>Football Star is developed by Microgaming, a software provider in the online gambling industry. You know, kind of like a coach, but for fun.</w:t>
      </w:r>
    </w:p>
    <w:p>
      <w:r/>
      <w:r>
        <w:t>This game is not just high-quality, it's so impressive, it'll make you feel like you're on the field! And let's be honest, what football fan doesn't want to feel like they're scoring the game-winning touchdown?</w:t>
      </w:r>
    </w:p>
    <w:p>
      <w:r/>
      <w:r>
        <w:t>Microgaming has really outdone themselves with Football Star. It's almost like they've taken the best parts of football and combined them with the excitement of gambling. It's like the perfect marriage, but without the screaming at the TV and stale chips.</w:t>
      </w:r>
    </w:p>
    <w:p>
      <w:pPr>
        <w:pStyle w:val="Heading2"/>
      </w:pPr>
      <w:r>
        <w:t>Score Big with Winning Opportunities</w:t>
      </w:r>
    </w:p>
    <w:p>
      <w:r/>
      <w:r>
        <w:t>Looking for a game with real winning potential? Look no further than Football Star! This slot game delivers a real winning experience with its range of opportunities that are just waiting to be taken advantage of.</w:t>
      </w:r>
    </w:p>
    <w:p>
      <w:r/>
      <w:r>
        <w:t>Football Star offers a 243-ways-to-win setup that means every spin can lead to new and exciting winning combinations. But that's not all! Special features like the rolling reels and stacked wilds give you even more chances to hit that big win you are hoping for.</w:t>
      </w:r>
    </w:p>
    <w:p>
      <w:r/>
      <w:r>
        <w:t>Players can expect payouts by spinning at least three identical symbols on a line during the same turn. The size of the payout further increases with the number of identical symbols. And for those players who want to hit it big, the game includes a multiplier that can increase your winnings up to 10 times!</w:t>
      </w:r>
    </w:p>
    <w:p>
      <w:r/>
      <w:r>
        <w:t>But that's not all! The free spins bonus round is where the game really shines. Players can enjoy even more chances to win big and hit the jackpot!</w:t>
      </w:r>
    </w:p>
    <w:p>
      <w:r/>
      <w:r>
        <w:t>So, what are you waiting for? Give Football Star a spin and see how far you can go in this exciting slot game!</w:t>
      </w:r>
    </w:p>
    <w:p>
      <w:pPr>
        <w:pStyle w:val="Heading2"/>
      </w:pPr>
      <w:r>
        <w:t>FAQ</w:t>
      </w:r>
    </w:p>
    <w:p>
      <w:pPr>
        <w:pStyle w:val="Heading3"/>
      </w:pPr>
      <w:r>
        <w:t>Can I win real money on Football Star slot game?</w:t>
      </w:r>
    </w:p>
    <w:p>
      <w:r/>
      <w:r>
        <w:t>Yes, the registered account in an online casino is the only option to play Football Star with real money and get real winnings, otherwise, you can practice in Demo mode while waiting to step onto the field to win real money.</w:t>
      </w:r>
    </w:p>
    <w:p>
      <w:pPr>
        <w:pStyle w:val="Heading3"/>
      </w:pPr>
      <w:r>
        <w:t>How many stacked wilds are there in Football Star slot game?</w:t>
      </w:r>
    </w:p>
    <w:p>
      <w:r/>
      <w:r>
        <w:t>The number of stacked wild symbols that can appear in the game varies from reel to reel. Reel 3 has a total of 18 stacked wild symbols, while reel 4 has 25 and reel 5 has only 3. It's worth knowing this so that you can set your strategy accurately when the feature is activated like a true captain!</w:t>
      </w:r>
    </w:p>
    <w:p>
      <w:pPr>
        <w:pStyle w:val="Heading3"/>
      </w:pPr>
      <w:r>
        <w:t>In which casinos can I play Football Star slot game?</w:t>
      </w:r>
    </w:p>
    <w:p>
      <w:r/>
      <w:r>
        <w:t>The best way to find out which casinos feature Football Star is to check the Microgaming casino list on our website. We have an updated list of which Italian casinos offer games by this developer and the best welcome bonuses without deposit.</w:t>
      </w:r>
    </w:p>
    <w:p>
      <w:pPr>
        <w:pStyle w:val="Heading3"/>
      </w:pPr>
      <w:r>
        <w:t>What special features does Football Star slot game have?</w:t>
      </w:r>
    </w:p>
    <w:p>
      <w:r/>
      <w:r>
        <w:t>Football Star slot game has several special features, including Rolling reels, Stacked wilds, and Striking wilds. The free spins bonus, activated by spinning three soccer balls, is also included.</w:t>
      </w:r>
    </w:p>
    <w:p>
      <w:pPr>
        <w:pStyle w:val="Heading3"/>
      </w:pPr>
      <w:r>
        <w:t>How do I play Football Star slot game?</w:t>
      </w:r>
    </w:p>
    <w:p>
      <w:r/>
      <w:r>
        <w:t>To play Football Star slot game, simply click the spin button. Before spinning the reels, choose the amount of your bet and the level of your play. The objective is to spin at least three identical symbols in a row on a line during the same turn to win.</w:t>
      </w:r>
    </w:p>
    <w:p>
      <w:pPr>
        <w:pStyle w:val="Heading3"/>
      </w:pPr>
      <w:r>
        <w:t>What symbols are in Football Star slot game?</w:t>
      </w:r>
    </w:p>
    <w:p>
      <w:r/>
      <w:r>
        <w:t>The symbols in Football Star slot game are football-themed, including soccer balls, professional players, shoes, referees, and fancy tekker. These symbols can be transformed into winning combinations.</w:t>
      </w:r>
    </w:p>
    <w:p>
      <w:pPr>
        <w:pStyle w:val="Heading3"/>
      </w:pPr>
      <w:r>
        <w:t>Does Football Star slot game have a multiplier feature?</w:t>
      </w:r>
    </w:p>
    <w:p>
      <w:r/>
      <w:r>
        <w:t>Yes, Football Star slot game includes a multiplier feature that can increase your winnings 2, 3, 4, 5 or 10 times.</w:t>
      </w:r>
    </w:p>
    <w:p>
      <w:pPr>
        <w:pStyle w:val="Heading3"/>
      </w:pPr>
      <w:r>
        <w:t>What is the rolling reels feature in Football Star slot game?</w:t>
      </w:r>
    </w:p>
    <w:p>
      <w:r/>
      <w:r>
        <w:t>The rolling reels feature in Football Star slot game is a popular feature in Microgaming slots. When reels activate, the entire wheel will be completely swept away from the board and replaced with a new one, thus increasing your chances of winning.</w:t>
      </w:r>
    </w:p>
    <w:p>
      <w:pPr>
        <w:pStyle w:val="Heading2"/>
      </w:pPr>
      <w:r>
        <w:t>What we like</w:t>
      </w:r>
    </w:p>
    <w:p>
      <w:pPr>
        <w:pStyle w:val="ListBullet"/>
        <w:spacing w:line="240" w:lineRule="auto"/>
        <w:ind w:left="720"/>
      </w:pPr>
      <w:r/>
      <w:r>
        <w:t>Unique and exciting gameplay experience</w:t>
      </w:r>
    </w:p>
    <w:p>
      <w:pPr>
        <w:pStyle w:val="ListBullet"/>
        <w:spacing w:line="240" w:lineRule="auto"/>
        <w:ind w:left="720"/>
      </w:pPr>
      <w:r/>
      <w:r>
        <w:t>Impressive graphics and animations</w:t>
      </w:r>
    </w:p>
    <w:p>
      <w:pPr>
        <w:pStyle w:val="ListBullet"/>
        <w:spacing w:line="240" w:lineRule="auto"/>
        <w:ind w:left="720"/>
      </w:pPr>
      <w:r/>
      <w:r>
        <w:t>Special features like the rolling reels and stacked wilds</w:t>
      </w:r>
    </w:p>
    <w:p>
      <w:pPr>
        <w:pStyle w:val="ListBullet"/>
        <w:spacing w:line="240" w:lineRule="auto"/>
        <w:ind w:left="720"/>
      </w:pPr>
      <w:r/>
      <w:r>
        <w:t>Free spins bonus round and multiplier for big wins</w:t>
      </w:r>
    </w:p>
    <w:p>
      <w:pPr>
        <w:pStyle w:val="Heading2"/>
      </w:pPr>
      <w:r>
        <w:t>What we don't like</w:t>
      </w:r>
    </w:p>
    <w:p>
      <w:pPr>
        <w:pStyle w:val="ListBullet"/>
        <w:spacing w:line="240" w:lineRule="auto"/>
        <w:ind w:left="720"/>
      </w:pPr>
      <w:r/>
      <w:r>
        <w:t>May not be suitable for non-football fans</w:t>
      </w:r>
    </w:p>
    <w:p>
      <w:pPr>
        <w:pStyle w:val="ListBullet"/>
        <w:spacing w:line="240" w:lineRule="auto"/>
        <w:ind w:left="720"/>
      </w:pPr>
      <w:r/>
      <w:r>
        <w:t>No progressive jackpot feature</w:t>
      </w:r>
    </w:p>
    <w:p>
      <w:r/>
      <w:r>
        <w:rPr>
          <w:b/>
        </w:rPr>
        <w:t>Play Football Star Free Slot | Review from expert</w:t>
      </w:r>
    </w:p>
    <w:p>
      <w:r/>
      <w:r>
        <w:rPr>
          <w:i/>
        </w:rPr>
        <w:t>Get the expert review of Football Star. Play for free and experience unique gameplay with special features, animations, and chances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