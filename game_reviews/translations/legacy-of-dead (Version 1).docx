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Legacy of Dead Free - Exciting Egyptian-themed Slot Game</w:t>
      </w:r>
    </w:p>
    <w:p>
      <w:pPr>
        <w:pStyle w:val="Heading2"/>
      </w:pPr>
      <w:r>
        <w:t>Experience the Thrills: Gameplay and Features</w:t>
      </w:r>
    </w:p>
    <w:p>
      <w:r/>
      <w:r>
        <w:t>Step into the world of pharaohs and explore mysterious tombs with Legacy of Dead, an online slot game that will keep you on the edge of your seat with its high volatility! With the unique Egyptian theme, you'll be feeling like a true explorer in no time.</w:t>
      </w:r>
    </w:p>
    <w:p>
      <w:r/>
      <w:r>
        <w:t>The game boasts a special free spins bonus round that is triggered by the Wild/Scatter symbol on the reels. Don't worry, the only sand you'll be collecting during this round is on the beach, because you'll be raking in the wins left and right! That's not all - players can also unlock up to nine expandable special symbols, promoting new winning combinations and pushing you towards the maximum payout of 25,000 times the bet. That's a whole lot of treasure!</w:t>
      </w:r>
    </w:p>
    <w:p>
      <w:pPr>
        <w:pStyle w:val="Heading2"/>
      </w:pPr>
      <w:r>
        <w:t xml:space="preserve">Graphics and Animation: A Visual Feast for Your Eyes </w:t>
      </w:r>
    </w:p>
    <w:p>
      <w:r/>
      <w:r>
        <w:t>If there's one thing we love more than winning big, it's winning big with style! Luckily, Legacy of Dead delivers on that front with its high-quality graphics and stunning visuals. From the intricate symbols to the smooth animations, this game is a treat for your eyeballs.</w:t>
      </w:r>
    </w:p>
    <w:p>
      <w:r/>
      <w:r>
        <w:t>Forget about those outdated slot machines with their clunky imagery and choppy animations. With Legacy of Dead, you get the full VIP treatment. Prepare to be wowed by the exquisite artwork and captivated by the seamless gameplay.</w:t>
      </w:r>
    </w:p>
    <w:p>
      <w:pPr>
        <w:pStyle w:val="Heading2"/>
      </w:pPr>
      <w:r>
        <w:t>Get Rich with Legacy of Dead's Betting Range and Jackpot</w:t>
      </w:r>
    </w:p>
    <w:p>
      <w:r/>
      <w:r>
        <w:t>Looking to make some big bucks? Legacy of Dead offers a wide betting range of 10 cents to 100 €, so you can bet big or go home. And with a whopping jackpot of 25,000 times your bet, you might be able to afford that summer home in the Bahamas.</w:t>
      </w:r>
    </w:p>
    <w:p>
      <w:r/>
      <w:r>
        <w:t>But wait, there's more! With a theoretical return to player (RTP) rate of 96.58%, you won't just be throwing your money away like when you tried starting that juicing cleanse. This game is sure to keep you on the edge of your seat with excitement and anticipation.</w:t>
      </w:r>
    </w:p>
    <w:p>
      <w:pPr>
        <w:pStyle w:val="Heading2"/>
      </w:pPr>
      <w:r>
        <w:t>Symbols and Free Spins: A Golden Adventure in Legacy of Dead</w:t>
      </w:r>
    </w:p>
    <w:p>
      <w:r/>
      <w:r>
        <w:t>Get ready to be dazzled by the symbols of Legacy of Dead, complete with traditional playing card royalties and authentic visual renderings of Horus, Pharaoh, Anubis and Tutankhamun giving you a royal wave, like an ancient Egyptian 'Hello'.</w:t>
      </w:r>
    </w:p>
    <w:p>
      <w:r/>
      <w:r>
        <w:t>The burial chamber symbol is the symbol to look out for, it not only acts as a wild symbol which can replace any other symbol, but it also serves as a scatter, and triggers the exhilarating free spins mode! Get 3 of those, and you're off on an enjoyable spinning journey with 10 free spins and the chance to get a payout of 2, 20 or even 200 times your bet! But, what makes this special game even more astonishing is the expandable symbols- up to 9 can be unlocked in free spins! Now, that's what we call a "genuinely mummified" win!</w:t>
      </w:r>
    </w:p>
    <w:p>
      <w:pPr>
        <w:pStyle w:val="Heading2"/>
      </w:pPr>
      <w:r>
        <w:t>Get Rich or Die Trying</w:t>
      </w:r>
    </w:p>
    <w:p>
      <w:r/>
      <w:r>
        <w:t>Are you ready to take on the Egyptian underworld, spin some reels and win big? Legacy of Dead, a casino slot game with high volatility, puts players to the test with some nail-biting spins. But don't worry, the game offers some tantalizing rewards if you are brave enough to take on its challenge!</w:t>
      </w:r>
    </w:p>
    <w:p>
      <w:r/>
      <w:r>
        <w:t>The maximum payout of 25,000 times the bet and an RTP rate of 96.58% means that you have a chance to hit it big and walk away with the treasures of the pharaohs. However, don't expect it to be a walk in the park. Winning may not be easy, but as they say, nothing good ever comes easy- or at least that's what we tell ourselves every time we spin the reels.</w:t>
      </w:r>
    </w:p>
    <w:p>
      <w:pPr>
        <w:pStyle w:val="Heading2"/>
      </w:pPr>
      <w:r>
        <w:t>FAQ</w:t>
      </w:r>
    </w:p>
    <w:p>
      <w:pPr>
        <w:pStyle w:val="Heading3"/>
      </w:pPr>
      <w:r>
        <w:t>What is the RTP percentage for Legacy of Dead?</w:t>
      </w:r>
    </w:p>
    <w:p>
      <w:r/>
      <w:r>
        <w:t>The RTP percentage for Legacy of Dead is 94.51%.</w:t>
      </w:r>
    </w:p>
    <w:p>
      <w:pPr>
        <w:pStyle w:val="Heading3"/>
      </w:pPr>
      <w:r>
        <w:t>Are there free spins for Legacy of Dead without a deposit?</w:t>
      </w:r>
    </w:p>
    <w:p>
      <w:r/>
      <w:r>
        <w:t>If you want to get free spins for Legacy of Dead without making a deposit, you'll need to check with the casinos offering the game for any current bonuses or promotions.</w:t>
      </w:r>
    </w:p>
    <w:p>
      <w:pPr>
        <w:pStyle w:val="Heading3"/>
      </w:pPr>
      <w:r>
        <w:t>Can I play Legacy of Dead for free?</w:t>
      </w:r>
    </w:p>
    <w:p>
      <w:r/>
      <w:r>
        <w:t>Yes, you can try out Legacy of Dead for free without registration at certain online casinos or gaming sites.</w:t>
      </w:r>
    </w:p>
    <w:p>
      <w:pPr>
        <w:pStyle w:val="Heading3"/>
      </w:pPr>
      <w:r>
        <w:t>What is the maximum payout for Legacy of Dead?</w:t>
      </w:r>
    </w:p>
    <w:p>
      <w:r/>
      <w:r>
        <w:t>The maximum payout for Legacy of Dead is 25,000 times the bet during the free spins feature.</w:t>
      </w:r>
    </w:p>
    <w:p>
      <w:pPr>
        <w:pStyle w:val="Heading3"/>
      </w:pPr>
      <w:r>
        <w:t>What type of symbols are used in Legacy of Dead?</w:t>
      </w:r>
    </w:p>
    <w:p>
      <w:r/>
      <w:r>
        <w:t>Legacy of Dead uses regular symbols such as the playing cards from 10 to Ace, as well as themed symbols including the hawk god Horus, pharaoh, Anubis (God of the Dead), and Tutankhamun.</w:t>
      </w:r>
    </w:p>
    <w:p>
      <w:pPr>
        <w:pStyle w:val="Heading3"/>
      </w:pPr>
      <w:r>
        <w:t>What are the special features of Legacy of Dead?</w:t>
      </w:r>
    </w:p>
    <w:p>
      <w:r/>
      <w:r>
        <w:t>Legacy of Dead offers two special features, including a free spins feature activated by the symbol of the burial chamber, and the ability to obtain up to nine expandable special symbols, which bring new winning combinations.</w:t>
      </w:r>
    </w:p>
    <w:p>
      <w:pPr>
        <w:pStyle w:val="Heading3"/>
      </w:pPr>
      <w:r>
        <w:t>What is the betting range for Legacy of Dead?</w:t>
      </w:r>
    </w:p>
    <w:p>
      <w:r/>
      <w:r>
        <w:t>The betting range for Legacy of Dead goes from 10 cents up to 100€.</w:t>
      </w:r>
    </w:p>
    <w:p>
      <w:pPr>
        <w:pStyle w:val="Heading3"/>
      </w:pPr>
      <w:r>
        <w:t>What is the jackpot amount for Legacy of Dead?</w:t>
      </w:r>
    </w:p>
    <w:p>
      <w:r/>
      <w:r>
        <w:t>The jackpot amount for Legacy of Dead can reach up to 25,000 times the bet, making it a high volatility game.</w:t>
      </w:r>
    </w:p>
    <w:p>
      <w:pPr>
        <w:pStyle w:val="Heading2"/>
      </w:pPr>
      <w:r>
        <w:t>What we like</w:t>
      </w:r>
    </w:p>
    <w:p>
      <w:pPr>
        <w:pStyle w:val="ListBullet"/>
        <w:spacing w:line="240" w:lineRule="auto"/>
        <w:ind w:left="720"/>
      </w:pPr>
      <w:r/>
      <w:r>
        <w:t>Exciting gameplay with high volatility</w:t>
      </w:r>
    </w:p>
    <w:p>
      <w:pPr>
        <w:pStyle w:val="ListBullet"/>
        <w:spacing w:line="240" w:lineRule="auto"/>
        <w:ind w:left="720"/>
      </w:pPr>
      <w:r/>
      <w:r>
        <w:t>Special free spins bonus round</w:t>
      </w:r>
    </w:p>
    <w:p>
      <w:pPr>
        <w:pStyle w:val="ListBullet"/>
        <w:spacing w:line="240" w:lineRule="auto"/>
        <w:ind w:left="720"/>
      </w:pPr>
      <w:r/>
      <w:r>
        <w:t>Stunning graphics and smooth animations</w:t>
      </w:r>
    </w:p>
    <w:p>
      <w:pPr>
        <w:pStyle w:val="ListBullet"/>
        <w:spacing w:line="240" w:lineRule="auto"/>
        <w:ind w:left="720"/>
      </w:pPr>
      <w:r/>
      <w:r>
        <w:t>Wide betting range and high jackpot</w:t>
      </w:r>
    </w:p>
    <w:p>
      <w:pPr>
        <w:pStyle w:val="Heading2"/>
      </w:pPr>
      <w:r>
        <w:t>What we don't like</w:t>
      </w:r>
    </w:p>
    <w:p>
      <w:pPr>
        <w:pStyle w:val="ListBullet"/>
        <w:spacing w:line="240" w:lineRule="auto"/>
        <w:ind w:left="720"/>
      </w:pPr>
      <w:r/>
      <w:r>
        <w:t>High volatility may not suit all players</w:t>
      </w:r>
    </w:p>
    <w:p>
      <w:pPr>
        <w:pStyle w:val="ListBullet"/>
        <w:spacing w:line="240" w:lineRule="auto"/>
        <w:ind w:left="720"/>
      </w:pPr>
      <w:r/>
      <w:r>
        <w:t>No additional bonus features apart from free spins</w:t>
      </w:r>
    </w:p>
    <w:p>
      <w:r/>
      <w:r>
        <w:rPr>
          <w:b/>
        </w:rPr>
        <w:t>Play Legacy of Dead Free - Exciting Egyptian-themed Slot Game</w:t>
      </w:r>
    </w:p>
    <w:p>
      <w:r/>
      <w:r>
        <w:rPr>
          <w:i/>
        </w:rPr>
        <w:t>Read our review of Legacy of Dead and play this exciting Egyptian-themed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