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Born Slot for Free - Review 2021</w:t>
      </w:r>
    </w:p>
    <w:p>
      <w:r/>
      <w:r>
        <w:rPr>
          <w:b/>
        </w:rPr>
        <w:t>Meta description</w:t>
      </w:r>
      <w:r>
        <w:t>: Dragon Born is a Megaways slot game with up to 50 free spins. Read our review and play for free.</w:t>
      </w:r>
    </w:p>
    <w:p>
      <w:pPr>
        <w:pStyle w:val="Heading2"/>
      </w:pPr>
      <w:r>
        <w:t>Megaways</w:t>
      </w:r>
    </w:p>
    <w:p>
      <w:r/>
      <w:r>
        <w:t>Dragon Born, more like Dragon Bored, am I right? Just kidding, this game had me on the edge of my seat. Why, you ask? Because it features the Megaways game engine with a whopping 117,649 ways to win! That's more ways to win than I have exes, and that's saying something.</w:t>
      </w:r>
    </w:p>
    <w:p>
      <w:r/>
      <w:r>
        <w:t>Now, not to brag, but I won big on this game. And by big, I mean enough cash to finally buy that pet dragon I've been eyeing. It's been a lifelong dream of mine to have my own dragon, but I thought I'd have to settle for a hamster or something. Thankfully, Dragon Born came through for me.</w:t>
      </w:r>
    </w:p>
    <w:p>
      <w:r/>
      <w:r>
        <w:t>The game engines randomly determines the number of symbols that land on the reels for each spin, which keeps things interesting. It's like playing a slot machine and Russian roulette at the same time! Just kidding, there's no actual danger involved, unless you count the danger of becoming addicted to this game and playing it for hours on end.</w:t>
      </w:r>
    </w:p>
    <w:p>
      <w:pPr>
        <w:pStyle w:val="Heading2"/>
      </w:pPr>
      <w:r>
        <w:t>Gameplay</w:t>
      </w:r>
    </w:p>
    <w:p>
      <w:r/>
      <w:r>
        <w:t>Dragon Born definitely brings something new and exciting with its Megaways game engine, making each spin unpredictable and keeping the thrill alive. It's like a mystery wheel that gives you a chance to hit a big win any moment! And the game's smoothness and flawless animations make the experience even more enjoyable.</w:t>
      </w:r>
    </w:p>
    <w:p>
      <w:r/>
      <w:r>
        <w:t>But what really got me going is the Stacked Wild Multipliers that can go as high as 49x when combined! That's right, it's almost like hitting the holy grail of slot gaming. I couldn't hold my excitement when these started to appear on my screen, and I'm sure you wouldn't either.</w:t>
      </w:r>
    </w:p>
    <w:p>
      <w:r/>
      <w:r>
        <w:t>The Bonus Feature with free spins is also quite generous, giving you a great chance to maximize your winnings. And trust me; you'll want those free spins! They're like a breath of fresh air in the game and always keep you on the edge of your seat.</w:t>
      </w:r>
    </w:p>
    <w:p>
      <w:r/>
      <w:r>
        <w:t xml:space="preserve">The game's straightforward interface and user-friendly design make it easy to play. No matter if you're a seasoned player or a rookie, you'll be able to figure everything out in no time. And the betting range of €0.20 to €40.00 per spin is suitable for all kinds of players. So, if you're looking for a game that's easy to handle and enjoyable to play, Dragon Born might be the one for you. </w:t>
      </w:r>
    </w:p>
    <w:p>
      <w:r/>
      <w:r>
        <w:t>Overall, I had a blast playing Dragon Born. It's exciting, easy to play, and has the potential to give you some significant payouts. Give it a spin and see for yourself why it's quickly becoming a fan favorite. After all, who doesn't want a chance to slay a dragon and fill their pockets with gold?</w:t>
      </w:r>
    </w:p>
    <w:p>
      <w:pPr>
        <w:pStyle w:val="Heading2"/>
      </w:pPr>
      <w:r>
        <w:t>Graphics</w:t>
      </w:r>
    </w:p>
    <w:p>
      <w:r/>
      <w:r>
        <w:t>Dragon Born is like a pleasant stroll through medieval times, with its beautifully designed symbols that transport you back to a world of kings, queens, and fearless knights. The attention to detail in this game is impressive, with everything from the goblets to the shields looking like they were lifted straight from a museum.</w:t>
      </w:r>
    </w:p>
    <w:p>
      <w:r/>
      <w:r>
        <w:t>But the real standout here is the animation. It's so smooth and fluid that you'll feel like you're watching a movie, not just spinning reels. And let's not forget about the dragon - this fire-breathing creature looks like it could fly out of the screen and scorch your eyebrows off at any moment.</w:t>
      </w:r>
    </w:p>
    <w:p>
      <w:r/>
      <w:r>
        <w:t>All in all, Dragon Born has some of the best graphics and animations we've ever seen in a slot game. It's like watching a fairy tale come to life - albeit one that involves a lot of spinning reels.</w:t>
      </w:r>
    </w:p>
    <w:p>
      <w:pPr>
        <w:pStyle w:val="Heading2"/>
      </w:pPr>
      <w:r>
        <w:t>Symbols</w:t>
      </w:r>
    </w:p>
    <w:p>
      <w:r/>
      <w:r>
        <w:t>Dragon Born is a medieval-themed slot game that takes you on an exciting adventure full of knights, queens, kings, and dragons! The symbols in the game are carefully crafted to give you a true feeling of the middle ages.</w:t>
      </w:r>
      <w:r/>
    </w:p>
    <w:p>
      <w:r/>
      <w:r>
        <w:t>First up are the Goblets and Shields. These symbols are worth a fair amount and can help to form some decent wins. However, if you really want to hit it big, you'll want to keep an eye out for the Knight and the Queen and King symbols. These regal characters can pay out some serious coin!</w:t>
      </w:r>
      <w:r/>
    </w:p>
    <w:p>
      <w:r/>
      <w:r>
        <w:t>One of my favorite symbols in the game is the mysterious Lady in purple. I'm not sure who she is or what she does, but I know I like her. Maybe she's a secret assassin or a sorceress who can control dragons. Who knows?</w:t>
      </w:r>
      <w:r/>
    </w:p>
    <w:p>
      <w:r/>
      <w:r>
        <w:t>Speaking of dragons, the Dragon symbol is the one you'll want to see the most. It's not only the most valuable symbol in the game, but it also triggers some exciting bonus features. If you're lucky enough to land a few Dragons on the reels, you could be looking at some seriously big payouts.</w:t>
      </w:r>
      <w:r/>
    </w:p>
    <w:p>
      <w:r/>
      <w:r>
        <w:t>Now, let's talk about the Wild symbol - the female Jester. She's here to help you out by substituting for any of the other symbols in the game to form winning combinations. Plus, any win that includes the Wild symbol is subject to a multiplier that can boost your winnings up to 7 times!</w:t>
      </w:r>
      <w:r/>
    </w:p>
    <w:p>
      <w:r/>
      <w:r>
        <w:t>Lastly, we have the Diamond symbol which is the Scatter. Land three or more Diamonds on the reels and you'll trigger the Bonus Feature. In this game, you'll get to spin a wheel to determine how many free spins you get. The more Diamonds you land, the more free spins you'll receive!</w:t>
      </w:r>
      <w:r/>
    </w:p>
    <w:p>
      <w:r/>
      <w:r>
        <w:t>Overall, Dragon Born features a great selection of symbols that are sure to keep you entertained. Whether you're a fan of medieval adventures or just love a good slot game, this one is definitely worth checking out.</w:t>
      </w:r>
    </w:p>
    <w:p>
      <w:pPr>
        <w:pStyle w:val="Heading2"/>
      </w:pPr>
      <w:r>
        <w:t>FAQ</w:t>
      </w:r>
    </w:p>
    <w:p>
      <w:pPr>
        <w:pStyle w:val="Heading3"/>
      </w:pPr>
      <w:r>
        <w:t>What is Dragon Born?</w:t>
      </w:r>
    </w:p>
    <w:p>
      <w:r/>
      <w:r>
        <w:t>Dragon Born is an online slot game created by Big Time Gaming with 6 reels and 117,649 ways to win.</w:t>
      </w:r>
    </w:p>
    <w:p>
      <w:pPr>
        <w:pStyle w:val="Heading3"/>
      </w:pPr>
      <w:r>
        <w:t>What is the minimum and maximum bet amount for this game?</w:t>
      </w:r>
    </w:p>
    <w:p>
      <w:r/>
      <w:r>
        <w:t>The minimum bet amount is €0.20, and the maximum bet amount is €40.00 per spin.</w:t>
      </w:r>
    </w:p>
    <w:p>
      <w:pPr>
        <w:pStyle w:val="Heading3"/>
      </w:pPr>
      <w:r>
        <w:t>What are the main features of Dragon Born?</w:t>
      </w:r>
    </w:p>
    <w:p>
      <w:r/>
      <w:r>
        <w:t>Dragon Born offers stacked Wild Multipliers and a Bonus Feature that initially rewards up to 50 free spins.</w:t>
      </w:r>
    </w:p>
    <w:p>
      <w:pPr>
        <w:pStyle w:val="Heading3"/>
      </w:pPr>
      <w:r>
        <w:t>What is the Megaways game engine?</w:t>
      </w:r>
    </w:p>
    <w:p>
      <w:r/>
      <w:r>
        <w:t>The Megaways game engine offers a staggering 117,649 ways to win, where winning combinations are created by landing the same symbol on adjacent reels. The number of symbols that land on the reels is different for each spin.</w:t>
      </w:r>
    </w:p>
    <w:p>
      <w:pPr>
        <w:pStyle w:val="Heading3"/>
      </w:pPr>
      <w:r>
        <w:t>What is the Wild in this game?</w:t>
      </w:r>
    </w:p>
    <w:p>
      <w:r/>
      <w:r>
        <w:t>The Wild in Dragon Born is a female Jester that can land completely stacked and hit up to 2 reels in the same spin. Wins, including the Wild, are also boosted by a multiplier that can go up to 7 times depending on how many symbols appear.</w:t>
      </w:r>
    </w:p>
    <w:p>
      <w:pPr>
        <w:pStyle w:val="Heading3"/>
      </w:pPr>
      <w:r>
        <w:t>What is the Scatter in this game?</w:t>
      </w:r>
    </w:p>
    <w:p>
      <w:r/>
      <w:r>
        <w:t>The Scatter in Dragon Born is a Diamond symbol, which is the key to unlocking the only game feature – the Free Spins Function.</w:t>
      </w:r>
    </w:p>
    <w:p>
      <w:pPr>
        <w:pStyle w:val="Heading3"/>
      </w:pPr>
      <w:r>
        <w:t>What is the Free Spins Function in this game?</w:t>
      </w:r>
    </w:p>
    <w:p>
      <w:r/>
      <w:r>
        <w:t>The Free Spins Function is the only game feature in Dragon Born, and it can be activated by landing 3, 4, 5, or 6 Diamonds on the reels. The feature initially rewards up to 50 free spins with no limit to the number of times it can be reactivated.</w:t>
      </w:r>
    </w:p>
    <w:p>
      <w:pPr>
        <w:pStyle w:val="Heading3"/>
      </w:pPr>
      <w:r>
        <w:t>Is Dragon Born worth playing?</w:t>
      </w:r>
    </w:p>
    <w:p>
      <w:r/>
      <w:r>
        <w:t>Dragon Born is an excellent online slot game with outstanding gameplay and good gaming action. It is an option to consider if you love historical/medieval-themed storyline games.</w:t>
      </w:r>
    </w:p>
    <w:p>
      <w:pPr>
        <w:pStyle w:val="Heading2"/>
      </w:pPr>
      <w:r>
        <w:t>What we like</w:t>
      </w:r>
    </w:p>
    <w:p>
      <w:pPr>
        <w:pStyle w:val="ListBullet"/>
        <w:spacing w:line="240" w:lineRule="auto"/>
        <w:ind w:left="720"/>
      </w:pPr>
      <w:r/>
      <w:r>
        <w:t>117,649 ways to win with Megaways engine</w:t>
      </w:r>
    </w:p>
    <w:p>
      <w:pPr>
        <w:pStyle w:val="ListBullet"/>
        <w:spacing w:line="240" w:lineRule="auto"/>
        <w:ind w:left="720"/>
      </w:pPr>
      <w:r/>
      <w:r>
        <w:t>Thrilling Bonus Feature with up to 50 Free Spins</w:t>
      </w:r>
    </w:p>
    <w:p>
      <w:pPr>
        <w:pStyle w:val="ListBullet"/>
        <w:spacing w:line="240" w:lineRule="auto"/>
        <w:ind w:left="720"/>
      </w:pPr>
      <w:r/>
      <w:r>
        <w:t>Smooth gameplay with stacked Wild Multipliers</w:t>
      </w:r>
    </w:p>
    <w:p>
      <w:pPr>
        <w:pStyle w:val="ListBullet"/>
        <w:spacing w:line="240" w:lineRule="auto"/>
        <w:ind w:left="720"/>
      </w:pPr>
      <w:r/>
      <w:r>
        <w:t>Exquisite design and animations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Free spins feature can be difficult to trigger</w:t>
      </w:r>
    </w:p>
    <w:p>
      <w:r/>
      <w:r>
        <w:rPr>
          <w:i/>
        </w:rPr>
        <w:t>Create a Cartoon-Style Image Featuring a Happy Maya Warrior with Glasses for Dragon Born DALLE, we need your artistic skills to create an eye-catching feature image for Dragon Born. The image must fit the game's theme and feature a happy Maya warrior with glasses. We want to see a cartoon-style illustration that is vibrant, colorful, and energetic. The Maya warrior should be the focal point of the image, striking a dynamic pose and looking directly at the viewer with a big smile on their face. They should be holding a shield and a sword, ready for battle. The background should be set against a backdrop of a medieval castle, with flags flying in the wind. There should be a dragon flying in the sky, adding an element of danger and excitement to the image. The colors should be vibrant and bold, with plenty of contrast to make the image pop. The Maya warrior's outfit should be adorned with bright colors and intricate details, adding to the fantasy theme. Overall, we want an image that captures the spirit of Dragon Born: exciting, adventurous, and full of energy. We look forward to seeing your creative masterpiece!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