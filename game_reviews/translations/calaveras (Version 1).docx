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Calaveras Free: Review and Gameplay</w:t>
      </w:r>
    </w:p>
    <w:p>
      <w:r/>
      <w:r>
        <w:rPr>
          <w:b/>
        </w:rPr>
        <w:t>Meta description</w:t>
      </w:r>
      <w:r>
        <w:t>: Interested in Calaveras? Read our review and play this online slot game for free. Find out about the gameplay, features, and RTP value.</w:t>
      </w:r>
    </w:p>
    <w:p>
      <w:pPr>
        <w:pStyle w:val="Heading2"/>
      </w:pPr>
      <w:r>
        <w:t>Get Ready to Party with Calaveras' Gameplay Mechanics and Features</w:t>
      </w:r>
    </w:p>
    <w:p>
      <w:r/>
      <w:r>
        <w:t>Calaveras is the perfect online slot game for those who are just starting out with online gambling. With a good number of paylines, this game boasts of great features that will have you entertained for hours at a stretch. The colorful and vibrant symbols depicting various characters and playing cards present you with the ultimate festive experience.</w:t>
      </w:r>
    </w:p>
    <w:p>
      <w:r/>
      <w:r>
        <w:t>And if you are one of those foodies who love good liquor, then you will love the Wild symbol used in the game. The Wild symbol, played by food and liquor, can help you increase your winnings. The white skulls, on the other hand, are an essential key to accessing the free spins mode. During this mode, all symbols are replaced by skulls of different colors, with the white skull becoming a Wild symbol that can complete combinations and help you reach the jackpot.</w:t>
      </w:r>
    </w:p>
    <w:p>
      <w:r/>
      <w:r>
        <w:t xml:space="preserve">Calaveras manages to balance the right amount of difficulty and challenge to keep you engaged without being too complicated. Even with minimal experience, players can quickly understand the mechanics of the game and the rules of the different symbols. The fun and vibrant graphics along with exciting features are perfect for a night out with friends or to celebrate a good win! </w:t>
      </w:r>
    </w:p>
    <w:p>
      <w:r/>
      <w:r>
        <w:t>Overall, Calaveras is one of those unforgettable slots games that is perfect for beginners and experienced players alike. So, grab your favorite drink and play the night away! Oh, and don't forget to raise your glass and say cheers to a night full of fun and games that is sure to keep you coming back for more!</w:t>
      </w:r>
    </w:p>
    <w:p>
      <w:pPr>
        <w:pStyle w:val="Heading2"/>
      </w:pPr>
      <w:r>
        <w:t>Experience the Vibrant Colors and Atmosphere of Day of the Dead with Calaveras Slot</w:t>
      </w:r>
    </w:p>
    <w:p>
      <w:r/>
      <w:r>
        <w:t>Prepare for an unparalleled gaming experience as you immerse yourself in the rich traditions of Mexico’s most famous holiday with Calaveras slot game. This game is undoubtedly one of the most visually appealing options available on the market.</w:t>
      </w:r>
    </w:p>
    <w:p>
      <w:r/>
      <w:r>
        <w:t>The game's developer has chosen every sound and symbol with utmost care to ensure that Calaveras offers you the very best Day of the Dead experience. The graphics are bright and vibrant, and provide a feeling of joy and festivity. This is particularly noteworthy as the game is meant to celebrate the dead. But fear not, as playing the game is guaranteed to bring you back to life!</w:t>
      </w:r>
    </w:p>
    <w:p>
      <w:r/>
      <w:r>
        <w:t>The streets and buildings visible in the background are designed to conjure images of Mexican neighborhoods, complete with impressive archways and bright ornamental decorations scattered throughout. Each symbol on the reels depicts a whimsical interpretation of a Dia de Los Muertos staple, accompanied by cartoonish sound effects that put you straight in the heart of the festivities with each spin.</w:t>
      </w:r>
    </w:p>
    <w:p>
      <w:r/>
      <w:r>
        <w:t>Calaveras is the ideal way to celebrate the Day of the Dead or any other festival, and brings a much-needed dose of fun and color to our daily lives. So, whether or not you're a fan of the classic slot, this game will leave you smiling and wanting more. So, what are you waiting for? Give it a spin and see what the fuss is all about. We promise you won't be disappointed!</w:t>
      </w:r>
    </w:p>
    <w:p>
      <w:pPr>
        <w:pStyle w:val="Heading2"/>
      </w:pPr>
      <w:r>
        <w:t>Exploring the Paylines and Free Spins of Calaveras</w:t>
      </w:r>
    </w:p>
    <w:p>
      <w:r/>
      <w:r>
        <w:t>If you're looking for a slot game that packs a punch of excitement, Calaveras is the way to go. The game is laid out in a classic 5x3 style, but don't let the simplicity fool you. With a good number of paylines and scatter symbols, you'll be able to feel the rush of the game with every spin of the reels.</w:t>
      </w:r>
      <w:r/>
    </w:p>
    <w:p>
      <w:r/>
      <w:r>
        <w:t>And let's talk about those scatter symbols for a minute. These are the key to unlocking the free spins mode in Calaveras, and once you do, everything changes. Suddenly, all of the symbols on the reels become skulls of different colors. It's enough to raise the hairs on the back of your neck - but in a good way!</w:t>
      </w:r>
      <w:r/>
    </w:p>
    <w:p>
      <w:r/>
      <w:r>
        <w:t>What's more, the white skull symbol becomes a Wild symbol during free spins mode. This means that it acts as a joker for various combinations, allowing you to achieve bigger and better payouts. It's like having your own personal cheerleader urging you on to victory.</w:t>
      </w:r>
      <w:r/>
    </w:p>
    <w:p>
      <w:r/>
      <w:r>
        <w:t>Now, let's talk about the regular Wild symbol in the normal game. You might be wondering what it is. Well, it's none other than food and liquor! Not only does this give Calaveras a unique flavor (pun intended), but it also adds to the entertainment value of the game. Who knew your favorite snack and drink could help you get rich?</w:t>
      </w:r>
      <w:r/>
    </w:p>
    <w:p>
      <w:r/>
      <w:r>
        <w:t>All in all, the paylines and free spins in Calaveras make for a gameplay experience that's truly engaging and exciting. So what are you waiting for? Give it a spin and see for yourself!</w:t>
      </w:r>
    </w:p>
    <w:p>
      <w:pPr>
        <w:pStyle w:val="Heading2"/>
      </w:pPr>
      <w:r>
        <w:t>RTP and Industry Standard</w:t>
      </w:r>
    </w:p>
    <w:p>
      <w:r/>
      <w:r>
        <w:t>If you're a frugal gambler, you'll be happy to know that Calaveras provides an RTP of 94.85%. And if you're not one for math – that's pretty good! Not the highest in the sector, but who can really complain? We all got bills to pay, am I right? But, hey, this value is still an excellent value considering that the minimum set by law is 90. The maximum RTP is generally below 100, so we'd say this game is pretty fair!</w:t>
      </w:r>
    </w:p>
    <w:p>
      <w:r/>
      <w:r>
        <w:t>So, the big question: Is Calaveras a reliable and enjoyable gaming experience? The answer is yes! The game is in line with industry standards, ensuring a fair and just gambling experience for anyone who chooses to play. Plus, with the funky and festive symbols, funky music, and vibrant graphics, it's enjoyable to the eye, making it a great game for anyone who enjoys a festive-themed slot game.</w:t>
      </w:r>
    </w:p>
    <w:p>
      <w:pPr>
        <w:pStyle w:val="Heading2"/>
      </w:pPr>
      <w:r>
        <w:t>Similar Slots by Other Developers</w:t>
      </w:r>
    </w:p>
    <w:p>
      <w:r/>
      <w:r>
        <w:t>If you're a fan of the Calaveras slot game and are looking for more games with similar mechanics, then you're in luck! Here are a few suggestions to keep you spinning:</w:t>
      </w:r>
      <w:r>
        <w:t xml:space="preserve"> </w:t>
      </w:r>
    </w:p>
    <w:p>
      <w:r/>
      <w:r>
        <w:t>First on the list is Ulisse. This is a fantastic game with plenty of bonus features and exciting gameplay mechanics. Plus, it's based on the epic poem by Homer, so you're getting a dose of culture along with your entertainment.</w:t>
      </w:r>
      <w:r>
        <w:t xml:space="preserve"> </w:t>
      </w:r>
    </w:p>
    <w:p>
      <w:r/>
      <w:r>
        <w:t>If you're looking for a game with a time-traveling twist, then Time Machine Creator is the perfect pick. It's got a cool steampunk aesthetic, and the ability to travel through time adds a unique dimension to the gameplay.</w:t>
      </w:r>
      <w:r>
        <w:t xml:space="preserve"> </w:t>
      </w:r>
    </w:p>
    <w:p>
      <w:r/>
      <w:r>
        <w:t>For a game that's a little more on the silly side, we recommend Chicken Hatch. It's a fun, lighthearted game that's perfect for blowing off some steam. Plus, who doesn't love a slot game that features clucking chickens?</w:t>
      </w:r>
      <w:r>
        <w:t xml:space="preserve"> </w:t>
      </w:r>
    </w:p>
    <w:p>
      <w:r/>
      <w:r>
        <w:t>Last but not least, if you're a fan of the Dia de Los Muertos holiday theme, then we highly recommend trying out the appropriately named Dia de Los Muertos slot game by AWP. Like Calaveras, it features a colorful and vibrant setting filled with festive symbols and bonus features.</w:t>
      </w:r>
      <w:r>
        <w:t xml:space="preserve"> </w:t>
      </w:r>
    </w:p>
    <w:p>
      <w:r/>
      <w:r>
        <w:t>So there you have it - plenty of options to keep your spinning fingers satisfied and your gaming experience fresh!</w:t>
      </w:r>
    </w:p>
    <w:p>
      <w:pPr>
        <w:pStyle w:val="Heading2"/>
      </w:pPr>
      <w:r>
        <w:t>FAQ</w:t>
      </w:r>
    </w:p>
    <w:p>
      <w:pPr>
        <w:pStyle w:val="Heading3"/>
      </w:pPr>
      <w:r>
        <w:t>What is the theme of Calaveras?</w:t>
      </w:r>
    </w:p>
    <w:p>
      <w:r/>
      <w:r>
        <w:t>Calaveras is themed around the Day of the Dead, or Dias de Los Muertos, a famous holiday in Mexico.</w:t>
      </w:r>
    </w:p>
    <w:p>
      <w:pPr>
        <w:pStyle w:val="Heading3"/>
      </w:pPr>
      <w:r>
        <w:t>What is the visual appearance of Calaveras like?</w:t>
      </w:r>
    </w:p>
    <w:p>
      <w:r/>
      <w:r>
        <w:t>The graphics and sound of Calaveras are in line with the Day of the Dead theme. The symbols are colorful and depict various characters and playing cards, and the music features trumpets and guitars creating an atmosphere of celebration.</w:t>
      </w:r>
    </w:p>
    <w:p>
      <w:pPr>
        <w:pStyle w:val="Heading3"/>
      </w:pPr>
      <w:r>
        <w:t>What are the game mechanics of Calaveras like?</w:t>
      </w:r>
    </w:p>
    <w:p>
      <w:r/>
      <w:r>
        <w:t>Calaveras has a 5x3 game grid with a good number of paylines, making it easy for players with minimum experience. The white skulls are the key to free spins, where symbols become skulls of various colors and the white skull acts as a Wild symbol.</w:t>
      </w:r>
    </w:p>
    <w:p>
      <w:pPr>
        <w:pStyle w:val="Heading3"/>
      </w:pPr>
      <w:r>
        <w:t>What is the Wild symbol in Calaveras?</w:t>
      </w:r>
    </w:p>
    <w:p>
      <w:r/>
      <w:r>
        <w:t>During free spins, the white skull becomes a Wild symbol and in the normal game, food and liquor symbols are Wilds.</w:t>
      </w:r>
    </w:p>
    <w:p>
      <w:pPr>
        <w:pStyle w:val="Heading3"/>
      </w:pPr>
      <w:r>
        <w:t>What is the RTP of Calaveras?</w:t>
      </w:r>
    </w:p>
    <w:p>
      <w:r/>
      <w:r>
        <w:t>The RTP of Calaveras is 94.85%, which is an excellent value considering the minimum by law is 90.</w:t>
      </w:r>
    </w:p>
    <w:p>
      <w:pPr>
        <w:pStyle w:val="Heading3"/>
      </w:pPr>
      <w:r>
        <w:t>Are there other similar slots to Calaveras?</w:t>
      </w:r>
    </w:p>
    <w:p>
      <w:r/>
      <w:r>
        <w:t>Other similar Capecod titles that offer 5x3 mechanics and similar bonus modes are Ulisse, Time Machine Creator, and Chicken Hatch. Dia de Los Muertos by AWP also depicts other features of the Day of the Dead holiday.</w:t>
      </w:r>
    </w:p>
    <w:p>
      <w:pPr>
        <w:pStyle w:val="Heading3"/>
      </w:pPr>
      <w:r>
        <w:t>Is Calaveras suitable for players of all experience levels?</w:t>
      </w:r>
    </w:p>
    <w:p>
      <w:r/>
      <w:r>
        <w:t>With its manageable game mechanics, Calaveras is suitable even for players with minimal experience.</w:t>
      </w:r>
    </w:p>
    <w:p>
      <w:pPr>
        <w:pStyle w:val="Heading3"/>
      </w:pPr>
      <w:r>
        <w:t>How does Calaveras create a festive atmosphere?</w:t>
      </w:r>
    </w:p>
    <w:p>
      <w:r/>
      <w:r>
        <w:t>The music, symbols, and background of Calaveras are all in line with the Day of the Dead theme, creating an atmosphere of celebration.</w:t>
      </w:r>
    </w:p>
    <w:p>
      <w:pPr>
        <w:pStyle w:val="Heading2"/>
      </w:pPr>
      <w:r>
        <w:t>What we like</w:t>
      </w:r>
    </w:p>
    <w:p>
      <w:pPr>
        <w:pStyle w:val="ListBullet"/>
        <w:spacing w:line="240" w:lineRule="auto"/>
        <w:ind w:left="720"/>
      </w:pPr>
      <w:r/>
      <w:r>
        <w:t>Good number of paylines</w:t>
      </w:r>
    </w:p>
    <w:p>
      <w:pPr>
        <w:pStyle w:val="ListBullet"/>
        <w:spacing w:line="240" w:lineRule="auto"/>
        <w:ind w:left="720"/>
      </w:pPr>
      <w:r/>
      <w:r>
        <w:t>Engaging free spins mode</w:t>
      </w:r>
    </w:p>
    <w:p>
      <w:pPr>
        <w:pStyle w:val="ListBullet"/>
        <w:spacing w:line="240" w:lineRule="auto"/>
        <w:ind w:left="720"/>
      </w:pPr>
      <w:r/>
      <w:r>
        <w:t>Interesting Day of the Dead theme</w:t>
      </w:r>
    </w:p>
    <w:p>
      <w:pPr>
        <w:pStyle w:val="ListBullet"/>
        <w:spacing w:line="240" w:lineRule="auto"/>
        <w:ind w:left="720"/>
      </w:pPr>
      <w:r/>
      <w:r>
        <w:t>Fair RTP value</w:t>
      </w:r>
    </w:p>
    <w:p>
      <w:pPr>
        <w:pStyle w:val="Heading2"/>
      </w:pPr>
      <w:r>
        <w:t>What we don't like</w:t>
      </w:r>
    </w:p>
    <w:p>
      <w:pPr>
        <w:pStyle w:val="ListBullet"/>
        <w:spacing w:line="240" w:lineRule="auto"/>
        <w:ind w:left="720"/>
      </w:pPr>
      <w:r/>
      <w:r>
        <w:t>Not the highest RTP in the industry</w:t>
      </w:r>
    </w:p>
    <w:p>
      <w:pPr>
        <w:pStyle w:val="ListBullet"/>
        <w:spacing w:line="240" w:lineRule="auto"/>
        <w:ind w:left="720"/>
      </w:pPr>
      <w:r/>
      <w:r>
        <w:t>Limited availability of similar games by the same developer</w:t>
      </w:r>
    </w:p>
    <w:p>
      <w:r/>
      <w:r>
        <w:rPr>
          <w:i/>
        </w:rPr>
        <w:t>Prompt: Create a feature image for the online slot game "Calaveras". The image should be in cartoon style and feature a happy Maya warrior with glasses. Make sure the image captures the celebratory and colorful nature of the Day of the Dead (Dias de Los Muertos) theme, with elements like sugar skulls, food, and music. The image should also incorporate the game logo "Calaveras" in a prominent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