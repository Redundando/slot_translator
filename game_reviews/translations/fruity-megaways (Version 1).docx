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Fruity Megaways for Free - Read Our Review</w:t>
      </w:r>
    </w:p>
    <w:p>
      <w:pPr>
        <w:pStyle w:val="Heading2"/>
      </w:pPr>
      <w:r>
        <w:t>Gameplay Mechanics</w:t>
      </w:r>
    </w:p>
    <w:p>
      <w:r/>
      <w:r>
        <w:t>If you're looking for a fruity and exciting slot game to play, then look no further than Fruity Megaways. One feature that sets this game apart is its cascading mechanism. Just like the way a strawberry falls off a sundae and makes way for a new one, winning symbols in Fruity Megaways also disappear after each winning series to make room for new ones. This keeps the game fresh and exciting.</w:t>
      </w:r>
      <w:r/>
    </w:p>
    <w:p>
      <w:r/>
      <w:r>
        <w:t>But wait, there's more! Players who manage to get 5 consecutive reactions activate the Pick Me function. This allows them to select a fruit and receive some extra cash, free spins, or multipliers. It's almost like having a fruit salad while playing slots. Juicy!</w:t>
      </w:r>
      <w:r/>
    </w:p>
    <w:p>
      <w:r/>
      <w:r>
        <w:t>And of course, there are some nifty features to help customize your gaming experience. If you're feeling impatient, the Turbo button is at your disposal to speed things up. And if you want to keep things even more hands-free, the spacebar function lets you spin the reels without even lifting a finger. It's like having a personal slot attendant, and who doesn't love having their own personal assistant?</w:t>
      </w:r>
    </w:p>
    <w:p>
      <w:pPr>
        <w:pStyle w:val="Heading2"/>
      </w:pPr>
      <w:r>
        <w:t>Experience the Wild and Fruity Fun with 117,649 Ways to Win!</w:t>
      </w:r>
    </w:p>
    <w:p>
      <w:r/>
      <w:r>
        <w:t>Are you ready to get fruity and win big with Fruity Megaways? Hold onto your hats, because this game offers a whopping 117,649 ways to win! That's more ways to win than there are possible flavors in your grandma's famous fruitcake recipe.</w:t>
      </w:r>
    </w:p>
    <w:p>
      <w:r/>
      <w:r>
        <w:t>Thanks to the Megaways system, you'll never know quite what to expect with this game. The number of ways to win changes depending on the number of symbols that land on the grid. It's like trying to predict which fruit will come out of a slot machine at a farmers market. Except with Fruity Megaways, you have way more chances to hit it big.</w:t>
      </w:r>
    </w:p>
    <w:p>
      <w:pPr>
        <w:pStyle w:val="Heading2"/>
      </w:pPr>
      <w:r>
        <w:t>Minimum and Maximum Bet</w:t>
      </w:r>
    </w:p>
    <w:p>
      <w:r/>
      <w:r>
        <w:t xml:space="preserve">Are you feeling lucky, punk? Well, with Fruity Megaways, you can test that luck with the minimum bet of 0.10 virtual coins. Save your pennies for when you need them, like when you're trying to look cool by buying a mojito for your date. On the other hand, if you're feeling rich and desperate, you can go all out with the maximum bet of 50 virtual coins. Don't worry; we won't tell your spouse. </w:t>
      </w:r>
    </w:p>
    <w:p>
      <w:r/>
      <w:r>
        <w:t>Of course, Fruity Megaways has all the features you would expect from a top-rated slot game, including a cursor and a Turbo button, for those times when you're feeling lazy and want to skip ahead to the juicy bits. We don't judge; we just want you to have fun playing the game, after all.</w:t>
      </w:r>
    </w:p>
    <w:p>
      <w:pPr>
        <w:pStyle w:val="Heading2"/>
      </w:pPr>
      <w:r>
        <w:t>Symbols and bonus features</w:t>
      </w:r>
    </w:p>
    <w:p>
      <w:r/>
      <w:r>
        <w:t>If you're a fan of fruit, you'll love Fruity Megaways. This game has a fruit-frenzy theme and all of the symbols are based on juicy fruits. From raspberries to watermelons to grapes, it's a fruity party. The best part is that the fruits pay out different amounts based on their value. What could be better than winning big while surrounded by your five-a-day?</w:t>
      </w:r>
    </w:p>
    <w:p>
      <w:r/>
      <w:r>
        <w:t>But wait, there's more. The game features a Wild symbol that replaces all symbols except for the special ones. It's like having a guardian angel that helps you win (or at least have some fun trying). And if you're lucky enough to spot the Scatter symbol, you'll trigger Free Spins. Who doesn't love free stuff? Especially when it means more chances to win big.</w:t>
      </w:r>
    </w:p>
    <w:p>
      <w:r/>
      <w:r>
        <w:t>After five reactions, the Pick Me function is activated. This is where the game gets interesting. You'll be awarded with free spins, multipliers, and cash prizes. It's like a fruit salad of rewards. With all of these features, you'll never want to stop playing Fruity Megaways. That is, until your mom tells you to go outside and get some real fruit.</w:t>
      </w:r>
    </w:p>
    <w:p>
      <w:pPr>
        <w:pStyle w:val="Heading2"/>
      </w:pPr>
      <w:r>
        <w:t>Availability on Mobile Devices</w:t>
      </w:r>
    </w:p>
    <w:p>
      <w:r/>
      <w:r>
        <w:t xml:space="preserve">Are you the type of person who likes to play slots while sitting on the toilet or waiting in line at the DMV? Well, you're in luck because Fruity Megaways is available on any mobile device with an internet connection and modern web browser! </w:t>
      </w:r>
      <w:r/>
    </w:p>
    <w:p>
      <w:r/>
      <w:r>
        <w:t>Whether you're an iPhone addict or an Android enthusiast, Fruity Megaways will be your new go-to game. I mean, why waste your time scrolling through Instagram when you could be winning big on this juicy slot machine?</w:t>
      </w:r>
      <w:r/>
    </w:p>
    <w:p>
      <w:r/>
      <w:r>
        <w:t xml:space="preserve">So go ahead, take a spin while you're waiting for your latte or hiding from your boss in the bathroom stall. We promise we won't tell anyone - especially not your boss. </w:t>
      </w:r>
    </w:p>
    <w:p>
      <w:pPr>
        <w:pStyle w:val="Heading2"/>
      </w:pPr>
      <w:r>
        <w:t>FAQ</w:t>
      </w:r>
    </w:p>
    <w:p>
      <w:pPr>
        <w:pStyle w:val="Heading3"/>
      </w:pPr>
      <w:r>
        <w:t>What are the special symbols in the game?</w:t>
      </w:r>
    </w:p>
    <w:p>
      <w:r/>
      <w:r>
        <w:t>The Wild symbol and the Scatter symbol (smoothie) are the special symbols in the game.</w:t>
      </w:r>
    </w:p>
    <w:p>
      <w:pPr>
        <w:pStyle w:val="Heading3"/>
      </w:pPr>
      <w:r>
        <w:t>What is the minimum and maximum bet amount in this game?</w:t>
      </w:r>
    </w:p>
    <w:p>
      <w:r/>
      <w:r>
        <w:t>The minimum bet is 0.10 virtual coins, and the maximum bet amount is 50 virtual coins.</w:t>
      </w:r>
    </w:p>
    <w:p>
      <w:pPr>
        <w:pStyle w:val="Heading3"/>
      </w:pPr>
      <w:r>
        <w:t>Is there an Autoplay function in the game?</w:t>
      </w:r>
    </w:p>
    <w:p>
      <w:r/>
      <w:r>
        <w:t>Yes, you can set from 5 to 100 automatic spins with Autoplay function.</w:t>
      </w:r>
    </w:p>
    <w:p>
      <w:pPr>
        <w:pStyle w:val="Heading3"/>
      </w:pPr>
      <w:r>
        <w:t>What is the variance of the game?</w:t>
      </w:r>
    </w:p>
    <w:p>
      <w:r/>
      <w:r>
        <w:t>The variance is medium to high in the game.</w:t>
      </w:r>
    </w:p>
    <w:p>
      <w:pPr>
        <w:pStyle w:val="Heading3"/>
      </w:pPr>
      <w:r>
        <w:t>What is the theoretical return to player (RTP) of the game?</w:t>
      </w:r>
    </w:p>
    <w:p>
      <w:r/>
      <w:r>
        <w:t>The theoretical return to player (RTP) of the game is 96.06%.</w:t>
      </w:r>
    </w:p>
    <w:p>
      <w:pPr>
        <w:pStyle w:val="Heading3"/>
      </w:pPr>
      <w:r>
        <w:t>What happens after a winning series?</w:t>
      </w:r>
    </w:p>
    <w:p>
      <w:r/>
      <w:r>
        <w:t>After a winning series, the winning symbols are removed, and the empty positions are occupied by new symbols. This is the cascading gameplay mechanism.</w:t>
      </w:r>
    </w:p>
    <w:p>
      <w:pPr>
        <w:pStyle w:val="Heading3"/>
      </w:pPr>
      <w:r>
        <w:t>What is the Pick Me function in the game?</w:t>
      </w:r>
    </w:p>
    <w:p>
      <w:r/>
      <w:r>
        <w:t>When the counter to the left indicates the number of reactions obtained as 5, the Pick Me function is activated. This allows us to select a fruit and receive sums of money, Free Spins, and multipliers.</w:t>
      </w:r>
    </w:p>
    <w:p>
      <w:pPr>
        <w:pStyle w:val="Heading3"/>
      </w:pPr>
      <w:r>
        <w:t>What is the Scatter symbol and how many Free Spins can I win with it?</w:t>
      </w:r>
    </w:p>
    <w:p>
      <w:r/>
      <w:r>
        <w:t>The Scatter symbol in the game is the smoothie. With 3, 4, 5, or 6 Scatters, you can win 10, 15, 20, and 25 Free Spins, respectively.</w:t>
      </w:r>
    </w:p>
    <w:p>
      <w:pPr>
        <w:pStyle w:val="Heading2"/>
      </w:pPr>
      <w:r>
        <w:t>What we like</w:t>
      </w:r>
    </w:p>
    <w:p>
      <w:pPr>
        <w:pStyle w:val="ListBullet"/>
        <w:spacing w:line="240" w:lineRule="auto"/>
        <w:ind w:left="720"/>
      </w:pPr>
      <w:r/>
      <w:r>
        <w:t>Cascading gameplay mechanism</w:t>
      </w:r>
    </w:p>
    <w:p>
      <w:pPr>
        <w:pStyle w:val="ListBullet"/>
        <w:spacing w:line="240" w:lineRule="auto"/>
        <w:ind w:left="720"/>
      </w:pPr>
      <w:r/>
      <w:r>
        <w:t>117,649 ways to win</w:t>
      </w:r>
    </w:p>
    <w:p>
      <w:pPr>
        <w:pStyle w:val="ListBullet"/>
        <w:spacing w:line="240" w:lineRule="auto"/>
        <w:ind w:left="720"/>
      </w:pPr>
      <w:r/>
      <w:r>
        <w:t>Several useful features available</w:t>
      </w:r>
    </w:p>
    <w:p>
      <w:pPr>
        <w:pStyle w:val="ListBullet"/>
        <w:spacing w:line="240" w:lineRule="auto"/>
        <w:ind w:left="720"/>
      </w:pPr>
      <w:r/>
      <w:r>
        <w:t>Compatibility with mobile devices</w:t>
      </w:r>
    </w:p>
    <w:p>
      <w:pPr>
        <w:pStyle w:val="Heading2"/>
      </w:pPr>
      <w:r>
        <w:t>What we don't like</w:t>
      </w:r>
    </w:p>
    <w:p>
      <w:pPr>
        <w:pStyle w:val="ListBullet"/>
        <w:spacing w:line="240" w:lineRule="auto"/>
        <w:ind w:left="720"/>
      </w:pPr>
      <w:r/>
      <w:r>
        <w:t>Limited number of bonus features</w:t>
      </w:r>
    </w:p>
    <w:p>
      <w:pPr>
        <w:pStyle w:val="ListBullet"/>
        <w:spacing w:line="240" w:lineRule="auto"/>
        <w:ind w:left="720"/>
      </w:pPr>
      <w:r/>
      <w:r>
        <w:t>Minimalistic graphics</w:t>
      </w:r>
    </w:p>
    <w:p>
      <w:r/>
      <w:r>
        <w:rPr>
          <w:b/>
        </w:rPr>
        <w:t>Play Fruity Megaways for Free - Read Our Review</w:t>
      </w:r>
    </w:p>
    <w:p>
      <w:r/>
      <w:r>
        <w:rPr>
          <w:i/>
        </w:rPr>
        <w:t>Read our review of Fruity Megaways and play it for free. Discover the gameplay mechanics, number of ways to win, symbols, and more.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