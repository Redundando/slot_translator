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Bondi Break Free - Review of Virtual Beach-themed Slot Game</w:t>
      </w:r>
    </w:p>
    <w:p>
      <w:pPr>
        <w:pStyle w:val="Heading2"/>
      </w:pPr>
      <w:r>
        <w:t>Bondi Break: The Ultimate Beach-Themed Online Slot Game</w:t>
      </w:r>
    </w:p>
    <w:p>
      <w:r/>
      <w:r>
        <w:t>Are you ready to catch some waves and soak up the sun? Look no further than Bondi Break! This 5-reel, 25-payline virtual beach paradise developed by Lightning Box Games will have you feeling like you're riding the waves at the famous Bondi Beach in Sydney, Australia.</w:t>
      </w:r>
    </w:p>
    <w:p>
      <w:r/>
      <w:r>
        <w:t>But it's not just the beautiful scenery that makes Bondi Break an entertaining game to play. With potential payouts of up to €250,000, you'll have plenty of reasons to keep spinning those reels. And unlike some other beach vacations, there's no need to break the bank to enjoy the delights of Bondi Break. With a minimum bet of just €0.25, players of all levels can enjoy the fun.</w:t>
      </w:r>
    </w:p>
    <w:p>
      <w:r/>
      <w:r>
        <w:t>But be warned - with its brilliant graphics and exciting gameplay, Bondi Break is seriously addictive. You might just feel like you're soaking up some rays on the beach, only to realize you've been glued to your screen for hours!</w:t>
      </w:r>
    </w:p>
    <w:p>
      <w:r/>
      <w:r>
        <w:t>All in all, Bondi Break is a perfect escape for anyone looking to catch some waves and earn some serious cash. So, what are you waiting for? Grab your sunscreen and get ready to hit the jackpot with Bondi Break!</w:t>
      </w:r>
    </w:p>
    <w:p>
      <w:pPr>
        <w:pStyle w:val="Heading2"/>
      </w:pPr>
      <w:r>
        <w:t>Get Ready to Hang Ten with Free Spins and Surfer Collect Symbols in Bondi Break</w:t>
      </w:r>
    </w:p>
    <w:p>
      <w:r/>
      <w:r>
        <w:t>Cowabunga dudes and dudettes, it's time to hit the waves and catch some gnarly prizes in Bondi Break! This Aussie-themed slot game is full of surfing, sun, and sand, and includes some epic bonus features to keep you riding high.</w:t>
      </w:r>
      <w:r>
        <w:t xml:space="preserve"> </w:t>
      </w:r>
    </w:p>
    <w:p>
      <w:r/>
      <w:r>
        <w:t>One of the best features is the free spins round, which can be triggered by landing three or more Scatter symbols on the reels. This awards 10 free spins, during which all of your winnings will receive a 2x multiplier. Plus, there's a chance to land Surfer Collect symbols which can boost your payout even more.</w:t>
      </w:r>
      <w:r>
        <w:t xml:space="preserve"> </w:t>
      </w:r>
    </w:p>
    <w:p>
      <w:r/>
      <w:r>
        <w:t>Collect these bad boys and ride the winning wave all the way to the bank! Every time a Surfer Collect symbol lands on the reels, it's added to your collection. Collect between 10 and 50 symbols to receive a multiplier of between 2x and a whopping 25x! That's seriously some sweet surf loot!</w:t>
      </w:r>
      <w:r>
        <w:t xml:space="preserve"> </w:t>
      </w:r>
    </w:p>
    <w:p>
      <w:r/>
      <w:r>
        <w:t>If you're feeling daring and want to risk it all for a chance to win a massive payout, you can also try your luck with the gamble feature. Simply choose whether the next card will be red or black, and if you're right, you'll double your winnings. But be careful – if you're wrong, you'll lose everything you've won so far!</w:t>
      </w:r>
      <w:r>
        <w:t xml:space="preserve"> </w:t>
      </w:r>
    </w:p>
    <w:p>
      <w:r/>
      <w:r>
        <w:t>Overall, Bondi Break is a super fun and exciting slot game that will have you feeling like a pro surfer, catching waves and collecting prizes. So grab your board shorts, slather on some sunscreen, and get ready to ride the ultimate wave of fortune!</w:t>
      </w:r>
    </w:p>
    <w:p>
      <w:pPr>
        <w:pStyle w:val="Heading2"/>
      </w:pPr>
      <w:r>
        <w:t>Beach Vibes: Design and Graphics of the Game</w:t>
      </w:r>
    </w:p>
    <w:p>
      <w:r/>
      <w:r>
        <w:t>Bondi Beach, the famous Australian destination for sun and fun has been faithfully rendered in Bondi Break, right down to the bronze tans and blonde hair. The surf is high, the sand is warm, and the graphics are eye-catching. You could swear the ocean is lapping at your feet as you spin the reels.</w:t>
      </w:r>
    </w:p>
    <w:p>
      <w:r/>
      <w:r>
        <w:t>The designers of Bondi Break really nailed the beach ambiance with their attention to detail. The lifeguard symbols add a touch of humor, reminding us of the famous Baywatch series, and the soundtrack complete with sounds of seagulls and crashing waves transport us straight to the beach.</w:t>
      </w:r>
    </w:p>
    <w:p>
      <w:r/>
      <w:r>
        <w:t>The graphics are well-suited for both experienced and novice gamblers. They are well-executed without being too busy or overwhelming. The symbols are clear and easy to understand and the animations are smooth and well-timed.</w:t>
      </w:r>
    </w:p>
    <w:p>
      <w:r/>
      <w:r>
        <w:t>Overall, the design and graphics of Bondi Break are outstanding. They make playing the game feel like a mini-vacation at the beach, without the risk of sunburn or awful tan lines. The only thing missing is someone handing us a frosty drink with a little umbrella in it.</w:t>
      </w:r>
    </w:p>
    <w:p>
      <w:pPr>
        <w:pStyle w:val="Heading2"/>
      </w:pPr>
      <w:r>
        <w:t>BETTING OPTIONS AND POTENTIAL WINS</w:t>
      </w:r>
    </w:p>
    <w:p>
      <w:r/>
      <w:r>
        <w:t>Are you ready to take a spin on the Bondi Break slot machine and potentially win big? The game offers a variety of bet sizes starting at a low €0.25, perfect for those who want to take it slow and steady. But for those who dare to go big or go home, a maximum bet of €40 per spin is available!</w:t>
      </w:r>
      <w:r/>
    </w:p>
    <w:p>
      <w:r/>
      <w:r>
        <w:t>If you’re in it to win it, you’ll be happy to know that Bondi Break offers some impressive payouts - up to 6,250x your stake. That means that the highest payout available can reach a whopping €250,000! How’s that for some serious cash?</w:t>
      </w:r>
      <w:r/>
    </w:p>
    <w:p>
      <w:r/>
      <w:r>
        <w:t>But with great rewards comes great risks. Don't worry though, it's all in good fun! Just make sure you don't blow all your money chasing that big win. Remember, gambling is supposed to be entertainment, not a get-rich-quick scheme!</w:t>
      </w:r>
      <w:r/>
    </w:p>
    <w:p>
      <w:r/>
      <w:r>
        <w:t>Overall, Bondi Break is a great option for both high and low rollers and the potential rewards make it even more enticing. Who knows, you could be the lucky winner to hit the ultimate jackpot! But if not… well, at least you got to enjoy some fun in the sun while playing this beach themed slot machine.</w:t>
      </w:r>
    </w:p>
    <w:p>
      <w:pPr>
        <w:pStyle w:val="Heading2"/>
      </w:pPr>
      <w:r>
        <w:t>RTP and Game Volatility</w:t>
      </w:r>
    </w:p>
    <w:p>
      <w:r/>
      <w:r>
        <w:t>If you’re someone who likes to live life on the edge, then Bondi Break might just be the perfect slot game for you. The RTP of the game sits just below average, but with a high volatility, this game is best suited for the risk takers who are willing to put it all on the line for the shot at the big bucks. Just like surfing waves, winning at slot games requires a certain degree of unpredictability, and Bondi Break certainly delivers that in spades.</w:t>
      </w:r>
      <w:r/>
    </w:p>
    <w:p>
      <w:r/>
      <w:r>
        <w:t>This game is definitely not for the faint of heart. With its higher volatility and lower RTP, Bondi Break is not afraid to ask you the question: how much are you willing to risk for the chance at winning big? If you’re a seasoned gambler who knows how to navigate the choppy waters of the casino world, then this game might be right up your alley. And hey, even if you don't win, at least you can enjoy the sweet sounds of crashing waves and laid-back Aussie vibe that this game provides.</w:t>
      </w:r>
    </w:p>
    <w:p>
      <w:pPr>
        <w:pStyle w:val="Heading2"/>
      </w:pPr>
      <w:r>
        <w:t>FAQ</w:t>
      </w:r>
    </w:p>
    <w:p>
      <w:pPr>
        <w:pStyle w:val="Heading3"/>
      </w:pPr>
      <w:r>
        <w:t>What is Bondi Break?</w:t>
      </w:r>
    </w:p>
    <w:p>
      <w:r/>
      <w:r>
        <w:t>Bondi Break is a virtual slot game with a surf-themed visual background offered by Lightning Box Games.</w:t>
      </w:r>
    </w:p>
    <w:p>
      <w:pPr>
        <w:pStyle w:val="Heading3"/>
      </w:pPr>
      <w:r>
        <w:t>What are the maximum winnings available in Bondi Break?</w:t>
      </w:r>
    </w:p>
    <w:p>
      <w:r/>
      <w:r>
        <w:t>Players can win up to 6,250x the stake offered, with payouts of up to €250,000 on a maximum bet per spin set at €40.</w:t>
      </w:r>
    </w:p>
    <w:p>
      <w:pPr>
        <w:pStyle w:val="Heading3"/>
      </w:pPr>
      <w:r>
        <w:t>Is Bondi Break available across all devices?</w:t>
      </w:r>
    </w:p>
    <w:p>
      <w:r/>
      <w:r>
        <w:t>Yes, this beach adventure is available on all devices including mobile, PC, and tablets.</w:t>
      </w:r>
    </w:p>
    <w:p>
      <w:pPr>
        <w:pStyle w:val="Heading3"/>
      </w:pPr>
      <w:r>
        <w:t>Does Bondi Break offer any free spins?</w:t>
      </w:r>
    </w:p>
    <w:p>
      <w:r/>
      <w:r>
        <w:t>Yes, triggering the free spins feature awards players with 10 free spins and the chance to collect symbols with the Collect message that can then be converted into multiplied winnings.</w:t>
      </w:r>
    </w:p>
    <w:p>
      <w:pPr>
        <w:pStyle w:val="Heading3"/>
      </w:pPr>
      <w:r>
        <w:t>What is the RTP of Bondi Break?</w:t>
      </w:r>
    </w:p>
    <w:p>
      <w:r/>
      <w:r>
        <w:t>The slot's RTP is slightly on the lower side but its volatility is set to high.</w:t>
      </w:r>
    </w:p>
    <w:p>
      <w:pPr>
        <w:pStyle w:val="Heading3"/>
      </w:pPr>
      <w:r>
        <w:t>What are the symbols used in Bondi Break?</w:t>
      </w:r>
    </w:p>
    <w:p>
      <w:r/>
      <w:r>
        <w:t>The symbols in Bondi Break include A to 10 royals, a straw hat, a pelican, a camper, and a surfer, among others.</w:t>
      </w:r>
    </w:p>
    <w:p>
      <w:pPr>
        <w:pStyle w:val="Heading3"/>
      </w:pPr>
      <w:r>
        <w:t>Is there a similar surf-themed slot game available?</w:t>
      </w:r>
    </w:p>
    <w:p>
      <w:r/>
      <w:r>
        <w:t>Wild Water, developed by NetEnt, is another similar option for a surf-themed slot with multipliers of up to 2,000x your bets.</w:t>
      </w:r>
    </w:p>
    <w:p>
      <w:pPr>
        <w:pStyle w:val="Heading3"/>
      </w:pPr>
      <w:r>
        <w:t>What is the cost to play Bondi Break?</w:t>
      </w:r>
    </w:p>
    <w:p>
      <w:r/>
      <w:r>
        <w:t>Players can start betting as low as €0.25.</w:t>
      </w:r>
    </w:p>
    <w:p>
      <w:pPr>
        <w:pStyle w:val="Heading2"/>
      </w:pPr>
      <w:r>
        <w:t>What we like</w:t>
      </w:r>
    </w:p>
    <w:p>
      <w:pPr>
        <w:pStyle w:val="ListBullet"/>
        <w:spacing w:line="240" w:lineRule="auto"/>
        <w:ind w:left="720"/>
      </w:pPr>
      <w:r/>
      <w:r>
        <w:t>Free spins feature with potential multiplied winnings</w:t>
      </w:r>
    </w:p>
    <w:p>
      <w:pPr>
        <w:pStyle w:val="ListBullet"/>
        <w:spacing w:line="240" w:lineRule="auto"/>
        <w:ind w:left="720"/>
      </w:pPr>
      <w:r/>
      <w:r>
        <w:t>Engaging beach-themed design and graphics</w:t>
      </w:r>
    </w:p>
    <w:p>
      <w:pPr>
        <w:pStyle w:val="ListBullet"/>
        <w:spacing w:line="240" w:lineRule="auto"/>
        <w:ind w:left="720"/>
      </w:pPr>
      <w:r/>
      <w:r>
        <w:t>Bets sizes starting from €0.25 up to €40 per spin</w:t>
      </w:r>
    </w:p>
    <w:p>
      <w:pPr>
        <w:pStyle w:val="ListBullet"/>
        <w:spacing w:line="240" w:lineRule="auto"/>
        <w:ind w:left="720"/>
      </w:pPr>
      <w:r/>
      <w:r>
        <w:t>Possible maximum payout of up to 6,250x the stake</w:t>
      </w:r>
    </w:p>
    <w:p>
      <w:pPr>
        <w:pStyle w:val="Heading2"/>
      </w:pPr>
      <w:r>
        <w:t>What we don't like</w:t>
      </w:r>
    </w:p>
    <w:p>
      <w:pPr>
        <w:pStyle w:val="ListBullet"/>
        <w:spacing w:line="240" w:lineRule="auto"/>
        <w:ind w:left="720"/>
      </w:pPr>
      <w:r/>
      <w:r>
        <w:t>Lower RTP</w:t>
      </w:r>
    </w:p>
    <w:p>
      <w:pPr>
        <w:pStyle w:val="ListBullet"/>
        <w:spacing w:line="240" w:lineRule="auto"/>
        <w:ind w:left="720"/>
      </w:pPr>
      <w:r/>
      <w:r>
        <w:t>High volatility may not be suitable for all players</w:t>
      </w:r>
    </w:p>
    <w:p>
      <w:r/>
      <w:r>
        <w:rPr>
          <w:b/>
        </w:rPr>
        <w:t>Play Bondi Break Free - Review of Virtual Beach-themed Slot Game</w:t>
      </w:r>
    </w:p>
    <w:p>
      <w:r/>
      <w:r>
        <w:rPr>
          <w:i/>
        </w:rPr>
        <w:t>Read our review of Bondi Break, a virtual beach-themed online slot game. Play for free with potential winnings of up to 6,250x the stake.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