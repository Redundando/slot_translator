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Jammin Jars for Free: Slot Review and Bonus Features</w:t>
      </w:r>
    </w:p>
    <w:p>
      <w:pPr>
        <w:pStyle w:val="Heading2"/>
      </w:pPr>
      <w:r>
        <w:t>Jammin' Jars: A Funky Slot Game</w:t>
      </w:r>
    </w:p>
    <w:p>
      <w:r/>
      <w:r>
        <w:t>Are you ready to boogie? Jammin' Jars is here with its funky fresh beats and cascading symbols. This slot game will make your head spin like a vinyl record on a turntable.</w:t>
      </w:r>
    </w:p>
    <w:p>
      <w:r/>
      <w:r>
        <w:t>With an eight-by-eight grid, Jammin' Jars lets you collect symbols as they fall, giving you a chance to win big. And if luck is on your side, you might just hit a winning streak that will have you dancing all night long.</w:t>
      </w:r>
    </w:p>
    <w:p>
      <w:pPr>
        <w:pStyle w:val="Heading2"/>
      </w:pPr>
      <w:r>
        <w:t>Gameplay</w:t>
      </w:r>
    </w:p>
    <w:p>
      <w:r/>
      <w:r>
        <w:t>Get ready for some jammin' good times with this slot game! In order to win big, you'll want to aim for a massive cluster of 25 or more squares on the grid. And keep an eye out for the 'Jam Jar Jar' symbol - he's wild and will do some random moves after helping you net a win. How unpredictable! Plus, there's a free spins bonus round and a rainbow feature that adds a colossal symbol to the reels. It's like a party in your screen!</w:t>
      </w:r>
    </w:p>
    <w:p>
      <w:pPr>
        <w:pStyle w:val="Heading2"/>
      </w:pPr>
      <w:r>
        <w:t>Bonus Bonanza</w:t>
      </w:r>
    </w:p>
    <w:p>
      <w:r/>
      <w:r>
        <w:t>Ready to boost your winnings? Jammin Jars has got you covered with not one, but two, in-game kickers. First up, we've got the rainbow reels - because who needs just one color when you can have them all? And then there's Jim Jar, the wild one himself, who's always ready to shake things up and modify the grid in unexpected ways.</w:t>
      </w:r>
    </w:p>
    <w:p>
      <w:r/>
      <w:r>
        <w:t>But wait, there's more! If you're lucky enough to land three Jam Jar Jar symbols on the reels, you'll trigger the free spins bonus and be jammin' all the way to the bank. So get ready to get your groove on and let these bonus features take you for a spin!</w:t>
      </w:r>
    </w:p>
    <w:p>
      <w:pPr>
        <w:pStyle w:val="Heading2"/>
      </w:pPr>
      <w:r>
        <w:t>Graphics That Will Make You Hungry</w:t>
      </w:r>
    </w:p>
    <w:p>
      <w:r/>
      <w:r>
        <w:t>If you're a fan of fruit, then the 'Jammin Jars' online slot game will be a treat for your eyes: the sugar-filled symbols on the grid look so good you'll want to taste them. The graphics are juicy and vibrant, just like the fruits they represent. You'll feel like you're standing in front of a big bowl of fruit salad!</w:t>
      </w:r>
    </w:p>
    <w:p>
      <w:r/>
      <w:r>
        <w:t>The game's graphics are so realistic, they'll fool you into thinking you can smell the sweet aroma of fruit coming out of your screen. Just don't try to take a bite, or you might end up with a broken screen!</w:t>
      </w:r>
    </w:p>
    <w:p>
      <w:pPr>
        <w:pStyle w:val="Heading2"/>
      </w:pPr>
      <w:r>
        <w:t>Rainbow Reels: When Luck Strikes!</w:t>
      </w:r>
    </w:p>
    <w:p>
      <w:r/>
      <w:r>
        <w:t xml:space="preserve">What's better than a non-winning spin? A non-winning spin that activates Rainbow Reels! This feature brings with it a big, beautiful colossal symbol that can interact with a ton of other symbols, giving you another chance to catch that elusive win. </w:t>
      </w:r>
    </w:p>
    <w:p>
      <w:r/>
      <w:r>
        <w:t>It's like having a pot of gold fall from the sky onto your reels - except this pot of gold is a giant symbol and there are no pesky leprechauns to steal it away. So, cross your fingers, knock on wood, and hope that the luck of the Irish is on your side when Rainbow Reels comes into play.</w:t>
      </w:r>
    </w:p>
    <w:p>
      <w:pPr>
        <w:pStyle w:val="Heading2"/>
      </w:pPr>
      <w:r>
        <w:t>Jammin Jars: Wild about Jam Jars!</w:t>
      </w:r>
    </w:p>
    <w:p>
      <w:r/>
      <w:r>
        <w:t>Get ready to spread some flavor with the Jam Jar Jar symbol - our wild card player in town! It can substitute any other symbol on those wild reels, and with multipliers ranging from 1x to 5x, it can really add some jam-azing wins to your base game. And when the Jam Jar appears thrice, you'll be jammin' even more with free spins to keep the good times rolling! Good news - the wilds don't disappear during free play, so you can still spread your luck and your wins with your funky Jam Jar buddies.</w:t>
      </w:r>
    </w:p>
    <w:p>
      <w:pPr>
        <w:pStyle w:val="Heading2"/>
      </w:pPr>
      <w:r>
        <w:t>Get Ready for Big Wins!</w:t>
      </w:r>
    </w:p>
    <w:p>
      <w:r/>
      <w:r>
        <w:t>The Jammin Jars slot game is all about cluster combinations. The more fruit symbols lining up, the bigger your payout! The minimum requirement is a cluster of 25 strawberries or more to start winning big prizes. Just imagine how many PB&amp;J sandwiches you could make with that kind of money!</w:t>
      </w:r>
    </w:p>
    <w:p>
      <w:r/>
      <w:r>
        <w:t xml:space="preserve">And don't worry, even smaller clusters of 20-24 strawberries can still score you a sweet payout of €40.00! Adjacent symbols on the grid trigger wins, so keep your eyes peeled for those clusters. If you manage to get five symbols on the reels, you'll get your €1.00 bet back. But let's be real, we're in it for the big bucks! </w:t>
      </w:r>
    </w:p>
    <w:p>
      <w:r/>
      <w:r>
        <w:t xml:space="preserve">So go ahead and spin those reels! With clusters of more than five symbols, you'll be racking up some serious dough. And be on the lookout for the Jam Jar Jar symbol, because that little guy loves to help create even more winning combinations! </w:t>
      </w:r>
    </w:p>
    <w:p>
      <w:pPr>
        <w:pStyle w:val="Heading2"/>
      </w:pPr>
      <w:r>
        <w:t>The Betting Range: For the High-Rollers and Penny-Pinchers Alike!</w:t>
      </w:r>
    </w:p>
    <w:p>
      <w:r/>
      <w:r>
        <w:t xml:space="preserve">Get ready to jam, because Jammin Jars has a betting range that will have you moving and grooving along with the funky beat. With options ranging from €0.20 to €100.00 per spin, players can choose their own style of play and budget. Whether you're a high-roller or a penny-pincher, this game is the perfect fit for you. </w:t>
      </w:r>
    </w:p>
    <w:p>
      <w:r/>
      <w:r>
        <w:t>And adjusting your bet couldn't be easier - just click or tap on the up arrow symbol located in the center of the 8x8 grid, and you're ready to go. So, grab your dancing shoes and get ready to bet big (or small) in Jammin Jars.</w:t>
      </w:r>
    </w:p>
    <w:p>
      <w:pPr>
        <w:pStyle w:val="Heading2"/>
      </w:pPr>
      <w:r>
        <w:t>FAQ</w:t>
      </w:r>
    </w:p>
    <w:p>
      <w:pPr>
        <w:pStyle w:val="Heading3"/>
      </w:pPr>
      <w:r>
        <w:t>Can I play Jammin' Jars for free?</w:t>
      </w:r>
    </w:p>
    <w:p>
      <w:r/>
      <w:r>
        <w:t>Yes, you can play Jammin' Jars for free on SlotJava website without downloading any software and without any registration.</w:t>
      </w:r>
    </w:p>
    <w:p>
      <w:pPr>
        <w:pStyle w:val="Heading3"/>
      </w:pPr>
      <w:r>
        <w:t>Can I play Jammin' Jars with real money?</w:t>
      </w:r>
    </w:p>
    <w:p>
      <w:r/>
      <w:r>
        <w:t>Yes, you can play with real money on online casinos that are licensed and safe such as Starcasino.it and Starvegas.it.</w:t>
      </w:r>
    </w:p>
    <w:p>
      <w:pPr>
        <w:pStyle w:val="Heading3"/>
      </w:pPr>
      <w:r>
        <w:t>Can I get no deposit bonuses and free spins to play Jammin' Jars?</w:t>
      </w:r>
    </w:p>
    <w:p>
      <w:r/>
      <w:r>
        <w:t>Yes, many online casinos offer no deposit bonuses and free spins to play Jammin' Jars. You can check the casino guides on SlotJava website, such as 888 casino, which offers €20 free upon registration.</w:t>
      </w:r>
    </w:p>
    <w:p>
      <w:pPr>
        <w:pStyle w:val="Heading3"/>
      </w:pPr>
      <w:r>
        <w:t>What is the Jam Jar Jar symbol in Jammin' Jars?</w:t>
      </w:r>
    </w:p>
    <w:p>
      <w:r/>
      <w:r>
        <w:t>The Jam Jar Jar symbol is a Wild that replaces any other symbol, with a random move on another vertical row after being part of a winning combination.</w:t>
      </w:r>
    </w:p>
    <w:p>
      <w:pPr>
        <w:pStyle w:val="Heading3"/>
      </w:pPr>
      <w:r>
        <w:t>What is the Return to Player rate of Jammin' Jars?</w:t>
      </w:r>
    </w:p>
    <w:p>
      <w:r/>
      <w:r>
        <w:t>The Return to Player rate of Jammin' Jars is 96.80%, offering players a good chance of winning.</w:t>
      </w:r>
    </w:p>
    <w:p>
      <w:pPr>
        <w:pStyle w:val="Heading3"/>
      </w:pPr>
      <w:r>
        <w:t>What is the biggest win from a single spin in Jammin' Jars?</w:t>
      </w:r>
    </w:p>
    <w:p>
      <w:r/>
      <w:r>
        <w:t>The biggest win from a single spin in Jammin' Jars is €100.00 for a cluster of 25 strawberries or more, while a cluster of 20 to 24 symbols of this type will return a win of €40.00.</w:t>
      </w:r>
    </w:p>
    <w:p>
      <w:pPr>
        <w:pStyle w:val="Heading3"/>
      </w:pPr>
      <w:r>
        <w:t>What is the rainbow feature in Jammin' Jars?</w:t>
      </w:r>
    </w:p>
    <w:p>
      <w:r/>
      <w:r>
        <w:t>The rainbow feature is a bonus that is randomly activated after a non-winning spin, adding a colossal symbol to the reels that can interact with a large number of symbols.</w:t>
      </w:r>
    </w:p>
    <w:p>
      <w:pPr>
        <w:pStyle w:val="Heading3"/>
      </w:pPr>
      <w:r>
        <w:t>What is a similar slot machine to Jammin' Jars?</w:t>
      </w:r>
    </w:p>
    <w:p>
      <w:r/>
      <w:r>
        <w:t>Wild Frames, by Play N Go, is a traditional slot where you can also win up to 7,000x.</w:t>
      </w:r>
    </w:p>
    <w:p>
      <w:pPr>
        <w:pStyle w:val="Heading2"/>
      </w:pPr>
      <w:r>
        <w:t>What we like</w:t>
      </w:r>
    </w:p>
    <w:p>
      <w:pPr>
        <w:pStyle w:val="ListBullet"/>
        <w:spacing w:line="240" w:lineRule="auto"/>
        <w:ind w:left="720"/>
      </w:pPr>
      <w:r/>
      <w:r>
        <w:t>Cascading symbols feature</w:t>
      </w:r>
    </w:p>
    <w:p>
      <w:pPr>
        <w:pStyle w:val="ListBullet"/>
        <w:spacing w:line="240" w:lineRule="auto"/>
        <w:ind w:left="720"/>
      </w:pPr>
      <w:r/>
      <w:r>
        <w:t>Multiple rewarding bonus features</w:t>
      </w:r>
    </w:p>
    <w:p>
      <w:pPr>
        <w:pStyle w:val="ListBullet"/>
        <w:spacing w:line="240" w:lineRule="auto"/>
        <w:ind w:left="720"/>
      </w:pPr>
      <w:r/>
      <w:r>
        <w:t>Engaging gameplay with frequently occurring wins</w:t>
      </w:r>
    </w:p>
    <w:p>
      <w:pPr>
        <w:pStyle w:val="ListBullet"/>
        <w:spacing w:line="240" w:lineRule="auto"/>
        <w:ind w:left="720"/>
      </w:pPr>
      <w:r/>
      <w:r>
        <w:t>High-quality graphics</w:t>
      </w:r>
    </w:p>
    <w:p>
      <w:pPr>
        <w:pStyle w:val="Heading2"/>
      </w:pPr>
      <w:r>
        <w:t>What we don't like</w:t>
      </w:r>
    </w:p>
    <w:p>
      <w:pPr>
        <w:pStyle w:val="ListBullet"/>
        <w:spacing w:line="240" w:lineRule="auto"/>
        <w:ind w:left="720"/>
      </w:pPr>
      <w:r/>
      <w:r>
        <w:t>Small maximum payout</w:t>
      </w:r>
    </w:p>
    <w:p>
      <w:pPr>
        <w:pStyle w:val="ListBullet"/>
        <w:spacing w:line="240" w:lineRule="auto"/>
        <w:ind w:left="720"/>
      </w:pPr>
      <w:r/>
      <w:r>
        <w:t>Lacks a progressive jackpot</w:t>
      </w:r>
    </w:p>
    <w:p>
      <w:r/>
      <w:r>
        <w:rPr>
          <w:b/>
        </w:rPr>
        <w:t>Play Jammin Jars for Free: Slot Review and Bonus Features</w:t>
      </w:r>
    </w:p>
    <w:p>
      <w:r/>
      <w:r>
        <w:rPr>
          <w:i/>
        </w:rPr>
        <w:t>Discover the fruity slot game Jammin Jars, with cascading symbols, free spins, rainbow reels, and Jam Jar Wilds.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