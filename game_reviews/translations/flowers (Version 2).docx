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Free: Slot Review &amp; Gameplay Features</w:t>
      </w:r>
    </w:p>
    <w:p>
      <w:pPr>
        <w:pStyle w:val="Heading2"/>
      </w:pPr>
      <w:r>
        <w:t>Gameplay Mechanics and Features</w:t>
      </w:r>
    </w:p>
    <w:p>
      <w:r/>
      <w:r>
        <w:t>If you're looking for a slot game that has a unique way of paying out wins, Flowers is the perfect game for you! With 5 reels and 30 paylines, this game is full of surprises.</w:t>
      </w:r>
    </w:p>
    <w:p>
      <w:r/>
      <w:r>
        <w:t>One of the best features of Flowers is the use of single and double symbols. This makes it possible for players to hit winning combinations of up to ten symbols. It's even possible to hit a full screen of matching symbols if you're lucky enough!</w:t>
      </w:r>
    </w:p>
    <w:p>
      <w:r/>
      <w:r>
        <w:t>Another great thing about Flowers is the Wild symbol. The Sun can replace all other symbols on the grid, making it easier to hit winning combinations. Who knew the Sun could be so helpful?</w:t>
      </w:r>
    </w:p>
    <w:p>
      <w:r/>
      <w:r>
        <w:t>If you're in the mood for even more excitement, the free spins feature is where it's at. By landing four or more Scatter symbols, you can trigger up to 60 extra spins. And let's be real, who doesn't love free stuff?</w:t>
      </w:r>
    </w:p>
    <w:p>
      <w:r/>
      <w:r>
        <w:t>Overall, Flowers is a fantastic slot game that's full of surprises and unexpected features. So if you're tired of the same old slot games, give Flowers a try. Who knows, you might just end up with a garden full of riches!</w:t>
      </w:r>
    </w:p>
    <w:p>
      <w:pPr>
        <w:pStyle w:val="Heading2"/>
      </w:pPr>
      <w:r>
        <w:t>Unearthing Flowers' Symbol Values and Multipliers</w:t>
      </w:r>
    </w:p>
    <w:p>
      <w:r/>
      <w:r>
        <w:t>What’s up for grabs in the slot game Flowers? Aside from gratifying the eyes, this game offers remarkable potential for sowing the seeds of your fortune. If you’re curious about which flowers to pick, take a look at its symbol values and multipliers.</w:t>
      </w:r>
    </w:p>
    <w:p>
      <w:r/>
      <w:r>
        <w:t>The game’s low-value symbols are represented by the letters A, K, Q, and J. Don’t worry, they are not your grandma’s embroidery, but colorful and animated. Moving on to the more substantial blooms, the five leading flowers are the high-value symbols. The Rose symbol stands out as having the highest value. Pluck the Rose symbol ten times in a combination, and you can receive a dream multiplier for your win! It's as if the game is saying, 'I’ll reward you handsomely for sticking with roses instead of chocolates.'</w:t>
      </w:r>
    </w:p>
    <w:p>
      <w:r/>
      <w:r>
        <w:t>Now, let’s talk about double symbols. Yes, you read that right! Flowers have them. Double symbols can appear on the grid, giving players the opportunity to rake up on rewards. Land winning combinations with these double symbols, and you can invoke up to 10 symbols, with five double symbols playing as if you had ten single symbols. This game has too many ways to count your winnings; it’s pretty evident why many players can't resist its allure.</w:t>
      </w:r>
    </w:p>
    <w:p>
      <w:pPr>
        <w:pStyle w:val="Heading2"/>
      </w:pPr>
      <w:r>
        <w:t>BETTING RANGE AND DEVICE COMPATIBILITY</w:t>
      </w:r>
    </w:p>
    <w:p>
      <w:r/>
      <w:r>
        <w:t>How does a game that allows you to bet 75 coins per spin, sound to you? Pretty amazing, right? That's the maximum amount you can wager when playing Flowers, and with winnings this slot can bring you, you're bound to feel like a high roller. But, don't worry if you're not a big spender - the minimum betting amount is only €0.30, so even those with smaller bankrolls can still enjoy this game.</w:t>
      </w:r>
      <w:r/>
    </w:p>
    <w:p>
      <w:r/>
      <w:r>
        <w:t>Another great thing about Flowers is that you can play it on almost any device available today. Desktop, laptop, tablet, mobile - you name it! It runs smoothly on all of them, so you can enjoy spinning its 5 reels and 30 paylines wherever you go. Whether you're sitting at home in your favorite armchair, or taking a break at work, Flowers is always there to keep you company and provide you with the chance to win some extra cash. Just make sure your boss doesn't catch you!</w:t>
      </w:r>
    </w:p>
    <w:p>
      <w:pPr>
        <w:pStyle w:val="Heading2"/>
      </w:pPr>
      <w:r>
        <w:t>Get Ready for Free Spins and Bonus Game!</w:t>
      </w:r>
    </w:p>
    <w:p>
      <w:r/>
      <w:r>
        <w:t>Buckle up, folks! Flowers, one of the most captivating slot games out there, comes packed with an incredible Free Spins feature that will sweep you off your feet. Not just that, you will get a chance to enjoy a Bonus Game too! That's double the fun and double the rewards, right?</w:t>
      </w:r>
    </w:p>
    <w:p>
      <w:r/>
      <w:r>
        <w:t>All you've got to do is get your hands on 4 or more Scatter Symbols, and voila! The Free Spins feature will be activated just like that. And trust us, you wouldn't want to miss out on that. Guess what? You can even win up to 30 spins during it. Yes, you read it right, 30 spins! And that's not the end of it. All your winnings will be subjected to a 3x multiplier. Say what? That's insane!</w:t>
      </w:r>
    </w:p>
    <w:p>
      <w:r/>
      <w:r>
        <w:t>But wait, there's more! During the Bonus Game, you can score an additional set of spins, up to 60. Yes, you heard it right - 60 spins! So, make sure you keep an eye out for those lucky symbols.</w:t>
      </w:r>
    </w:p>
    <w:p>
      <w:r/>
      <w:r>
        <w:t>One thing is for sure- Flowers doesn't skimp on entertainment or rewards. So, what are you waiting for? It's time to strap in, grab a drink and spin those reels! May luck be on your side!</w:t>
      </w:r>
    </w:p>
    <w:p>
      <w:pPr>
        <w:pStyle w:val="Heading2"/>
      </w:pPr>
      <w:r>
        <w:t>Overall Game Experience and Player Tips</w:t>
      </w:r>
    </w:p>
    <w:p>
      <w:r/>
      <w:r>
        <w:t>Flowers, oh how lovely they are. The perfect, beautiful, and fragrant sight to behold. And what better way to experience this joy than to play an online slot game about them? NetEnt has ingeniously crafted a game that brings the beauty of nature to the palm of your hands.</w:t>
      </w:r>
    </w:p>
    <w:p>
      <w:r/>
      <w:r>
        <w:t>While the game may not be the most innovative, it still has a few tricks up its sleeve. One of the most impressive features is the use of double symbols. These special symbols can lead to some big wins, and who doesn't love big wins? With 2000 times your bet possible if you manage to position a grid of double Rose flowers on your display, it's no wonder that players keep coming back for more.</w:t>
      </w:r>
    </w:p>
    <w:p>
      <w:r/>
      <w:r>
        <w:t>Overall, Flowers is a straightforward online slot game that rewards patient players. It's perfect for those days when you just want to sit back and relax without having to think too hard. So, the next time you're feeling bored, give Flowers a go and watch your bankroll bloom! And if all else fails, make sure to water your plants (or grab a drink) because there's always tomorrow.</w:t>
      </w:r>
    </w:p>
    <w:p>
      <w:pPr>
        <w:pStyle w:val="Heading2"/>
      </w:pPr>
      <w:r>
        <w:t>FAQ</w:t>
      </w:r>
    </w:p>
    <w:p>
      <w:pPr>
        <w:pStyle w:val="Heading3"/>
      </w:pPr>
      <w:r>
        <w:t>What is the theme of Flowers slot machine?</w:t>
      </w:r>
    </w:p>
    <w:p>
      <w:r/>
      <w:r>
        <w:t>The theme of Flowers slot machine is flowers, more specifically, carnivorous plants that resemble humans.</w:t>
      </w:r>
    </w:p>
    <w:p>
      <w:pPr>
        <w:pStyle w:val="Heading3"/>
      </w:pPr>
      <w:r>
        <w:t>How many reels and paylines does Flowers slot machine have?</w:t>
      </w:r>
    </w:p>
    <w:p>
      <w:r/>
      <w:r>
        <w:t>Flowers slot machine has 5 reels and 30 paylines.</w:t>
      </w:r>
    </w:p>
    <w:p>
      <w:pPr>
        <w:pStyle w:val="Heading3"/>
      </w:pPr>
      <w:r>
        <w:t>Can I play Flowers slot machine on mobile devices?</w:t>
      </w:r>
    </w:p>
    <w:p>
      <w:r/>
      <w:r>
        <w:t>Yes, Flowers slot machine can be played on desktop, mobile and tablet devices.</w:t>
      </w:r>
    </w:p>
    <w:p>
      <w:pPr>
        <w:pStyle w:val="Heading3"/>
      </w:pPr>
      <w:r>
        <w:t>What is the minimum and maximum betting range in Flowers slot machine?</w:t>
      </w:r>
    </w:p>
    <w:p>
      <w:r/>
      <w:r>
        <w:t>The minimum betting range in Flowers slot machine is €0.30 and the maximum betting range is 75 coins per spin.</w:t>
      </w:r>
    </w:p>
    <w:p>
      <w:pPr>
        <w:pStyle w:val="Heading3"/>
      </w:pPr>
      <w:r>
        <w:t>What is the RTP percentage of Flowers slot machine?</w:t>
      </w:r>
    </w:p>
    <w:p>
      <w:r/>
      <w:r>
        <w:t>The RTP percentage of Flowers slot machine is 96.32%.</w:t>
      </w:r>
    </w:p>
    <w:p>
      <w:pPr>
        <w:pStyle w:val="Heading3"/>
      </w:pPr>
      <w:r>
        <w:t>What are the game symbols in Flowers slot machine?</w:t>
      </w:r>
    </w:p>
    <w:p>
      <w:r/>
      <w:r>
        <w:t>The game symbols in Flowers slot machine include A, K, Q, J, and 5 protagonist flowers that can appear as single or double symbols.</w:t>
      </w:r>
    </w:p>
    <w:p>
      <w:pPr>
        <w:pStyle w:val="Heading3"/>
      </w:pPr>
      <w:r>
        <w:t>Is there a Wild symbol in Flowers slot machine?</w:t>
      </w:r>
    </w:p>
    <w:p>
      <w:r/>
      <w:r>
        <w:t>Yes, the Sun symbol is the Wild symbol in Flowers slot machine and it can replace all game symbols.</w:t>
      </w:r>
    </w:p>
    <w:p>
      <w:pPr>
        <w:pStyle w:val="Heading3"/>
      </w:pPr>
      <w:r>
        <w:t>Is there a bonus game in Flowers slot machine?</w:t>
      </w:r>
    </w:p>
    <w:p>
      <w:r/>
      <w:r>
        <w:t>Yes, the Free Spins function is the bonus game in Flowers slot machine and it is activated if you obtain 4 or more Scatter symbols. You can get from 10 to 30 spins and the winnings you obtain can be subject to a 3x multiplier.</w:t>
      </w:r>
    </w:p>
    <w:p>
      <w:pPr>
        <w:pStyle w:val="Heading2"/>
      </w:pPr>
      <w:r>
        <w:t>What we like</w:t>
      </w:r>
    </w:p>
    <w:p>
      <w:pPr>
        <w:pStyle w:val="ListBullet"/>
        <w:spacing w:line="240" w:lineRule="auto"/>
        <w:ind w:left="720"/>
      </w:pPr>
      <w:r/>
      <w:r>
        <w:t>Double symbols and free spins feature offer high win potential</w:t>
      </w:r>
    </w:p>
    <w:p>
      <w:pPr>
        <w:pStyle w:val="ListBullet"/>
        <w:spacing w:line="240" w:lineRule="auto"/>
        <w:ind w:left="720"/>
      </w:pPr>
      <w:r/>
      <w:r>
        <w:t>Wide range of betting options available</w:t>
      </w:r>
    </w:p>
    <w:p>
      <w:pPr>
        <w:pStyle w:val="ListBullet"/>
        <w:spacing w:line="240" w:lineRule="auto"/>
        <w:ind w:left="720"/>
      </w:pPr>
      <w:r/>
      <w:r>
        <w:t>Responsive and compatible with all devices</w:t>
      </w:r>
    </w:p>
    <w:p>
      <w:pPr>
        <w:pStyle w:val="ListBullet"/>
        <w:spacing w:line="240" w:lineRule="auto"/>
        <w:ind w:left="720"/>
      </w:pPr>
      <w:r/>
      <w:r>
        <w:t>Simple and straightforward gameplay</w:t>
      </w:r>
    </w:p>
    <w:p>
      <w:pPr>
        <w:pStyle w:val="Heading2"/>
      </w:pPr>
      <w:r>
        <w:t>What we don't like</w:t>
      </w:r>
    </w:p>
    <w:p>
      <w:pPr>
        <w:pStyle w:val="ListBullet"/>
        <w:spacing w:line="240" w:lineRule="auto"/>
        <w:ind w:left="720"/>
      </w:pPr>
      <w:r/>
      <w:r>
        <w:t>Not particularly innovative in terms of graphics or gameplay</w:t>
      </w:r>
    </w:p>
    <w:p>
      <w:pPr>
        <w:pStyle w:val="ListBullet"/>
        <w:spacing w:line="240" w:lineRule="auto"/>
        <w:ind w:left="720"/>
      </w:pPr>
      <w:r/>
      <w:r>
        <w:t>Free spins feature can take some time to activate</w:t>
      </w:r>
    </w:p>
    <w:p>
      <w:r/>
      <w:r>
        <w:rPr>
          <w:b/>
        </w:rPr>
        <w:t>Play Flowers Free: Slot Review &amp; Gameplay Features</w:t>
      </w:r>
    </w:p>
    <w:p>
      <w:r/>
      <w:r>
        <w:rPr>
          <w:i/>
        </w:rPr>
        <w:t>Looking for a straightforward slot game with great win potential? Read our review of Flowers and play online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