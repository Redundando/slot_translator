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Shadows Free: Review of Horror-themed Slot Game</w:t>
      </w:r>
    </w:p>
    <w:p>
      <w:r/>
      <w:r>
        <w:rPr>
          <w:b/>
        </w:rPr>
        <w:t>Meta description</w:t>
      </w:r>
      <w:r>
        <w:t>: Read our review of Book of Shadows slot game. Play it for free and explore multiple rows and paylines, high volatility, and horror-theming with huge win potential.</w:t>
      </w:r>
    </w:p>
    <w:p>
      <w:pPr>
        <w:pStyle w:val="Heading2"/>
      </w:pPr>
      <w:r>
        <w:t>Gameplay mechanics</w:t>
      </w:r>
    </w:p>
    <w:p>
      <w:r/>
      <w:r>
        <w:t>Listen up, slot enthusiasts! Book of Shadows is the spooktacular slot game you've been waiting for. With its horror-theme and high-volatility, this game will keep you on the edge of your seat (or couch, or bed, or wherever else you prefer to spin those reels).</w:t>
      </w:r>
    </w:p>
    <w:p>
      <w:r/>
      <w:r>
        <w:t>But let's talk mechanics, because that's what really sets Book of Shadows apart from the rest. Oh yeah, we're talking matching symbols and paylines, baby! You can choose to play with 3, 4, or 5 rows, each with 10, 15, or 20 paylines, depending on how brave you're feeling. And if you're feeling extra adventurous, you can always go for the max bet and see where the spooky spirits take you.</w:t>
      </w:r>
    </w:p>
    <w:p>
      <w:r/>
      <w:r>
        <w:t>But don't get too spooked, folks. Remember, this is just a game! Sure, there might be witches and curses and all sorts of creepy creatures lurking in the shadows, but hey, that's all part of the fun. Just cross your fingers and hope that Book of Shadows takes you on a winning journey through the unknown.</w:t>
      </w:r>
    </w:p>
    <w:p>
      <w:pPr>
        <w:pStyle w:val="Heading2"/>
      </w:pPr>
      <w:r>
        <w:t>Paylines and Rows</w:t>
      </w:r>
    </w:p>
    <w:p>
      <w:r/>
      <w:r>
        <w:t>If you're playing Book of Shadows, you'll be excited to know that you have a variety of options to choose from, ranging from 3 to 5 rows and 10 to 20 paylines. So whether you're a high roller or keeping things conservative, this game has you covered.</w:t>
      </w:r>
      <w:r/>
    </w:p>
    <w:p>
      <w:r/>
      <w:r>
        <w:t>Plus, with a betting range that starts as low as €0.10 and goes all the way up to €100 per spin, you don't have to break the bank to have a good time. But let's be real, if you're playing Book of Shadows, breaking the bank is probably the last thing on your mind. You're in it to win it!</w:t>
      </w:r>
    </w:p>
    <w:p>
      <w:pPr>
        <w:pStyle w:val="Heading2"/>
      </w:pPr>
      <w:r>
        <w:t>RTP AND VARIANCE</w:t>
      </w:r>
    </w:p>
    <w:p>
      <w:r/>
      <w:r>
        <w:t>You must be thinking, what is RTP? Don't worry, we got you. It stands for Return to Player and has everything to do with your winning potential. Book of Shadow's RTP varies according to the number of rows selected, with 96.01%, 96.07%, or 96.19% for 3, 4, or 5 rows, respectively. The more rows you choose, the higher the RTP, and the more chances you have to win big! And who doesn't want to win big, right?</w:t>
      </w:r>
    </w:p>
    <w:p>
      <w:r/>
      <w:r>
        <w:t>Now, on to variance, or volatility, as we call it in the industry. Brace yourself, people; Book of Shadows has a volatility of 10/10, making it an extremely high variance game. What does that mean, you ask? It means that even though you may not win very often, when you do, the rewards can be life-changing. So, hang on to your pants and spin that slot because there's a real chance that you might become a millionaire!</w:t>
      </w:r>
    </w:p>
    <w:p>
      <w:pPr>
        <w:pStyle w:val="Heading2"/>
      </w:pPr>
      <w:r>
        <w:t>SPECIAL FEATURES</w:t>
      </w:r>
    </w:p>
    <w:p>
      <w:r/>
      <w:r>
        <w:t>Get ready to experience some feel-good fortune in Book of Shadows as it offers several special features that might take you to the big wins. Let's start by talking about the Lucky Locks feature, where you can lock reels for an additional chance of hitting the winning combination. You know what they say; the lock is the key!</w:t>
      </w:r>
      <w:r/>
    </w:p>
    <w:p>
      <w:r/>
      <w:r>
        <w:t>Then there is the 50/50 gamble feature. Are you feeling lucky, punk? You can either choose to collect your winnings or try to guess the color of the next card in this heart-racing gamble feature. Don't leave things up to chance and make your pick wisely!</w:t>
      </w:r>
      <w:r/>
    </w:p>
    <w:p>
      <w:r/>
      <w:r>
        <w:t>Book of Shadows takes things to a whole new level with its Bonus Wheel feature. The wheel can land you an instant cash prize or give you the chance to enter the free spin round.</w:t>
      </w:r>
      <w:r/>
    </w:p>
    <w:p>
      <w:r/>
      <w:r>
        <w:t>Aah, yes, the free spin round that every slot enthusiast yearns for. Book of Shadows grants you up to 10 free spins that can expand your winnings to up to 30,338 times your bet through the expanding symbol. Sounds too good to be true, right? Well, it's called Book of Shadows, not Book of Non-Sense!</w:t>
      </w:r>
    </w:p>
    <w:p>
      <w:pPr>
        <w:pStyle w:val="Heading2"/>
      </w:pPr>
      <w:r>
        <w:t>Love Winning Big? Book of Shadows Has Got You Covered!</w:t>
      </w:r>
    </w:p>
    <w:p>
      <w:r/>
      <w:r>
        <w:t>If you're a fan of high paying slot games, then you'll definitely want to check out Book of Shadows. This game offers a maximum potential win amount of up to 30,338 times your bet! Talk about hitting the jackpot!</w:t>
      </w:r>
    </w:p>
    <w:p>
      <w:r/>
      <w:r>
        <w:t>But here's a word of caution - book of shadows is not for the faint-hearted. Only the bravest of souls can handle the intense excitement that comes with such high stakes and a plethora of winning opportunities.</w:t>
      </w:r>
    </w:p>
    <w:p>
      <w:r/>
      <w:r>
        <w:t>But if you think you're up for the challenge, then book of shadows is definitely the game for you. Not only does it offer a chance to win big, but it also throws in a spooktacular theme that's perfect for those who love Halloween all year round.</w:t>
      </w:r>
    </w:p>
    <w:p>
      <w:pPr>
        <w:pStyle w:val="Heading2"/>
      </w:pPr>
      <w:r>
        <w:t>Graphics and Theming</w:t>
      </w:r>
    </w:p>
    <w:p>
      <w:r/>
      <w:r>
        <w:t xml:space="preserve">Let your spooky side come out to play with Book of Shadows. This hauntingly good game has a horror theme with a nighttime forest backdrop that will have you afraid to turn out the lights. The symbol designs are eye-catching and include various items like A, 10, an eye in a flask, a butterfly, the skull of an animal, a cat, and a mysterious woman. </w:t>
      </w:r>
    </w:p>
    <w:p>
      <w:r/>
      <w:r>
        <w:t>But let's be real, we're not here to talk about that, we're here to talk about the quality of the graphics, which are eerily good. They are well done and work seamlessly across desktop, mobile, and tablet devices. With such stunning visuals that are sure to have you hooked, you'll be glad it's not pitch dark outside.</w:t>
      </w:r>
    </w:p>
    <w:p>
      <w:pPr>
        <w:pStyle w:val="Heading2"/>
      </w:pPr>
      <w:r>
        <w:t>Compatibility Across Devices</w:t>
      </w:r>
    </w:p>
    <w:p>
      <w:r/>
      <w:r>
        <w:t>Are you tired of playing casino games that only work on specific devices? Well, fear not my friend because Book of Shadows has got you covered! This slot game is available on desktop, mobile and tablet devices. So whether you're on your way to work, lounging on your couch, or locked in the bathroom trying to escape your kids, you can enjoy this game anywhere!</w:t>
      </w:r>
    </w:p>
    <w:p>
      <w:r/>
      <w:r>
        <w:t>And the best part? The game is produced using HTML5 technology, ensuring compatibility across devices! So you don't have to worry about compatibility issues ruining your gaming experience.</w:t>
      </w:r>
    </w:p>
    <w:p>
      <w:r/>
      <w:r>
        <w:t>Now you can finally play slots on your old Nokia brick phone or your jazzy new iPhone. It's up to you, just know that Book of Shadows has got your back!</w:t>
      </w:r>
    </w:p>
    <w:p>
      <w:pPr>
        <w:pStyle w:val="Heading2"/>
      </w:pPr>
      <w:r>
        <w:t>Similar Nolimit City Games</w:t>
      </w:r>
    </w:p>
    <w:p>
      <w:r/>
      <w:r>
        <w:t>Looking for more Nolimit City slot games to try out after playing Book of Shadows? Look no further than Deadwood, a Wild West-themed game that offers plenty of exciting features. With 5 reels and 576 ways to win, you'll have plenty of chances to hit big payouts.</w:t>
      </w:r>
    </w:p>
    <w:p>
      <w:r/>
      <w:r>
        <w:t>Deadwood also features Hunter xNudge Wilds, which expand and increase multipliers with each hit. And if that wasn't enough, the Shoot Out feature turns low-value symbols into wilds for even more potential wins.</w:t>
      </w:r>
    </w:p>
    <w:p>
      <w:r/>
      <w:r>
        <w:t>Of course, if you're looking to switch up the theme, Nolimit City has plenty of other games to choose from. Why not try out the festive-themed Christmas Carol Megaways, or the horror-inspired Infectious 5 xWays?</w:t>
      </w:r>
    </w:p>
    <w:p>
      <w:r/>
      <w:r>
        <w:t>Whatever your preference, Nolimit City has something for everyone. So give Book of Shadows a spin, then explore all the other great games this talented developer has to offer!</w:t>
      </w:r>
    </w:p>
    <w:p>
      <w:pPr>
        <w:pStyle w:val="Heading2"/>
      </w:pPr>
      <w:r>
        <w:t>FAQ</w:t>
      </w:r>
    </w:p>
    <w:p>
      <w:pPr>
        <w:pStyle w:val="Heading3"/>
      </w:pPr>
      <w:r>
        <w:t>What is Book of Shadows?</w:t>
      </w:r>
    </w:p>
    <w:p>
      <w:r/>
      <w:r>
        <w:t>Book of Shadows is a horror-themed slot game by Nolimit City with high volatility and a potential win of 30,338 x your bet.</w:t>
      </w:r>
    </w:p>
    <w:p>
      <w:pPr>
        <w:pStyle w:val="Heading3"/>
      </w:pPr>
      <w:r>
        <w:t>What are the rows and paylines in Book of Shadows?</w:t>
      </w:r>
    </w:p>
    <w:p>
      <w:r/>
      <w:r>
        <w:t>You can play with 3, 4 or 5 rows with 10, 15 or 20 paylines, respectively, in Book of Shadows.</w:t>
      </w:r>
    </w:p>
    <w:p>
      <w:pPr>
        <w:pStyle w:val="Heading3"/>
      </w:pPr>
      <w:r>
        <w:t>What is the RTP for Book of Shadows?</w:t>
      </w:r>
    </w:p>
    <w:p>
      <w:r/>
      <w:r>
        <w:t>The RTP for Book of Shadows varies based on the number of rows - 3, 4 or 5 rows in play produce RTPs of 96.01%, 96.07% or 96.19%, respectively.</w:t>
      </w:r>
    </w:p>
    <w:p>
      <w:pPr>
        <w:pStyle w:val="Heading3"/>
      </w:pPr>
      <w:r>
        <w:t>What is the volatility of Book of Shadows?</w:t>
      </w:r>
    </w:p>
    <w:p>
      <w:r/>
      <w:r>
        <w:t>The volatility of Book of Shadows is 10/10 or, if we go by Nolimit classes, it's "Extreme".</w:t>
      </w:r>
    </w:p>
    <w:p>
      <w:pPr>
        <w:pStyle w:val="Heading3"/>
      </w:pPr>
      <w:r>
        <w:t>What are the features in Book of Shadows?</w:t>
      </w:r>
    </w:p>
    <w:p>
      <w:r/>
      <w:r>
        <w:t>Book of Shadows has features like Lucky Locks, Gamble 50/50, Bonus Wheel, and Free Spins with Expanding Symbols.</w:t>
      </w:r>
    </w:p>
    <w:p>
      <w:pPr>
        <w:pStyle w:val="Heading3"/>
      </w:pPr>
      <w:r>
        <w:t>Can I gamble my winnings in Book of Shadows?</w:t>
      </w:r>
    </w:p>
    <w:p>
      <w:r/>
      <w:r>
        <w:t>Yes, you can gamble your winnings using the 50/50 gamble feature in Book of Shadows.</w:t>
      </w:r>
    </w:p>
    <w:p>
      <w:pPr>
        <w:pStyle w:val="Heading3"/>
      </w:pPr>
      <w:r>
        <w:t>How can I activate the Bonus Wheel in Book of Shadows?</w:t>
      </w:r>
    </w:p>
    <w:p>
      <w:r/>
      <w:r>
        <w:t>You can activate the Bonus Wheel in Book of Shadows by betting for the chance to win free spins - as long as the win doesn't exceed 60x your bet.</w:t>
      </w:r>
    </w:p>
    <w:p>
      <w:pPr>
        <w:pStyle w:val="Heading3"/>
      </w:pPr>
      <w:r>
        <w:t>What is the ultimate goal in Book of Shadows?</w:t>
      </w:r>
    </w:p>
    <w:p>
      <w:r/>
      <w:r>
        <w:t>The ultimate goal in Book of Shadows is to trigger the Free Spins feature, which rewards you with free spins complete with a special expanding symbol.</w:t>
      </w:r>
    </w:p>
    <w:p>
      <w:pPr>
        <w:pStyle w:val="Heading2"/>
      </w:pPr>
      <w:r>
        <w:t>What we like</w:t>
      </w:r>
    </w:p>
    <w:p>
      <w:pPr>
        <w:pStyle w:val="ListBullet"/>
        <w:spacing w:line="240" w:lineRule="auto"/>
        <w:ind w:left="720"/>
      </w:pPr>
      <w:r/>
      <w:r>
        <w:t>Multiple rows and paylines to choose from</w:t>
      </w:r>
    </w:p>
    <w:p>
      <w:pPr>
        <w:pStyle w:val="ListBullet"/>
        <w:spacing w:line="240" w:lineRule="auto"/>
        <w:ind w:left="720"/>
      </w:pPr>
      <w:r/>
      <w:r>
        <w:t>High potential win amount</w:t>
      </w:r>
    </w:p>
    <w:p>
      <w:pPr>
        <w:pStyle w:val="ListBullet"/>
        <w:spacing w:line="240" w:lineRule="auto"/>
        <w:ind w:left="720"/>
      </w:pPr>
      <w:r/>
      <w:r>
        <w:t>Horror theme with well-designed graphics and animation</w:t>
      </w:r>
    </w:p>
    <w:p>
      <w:pPr>
        <w:pStyle w:val="ListBullet"/>
        <w:spacing w:line="240" w:lineRule="auto"/>
        <w:ind w:left="720"/>
      </w:pPr>
      <w:r/>
      <w:r>
        <w:t>Compatibility across all devices</w:t>
      </w:r>
    </w:p>
    <w:p>
      <w:pPr>
        <w:pStyle w:val="Heading2"/>
      </w:pPr>
      <w:r>
        <w:t>What we don't like</w:t>
      </w:r>
    </w:p>
    <w:p>
      <w:pPr>
        <w:pStyle w:val="ListBullet"/>
        <w:spacing w:line="240" w:lineRule="auto"/>
        <w:ind w:left="720"/>
      </w:pPr>
      <w:r/>
      <w:r>
        <w:t>Extremely high volatility may not appeal to all players</w:t>
      </w:r>
    </w:p>
    <w:p>
      <w:pPr>
        <w:pStyle w:val="ListBullet"/>
        <w:spacing w:line="240" w:lineRule="auto"/>
        <w:ind w:left="720"/>
      </w:pPr>
      <w:r/>
      <w:r>
        <w:t>Bonus features may be difficult to trigger</w:t>
      </w:r>
    </w:p>
    <w:p>
      <w:r/>
      <w:r>
        <w:rPr>
          <w:i/>
        </w:rPr>
        <w:t>Create a feature image for Book of Shadows, a horror-themed slot game, that is in cartoon style and features a happy Maya warrior with glasses. The image should showcase the Maya warrior holding the Book of Shadows with a confident and mischievous expression on his face, ready to tackle the horrors in the game. The background should depict a dark, eerie forest with moonlight casting a shadowy glow. The Maya warrior should be depicted wearing traditional Maya clothing, including a headdress adorned with feathers. The glasses should be modern, adding a playful touch to the image. The overall style should be a mix of ancient and modern, representing the theme of the game. The image should be colorful, bold, and attention-grabbing to entice players to try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