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 Jewels for Free – A Slot Game Review</w:t>
      </w:r>
    </w:p>
    <w:p>
      <w:r/>
      <w:r>
        <w:rPr>
          <w:b/>
        </w:rPr>
        <w:t>Meta description</w:t>
      </w:r>
      <w:r>
        <w:t>: Discover the gameplay, symbols, and betting options of Beetle Jewels, and play for free. High RTP and expandable symbols feature. Try now!</w:t>
      </w:r>
    </w:p>
    <w:p>
      <w:pPr>
        <w:pStyle w:val="Heading2"/>
      </w:pPr>
      <w:r>
        <w:t>Gameplay</w:t>
      </w:r>
    </w:p>
    <w:p>
      <w:r/>
      <w:r>
        <w:t>Get ready for a bug-tastic adventure with Beetle Jewels, a slot machine that packs in plenty of fun and excitement. Whether you're a seasoned player or a total newbie, you'll find that the gameplay is simple and intuitive, with plenty of opportunities to strike it lucky.</w:t>
      </w:r>
    </w:p>
    <w:p>
      <w:r/>
      <w:r>
        <w:t>With five reels and ten pay lines, Beetle Jewels offers plenty of chances to win big. And with a betting range of 10 cents up to a maximum of 10 €, you can adjust your wager to suit your budget. Plus, with the chip value ranging from one cent to 1 €, you can bet up to 10 chips per spin for even greater winning potential.</w:t>
      </w:r>
    </w:p>
    <w:p>
      <w:r/>
      <w:r>
        <w:t xml:space="preserve">But what really sets Beetle Jewels apart is its unique and enchanting theme. Set in an enchanted forest, the symbols are beetles with precious stones instead of their bodies. It's like playing a slot machine on the set of a nature documentary or an animated film. </w:t>
      </w:r>
    </w:p>
    <w:p>
      <w:r/>
      <w:r>
        <w:t>So don't be afraid to get buggy with Beetle Jewels. With its simple gameplay and beautiful graphics, it's a must-try for any slots enthusiast.</w:t>
      </w:r>
    </w:p>
    <w:p>
      <w:pPr>
        <w:pStyle w:val="Heading2"/>
      </w:pPr>
      <w:r>
        <w:t>Symbols and Special Features</w:t>
      </w:r>
    </w:p>
    <w:p>
      <w:r/>
      <w:r>
        <w:t xml:space="preserve">Let's talk about bugs... I mean, Beetles; Beetle Jewels to be exact! This game is full of colorful beetles that correspond to different coin payouts. The red beetle with an orange body is the highest paying symbol, so watch out for that little guy. He may look innocent, but he's worth up to 5000 coins! Those green beetles with blue gems are worth up to 2000 coins each, while the ones with green and purple gems are worth a maximum of 750 coins. </w:t>
      </w:r>
    </w:p>
    <w:p>
      <w:r/>
      <w:r>
        <w:t xml:space="preserve">But wait, there's more! The purple beetle with the blue gem is the special symbol of Beetle Jewels. It acts as both a wild and a scatter symbol. This special beetle can replace any other symbol to create a winning combination. Plus, if you see three, four, or five of them on the reels, you'll win 10 free spins! During the free spins, a special symbol is randomly selected and can become expandable, increasing your chances of winning big. </w:t>
      </w:r>
    </w:p>
    <w:p>
      <w:r/>
      <w:r>
        <w:t>In short, Beetle Jewels is a game full of precious critters that can help you win big. Just be careful not to squish them!</w:t>
      </w:r>
    </w:p>
    <w:p>
      <w:pPr>
        <w:pStyle w:val="Heading2"/>
      </w:pPr>
      <w:r>
        <w:t>Betting Options: Take a Chance on the Beetles!</w:t>
      </w:r>
    </w:p>
    <w:p>
      <w:r/>
      <w:r>
        <w:t>Are you ready to place your bets and see what the lucky beetles have in store for you? Well, I sure am! Let's dive into the world of Beetle Jewels and see what kind of betting options we have.</w:t>
      </w:r>
    </w:p>
    <w:p>
      <w:r/>
      <w:r>
        <w:t>First things first, let's talk about the value of the chips. You've got a range that's pretty standard, running from a penny to a Euro. It's not the most versatile range out there, but it'll get the job done. You can bet a max of ten chips per spin, one for each line, so it's pretty easy to keep up with your betting and see where you're at.</w:t>
      </w:r>
    </w:p>
    <w:p>
      <w:r/>
      <w:r>
        <w:t xml:space="preserve">Now, let's talk about the minimum and maximum bet options. The minimum bet is ten cents, so even if you don't got the Euros to spare, you can still take a spin with the lucky beetles. On the other hand, if you're feeling brave and have some money to burn, you can bet up to ten Euros a spin. Just don't blame us if you're cleaning out your bank account by morning! </w:t>
      </w:r>
    </w:p>
    <w:p>
      <w:r/>
      <w:r>
        <w:t>Beetle Jewels features five reels and ten pay lines, so everything packs right into this fun beetle themed slot game. Who knows, you could be walking away with some big winnings!</w:t>
      </w:r>
    </w:p>
    <w:p>
      <w:pPr>
        <w:pStyle w:val="Heading2"/>
      </w:pPr>
      <w:r>
        <w:t>Return to Player and Volatility</w:t>
      </w:r>
    </w:p>
    <w:p>
      <w:r/>
      <w:r>
        <w:t>Looking for a slot game that has decent payouts without sacrificing entertainment value? Then, Beetle Jewels might be the perfect fit for you! With an RTP of around 96.4%, this insect-themed slot machine offers you a great chance of winning some serious moolah.</w:t>
      </w:r>
      <w:r/>
    </w:p>
    <w:p>
      <w:r/>
      <w:r>
        <w:t>But hold your horses, because Beetle Jewels is not for the faint-hearted! With medium-high volatility, brace yourself for a bumpy ride. You might not win big every day, but when you do, it will be worth the wait!</w:t>
      </w:r>
      <w:r/>
    </w:p>
    <w:p>
      <w:r/>
      <w:r>
        <w:t>Are you still having second thoughts about playing Beetle Jewels? Don't worry! The sweet charm of the beetles will keep you entertained and engaged for hours on end. Plus, the exciting bonus features and stunning graphics make it worth every penny!</w:t>
      </w:r>
    </w:p>
    <w:p>
      <w:pPr>
        <w:pStyle w:val="Heading2"/>
      </w:pPr>
      <w:r>
        <w:t>Experience the Thrill in Play for Fun Mode</w:t>
      </w:r>
    </w:p>
    <w:p>
      <w:r/>
      <w:r>
        <w:t>Looking for a way to become a master at Beetle Jewels without risking your hard-earned cash? Look no further than play for fun mode, offered by most major online casinos.</w:t>
      </w:r>
    </w:p>
    <w:p>
      <w:r/>
      <w:r>
        <w:t>With the ability to test out all the tricks and tips without paying a dime, you'll become a pro in no time. You can even experiment with different betting strategies to find the perfect one for you.</w:t>
      </w:r>
    </w:p>
    <w:p>
      <w:r/>
      <w:r>
        <w:t>Who knows - maybe you'll even discover a magical, beetle-infused winning formula that'll take the online casino world by storm! Or, you know, just have a lot of fun trying. Either way, play for fun mode is the perfect way to experience the excitement of Beetle Jewels without financial worry.</w:t>
      </w:r>
    </w:p>
    <w:p>
      <w:pPr>
        <w:pStyle w:val="Heading2"/>
      </w:pPr>
      <w:r>
        <w:t>FAQ</w:t>
      </w:r>
    </w:p>
    <w:p>
      <w:pPr>
        <w:pStyle w:val="Heading3"/>
      </w:pPr>
      <w:r>
        <w:t>What is the theme of Beetle Jewels?</w:t>
      </w:r>
    </w:p>
    <w:p>
      <w:r/>
      <w:r>
        <w:t>The theme of Beetle Jewels is set in an enchanted forest, and the protagonists are beetles that have a precious stone in place of their body.</w:t>
      </w:r>
    </w:p>
    <w:p>
      <w:pPr>
        <w:pStyle w:val="Heading3"/>
      </w:pPr>
      <w:r>
        <w:t>What is the return to player of Beetle Jewels?</w:t>
      </w:r>
    </w:p>
    <w:p>
      <w:r/>
      <w:r>
        <w:t>The return to player of Beetle Jewels is around 96.4%, which is a fairly high percentage considering that most slot games rarely exceed 96%.</w:t>
      </w:r>
    </w:p>
    <w:p>
      <w:pPr>
        <w:pStyle w:val="Heading3"/>
      </w:pPr>
      <w:r>
        <w:t>What is the volatility of Beetle Jewels?</w:t>
      </w:r>
    </w:p>
    <w:p>
      <w:r/>
      <w:r>
        <w:t>The volatility of Beetle Jewels is medium-high, which means that although winnings are not so frequent, you can aspire to obtain high-value prizes.</w:t>
      </w:r>
    </w:p>
    <w:p>
      <w:pPr>
        <w:pStyle w:val="Heading3"/>
      </w:pPr>
      <w:r>
        <w:t>How many pay lines does Beetle Jewels have?</w:t>
      </w:r>
    </w:p>
    <w:p>
      <w:r/>
      <w:r>
        <w:t>Beetle Jewels has 10 pay lines.</w:t>
      </w:r>
    </w:p>
    <w:p>
      <w:pPr>
        <w:pStyle w:val="Heading3"/>
      </w:pPr>
      <w:r>
        <w:t>What is the maximum bet for Beetle Jewels?</w:t>
      </w:r>
    </w:p>
    <w:p>
      <w:r/>
      <w:r>
        <w:t>The maximum bet for Beetle Jewels is €10.</w:t>
      </w:r>
    </w:p>
    <w:p>
      <w:pPr>
        <w:pStyle w:val="Heading3"/>
      </w:pPr>
      <w:r>
        <w:t>What is the maximum value symbol in Beetle Jewels?</w:t>
      </w:r>
    </w:p>
    <w:p>
      <w:r/>
      <w:r>
        <w:t>The red beetle with an orange body is the highest value symbol in Beetle Jewels, and it allows you to win a maximum of 5000 coins if it appears on all five reels.</w:t>
      </w:r>
    </w:p>
    <w:p>
      <w:pPr>
        <w:pStyle w:val="Heading3"/>
      </w:pPr>
      <w:r>
        <w:t>What is the Wild symbol in Beetle Jewels?</w:t>
      </w:r>
    </w:p>
    <w:p>
      <w:r/>
      <w:r>
        <w:t>The purple beetle with the blue gem is the Wild symbol in Beetle Jewels, and it acts as a wild card and replaces all other symbols in completing a winning combination.</w:t>
      </w:r>
    </w:p>
    <w:p>
      <w:pPr>
        <w:pStyle w:val="Heading3"/>
      </w:pPr>
      <w:r>
        <w:t xml:space="preserve">What is the Scatter symbol in Beetle Jewels? </w:t>
      </w:r>
    </w:p>
    <w:p>
      <w:r/>
      <w:r>
        <w:t>The purple beetle with the blue gem is also the Scatter symbol in Beetle Jewels, and if it appears on the reels three, four, or five times, it gives away 10 free spins.</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Special symbol plays both Wild and Scatter</w:t>
      </w:r>
    </w:p>
    <w:p>
      <w:pPr>
        <w:pStyle w:val="ListBullet"/>
        <w:spacing w:line="240" w:lineRule="auto"/>
        <w:ind w:left="720"/>
      </w:pPr>
      <w:r/>
      <w:r>
        <w:t>High return to player (RTP) percentage</w:t>
      </w:r>
    </w:p>
    <w:p>
      <w:pPr>
        <w:pStyle w:val="ListBullet"/>
        <w:spacing w:line="240" w:lineRule="auto"/>
        <w:ind w:left="720"/>
      </w:pPr>
      <w:r/>
      <w:r>
        <w:t>Can be played in free play mode</w:t>
      </w:r>
    </w:p>
    <w:p>
      <w:pPr>
        <w:pStyle w:val="Heading2"/>
      </w:pPr>
      <w:r>
        <w:t>What we don't like</w:t>
      </w:r>
    </w:p>
    <w:p>
      <w:pPr>
        <w:pStyle w:val="ListBullet"/>
        <w:spacing w:line="240" w:lineRule="auto"/>
        <w:ind w:left="720"/>
      </w:pPr>
      <w:r/>
      <w:r>
        <w:t>Medium-high volatility</w:t>
      </w:r>
    </w:p>
    <w:p>
      <w:pPr>
        <w:pStyle w:val="ListBullet"/>
        <w:spacing w:line="240" w:lineRule="auto"/>
        <w:ind w:left="720"/>
      </w:pPr>
      <w:r/>
      <w:r>
        <w:t>Maximum bet is relatively low</w:t>
      </w:r>
    </w:p>
    <w:p>
      <w:r/>
      <w:r>
        <w:rPr>
          <w:i/>
        </w:rPr>
        <w:t>Prompt for Feature Image: Create a fun and colorful cartoon style image that features a happy Maya warrior wearing glasses and holding a precious beetle jewel. The warrior should be surrounded by a lush forest filled with colorful beetles. The image should reflect the enchanted and mystical theme of the game, while also highlighting the beetle symbols and the importance of the precious stones they carry. Use vibrant colors and playful details to attract players and make the image stand out. Don't forget to include the game title, "Beetle Jewels," in a bold and eye-catching font that complements the overall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