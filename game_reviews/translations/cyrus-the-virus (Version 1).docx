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Cyrus the Virus Slot for Free | Yggdrasil Gaming</w:t>
      </w:r>
    </w:p>
    <w:p>
      <w:pPr>
        <w:pStyle w:val="Heading2"/>
      </w:pPr>
      <w:r>
        <w:t>CYRUS THE VIRUS OVERVIEW</w:t>
      </w:r>
    </w:p>
    <w:p>
      <w:r/>
      <w:r>
        <w:t>Get ready to delve into the world of microscopic lenses and germs with the online slot machine that is Cyrus the Virus, developed by the innovative Yggdrasil Gaming. With 5 reels and 10 paylines, Cyrus the Virus guarantees a fun and exciting adventure filled with thrilling bonus features to help you increase your winnings. And not only can you play it on your desktop, but also on mobile platforms.</w:t>
      </w:r>
      <w:r/>
    </w:p>
    <w:p>
      <w:r/>
      <w:r>
        <w:t>And let’s talk about those jackpots – a whopping €80,000 up for grabs! So if you’re feeling like taking your chances with germs, Cyrus the Virus is the machine for you. But be warned, they might just infect you with some good fortune, and loads of entertainment.</w:t>
      </w:r>
      <w:r/>
    </w:p>
    <w:p>
      <w:r/>
      <w:r>
        <w:t>As for the theme of the game, it’s all about science-fiction, but don’t let that scare you! It's filled with colorful graphics and charming animations that will make your gameplay fly by. And, with a high percentage of winning opportunities, boasting an RTP of 96.30%, whether you’re a rookie or seasoned player, Cyrus the Virus is the game that ticks all the boxes.</w:t>
      </w:r>
      <w:r/>
    </w:p>
    <w:p>
      <w:r/>
      <w:r>
        <w:t>In conclusion, Cyrus the Virus is an online slot machine that delivers fun, entertainment, and of course, those sought-after jackpots. This game is perfect for players who are looking for something different, something that’s not just your run-of-the-mill slots. So give it a spin, or should we say, a bacteria-filled swirl.</w:t>
      </w:r>
    </w:p>
    <w:p>
      <w:pPr>
        <w:pStyle w:val="Heading2"/>
      </w:pPr>
      <w:r>
        <w:t>Gameplay and Winning Opportunities</w:t>
      </w:r>
    </w:p>
    <w:p>
      <w:r/>
      <w:r>
        <w:t>Get ready to dive into a world where viruses do more than just harm your computer or mobile device. Developed by Yggdrasil Gaming, Cyrus the Virus offers players a unique chance to win big by playing on the 'wrong side.' Rather than trying to avoid catching a virus, you want to see it grow as much as possible in this game. The larger the virus, the greater the winnings you can conquer!</w:t>
      </w:r>
      <w:r/>
    </w:p>
    <w:p>
      <w:r/>
      <w:r>
        <w:t>One great feature of this game is the expanding wilds. These symbols can appear anywhere on the reels and help increase your chances of creating winning combinations. The expanding wilds will stretch out to cover the entire reel, which can lead to some massive payouts! Just don't forget to sanitize your computer mouse or mobile screen after you're done playing.</w:t>
      </w:r>
      <w:r/>
    </w:p>
    <w:p>
      <w:r/>
      <w:r>
        <w:t>While the game doesn't offer any free spins or multipliers, it does have a payline system that works on both sides. This means that winning combinations count not only from left to right but also from right to left. It's like hitting the jackpot twice in one spin! Who needs a triple cheeseburger when you can have a double win?</w:t>
      </w:r>
    </w:p>
    <w:p>
      <w:pPr>
        <w:pStyle w:val="Heading2"/>
      </w:pPr>
      <w:r>
        <w:t>Symbols and Graphics</w:t>
      </w:r>
    </w:p>
    <w:p>
      <w:r/>
      <w:r>
        <w:t>Get ready to enter the world of germs and viruses with Cyrus the Virus slot game. The symbols in this game are geometric shaped viruses that somehow look cute and harmless. Don't be fooled by their innocent appearance though; they pack a punch when it comes to payouts. The graphics are top-notch and showcase the viruses in a responsible manner.</w:t>
      </w:r>
    </w:p>
    <w:p>
      <w:r/>
      <w:r>
        <w:t>The blue virus is the crown jewel of the game, paying out up to 2,000 times with five appearances on the reels. That's enough to make any player consider switching careers and becoming a professional spinner! The orange and yellow viruses are also high-value symbols, ready to reward players with handsome payouts. To round out the symbols, the emerald and purple icons have the lowest value.</w:t>
      </w:r>
    </w:p>
    <w:p>
      <w:r/>
      <w:r>
        <w:t>One of the most enjoyable aspects of the game is the animations that occur when a winning combination is achieved. It's like a small victory dance for both the player and the viruses. Who knew germs could be so entertaining?!</w:t>
      </w:r>
    </w:p>
    <w:p>
      <w:pPr>
        <w:pStyle w:val="Heading2"/>
      </w:pPr>
      <w:r>
        <w:t>PAYLINE SYSTEM</w:t>
      </w:r>
    </w:p>
    <w:p>
      <w:r/>
      <w:r>
        <w:t>Who needs free spins or multipliers when you've got Cyrus the Virus? This game's payline system works on both sides, which is perfect for those who get a bit confused when all the action happens on the left. And don't worry, you won't need a PhD in genetics to understand it.</w:t>
      </w:r>
    </w:p>
    <w:p>
      <w:r/>
      <w:r>
        <w:t>The wild symbol in Cyrus the Virus is a DNA filament. Yup, you read that right. Who knew they could be so helpful? This wild symbol expands to give you even more chances to create winning combinations. Just think of it as the swiss army knife of slot game symbols - it can do it all!</w:t>
      </w:r>
    </w:p>
    <w:p>
      <w:r/>
      <w:r>
        <w:t>With these features, Cyrus the Virus will keep you on the edge of your seat. Just make sure you're not too close to anyone when you start screaming in excitement!</w:t>
      </w:r>
    </w:p>
    <w:p>
      <w:pPr>
        <w:pStyle w:val="Heading2"/>
      </w:pPr>
      <w:r>
        <w:t>Bonus Features and RTP</w:t>
      </w:r>
    </w:p>
    <w:p>
      <w:r/>
      <w:r>
        <w:t>Cyrus the Virus is a slot game that really knows how to make players feel special. With a variety of bonus features available, the opportunity for big wins is always present. Expanding Wilds, Re-Spins, and Stacked Wilds are just a few of the exciting features players can look forward to. And let’s be real, who doesn’t love stacked things?! Well, I suppose if it’s trash or laundry that might be a different story. But in this case, stacked wilds can lead to some major wins which is never a bad thing.</w:t>
      </w:r>
    </w:p>
    <w:p>
      <w:r/>
      <w:r>
        <w:t xml:space="preserve">In addition to its exciting bonus features, Cyrus the Virus also boasts an impressive RTP of 96.30%. That means players have a good shot at winning back their bankroll and then some. And let’s face it, who doesn’t love making money? A high RTP game like this is a smart choice for players looking to capitalize on their gameplay and increase their chances of walking away with some real cash. </w:t>
      </w:r>
    </w:p>
    <w:p>
      <w:pPr>
        <w:pStyle w:val="Heading2"/>
      </w:pPr>
      <w:r>
        <w:t>FAQ</w:t>
      </w:r>
    </w:p>
    <w:p>
      <w:pPr>
        <w:pStyle w:val="Heading3"/>
      </w:pPr>
      <w:r>
        <w:t>What is Cyrus the Virus?</w:t>
      </w:r>
    </w:p>
    <w:p>
      <w:r/>
      <w:r>
        <w:t>Cyrus the Virus is an online slot machine developed by Yggdrasil Gaming with a science-fiction theme featuring viruses and germs.</w:t>
      </w:r>
    </w:p>
    <w:p>
      <w:pPr>
        <w:pStyle w:val="Heading3"/>
      </w:pPr>
      <w:r>
        <w:t>How many reels and paylines does Cyrus the Virus have?</w:t>
      </w:r>
    </w:p>
    <w:p>
      <w:r/>
      <w:r>
        <w:t>Cyrus the Virus has 5 reels and 10 paylines.</w:t>
      </w:r>
    </w:p>
    <w:p>
      <w:pPr>
        <w:pStyle w:val="Heading3"/>
      </w:pPr>
      <w:r>
        <w:t>Is Cyrus the Virus available for desktop and mobile?</w:t>
      </w:r>
    </w:p>
    <w:p>
      <w:r/>
      <w:r>
        <w:t>Yes, Cyrus the Virus is comfortably available for both desktop and mobile.</w:t>
      </w:r>
    </w:p>
    <w:p>
      <w:pPr>
        <w:pStyle w:val="Heading3"/>
      </w:pPr>
      <w:r>
        <w:t>What is the RTP of Cyrus the Virus?</w:t>
      </w:r>
    </w:p>
    <w:p>
      <w:r/>
      <w:r>
        <w:t>The RTP of Cyrus the Virus is 96.30%, which is quite high.</w:t>
      </w:r>
    </w:p>
    <w:p>
      <w:pPr>
        <w:pStyle w:val="Heading3"/>
      </w:pPr>
      <w:r>
        <w:t>What is the maximum amount of the jackpot in Cyrus the Virus?</w:t>
      </w:r>
    </w:p>
    <w:p>
      <w:r/>
      <w:r>
        <w:t>The maximum amount of the jackpot in Cyrus the Virus is €80,000.</w:t>
      </w:r>
    </w:p>
    <w:p>
      <w:pPr>
        <w:pStyle w:val="Heading3"/>
      </w:pPr>
      <w:r>
        <w:t>What are the graphics and gameplay symbols of Cyrus the Virus like?</w:t>
      </w:r>
    </w:p>
    <w:p>
      <w:r/>
      <w:r>
        <w:t>The graphics and gameplay symbols of Cyrus the Virus are handled responsibly, with a cute appearance considering the different shapes and colors chosen. The icons are of viruses and germs.</w:t>
      </w:r>
    </w:p>
    <w:p>
      <w:pPr>
        <w:pStyle w:val="Heading3"/>
      </w:pPr>
      <w:r>
        <w:t>Does Cyrus the Virus have free spins or multipliers?</w:t>
      </w:r>
    </w:p>
    <w:p>
      <w:r/>
      <w:r>
        <w:t>No, Cyrus the Virus does not have free spins or multipliers, but instead, it has a payline system that works on both sides.</w:t>
      </w:r>
    </w:p>
    <w:p>
      <w:pPr>
        <w:pStyle w:val="Heading3"/>
      </w:pPr>
      <w:r>
        <w:t>What are the special features of Cyrus the Virus?</w:t>
      </w:r>
    </w:p>
    <w:p>
      <w:r/>
      <w:r>
        <w:t>The special features of Cyrus the Virus include Expanding Wilds, Re-Spin, and Stacked Wilds, which can help you achieve the best possible wins.</w:t>
      </w:r>
    </w:p>
    <w:p>
      <w:pPr>
        <w:pStyle w:val="Heading2"/>
      </w:pPr>
      <w:r>
        <w:t>What we like</w:t>
      </w:r>
    </w:p>
    <w:p>
      <w:pPr>
        <w:pStyle w:val="ListBullet"/>
        <w:spacing w:line="240" w:lineRule="auto"/>
        <w:ind w:left="720"/>
      </w:pPr>
      <w:r/>
      <w:r>
        <w:t>Expanding wilds increase winning opportunities</w:t>
      </w:r>
    </w:p>
    <w:p>
      <w:pPr>
        <w:pStyle w:val="ListBullet"/>
        <w:spacing w:line="240" w:lineRule="auto"/>
        <w:ind w:left="720"/>
      </w:pPr>
      <w:r/>
      <w:r>
        <w:t>Payline system that works on both sides</w:t>
      </w:r>
    </w:p>
    <w:p>
      <w:pPr>
        <w:pStyle w:val="ListBullet"/>
        <w:spacing w:line="240" w:lineRule="auto"/>
        <w:ind w:left="720"/>
      </w:pPr>
      <w:r/>
      <w:r>
        <w:t>High percentage of winning opportunities with an RTP of 96.30%</w:t>
      </w:r>
    </w:p>
    <w:p>
      <w:pPr>
        <w:pStyle w:val="ListBullet"/>
        <w:spacing w:line="240" w:lineRule="auto"/>
        <w:ind w:left="720"/>
      </w:pPr>
      <w:r/>
      <w:r>
        <w:t>Available on desktop and mobile platforms</w:t>
      </w:r>
    </w:p>
    <w:p>
      <w:pPr>
        <w:pStyle w:val="Heading2"/>
      </w:pPr>
      <w:r>
        <w:t>What we don't like</w:t>
      </w:r>
    </w:p>
    <w:p>
      <w:pPr>
        <w:pStyle w:val="ListBullet"/>
        <w:spacing w:line="240" w:lineRule="auto"/>
        <w:ind w:left="720"/>
      </w:pPr>
      <w:r/>
      <w:r>
        <w:t>No free spins or multipliers</w:t>
      </w:r>
    </w:p>
    <w:p>
      <w:pPr>
        <w:pStyle w:val="ListBullet"/>
        <w:spacing w:line="240" w:lineRule="auto"/>
        <w:ind w:left="720"/>
      </w:pPr>
      <w:r/>
      <w:r>
        <w:t>Modest bonus features</w:t>
      </w:r>
    </w:p>
    <w:p>
      <w:r/>
      <w:r>
        <w:rPr>
          <w:b/>
        </w:rPr>
        <w:t>Play Cyrus the Virus Slot for Free | Yggdrasil Gaming</w:t>
      </w:r>
    </w:p>
    <w:p>
      <w:r/>
      <w:r>
        <w:rPr>
          <w:i/>
        </w:rPr>
        <w:t>Read our review of Cyrus the Virus slot by Yggdrasil Gaming. Play for free and discover the game's unique virus themed graphics and winning opportunities.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