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 Planets Free: Review of La Tuko's Cute and Entertaining Slot</w:t>
      </w:r>
    </w:p>
    <w:p>
      <w:pPr>
        <w:pStyle w:val="Heading2"/>
      </w:pPr>
      <w:r>
        <w:t>Themes and Graphics of the Game</w:t>
      </w:r>
    </w:p>
    <w:p>
      <w:r/>
      <w:r>
        <w:t>If you're tired of slot games with the same old themes, 'Alien Planets' will blast you into outer space and transform your gameplay into an interstellar adventure. The game's developer, La Tuko, has created a galaxy of cute and quirky aliens that players will absolutely fall in love with. Seriously, we challenge you not to squeal with delight at the sight of these extraterrestrial beings.</w:t>
      </w:r>
    </w:p>
    <w:p>
      <w:r/>
      <w:r>
        <w:t xml:space="preserve">But it's not all about aesthetics - 'Alien Planets' is also user-friendly and easy to navigate. Even if you're new to the world of online gambling, you'll get the hang of it quickly. The game's graphics, while not overly complex, definitely create a fun and immersive atmosphere. The cute aliens are set against a backdrop of brightly-colored planets and stars, immersing you in an interstellar environment that's simply out of this world. </w:t>
      </w:r>
    </w:p>
    <w:p>
      <w:r/>
      <w:r>
        <w:t>Overall, we have to give it to La Tuko - 'Alien Planets' is truly something special. It's cute, it's fun, and it's an all-around experience that's hard to beat. So next time you're looking for a new online slot game, let your sense of adventure take over and blast off into space with 'Alien Planets'.</w:t>
      </w:r>
    </w:p>
    <w:p>
      <w:pPr>
        <w:pStyle w:val="Heading2"/>
      </w:pPr>
      <w:r>
        <w:t>Special Features and Bonuses</w:t>
      </w:r>
    </w:p>
    <w:p>
      <w:r/>
      <w:r>
        <w:t>Are you ready to blast off into the vast universe of 'Alien Planets' by Tuko Productions? This game is a winning combination of stunning graphics and out-of-this-world bonuses. Just like its intergalactic theme, 'Alien Planets' features a Wild symbol and a Scatter symbol like most slots, but with the added twist of a Bonus symbol.</w:t>
      </w:r>
    </w:p>
    <w:p>
      <w:r/>
      <w:r>
        <w:t>The Wild symbol is a colorful planet that can create winning combinations on its own or replace other symbols to multiply your wins. Don't underestimate the power of this planet, as it appears frequently to help you stack up rewards. Meanwhile, the Scatter symbol is represented by multicolored crystals that can trigger free spins and multipliers when three or more symbols align. Time to celebrate because the crystals know how to keep you on the edge of your seat!</w:t>
      </w:r>
    </w:p>
    <w:p>
      <w:r/>
      <w:r>
        <w:t>But wait, there's more! The Bonus symbol in 'Alien Planets' is the game's pièce de résistance. This symbol triggers the thrilling mini-game that will keep you coming back for more. Conquer this mini-game by navigating through an asteroid field and defeating the evil alien ship to win big prizes. Don't get too comfortable though, aliens are always lurking around the corner!</w:t>
      </w:r>
    </w:p>
    <w:p>
      <w:r/>
      <w:r>
        <w:t>Overall, 'Alien Planets' is a slot game that has it all – from a visually dazzling interface to an exciting range of bonuses. This game is sure to keep you entertained for hours, or at least until you run out of fuel to keep your spacecraft moving.</w:t>
      </w:r>
    </w:p>
    <w:p>
      <w:pPr>
        <w:pStyle w:val="Heading2"/>
      </w:pPr>
      <w:r>
        <w:t>Gameplay and Mechanics</w:t>
      </w:r>
    </w:p>
    <w:p>
      <w:r/>
      <w:r>
        <w:t>'Alien Planets' is not just another slot game. It's a journey into the unknown depths of outer space, where the sky's the limit- and so is the coin value! With a range of 0.01 to 2€, you can bet your bottom dollar that you’ll be winning big without breaking the bank. The payout percentage is at 96.45%, which means that you have a higher chance of winning than losing when playing this game. And let's face it, who doesn't want to win all the time?</w:t>
      </w:r>
    </w:p>
    <w:p>
      <w:r/>
      <w:r>
        <w:t>The layout is typical of most slot games with five reels and 15 pay lines. Although the betting range is limited from a minimum of 15 cents to a maximum of 30€ per spin, it's still an excellent slot game for beginners who don't want to go all-in and get burnt. Don't worry, though - if you like playing with more significant amounts, there are other slots games out there that might fit your preference. Compared to other slots games, 'Alien Planets' offers fast and smooth gameplay, and you'll get the hang of it in no time.</w:t>
      </w:r>
    </w:p>
    <w:p>
      <w:r/>
      <w:r>
        <w:t>Overall, the mechanics are easy to understand, and the gameplay is engaging. Tuko Productions has hit the sweet spot with this one! It's suitable for anyone who loves slots, aliens, or just wants to blast off into space without leaving the comfort of their own home. So buckle up, put on your space helmet, and let's get ready to blast off into 'Alien Planets'!</w:t>
      </w:r>
    </w:p>
    <w:p>
      <w:pPr>
        <w:pStyle w:val="Heading2"/>
      </w:pPr>
      <w:r>
        <w:t>Payouts and Jackpots</w:t>
      </w:r>
    </w:p>
    <w:p>
      <w:r/>
      <w:r>
        <w:t>So, you're thinking about venturing into the unknown and exploring 'Alien Planets' for a chance to win big. Well, let me give you the rundown on the payouts and jackpots in this game.</w:t>
      </w:r>
      <w:r/>
    </w:p>
    <w:p>
      <w:r/>
      <w:r>
        <w:t xml:space="preserve">First off, let me start by saying that the payouts in 'Alien Planets' are decent, but not out of this world. Don't get me wrong though, they are satisfying enough to keep you spinning those reels and hoping for a win. The maximum payout is a tantalizing 500 times your initial bet. </w:t>
      </w:r>
      <w:r/>
    </w:p>
    <w:p>
      <w:r/>
      <w:r>
        <w:t>Now, let's talk about jackpots. Here's the thing, unfortunately, 'Alien Planets' doesn't offer any jackpots or progressive jackpots. It's a shame, I know. You won't be able to hit the cosmic jackpot and retire early, but hey, who needs all that money when you have all these groovy alien friends to hang out with, right?</w:t>
      </w:r>
      <w:r/>
    </w:p>
    <w:p>
      <w:r/>
      <w:r>
        <w:t>Overall, the payouts in 'Alien Planets' are decent, and although you won't be able to become an instant millionaire, you do have a good chance of winning some extra cash. So, sit back, relax, and enjoy the ride through the cosmos and who knows, maybe you'll be the lucky one to hit that 500x jackpot, or at the very least, make some new alien buddies along the way.</w:t>
      </w:r>
    </w:p>
    <w:p>
      <w:pPr>
        <w:pStyle w:val="Heading2"/>
      </w:pPr>
      <w:r>
        <w:t>Overall Impression and Final Thoughts</w:t>
      </w:r>
    </w:p>
    <w:p>
      <w:r/>
      <w:r>
        <w:t>Overall, 'Alien Planets' is a blast off to an adventure of entertainment. The slot machine offers a unique twist on a classic space theme. It may not have the most stunning graphics out there, but it makes up for it with a bunch of adorable, Disney-like characters. It is like you're playing a space-themed movie from Pixar, except you're winning money in the process.</w:t>
      </w:r>
    </w:p>
    <w:p>
      <w:r/>
      <w:r>
        <w:t>Even though the mechanics of the game are simple, it does not get boring quickly. The limited betting range also makes the game accessible to all players, whether you're still starting or you're already an online casino veteran. Speaking of winning, 'Alien Planets' does not disappoint with its prizes. You're still in for a chance to win big.</w:t>
      </w:r>
    </w:p>
    <w:p>
      <w:r/>
      <w:r>
        <w:t xml:space="preserve">Overall, 'Alien Planets' is a game that can give you a cosmic experience while providing an excellent way to pass the time. And let's face it, who knows, aliens might be the lucky charm you need to hit that jackpot you've been hoping for. So, it's worth the try! </w:t>
      </w:r>
    </w:p>
    <w:p>
      <w:pPr>
        <w:pStyle w:val="Heading2"/>
      </w:pPr>
      <w:r>
        <w:t>FAQ</w:t>
      </w:r>
    </w:p>
    <w:p>
      <w:pPr>
        <w:pStyle w:val="Heading3"/>
      </w:pPr>
      <w:r>
        <w:t>What is the theme of Alien Planets?</w:t>
      </w:r>
    </w:p>
    <w:p>
      <w:r/>
      <w:r>
        <w:t>The game is set in an alien planet where cute, funny-looking aliens are the main characters.</w:t>
      </w:r>
    </w:p>
    <w:p>
      <w:pPr>
        <w:pStyle w:val="Heading3"/>
      </w:pPr>
      <w:r>
        <w:t>What is the structure of the slot?</w:t>
      </w:r>
    </w:p>
    <w:p>
      <w:r/>
      <w:r>
        <w:t>The slot has five reels and 15 pay lines, with a betting range of 15 cents to 30€ per spin.</w:t>
      </w:r>
    </w:p>
    <w:p>
      <w:pPr>
        <w:pStyle w:val="Heading3"/>
      </w:pPr>
      <w:r>
        <w:t>Is Alien Planets suitable for beginners?</w:t>
      </w:r>
    </w:p>
    <w:p>
      <w:r/>
      <w:r>
        <w:t>Yes, it has a limited betting range, which makes it a suitable game for beginners or anyone who doesn't like to invest significant amounts of money.</w:t>
      </w:r>
    </w:p>
    <w:p>
      <w:pPr>
        <w:pStyle w:val="Heading3"/>
      </w:pPr>
      <w:r>
        <w:t>What is the RTP of Alien Planets?</w:t>
      </w:r>
    </w:p>
    <w:p>
      <w:r/>
      <w:r>
        <w:t>The RTP of the game is 96.45%, which is more than satisfactory.</w:t>
      </w:r>
    </w:p>
    <w:p>
      <w:pPr>
        <w:pStyle w:val="Heading3"/>
      </w:pPr>
      <w:r>
        <w:t>Does Alien Planets have special features?</w:t>
      </w:r>
    </w:p>
    <w:p>
      <w:r/>
      <w:r>
        <w:t>Yes, it has a Wild symbol, a Scatter symbol, and a Bonus that allows access to a mini-game.</w:t>
      </w:r>
    </w:p>
    <w:p>
      <w:pPr>
        <w:pStyle w:val="Heading3"/>
      </w:pPr>
      <w:r>
        <w:t>What is the function of the Wild symbol?</w:t>
      </w:r>
    </w:p>
    <w:p>
      <w:r/>
      <w:r>
        <w:t>The Wild symbol is a colorful planet that has the function of a joker and can create winning combinations on its own.</w:t>
      </w:r>
    </w:p>
    <w:p>
      <w:pPr>
        <w:pStyle w:val="Heading3"/>
      </w:pPr>
      <w:r>
        <w:t>What is the function of the Scatter symbol?</w:t>
      </w:r>
    </w:p>
    <w:p>
      <w:r/>
      <w:r>
        <w:t>The Scatter symbol is represented by multicolored crystals that give players free spins and multipliers when appearing at least three times on the reels.</w:t>
      </w:r>
    </w:p>
    <w:p>
      <w:pPr>
        <w:pStyle w:val="Heading3"/>
      </w:pPr>
      <w:r>
        <w:t>Is there a free version of Alien Planets?</w:t>
      </w:r>
    </w:p>
    <w:p>
      <w:r/>
      <w:r>
        <w:t>Yes, there is a play-for-fun version that allows you to discover all the game's features for free before betting real money.</w:t>
      </w:r>
    </w:p>
    <w:p>
      <w:pPr>
        <w:pStyle w:val="Heading2"/>
      </w:pPr>
      <w:r>
        <w:t>What we like</w:t>
      </w:r>
    </w:p>
    <w:p>
      <w:pPr>
        <w:pStyle w:val="ListBullet"/>
        <w:spacing w:line="240" w:lineRule="auto"/>
        <w:ind w:left="720"/>
      </w:pPr>
      <w:r/>
      <w:r>
        <w:t>Cute and immersive space-themed graphics</w:t>
      </w:r>
    </w:p>
    <w:p>
      <w:pPr>
        <w:pStyle w:val="ListBullet"/>
        <w:spacing w:line="240" w:lineRule="auto"/>
        <w:ind w:left="720"/>
      </w:pPr>
      <w:r/>
      <w:r>
        <w:t>Simple and intuitive gameplay</w:t>
      </w:r>
    </w:p>
    <w:p>
      <w:pPr>
        <w:pStyle w:val="ListBullet"/>
        <w:spacing w:line="240" w:lineRule="auto"/>
        <w:ind w:left="720"/>
      </w:pPr>
      <w:r/>
      <w:r>
        <w:t>Free spins and multipliers with Scatter symbol</w:t>
      </w:r>
    </w:p>
    <w:p>
      <w:pPr>
        <w:pStyle w:val="ListBullet"/>
        <w:spacing w:line="240" w:lineRule="auto"/>
        <w:ind w:left="720"/>
      </w:pPr>
      <w:r/>
      <w:r>
        <w:t>Decent chance of winning with a max payout of 500x the initial bet</w:t>
      </w:r>
    </w:p>
    <w:p>
      <w:pPr>
        <w:pStyle w:val="Heading2"/>
      </w:pPr>
      <w:r>
        <w:t>What we don't like</w:t>
      </w:r>
    </w:p>
    <w:p>
      <w:pPr>
        <w:pStyle w:val="ListBullet"/>
        <w:spacing w:line="240" w:lineRule="auto"/>
        <w:ind w:left="720"/>
      </w:pPr>
      <w:r/>
      <w:r>
        <w:t>Not particularly high payouts</w:t>
      </w:r>
    </w:p>
    <w:p>
      <w:pPr>
        <w:pStyle w:val="ListBullet"/>
        <w:spacing w:line="240" w:lineRule="auto"/>
        <w:ind w:left="720"/>
      </w:pPr>
      <w:r/>
      <w:r>
        <w:t>No jackpots or progressive jackpots available</w:t>
      </w:r>
    </w:p>
    <w:p>
      <w:r/>
      <w:r>
        <w:rPr>
          <w:b/>
        </w:rPr>
        <w:t>Play Alien Planets Free: Review of La Tuko's Cute and Entertaining Slot</w:t>
      </w:r>
    </w:p>
    <w:p>
      <w:r/>
      <w:r>
        <w:rPr>
          <w:i/>
        </w:rPr>
        <w:t>Looking for a fun space-themed slot game? Read our review of Alien Planets, play for free and discover its charming graphics and simple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