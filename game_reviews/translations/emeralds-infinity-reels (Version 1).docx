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Emerald's Infinity Reels for Free - Slot Game Review</w:t>
      </w:r>
    </w:p>
    <w:p>
      <w:pPr>
        <w:pStyle w:val="Heading2"/>
      </w:pPr>
      <w:r>
        <w:t>Gameplay</w:t>
      </w:r>
    </w:p>
    <w:p>
      <w:r/>
      <w:r>
        <w:t>Emerald's Infinity Reels is an Irish-themed slot game that will take you on a wild ride through the green hills of Ireland. The game features a 3-reel, 4-row grid that offers players endless opportunities to hit their lucky streak. Whether you're a high roller or a casual player, you can bet as little as €0.10 or as much as €50.00 on each spin.</w:t>
      </w:r>
    </w:p>
    <w:p>
      <w:r/>
      <w:r>
        <w:t>But be warned – once you start playing, it's hard to stop. With the automatic spin function, you can set the reels to spin 10, 50, or even 100 times in a row without any interruption. And with its high volatility and an impressive RTP of 96.3%, you'll be on the edge of your seat as you spin the reels and hope to hit the jackpot.</w:t>
      </w:r>
    </w:p>
    <w:p>
      <w:r/>
      <w:r>
        <w:t>So go ahead and give Emerald's Infinity Reels a try. Who knows? You might just find your pot of gold at the end of the rainbow… or at least have a good laugh with the game's quirky Irish characters along the way.</w:t>
      </w:r>
    </w:p>
    <w:p>
      <w:pPr>
        <w:pStyle w:val="Heading2"/>
      </w:pPr>
      <w:r>
        <w:t>Experience the Endless Fun with Infinity Reels Feature</w:t>
      </w:r>
    </w:p>
    <w:p>
      <w:r/>
      <w:r>
        <w:t>If you're looking for a tantalizing slot game with a unique gameplay feature, look no further than Emerald's Infinity Reels! This game takes the slot world to a whole new level with its amazing infinite reels feature. Oh yeah, that's right, it's endless fun! With each spin of the reels, players have the chance to rack up an unlimited number of winning combinations.</w:t>
      </w:r>
      <w:r/>
    </w:p>
    <w:p>
      <w:r/>
      <w:r>
        <w:t>But wait, there's more! The reels in Emerald's Infinity Reels are equipped with a special feature that is sure to delight even the most seasoned slot gamer. If you hit a winning symbol on the first reel, it will transfer to a scoreboard on the upper left-hand side, giving you another chance to win big as the final reel spins again. What a game changer! Imagine winning once and getting a chance to take another shot at the jackpot. Delicious!</w:t>
      </w:r>
      <w:r/>
    </w:p>
    <w:p>
      <w:r/>
      <w:r>
        <w:t>But as the saying goes, all good things must come to end - and that's where Emerald's Infinity Reels puts its own spin on things. As soon as the symbol on the first reel is changed, all of the collected symbols will be added up to give you your final pay-out. In addition to the Infinity Reels feature, this game also offers a special X2 multiplier that doubles the value of any winning symbols. That's right, double prizes for everyone!</w:t>
      </w:r>
      <w:r/>
    </w:p>
    <w:p>
      <w:r/>
      <w:r>
        <w:t>Emerald's Infinity Reels is a must-play game for anyone who enjoys unique and innovative slot features. With its endless winning combinations, who knows how much you could win? Join the fun today and experience a world of infinite possibilities!</w:t>
      </w:r>
    </w:p>
    <w:p>
      <w:pPr>
        <w:pStyle w:val="Heading2"/>
      </w:pPr>
      <w:r>
        <w:t>Symbols and Payouts</w:t>
      </w:r>
    </w:p>
    <w:p>
      <w:r/>
      <w:r>
        <w:t>Get ready to chase the rainbow and discover the treasure at the end of it with Emerald's Infinity Reels. The game is full of mythical creatures and magical symbols, such as three precious stones in red, yellow, and green, a pipe, a mug, and the Leprechaun himself.</w:t>
      </w:r>
      <w:r>
        <w:t xml:space="preserve"> </w:t>
      </w:r>
    </w:p>
    <w:p>
      <w:r/>
      <w:r>
        <w:t>Of course, in any slot game, it's all about the payouts. The green stone is not worth much at €0.04; however, if you find a pot of gold at the end of the rainbow, every little bit counts! Collect the yellow stone to earn €0.05 and the red stone to earn €0.06. Feeling thirsty? Have a sip from the pipe, which is worth €0.10. If you're still thirsty, the mug is worth €0.15 and will quench your thirst and your wallet. However, the most valuable symbol is the Leprechaun himself, worth €0.30. But don't get too distracted by his jolly personality and catchy tunes; keep your eye on the prize.</w:t>
      </w:r>
      <w:r>
        <w:t xml:space="preserve"> </w:t>
      </w:r>
    </w:p>
    <w:p>
      <w:r/>
      <w:r>
        <w:t>To trigger the free spins bonus round, you'll need to collect a minimum of three lyre symbols. Once activated, you'll enjoy bigger payouts as the collected symbols remain in play. This is where the real treasure lies, so don't let anything distract you from finding those lyre symbols!</w:t>
      </w:r>
      <w:r>
        <w:t xml:space="preserve"> </w:t>
      </w:r>
    </w:p>
    <w:p>
      <w:r/>
      <w:r>
        <w:t>Overall, Emerald's Infinity Reels is a fun, exciting game with plenty of opportunities to win big. Just remember, there's no pot of gold at the end of the rainbow if you don't spin the reels!</w:t>
      </w:r>
    </w:p>
    <w:p>
      <w:pPr>
        <w:pStyle w:val="Heading2"/>
      </w:pPr>
      <w:r>
        <w:t>Get Lucky with the Emerald’s Infinity Reels Free Spins Bonus Round</w:t>
      </w:r>
    </w:p>
    <w:p>
      <w:r/>
      <w:r>
        <w:t>If you're anything like us, you're always on the lookout for an opportunity to get something for nothing. Emerald’s Infinity Reels has just the thing for you: a free spins bonus round that can lead to massive payouts.</w:t>
      </w:r>
      <w:r/>
    </w:p>
    <w:p>
      <w:r/>
      <w:r>
        <w:t>To activate the free spins game, you need to collect a minimum of three lyre symbols. It's not always easy, but it's worth the chase. Once you're in the bonus round, everything changes.</w:t>
      </w:r>
      <w:r/>
    </w:p>
    <w:p>
      <w:r/>
      <w:r>
        <w:t>All the symbols you collect during the bonus round stay in play, driving up your chances of a big payout. This means that every free spin can lead to even more spins for free.</w:t>
      </w:r>
      <w:r/>
    </w:p>
    <w:p>
      <w:r/>
      <w:r>
        <w:t>But be careful you don't get too greedy. Once you've reaped the rewards of your bonus round. You'll have to start again if you want to trigger it again. No worries, though. Just collect another three lyres and you'll be back in the game.</w:t>
      </w:r>
      <w:r/>
    </w:p>
    <w:p>
      <w:r/>
      <w:r>
        <w:t>All in all, the free spins bonus round in Emerald's Infinity Reels is a great way to increase your chances of hitting it big. So why not give it a spin and see how lucky you can get?</w:t>
      </w:r>
    </w:p>
    <w:p>
      <w:pPr>
        <w:pStyle w:val="Heading2"/>
      </w:pPr>
      <w:r>
        <w:t>Explore the Magical Forest with Emerald's Infinity Reels</w:t>
      </w:r>
    </w:p>
    <w:p>
      <w:r/>
      <w:r>
        <w:t>Get ready to be swept away to the lush, magical forest of Emerald's Infinity Reels where you can test your luck and play for the pot of gold at the end of the rainbow. The game pays homage to the rich Irish culture with its stunning background adorned with clovers and Celtic cauldrons. And the best part? Instead of spinning reels, symbols cascade down like a waterfall, giving you more chances to win big!</w:t>
      </w:r>
      <w:r/>
    </w:p>
    <w:p>
      <w:r/>
      <w:r>
        <w:t xml:space="preserve">As you play, you'll be accompanied by a mischievous yet adorable Leprechaun who loves playing pranks and crafting shoes. He's not just there for show, though - he holds a special power that can help you increase your winnings. The Leprechaun is a symbol of Irish mythology, embodying the spirit of the fairy world and adding to the game's enchanting atmosphere. </w:t>
      </w:r>
      <w:r/>
    </w:p>
    <w:p>
      <w:r/>
      <w:r>
        <w:t>The game's graphics and music are truly top-notch, capturing the essence of the Emerald Isle and immersing you in the magic of the forest. The wooden tablet on the right side of the screen displays all the information you need to know about scoring, making it easy for you to keep track of your gameplay.</w:t>
      </w:r>
      <w:r/>
    </w:p>
    <w:p>
      <w:r/>
      <w:r>
        <w:t>Overall, Emerald's Infinity Reels is a charming and engaging game that is sure to captivate players of all levels. So grab your lucky four-leaf clover and give it a spin - who knows, you might just strike it lucky and discover the pot of gold!</w:t>
      </w:r>
    </w:p>
    <w:p>
      <w:pPr>
        <w:pStyle w:val="Heading2"/>
      </w:pPr>
      <w:r>
        <w:t>FAQ</w:t>
      </w:r>
    </w:p>
    <w:p>
      <w:pPr>
        <w:pStyle w:val="Heading3"/>
      </w:pPr>
      <w:r>
        <w:t>What is the minimum bet for Emerald's Infinity Reels?</w:t>
      </w:r>
    </w:p>
    <w:p>
      <w:r/>
      <w:r>
        <w:t>The minimum bet for this game is €0.10.</w:t>
      </w:r>
    </w:p>
    <w:p>
      <w:pPr>
        <w:pStyle w:val="Heading3"/>
      </w:pPr>
      <w:r>
        <w:t>What is the maximum bet for Emerald's Infinity Reels?</w:t>
      </w:r>
    </w:p>
    <w:p>
      <w:r/>
      <w:r>
        <w:t>The maximum bet for this game is €50.00.</w:t>
      </w:r>
    </w:p>
    <w:p>
      <w:pPr>
        <w:pStyle w:val="Heading3"/>
      </w:pPr>
      <w:r>
        <w:t>How many symbols are in Emerald's Infinity Reels?</w:t>
      </w:r>
    </w:p>
    <w:p>
      <w:r/>
      <w:r>
        <w:t>There are six symbols in total.</w:t>
      </w:r>
    </w:p>
    <w:p>
      <w:pPr>
        <w:pStyle w:val="Heading3"/>
      </w:pPr>
      <w:r>
        <w:t>What is the RTP of Emerald's Infinity Reels?</w:t>
      </w:r>
    </w:p>
    <w:p>
      <w:r/>
      <w:r>
        <w:t>The RTP of this game is 96.3%.</w:t>
      </w:r>
    </w:p>
    <w:p>
      <w:pPr>
        <w:pStyle w:val="Heading3"/>
      </w:pPr>
      <w:r>
        <w:t>What is the objective of Emerald's Infinity Reels?</w:t>
      </w:r>
    </w:p>
    <w:p>
      <w:r/>
      <w:r>
        <w:t>The objective of this game is to win big.</w:t>
      </w:r>
    </w:p>
    <w:p>
      <w:pPr>
        <w:pStyle w:val="Heading3"/>
      </w:pPr>
      <w:r>
        <w:t>How do I activate the bonus round in Emerald's Infinity Reels?</w:t>
      </w:r>
    </w:p>
    <w:p>
      <w:r/>
      <w:r>
        <w:t>Collect a minimum of three lyre symbols to activate the bonus round.</w:t>
      </w:r>
    </w:p>
    <w:p>
      <w:pPr>
        <w:pStyle w:val="Heading3"/>
      </w:pPr>
      <w:r>
        <w:t>Is Emerald's Infinity Reels a high or low volatility game?</w:t>
      </w:r>
    </w:p>
    <w:p>
      <w:r/>
      <w:r>
        <w:t>Emerald's Infinity Reels is a high volatility game.</w:t>
      </w:r>
    </w:p>
    <w:p>
      <w:pPr>
        <w:pStyle w:val="Heading3"/>
      </w:pPr>
      <w:r>
        <w:t>What happens during the bonus round in Emerald's Infinity Reels?</w:t>
      </w:r>
    </w:p>
    <w:p>
      <w:r/>
      <w:r>
        <w:t>During the free spins, any collected symbols remain in play, leading to bigger payouts.</w:t>
      </w:r>
    </w:p>
    <w:p>
      <w:pPr>
        <w:pStyle w:val="Heading2"/>
      </w:pPr>
      <w:r>
        <w:t>What we like</w:t>
      </w:r>
    </w:p>
    <w:p>
      <w:pPr>
        <w:pStyle w:val="ListBullet"/>
        <w:spacing w:line="240" w:lineRule="auto"/>
        <w:ind w:left="720"/>
      </w:pPr>
      <w:r/>
      <w:r>
        <w:t>Unique infinite reels feature</w:t>
      </w:r>
    </w:p>
    <w:p>
      <w:pPr>
        <w:pStyle w:val="ListBullet"/>
        <w:spacing w:line="240" w:lineRule="auto"/>
        <w:ind w:left="720"/>
      </w:pPr>
      <w:r/>
      <w:r>
        <w:t>High volatility with an RTP of 96.3%</w:t>
      </w:r>
    </w:p>
    <w:p>
      <w:pPr>
        <w:pStyle w:val="ListBullet"/>
        <w:spacing w:line="240" w:lineRule="auto"/>
        <w:ind w:left="720"/>
      </w:pPr>
      <w:r/>
      <w:r>
        <w:t>Lush, magical forest background with engaging graphics and sound effects</w:t>
      </w:r>
    </w:p>
    <w:p>
      <w:pPr>
        <w:pStyle w:val="ListBullet"/>
        <w:spacing w:line="240" w:lineRule="auto"/>
        <w:ind w:left="720"/>
      </w:pPr>
      <w:r/>
      <w:r>
        <w:t>Free spins bonus round allows for bigger payouts</w:t>
      </w:r>
    </w:p>
    <w:p>
      <w:pPr>
        <w:pStyle w:val="Heading2"/>
      </w:pPr>
      <w:r>
        <w:t>What we don't like</w:t>
      </w:r>
    </w:p>
    <w:p>
      <w:pPr>
        <w:pStyle w:val="ListBullet"/>
        <w:spacing w:line="240" w:lineRule="auto"/>
        <w:ind w:left="720"/>
      </w:pPr>
      <w:r/>
      <w:r>
        <w:t>Limited number of symbols may become repetitive over time</w:t>
      </w:r>
    </w:p>
    <w:p>
      <w:pPr>
        <w:pStyle w:val="ListBullet"/>
        <w:spacing w:line="240" w:lineRule="auto"/>
        <w:ind w:left="720"/>
      </w:pPr>
      <w:r/>
      <w:r>
        <w:t>Higher minimum betting requirement may not be suitable for all players</w:t>
      </w:r>
    </w:p>
    <w:p>
      <w:r/>
      <w:r>
        <w:rPr>
          <w:b/>
        </w:rPr>
        <w:t>Play Emerald's Infinity Reels for Free - Slot Game Review</w:t>
      </w:r>
    </w:p>
    <w:p>
      <w:r/>
      <w:r>
        <w:rPr>
          <w:i/>
        </w:rPr>
        <w:t>Read our review of Emerald's Infinity Reels, an Irish-themed slot game featuring unique infinite reels, and play for free. Enjoy high volatility and an RTP of 96.3%.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