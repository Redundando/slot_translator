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Cats for Free - A Magical Journey to Wins</w:t>
      </w:r>
    </w:p>
    <w:p>
      <w:r/>
      <w:r>
        <w:rPr>
          <w:b/>
        </w:rPr>
        <w:t>Meta description</w:t>
      </w:r>
      <w:r>
        <w:t>: Read our review of Book of Cats and play for free. Immerse in captivating graphics and several bonus features for more winning opportunities.</w:t>
      </w:r>
    </w:p>
    <w:p>
      <w:pPr>
        <w:pStyle w:val="Heading2"/>
      </w:pPr>
      <w:r>
        <w:t>Gameplay</w:t>
      </w:r>
    </w:p>
    <w:p>
      <w:r/>
      <w:r>
        <w:t>Are you a fan of felines and slots? You're in luck with Book of Cats, with its 5x3 (and 6x3 during free spins) game grid and 10 fixed paylines. You can start with a minimum bet of only €0.01 per line (which is a steal, even for cats on a budget) or go big and bet the maximum amount of €10 if you're feeling paw-some.</w:t>
      </w:r>
    </w:p>
    <w:p>
      <w:r/>
      <w:r>
        <w:t>Want a break from hitting the spin button? The game includes an autoplay feature, so you can take a cat nap while the game plays for you. But if you're feeling lucky, there's also a Gamble feature that lets you double your wins (for those brave enough to risk it all).</w:t>
      </w:r>
    </w:p>
    <w:p>
      <w:pPr>
        <w:pStyle w:val="Heading2"/>
      </w:pPr>
      <w:r>
        <w:t>Graphics</w:t>
      </w:r>
    </w:p>
    <w:p>
      <w:r/>
      <w:r>
        <w:t>If you're a visual person like me, you're going to love the graphics in BGaming's Book of Cats online casino game. They've really pulled out all the stops to create an immersive and magical world for players to enjoy. The symbols on the game grid are highly defined, and you can really appreciate the attention to detail that's gone into creating them.</w:t>
      </w:r>
    </w:p>
    <w:p>
      <w:r/>
      <w:r>
        <w:t>It's no secret that cats are a bit obsessed with themselves, and the ones in this game are no exception. These feline symbols look sharp and full of personality, which makes playing Book of Cats all the more fun. But it's not just the cat symbols that look great - it's everything else too!</w:t>
      </w:r>
    </w:p>
    <w:p>
      <w:r/>
      <w:r>
        <w:t>The sunny landscape where the game grid is located, in particular, is a feast for the eyes. You can almost feel the warmth on your skin as you play. And when special features are activated, like free spins, the braziers at the bottom of the screen light up - it's a nice touch that adds even more to the game's atmosphere.</w:t>
      </w:r>
    </w:p>
    <w:p>
      <w:r/>
      <w:r>
        <w:t>I don't want to oversell it, but Book of Cats' graphics are so good that I had to call my mom over to my screen just to show her. She's not a big gambler, but even she was impressed. So yeah, if you like pretty things, definitely give this game a spin.</w:t>
      </w:r>
    </w:p>
    <w:p>
      <w:pPr>
        <w:pStyle w:val="Heading2"/>
      </w:pPr>
      <w:r>
        <w:t>Bonus Features</w:t>
      </w:r>
    </w:p>
    <w:p>
      <w:r/>
      <w:r>
        <w:t>Get ready to purr with delight, Book of Cats has got several bonus features that'll have you chasing after the golden book symbol! It's a feline frenzy as this symbol doubles up as both a Wild and a Scatter, something you don't often see on other slot games - talk about being versatile! Plus, it grants you 10 Free Spins, which is more than enough for you to really sink your claws into the game.</w:t>
      </w:r>
      <w:r/>
    </w:p>
    <w:p>
      <w:r/>
      <w:r>
        <w:t>But the fun doesn't stop there! During these Free Spins, a new symbol expands and creates even more winning opportunities. Now, that's what we call throwing a bone to the player. If that's not enough for you, gamblers, then gear up for the Gamble feature, where you can either double up your last win or lose it all. It's like playing with catnip, the risk is just too irresistible.</w:t>
      </w:r>
    </w:p>
    <w:p>
      <w:pPr>
        <w:pStyle w:val="Heading2"/>
      </w:pPr>
      <w:r>
        <w:t>Payouts</w:t>
      </w:r>
    </w:p>
    <w:p>
      <w:r/>
      <w:r>
        <w:t>Hold on to your whiskers, folks! Book of Cats is all about the big payouts. And who doesn't love a good payout? Starting from the first reel on the right and advancing towards the left, align those symbols like nobody's business. You'll definitely want to keep an eye out for the higher-value symbols. These include the cross with the cat's head (1,000x bet), the cat mask (1,000x bet), the card with the face (up to 2,500x bet), and the goddess Bastet (up to 7,500x bet). It's like hitting the jackpot, but for cat lovers. And let's be real, who doesn't love a good cat-themed slot game?</w:t>
      </w:r>
    </w:p>
    <w:p>
      <w:r/>
      <w:r>
        <w:t>There's something so satisfying about aligning those symbols just right and watching the coins pour in. It's like when your cat finally decides to cuddle with you after ignoring you for hours. You feel accomplished. You feel like a winner. So, give yourself a pat on the back and enjoy those sweet payouts. We won't judge if you let out a little meow of excitement.</w:t>
      </w:r>
    </w:p>
    <w:p>
      <w:pPr>
        <w:pStyle w:val="Heading2"/>
      </w:pPr>
      <w:r>
        <w:t>Maximize Your Slots Fun with Book of Cats Minimum Bet!</w:t>
      </w:r>
    </w:p>
    <w:p>
      <w:r/>
      <w:r>
        <w:t>Are you feeling lucky, but don't want to break the bank while spinning the reels of fate? Fear not, my friend! Book of Cats offers a minimum bet of €0.01 per line, making it accessible to all types of players. Whether you are a high roller, a penny pincher, or something in between, you'll enjoy playing this exciting slot game without ever feeling like you're overspending.</w:t>
      </w:r>
    </w:p>
    <w:p>
      <w:r/>
      <w:r>
        <w:t xml:space="preserve"> And if you're feeling especially daring, you have the option of increasing your bet up to €10 per spin. With 10 paylines and the possibility of multiplying your winnings through free spins and bonus features, Book of Cats offers plenty of opportunities to rake in the cash, or, alternatively, to lose a comfy pair of slippers (but let's be real, you wouldn't gamble wearing those, right?).</w:t>
      </w:r>
    </w:p>
    <w:p>
      <w:r/>
      <w:r>
        <w:t xml:space="preserve">But if you're feeling a bit lazy and just want to let the game do its thing, Book of Cats offers an autoplay feature for up to 10 spins. Ready to see if the cats will bring you good fortune? Give the game a spin and let's hope that your next payout can buy more than just catnip for your furry friends. </w:t>
      </w:r>
    </w:p>
    <w:p>
      <w:pPr>
        <w:pStyle w:val="Heading2"/>
      </w:pPr>
      <w:r>
        <w:t>FAQ</w:t>
      </w:r>
    </w:p>
    <w:p>
      <w:pPr>
        <w:pStyle w:val="Heading3"/>
      </w:pPr>
      <w:r>
        <w:t>What is Book of Cats?</w:t>
      </w:r>
    </w:p>
    <w:p>
      <w:r/>
      <w:r>
        <w:t>Book of Cats is an online slot game by BGaming that features Bastet, the cat goddess worshipped by ancient Egyptians.</w:t>
      </w:r>
    </w:p>
    <w:p>
      <w:pPr>
        <w:pStyle w:val="Heading3"/>
      </w:pPr>
      <w:r>
        <w:t>What are the dimensions of the game grid?</w:t>
      </w:r>
    </w:p>
    <w:p>
      <w:r/>
      <w:r>
        <w:t>During the base game, it has five reels and three rows, with a sixth reel locked except for one cell. During the Free Spins, this last reel unlocks, and the grid becomes a 6×3.</w:t>
      </w:r>
    </w:p>
    <w:p>
      <w:pPr>
        <w:pStyle w:val="Heading3"/>
      </w:pPr>
      <w:r>
        <w:t>How many paylines are there?</w:t>
      </w:r>
    </w:p>
    <w:p>
      <w:r/>
      <w:r>
        <w:t>There are 10 fixed paylines, and you win by aligning symbols starting from the first reel on the right and advancing towards the left.</w:t>
      </w:r>
    </w:p>
    <w:p>
      <w:pPr>
        <w:pStyle w:val="Heading3"/>
      </w:pPr>
      <w:r>
        <w:t>What is the minimum bet per spin?</w:t>
      </w:r>
    </w:p>
    <w:p>
      <w:r/>
      <w:r>
        <w:t>The minimum bet is €0.01 per line, meaning that one spin will cost just €0.10.</w:t>
      </w:r>
    </w:p>
    <w:p>
      <w:pPr>
        <w:pStyle w:val="Heading3"/>
      </w:pPr>
      <w:r>
        <w:t>What is the maximum bet per spin?</w:t>
      </w:r>
    </w:p>
    <w:p>
      <w:r/>
      <w:r>
        <w:t>You can increase your bet up to €10 if you wish.</w:t>
      </w:r>
    </w:p>
    <w:p>
      <w:pPr>
        <w:pStyle w:val="Heading3"/>
      </w:pPr>
      <w:r>
        <w:t>What is the RTP?</w:t>
      </w:r>
    </w:p>
    <w:p>
      <w:r/>
      <w:r>
        <w:t>The RTP is 94%.</w:t>
      </w:r>
    </w:p>
    <w:p>
      <w:pPr>
        <w:pStyle w:val="Heading3"/>
      </w:pPr>
      <w:r>
        <w:t>What is the Golden Book symbol?</w:t>
      </w:r>
    </w:p>
    <w:p>
      <w:r/>
      <w:r>
        <w:t>The Golden Book has a dual function as Wild and Scatter. In the first case, it replaces all symbols; in the second case, it rewards you with 10 Free Spins.</w:t>
      </w:r>
    </w:p>
    <w:p>
      <w:pPr>
        <w:pStyle w:val="Heading3"/>
      </w:pPr>
      <w:r>
        <w:t>What is the Gamble feature?</w:t>
      </w:r>
    </w:p>
    <w:p>
      <w:r/>
      <w:r>
        <w:t>The Gamble feature allows you to double the last win or lose it completely.</w:t>
      </w:r>
    </w:p>
    <w:p>
      <w:pPr>
        <w:pStyle w:val="Heading2"/>
      </w:pPr>
      <w:r>
        <w:t>What we like</w:t>
      </w:r>
    </w:p>
    <w:p>
      <w:pPr>
        <w:pStyle w:val="ListBullet"/>
        <w:spacing w:line="240" w:lineRule="auto"/>
        <w:ind w:left="720"/>
      </w:pPr>
      <w:r/>
      <w:r>
        <w:t>Immersive and captivating graphics</w:t>
      </w:r>
    </w:p>
    <w:p>
      <w:pPr>
        <w:pStyle w:val="ListBullet"/>
        <w:spacing w:line="240" w:lineRule="auto"/>
        <w:ind w:left="720"/>
      </w:pPr>
      <w:r/>
      <w:r>
        <w:t>Several bonus features to increase winnings</w:t>
      </w:r>
    </w:p>
    <w:p>
      <w:pPr>
        <w:pStyle w:val="ListBullet"/>
        <w:spacing w:line="240" w:lineRule="auto"/>
        <w:ind w:left="720"/>
      </w:pPr>
      <w:r/>
      <w:r>
        <w:t>Expanding symbol during free spins for more winning opportunities</w:t>
      </w:r>
    </w:p>
    <w:p>
      <w:pPr>
        <w:pStyle w:val="ListBullet"/>
        <w:spacing w:line="240" w:lineRule="auto"/>
        <w:ind w:left="720"/>
      </w:pPr>
      <w:r/>
      <w:r>
        <w:t>Low minimum bet of €0.01 per line</w:t>
      </w:r>
    </w:p>
    <w:p>
      <w:pPr>
        <w:pStyle w:val="Heading2"/>
      </w:pPr>
      <w:r>
        <w:t>What we don't like</w:t>
      </w:r>
    </w:p>
    <w:p>
      <w:pPr>
        <w:pStyle w:val="ListBullet"/>
        <w:spacing w:line="240" w:lineRule="auto"/>
        <w:ind w:left="720"/>
      </w:pPr>
      <w:r/>
      <w:r>
        <w:t>Limited number of paylines (10)</w:t>
      </w:r>
    </w:p>
    <w:p>
      <w:pPr>
        <w:pStyle w:val="ListBullet"/>
        <w:spacing w:line="240" w:lineRule="auto"/>
        <w:ind w:left="720"/>
      </w:pPr>
      <w:r/>
      <w:r>
        <w:t>No progressive jackpot</w:t>
      </w:r>
    </w:p>
    <w:p>
      <w:r/>
      <w:r>
        <w:rPr>
          <w:i/>
        </w:rPr>
        <w:t>Prompt: Create a cartoon-style feature image for the game "Book of Cats" that includes a happy Maya warrior with glasses. The Maya warrior should be holding a golden book in one hand and have a cat perched on their shoulder. The background of the image should feature palm trees and the Nile river with the sun shining brightly in the sky. The design should be colorful and eye-catching, with bold lines and a fun, playful style. The image should capture the magical atmosphere of the game and the theme of ancient Egyptian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