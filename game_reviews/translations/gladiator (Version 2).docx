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Gladiator Free: Detailed Game Review</w:t>
      </w:r>
    </w:p>
    <w:p>
      <w:r/>
      <w:r>
        <w:rPr>
          <w:b/>
        </w:rPr>
        <w:t>Meta description</w:t>
      </w:r>
      <w:r>
        <w:t>: Learn about the gameplay, features, bonuses, symbols, and RTP of the Gladiator online slot game. Play for free and read our detailed review.</w:t>
      </w:r>
    </w:p>
    <w:p>
      <w:pPr>
        <w:pStyle w:val="Heading2"/>
      </w:pPr>
      <w:r>
        <w:t>Gameplay and Features of Gladiator</w:t>
      </w:r>
    </w:p>
    <w:p>
      <w:r/>
      <w:r>
        <w:t>Buckle up and let's get ready to rumble! Gladiator is one of the best slot games out there, and it doesn't disappoint in terms of gameplay and features.</w:t>
      </w:r>
    </w:p>
    <w:p>
      <w:r/>
      <w:r>
        <w:t>The game has got 5 reels and 25 paylines, and you can start betting from as low as €0.01, making it perfect for all types of players. With a maximum bet of €1250, this game is also a great choice for high rollers who love to take big risks in order to earn even bigger rewards.</w:t>
      </w:r>
    </w:p>
    <w:p>
      <w:r/>
      <w:r>
        <w:t>If you're lucky enough to spot the Gladiator's helmet, you're in for a treat. This symbol acts as a Wild and can replace all other symbols except for the Scatter. It's like having a wildcard in your hand during poker night, you have a better chance of winning! Get three of these Wild symbols in a row and you'll activate the Gladiator Bonus Game feature. Here, you can win free spins or multipliers, and with a bit of luck, you might just hit the jackpot!</w:t>
      </w:r>
    </w:p>
    <w:p>
      <w:r/>
      <w:r>
        <w:t>But wait, there's more! The game also has a Scatter symbol represented by the Colosseum. This symbol can earn players up to 100 coins, so keep an eye out for it. Get three Scatters on the reels and you'll activate the Coliseum Bonus Game feature. Here, you can win free spins, multipliers, and you get to choose your Wild and Scatter symbols. It's like being the emperor of Rome and having all the power!</w:t>
      </w:r>
    </w:p>
    <w:p>
      <w:r/>
      <w:r>
        <w:t>If you're searching for a fun and exciting slot game with awesome features, Gladiator is the way to go. Just remember to have your armor on and your weapons ready, because it's going to be a battle to the finish!</w:t>
      </w:r>
    </w:p>
    <w:p>
      <w:pPr>
        <w:pStyle w:val="Heading2"/>
      </w:pPr>
      <w:r>
        <w:t>Visually Impressive: A Closer Look at Gladiator Slot Game</w:t>
      </w:r>
    </w:p>
    <w:p>
      <w:r/>
      <w:r>
        <w:t>If you're looking for an online slot game that will transport you to the majestic Roman Colosseum and give you a chance to fight for your fortune, then Gladiator is the perfect fit for you. While the game's storyline is inspired by the popular movie, it's really the visual elements that make it stand out.</w:t>
      </w:r>
    </w:p>
    <w:p>
      <w:r/>
      <w:r>
        <w:t>The game designers have put tremendous effort into recreating the atmosphere of ancient Rome with the use of 3D animations and realistic sound effects. From the moment you start playing, you'll feel like you're right in the middle of the action. The symbols are also well-designed and contribute to the overall beauty of the game.</w:t>
      </w:r>
    </w:p>
    <w:p>
      <w:r/>
      <w:r>
        <w:t>Gladiator's technology takes online slot gaming to another level. The high-definition graphics and smooth animations are sure to keep you glued to your screen for hours on end. The attention to detail in terms of the animations and sound effects is impressive and will keep you coming back for more.</w:t>
      </w:r>
    </w:p>
    <w:p>
      <w:r/>
      <w:r>
        <w:t>Overall, the visuals and design of Gladiator are top-notch and do justice to the rich history and iconic storyline from the film. So why not grab your sword and shield, and prepare to enter the arena! Just don't forget to come back to the real world after you're done.</w:t>
      </w:r>
    </w:p>
    <w:p>
      <w:pPr>
        <w:pStyle w:val="Heading2"/>
      </w:pPr>
      <w:r>
        <w:t>Get Ready for an Epic Battle: Characters and Symbols in Gladiator</w:t>
      </w:r>
    </w:p>
    <w:p>
      <w:r/>
      <w:r>
        <w:t>Are you ready to enter the arena? In the slot game Gladiator, you will come face to face with some of the most iconic characters from the film. Get ready to spin and win with Maximus Decimus Meridius, Lucilla, Senator Gracchus, and Emperor Marcus Aurelius. These symbols all have their unique values, so keep your eyes peeled for the most valuable ones.</w:t>
      </w:r>
    </w:p>
    <w:p>
      <w:r/>
      <w:r>
        <w:t>But that's not all! You'll also see the Colosseum as one of the symbols. This magnificent building is a sight to behold, and it may surprise you with some exciting rewards. Don't forget the traditional poker cards from 9 to Ace; they might not represent gladiators, but they can still help you win big.</w:t>
      </w:r>
    </w:p>
    <w:p>
      <w:r/>
      <w:r>
        <w:t>Don't underestimate the power of the Wild symbol, represented by the Gladiator's helmet. It can substitute for any other symbol except for the Scatter symbol, which is, you guessed it, the Colosseum. If you hit three or more Colosseum symbols in a spin, you will trigger the bonus round and get a chance to win some impressive prizes.</w:t>
      </w:r>
    </w:p>
    <w:p>
      <w:r/>
      <w:r>
        <w:t>Overall, Gladiator is an immersive slot game that will transport you back to ancient Rome. The characters, symbols, and animations are all top-notch, making the gaming experience even more enjoyable. So what are you waiting for? Grab your sword and shield and join the action!</w:t>
      </w:r>
    </w:p>
    <w:p>
      <w:pPr>
        <w:pStyle w:val="Heading2"/>
      </w:pPr>
      <w:r>
        <w:t>Bonus Games Available in Gladiator</w:t>
      </w:r>
    </w:p>
    <w:p>
      <w:r/>
      <w:r>
        <w:t xml:space="preserve">Gladiator is a slot game that will make you feel like you're in ancient Rome, but with better graphics of course. One of the best things about the game is the bonus games that are available. Who doesn't love a good bonus game? </w:t>
      </w:r>
    </w:p>
    <w:p>
      <w:r/>
      <w:r>
        <w:t xml:space="preserve">The Gladiator Bonus Game is activated when players get three Wild symbols in a row. It's like a mini-game within the game, and it offers players the chance to win free spins or multipliers. It's kind of like finding a hidden treasure when you trigger this bonus game. </w:t>
      </w:r>
    </w:p>
    <w:p>
      <w:r/>
      <w:r>
        <w:t xml:space="preserve">Then there's the Coliseum Bonus Game. This game is activated when players get three Scatter symbols, and it's even more exciting than the Gladiator Bonus Game. You get to win free spins, multipliers, and you even get to determine the Wild and Scatter symbols. It's like you're in control of the game, and that's always a great feeling. </w:t>
      </w:r>
    </w:p>
    <w:p>
      <w:r/>
      <w:r>
        <w:t>Oh, and let's not forget about the Gamble function. This function can be activated after any winning amount, and it gives players the chance to double their winnings. It's like a little game of chance within a game of chance. So, if you're feeling lucky, give the Gamble function a try.</w:t>
      </w:r>
    </w:p>
    <w:p>
      <w:r/>
      <w:r>
        <w:t>All in all, Gladiator is a great game with plenty of opportunities to win big. Plus, with the bonus games and the Gamble function, it's even more exciting. Give it a try and see if you can conquer the reels like a true Gladiator!</w:t>
      </w:r>
    </w:p>
    <w:p>
      <w:pPr>
        <w:pStyle w:val="Heading2"/>
      </w:pPr>
      <w:r>
        <w:t>Is Gladiator's RTP Worth Your Time?</w:t>
      </w:r>
    </w:p>
    <w:p>
      <w:r/>
      <w:r>
        <w:t>If you're looking for a fun online slot game that has the potential to pay out some big winnings, Gladiator may be worth a spin or two. However, it is important to note the Return To Player percentage, or RTP, of this game.</w:t>
      </w:r>
    </w:p>
    <w:p>
      <w:r/>
      <w:r>
        <w:t>Gladiator has an RTP of 94.09%, which is slightly below the industry standard. But don't let that discourage you from giving it a try! It's all about having fun and enjoying the game, after all.</w:t>
      </w:r>
    </w:p>
    <w:p>
      <w:r/>
      <w:r>
        <w:t>While it's true that a higher RTP percentage means a higher chance of winning, it's not a guarantee. And who knows, with a bit of luck, you might just hit the jackpot in Gladiator despite the slightly lower RTP.</w:t>
      </w:r>
    </w:p>
    <w:p>
      <w:r/>
      <w:r>
        <w:t>So, if you're feeling lucky and want to take on the arena of Gladiator, remember to gamble responsibly and stick within your own means. Who knows, you just might end up with a nice chunk of change in your pocket!</w:t>
      </w:r>
    </w:p>
    <w:p>
      <w:pPr>
        <w:pStyle w:val="Heading2"/>
      </w:pPr>
      <w:r>
        <w:t>FAQ</w:t>
      </w:r>
    </w:p>
    <w:p>
      <w:pPr>
        <w:pStyle w:val="Heading3"/>
      </w:pPr>
      <w:r>
        <w:t>What is Gladiator?</w:t>
      </w:r>
    </w:p>
    <w:p>
      <w:r/>
      <w:r>
        <w:t>Gladiator is an online slot game by Playtech that is based on the epic film by Ridley Scott.</w:t>
      </w:r>
    </w:p>
    <w:p>
      <w:pPr>
        <w:pStyle w:val="Heading3"/>
      </w:pPr>
      <w:r>
        <w:t>What is the RTP of Gladiator?</w:t>
      </w:r>
    </w:p>
    <w:p>
      <w:r/>
      <w:r>
        <w:t>The Return to Player (RTP) of Gladiator is 94.09%.</w:t>
      </w:r>
    </w:p>
    <w:p>
      <w:pPr>
        <w:pStyle w:val="Heading3"/>
      </w:pPr>
      <w:r>
        <w:t>What is the minimum bet in Gladiator?</w:t>
      </w:r>
    </w:p>
    <w:p>
      <w:r/>
      <w:r>
        <w:t>The minimum bet in Gladiator is €0.01.</w:t>
      </w:r>
    </w:p>
    <w:p>
      <w:pPr>
        <w:pStyle w:val="Heading3"/>
      </w:pPr>
      <w:r>
        <w:t>What is the maximum bet in Gladiator?</w:t>
      </w:r>
    </w:p>
    <w:p>
      <w:r/>
      <w:r>
        <w:t>The maximum bet in Gladiator is €1250.</w:t>
      </w:r>
    </w:p>
    <w:p>
      <w:pPr>
        <w:pStyle w:val="Heading3"/>
      </w:pPr>
      <w:r>
        <w:t>What are the regular symbols in Gladiator?</w:t>
      </w:r>
    </w:p>
    <w:p>
      <w:r/>
      <w:r>
        <w:t>The regular symbols in Gladiator include Maximus Decimus Meridius, Lucilla, Senator Gracchus, Emperor Marcus Aurelius, the Colosseum, and traditional poker cards from 9 to Ace.</w:t>
      </w:r>
    </w:p>
    <w:p>
      <w:pPr>
        <w:pStyle w:val="Heading3"/>
      </w:pPr>
      <w:r>
        <w:t>What is the Wild symbol in Gladiator?</w:t>
      </w:r>
    </w:p>
    <w:p>
      <w:r/>
      <w:r>
        <w:t>The Wild symbol in Gladiator is represented by the Gladiator's helmet and can replace other symbols to complete a winning combination. It also triggers the Gladiator Bonus Game feature when it appears three times in a row.</w:t>
      </w:r>
    </w:p>
    <w:p>
      <w:pPr>
        <w:pStyle w:val="Heading3"/>
      </w:pPr>
      <w:r>
        <w:t>What is the Colosseum symbol in Gladiator?</w:t>
      </w:r>
    </w:p>
    <w:p>
      <w:r/>
      <w:r>
        <w:t>The Colosseum symbol in Gladiator awards 100 coins when it appears on the reels. It also triggers the Coliseum Bonus Game feature when it appears three times in a row.</w:t>
      </w:r>
    </w:p>
    <w:p>
      <w:pPr>
        <w:pStyle w:val="Heading3"/>
      </w:pPr>
      <w:r>
        <w:t>What are the Bonus Games in Gladiator?</w:t>
      </w:r>
    </w:p>
    <w:p>
      <w:r/>
      <w:r>
        <w:t>The two Bonus Games in Gladiator are the Gladiator Bonus Game and the Coliseum Bonus Game. The Gladiator Bonus Game is activated when the Wild symbol appears three times in a row, and allows players to win free spins or multipliers. The Coliseum Bonus Game is activated when the Colosseum symbol appears three times in a row, and allows players to win free spins, multipliers, and other bonuses.</w:t>
      </w:r>
    </w:p>
    <w:p>
      <w:pPr>
        <w:pStyle w:val="Heading2"/>
      </w:pPr>
      <w:r>
        <w:t>What we like</w:t>
      </w:r>
    </w:p>
    <w:p>
      <w:pPr>
        <w:pStyle w:val="ListBullet"/>
        <w:spacing w:line="240" w:lineRule="auto"/>
        <w:ind w:left="720"/>
      </w:pPr>
      <w:r/>
      <w:r>
        <w:t>Brilliant graphics and 3D animations</w:t>
      </w:r>
    </w:p>
    <w:p>
      <w:pPr>
        <w:pStyle w:val="ListBullet"/>
        <w:spacing w:line="240" w:lineRule="auto"/>
        <w:ind w:left="720"/>
      </w:pPr>
      <w:r/>
      <w:r>
        <w:t>Engaging gaming atmosphere</w:t>
      </w:r>
    </w:p>
    <w:p>
      <w:pPr>
        <w:pStyle w:val="ListBullet"/>
        <w:spacing w:line="240" w:lineRule="auto"/>
        <w:ind w:left="720"/>
      </w:pPr>
      <w:r/>
      <w:r>
        <w:t>Two bonus games available</w:t>
      </w:r>
    </w:p>
    <w:p>
      <w:pPr>
        <w:pStyle w:val="ListBullet"/>
        <w:spacing w:line="240" w:lineRule="auto"/>
        <w:ind w:left="720"/>
      </w:pPr>
      <w:r/>
      <w:r>
        <w:t>Opportunity to double winnings with Gamble function</w:t>
      </w:r>
    </w:p>
    <w:p>
      <w:pPr>
        <w:pStyle w:val="Heading2"/>
      </w:pPr>
      <w:r>
        <w:t>What we don't like</w:t>
      </w:r>
    </w:p>
    <w:p>
      <w:pPr>
        <w:pStyle w:val="ListBullet"/>
        <w:spacing w:line="240" w:lineRule="auto"/>
        <w:ind w:left="720"/>
      </w:pPr>
      <w:r/>
      <w:r>
        <w:t>Lower RTP percentage compared to industry standards</w:t>
      </w:r>
    </w:p>
    <w:p>
      <w:pPr>
        <w:pStyle w:val="ListBullet"/>
        <w:spacing w:line="240" w:lineRule="auto"/>
        <w:ind w:left="720"/>
      </w:pPr>
      <w:r/>
      <w:r>
        <w:t>No progressive jackpot</w:t>
      </w:r>
    </w:p>
    <w:p>
      <w:r/>
      <w:r>
        <w:rPr>
          <w:i/>
        </w:rPr>
        <w:t>Prompt for DALLE: Create a cartoon-style feature image for the game "Gladiator" that features a happy Maya warrior with glasses. The image should be engaging and eye-catching, capturing the excitement and adventure of ancient Rome. Incorporate the symbols and characters from the game, such as the Gladiator's helmet, Colosseum, Maximus Decimus Meridius, Lucilla, Senator Gracchus, and Emperor Marcus Aurelius, along with the poker cards 9 to Ace. Use vibrant colors and bold lines to make the image stand out and appeal to players who are looking for a thrilling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