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Poker MH for Free and Win Big</w:t>
      </w:r>
    </w:p>
    <w:p>
      <w:pPr>
        <w:pStyle w:val="Heading2"/>
      </w:pPr>
      <w:r>
        <w:t>Joker Poker MH: A Classic for the Determined</w:t>
      </w:r>
    </w:p>
    <w:p>
      <w:r/>
      <w:r>
        <w:t>Step right up, ladies and gents, to play the timeless classic - Joker Poker MH! Developed by the renowned Play'n Go, this online slot game offers a straightforward gameplay experience that has stood the test of time, promising endless entertainment and rewards for the determined player.</w:t>
      </w:r>
    </w:p>
    <w:p>
      <w:r/>
      <w:r>
        <w:t xml:space="preserve">Don't expect to be wowed by flashy graphics or trippy special effects here - Joker Poker MH keeps it simple yet elegant with essential gameplay and a clean design. This game is for those who appreciate classic charm and substance over superficial style. </w:t>
      </w:r>
    </w:p>
    <w:p>
      <w:pPr>
        <w:pStyle w:val="Heading2"/>
      </w:pPr>
      <w:r>
        <w:t>Video Poker Games</w:t>
      </w:r>
    </w:p>
    <w:p>
      <w:r/>
      <w:r>
        <w:t xml:space="preserve">Looking for a classic poker experience? Look no further than Joker Poker MH! This video poker game is sure to keep you entertained with its standard 52-card deck and exciting gameplay. </w:t>
      </w:r>
      <w:r/>
    </w:p>
    <w:p>
      <w:r/>
      <w:r>
        <w:t>And with the addition of a joker card, there are even more opportunities to create winning hands and rake in the rewards. Who knew a clown could be so valuable?</w:t>
      </w:r>
      <w:r/>
    </w:p>
    <w:p>
      <w:r/>
      <w:r>
        <w:t>Just remember to pace yourself and not get too caught up in the fun. We wouldn't want you to start seeing jokers everywhere you go!</w:t>
      </w:r>
    </w:p>
    <w:p>
      <w:pPr>
        <w:pStyle w:val="Heading2"/>
      </w:pPr>
      <w:r>
        <w:t>A Joker in Every Deck</w:t>
      </w:r>
    </w:p>
    <w:p>
      <w:r/>
      <w:r>
        <w:t>Get ready to go wild with Joker Poker MH! This game is a breath of fresh air because it's played with a deck of 53 cards - that's right, one extra card thanks to our favorite jester, the Joker. But don't let him fool you - he's actually a pretty decent guy and acts as a wild card that can substitute for any other card in the deck.</w:t>
      </w:r>
    </w:p>
    <w:p>
      <w:r/>
      <w:r>
        <w:t>With the Joker on your side, you'll be able to complete winning combinations and increase your chances of winning big. Just remember, the Joker can't do it all - he can't replace the bonus card that triggers the bonus game. But don't let that get you down - give Joker Poker MH a spin and let the good times roll!</w:t>
      </w:r>
    </w:p>
    <w:p>
      <w:pPr>
        <w:pStyle w:val="Heading2"/>
      </w:pPr>
      <w:r>
        <w:t>Bonus Game: Double Your Winnings (Or Lose Them All)</w:t>
      </w:r>
    </w:p>
    <w:p>
      <w:r/>
      <w:r>
        <w:t>Ready for some extra risk and reward? In Joker Poker MH, landing a winning hand is just the beginning! The game also features a bonus game that could potentially double your winnings - or make you lose them all.</w:t>
      </w:r>
    </w:p>
    <w:p>
      <w:r/>
      <w:r>
        <w:t>Here's how it works: when you trigger the bonus game after a win, you'll be given the chance to make a gamble. It's like spinning the roulette wheel, only with cards instead of numbers. You'll have to guess the color or suit of the next card drawn from the deck. If you guess correctly, you'll double - or even quadruple - your winnings! But if you guess wrong, you'll lose them all. So, it's up to you to decide if you want to play it safe or go all-in!</w:t>
      </w:r>
    </w:p>
    <w:p>
      <w:pPr>
        <w:pStyle w:val="Heading2"/>
      </w:pPr>
      <w:r>
        <w:t>Get Ready to Laugh All the Way to the Bank with Joker Poker MH</w:t>
      </w:r>
    </w:p>
    <w:p>
      <w:r/>
      <w:r>
        <w:t>If you're a fan of video poker and all things silly, then Joker Poker MH is the perfect game for you! In this hilarious take on traditional poker, players must aim to create the best hand possible from the cards dealt to them. And with several winning combinations available, ranging from a pair of regal Kings to the ultimate royal flush, you'll be chuckling all the way to the bank.</w:t>
      </w:r>
    </w:p>
    <w:p>
      <w:r/>
      <w:r>
        <w:t>But that's not all - the paytable for each winning combination is listed in plain sight, so you'll always know what you're playing for. And with the ability to adjust your wager for each hand from the bet settings in the bottom right corner of the screen, you're in complete control of your chances to win big.</w:t>
      </w:r>
    </w:p>
    <w:p>
      <w:r/>
      <w:r>
        <w:t>And while this game may not feature any Scatters or Wild symbols, don't be fooled - the addition of the Joker card means that your chances of landing winning combinations are better than ever before. So what are you waiting for? Give Joker Poker MH a spin and see if you have what it takes to become the court jester of the slots!</w:t>
      </w:r>
    </w:p>
    <w:p>
      <w:pPr>
        <w:pStyle w:val="Heading2"/>
      </w:pPr>
      <w:r>
        <w:t>FAQ</w:t>
      </w:r>
    </w:p>
    <w:p>
      <w:pPr>
        <w:pStyle w:val="Heading3"/>
      </w:pPr>
      <w:r>
        <w:t>What is Joker Poker MH?</w:t>
      </w:r>
    </w:p>
    <w:p>
      <w:r/>
      <w:r>
        <w:t>Joker Poker MH is an online slot game developed by Play’n Go that features a deck of 53 cards with a joker to increase your chances of landing winning combinations.</w:t>
      </w:r>
    </w:p>
    <w:p>
      <w:pPr>
        <w:pStyle w:val="Heading3"/>
      </w:pPr>
      <w:r>
        <w:t>Is Joker Poker MH a flashy game?</w:t>
      </w:r>
    </w:p>
    <w:p>
      <w:r/>
      <w:r>
        <w:t>No, Joker Poker MH is all about essential gameplay and clean design. It does not have flashy graphics or mind-blowing special effects.</w:t>
      </w:r>
    </w:p>
    <w:p>
      <w:pPr>
        <w:pStyle w:val="Heading3"/>
      </w:pPr>
      <w:r>
        <w:t>What is the minimum and maximum bet in the game?</w:t>
      </w:r>
    </w:p>
    <w:p>
      <w:r/>
      <w:r>
        <w:t>The minimum bet is 1 and the maximum bet is 5 in Joker Poker MH.</w:t>
      </w:r>
    </w:p>
    <w:p>
      <w:pPr>
        <w:pStyle w:val="Heading3"/>
      </w:pPr>
      <w:r>
        <w:t>What is the RTP of Joker Poker MH?</w:t>
      </w:r>
    </w:p>
    <w:p>
      <w:r/>
      <w:r>
        <w:t>The game has an RTP of 95.01%.</w:t>
      </w:r>
    </w:p>
    <w:p>
      <w:pPr>
        <w:pStyle w:val="Heading3"/>
      </w:pPr>
      <w:r>
        <w:t>Are there any Scatter or Wild symbols in Joker Poker MH?</w:t>
      </w:r>
    </w:p>
    <w:p>
      <w:r/>
      <w:r>
        <w:t>No, the game doesn't have any Scatter or Wild symbols. However, there is a bonus game that can multiply your winnings if you guess the suit of the next card correctly.</w:t>
      </w:r>
    </w:p>
    <w:p>
      <w:pPr>
        <w:pStyle w:val="Heading3"/>
      </w:pPr>
      <w:r>
        <w:t>What can be won in Joker Poker MH?</w:t>
      </w:r>
    </w:p>
    <w:p>
      <w:r/>
      <w:r>
        <w:t>In Joker Poker MH, you can win different combinations from a royal flush to a pair.</w:t>
      </w:r>
    </w:p>
    <w:p>
      <w:pPr>
        <w:pStyle w:val="Heading3"/>
      </w:pPr>
      <w:r>
        <w:t>Can one practice Joker Poker MH?</w:t>
      </w:r>
    </w:p>
    <w:p>
      <w:r/>
      <w:r>
        <w:t>Yes, one can refine their skills through the demo version of the game.</w:t>
      </w:r>
    </w:p>
    <w:p>
      <w:pPr>
        <w:pStyle w:val="Heading3"/>
      </w:pPr>
      <w:r>
        <w:t>Is Joker Poker MH suitable for everyone?</w:t>
      </w:r>
    </w:p>
    <w:p>
      <w:r/>
      <w:r>
        <w:t xml:space="preserve">No, Joker Poker MH may not be suited for everyone, but it is worth a try for gamblers who enjoy a bit of poker and determination. </w:t>
      </w:r>
    </w:p>
    <w:p>
      <w:pPr>
        <w:pStyle w:val="Heading2"/>
      </w:pPr>
      <w:r>
        <w:t>What we like</w:t>
      </w:r>
    </w:p>
    <w:p>
      <w:pPr>
        <w:pStyle w:val="ListBullet"/>
        <w:spacing w:line="240" w:lineRule="auto"/>
        <w:ind w:left="720"/>
      </w:pPr>
      <w:r/>
      <w:r>
        <w:t>Simple gameplay and clean design</w:t>
      </w:r>
    </w:p>
    <w:p>
      <w:pPr>
        <w:pStyle w:val="ListBullet"/>
        <w:spacing w:line="240" w:lineRule="auto"/>
        <w:ind w:left="720"/>
      </w:pPr>
      <w:r/>
      <w:r>
        <w:t>Unique use of 53-card deck with Wild Joker card</w:t>
      </w:r>
    </w:p>
    <w:p>
      <w:pPr>
        <w:pStyle w:val="ListBullet"/>
        <w:spacing w:line="240" w:lineRule="auto"/>
        <w:ind w:left="720"/>
      </w:pPr>
      <w:r/>
      <w:r>
        <w:t>Bonus game offers opportunities for doubling winnings</w:t>
      </w:r>
    </w:p>
    <w:p>
      <w:pPr>
        <w:pStyle w:val="ListBullet"/>
        <w:spacing w:line="240" w:lineRule="auto"/>
        <w:ind w:left="720"/>
      </w:pPr>
      <w:r/>
      <w:r>
        <w:t>Several winning combinations with payouts listed on paytable</w:t>
      </w:r>
    </w:p>
    <w:p>
      <w:pPr>
        <w:pStyle w:val="Heading2"/>
      </w:pPr>
      <w:r>
        <w:t>What we don't like</w:t>
      </w:r>
    </w:p>
    <w:p>
      <w:pPr>
        <w:pStyle w:val="ListBullet"/>
        <w:spacing w:line="240" w:lineRule="auto"/>
        <w:ind w:left="720"/>
      </w:pPr>
      <w:r/>
      <w:r>
        <w:t>No Scatter or Wild symbols</w:t>
      </w:r>
    </w:p>
    <w:p>
      <w:pPr>
        <w:pStyle w:val="ListBullet"/>
        <w:spacing w:line="240" w:lineRule="auto"/>
        <w:ind w:left="720"/>
      </w:pPr>
      <w:r/>
      <w:r>
        <w:t>Gamble feature can result in losing all winnings</w:t>
      </w:r>
    </w:p>
    <w:p>
      <w:r/>
      <w:r>
        <w:rPr>
          <w:b/>
        </w:rPr>
        <w:t>Play Joker Poker MH for Free and Win Big</w:t>
      </w:r>
    </w:p>
    <w:p>
      <w:r/>
      <w:r>
        <w:rPr>
          <w:i/>
        </w:rPr>
        <w:t>Check out our review of Joker Poker MH, an online slot game developed by Play'n Go. Play for free and win big with this classic video poker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