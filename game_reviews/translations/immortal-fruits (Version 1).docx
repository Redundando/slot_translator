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Immortal Fruits Free Slot Game by Nolimit City</w:t>
      </w:r>
    </w:p>
    <w:p>
      <w:pPr>
        <w:pStyle w:val="Heading2"/>
      </w:pPr>
      <w:r>
        <w:t>Immortal Fruits Slot Game: Disco Inferno for Your Wallet!</w:t>
      </w:r>
    </w:p>
    <w:p>
      <w:r/>
      <w:r>
        <w:t xml:space="preserve">Get ready to dance the night away with Immortal Fruits, the hottest Nolimit City slot game in town! With 5 reels, 4 rows, and 50 fixed paylines, you'll be spinning those fruity reels like a pro. </w:t>
      </w:r>
    </w:p>
    <w:p>
      <w:r/>
      <w:r>
        <w:t xml:space="preserve">But this isn't your grandma's fruit machine - oh no! This game has got a disco fever theme that'll have you grooving in your seat. Think Saturday Night Fever meets Las Vegas slots. </w:t>
      </w:r>
    </w:p>
    <w:p>
      <w:pPr>
        <w:pStyle w:val="Heading2"/>
      </w:pPr>
      <w:r>
        <w:t>Get Ready to Spin the xWheel</w:t>
      </w:r>
    </w:p>
    <w:p>
      <w:r/>
      <w:r>
        <w:t>Hold onto your hats, Immortal Fruits fans, because the xWheel feature is about to take you on a wild ride! To start the fun, you'll need to land the bonus scatter symbol on reels 1, 3, and 5 all at the same time. It's like unlocking the secret to a treasure trove of goodies.</w:t>
      </w:r>
    </w:p>
    <w:p>
      <w:r/>
      <w:r>
        <w:t>The xWheel feature has three levels, and each one is packed with 10 winning sections that can net you some seriously juicy multiplier prizes. And if you're really lucky, you'll hit the ‘Level Up' section that takes you to the next wheel with even bigger prizes up for grabs. We're talking fixed jackpots, people, with the potential to win up to 2,787x your total bet! That's enough to make you spin around in circles with joy.</w:t>
      </w:r>
    </w:p>
    <w:p>
      <w:pPr>
        <w:pStyle w:val="Heading2"/>
      </w:pPr>
      <w:r>
        <w:t>Bonus Time: Get Your Luck On!</w:t>
      </w:r>
    </w:p>
    <w:p>
      <w:r/>
      <w:r>
        <w:t>Get ready to head to the land of Immortal Fruits where you could hit the jackpot - literally! This online slot has an exciting bonus feature with three fixed jackpots up for grabs. To activate the bonus game, all you need to do is land the bonus scatter symbol on reels 1, 3, and 5 at the same time. Easy-peasy, right?!</w:t>
      </w:r>
      <w:r>
        <w:t xml:space="preserve"> </w:t>
      </w:r>
    </w:p>
    <w:p>
      <w:r/>
      <w:r>
        <w:t>Once you're in the bonus game, the wheel keeps spinning until it lands on a section that's already been won. But fear not! The jackpot values increase as you progress through the levels. Talk about generous! You can win the Quick Jackpot which awards 100x your stake, the Midi Jackpot with a prize of 250x your stake, or the king of them all, the Mega Jackpot which pays out a juicy 2,500x your stake. That's enough to fill your fruit basket for sure.</w:t>
      </w:r>
    </w:p>
    <w:p>
      <w:pPr>
        <w:pStyle w:val="Heading2"/>
      </w:pPr>
      <w:r>
        <w:t>Multiplier Prizes: More Bang for Your Buck</w:t>
      </w:r>
    </w:p>
    <w:p>
      <w:r/>
      <w:r>
        <w:t>If you're sick of the same old slot games that don't give you much for your money, buckle up. Immortal Fruits is here to make it rain. With the innovative xWheel feature, you'll have three different levels to choose from, each with 10 winning sections. That's 30 chances to score big and show off your slot spinning skills. And oh, did we mention that each section features multiplier prizes? That's right - the more you bet, the more you can win.</w:t>
      </w:r>
      <w:r/>
    </w:p>
    <w:p>
      <w:r/>
      <w:r>
        <w:t>But wait, there's more. Not only will you get increasing bet multiplier values, but you'll also have a chance to hit fixed jackpot values. And if you really hit it big, you could walk away with a whopping 2,787x your total bet. That's one way to pay off those student loans.</w:t>
      </w:r>
    </w:p>
    <w:p>
      <w:pPr>
        <w:pStyle w:val="Heading2"/>
      </w:pPr>
      <w:r>
        <w:t>Fixed Jackpots: Get Rich or Die Tryin'</w:t>
      </w:r>
    </w:p>
    <w:p>
      <w:r/>
      <w:r>
        <w:t>If you're one of those players who loves the thrill of chasing jackpots, Immortal Fruits has got you covered, baby! The game offers fixed jackpots that can be triggered by landing the bonus scatter symbol on reels 1, 3 and 5. And let me tell you, my friend, when you hit it big, it's like winning the lottery, except with a way cooler theme song. While you're burning through your bankroll to get to the bonus feature, keep in mind that the three fixed jackpots increase in value each time you level up. That's right, we said level up. It's like playing a casino game and an RPG all at once. How's that for multitasking?</w:t>
      </w:r>
    </w:p>
    <w:p>
      <w:r/>
      <w:r>
        <w:t>The largest fixed jackpot in Immortal Fruits is a jaw-dropping 2,500 times your bet. That's enough to make you pack your bags and leave your spouse (just kidding, please don't do that). So, if you're feeling lucky today, give Immortal Fruits a spin and see if the RNG gods will bless you with a big win. We'll keep our fingers crossed for you, buddy. And maybe, just maybe, you'll get to share some of that jackpot wealth with us, wink wink.</w:t>
      </w:r>
    </w:p>
    <w:p>
      <w:pPr>
        <w:pStyle w:val="Heading2"/>
      </w:pPr>
      <w:r>
        <w:t>SHINY DIAMONDS FTW!</w:t>
      </w:r>
    </w:p>
    <w:p>
      <w:r/>
      <w:r>
        <w:t>Get yourselves ready for some serious sparkle, folks! Immortal Fruits throws some wild diamond symbols in the mix that will make you feel like you hit the jackpot already! They may not be forever, but while they last they'll substitute for everything except the bonus symbol. Watch out, though; they'll only appear on the 3 middle reels (aka the juicy ones, i.e., reels 2, 3, and/or 4). So shine bright like a diamond and let those reels roll!</w:t>
      </w:r>
    </w:p>
    <w:p>
      <w:pPr>
        <w:pStyle w:val="Heading2"/>
      </w:pPr>
      <w:r>
        <w:t>Stunning Stacked Symbols</w:t>
      </w:r>
    </w:p>
    <w:p>
      <w:r/>
      <w:r>
        <w:t>Get ready to go wild with Immortal Fruits' stacked symbols! These juicy little guys are found on the central reels and offer more chances to score big wins than a clumsy basketball player at the free throw line. Each symbol can appear stacked, so get your betting finger ready because you're about to hit multiple paylines like a pro!</w:t>
      </w:r>
    </w:p>
    <w:p>
      <w:pPr>
        <w:pStyle w:val="Heading2"/>
      </w:pPr>
      <w:r>
        <w:t>Play Anywhere with Immortal Fruits' Desktop and Mobile Compatibility</w:t>
      </w:r>
    </w:p>
    <w:p>
      <w:r/>
      <w:r>
        <w:t xml:space="preserve">Are you tired of being chained to your desktop computer just to play your favorite online slot game? Well, say goodbye to that ball and chain because Immortal Fruits is accessible on desktops, tablets and mobile devices! </w:t>
      </w:r>
    </w:p>
    <w:p>
      <w:r/>
      <w:r>
        <w:t xml:space="preserve">Whether you're an Android user, an Apple fanatic, or even a Windows loyalist, this game has got you covered. Thanks to its advanced HTML5 technology, you won't miss out on any of the stunning graphics, and you'll still be able to enjoy crystal-clear sound effects. This game is virtually identical on any device you choose - and even better, you can now pretend to work while you're spinning those reels! </w:t>
      </w:r>
    </w:p>
    <w:p>
      <w:pPr>
        <w:pStyle w:val="Heading2"/>
      </w:pPr>
      <w:r>
        <w:t>FAQ</w:t>
      </w:r>
    </w:p>
    <w:p>
      <w:pPr>
        <w:pStyle w:val="Heading3"/>
      </w:pPr>
      <w:r>
        <w:t>What is the Immortal Fruits slot game?</w:t>
      </w:r>
    </w:p>
    <w:p>
      <w:r/>
      <w:r>
        <w:t>Immortal Fruits is a 5-reel, 4-row, 50-payline online slot game with a retro disco theme and classic fruit symbols. The game features stacked wilds, an xWheel bonus game with three fixed jackpots, and two gambling features.</w:t>
      </w:r>
    </w:p>
    <w:p>
      <w:pPr>
        <w:pStyle w:val="Heading3"/>
      </w:pPr>
      <w:r>
        <w:t>What is the betting range for Immortal Fruits?</w:t>
      </w:r>
    </w:p>
    <w:p>
      <w:r/>
      <w:r>
        <w:t>You can play Immortal Fruits from 20 cents to €100 per spin.</w:t>
      </w:r>
    </w:p>
    <w:p>
      <w:pPr>
        <w:pStyle w:val="Heading3"/>
      </w:pPr>
      <w:r>
        <w:t>What is the Immortal Fruits RTP?</w:t>
      </w:r>
    </w:p>
    <w:p>
      <w:r/>
      <w:r>
        <w:t>The Immortal Fruits RTP is 96.06%, which is average for an online slot. 60.97% comes in the base game and 35.09% from the xWheel feature.</w:t>
      </w:r>
    </w:p>
    <w:p>
      <w:pPr>
        <w:pStyle w:val="Heading3"/>
      </w:pPr>
      <w:r>
        <w:t>What is the maximum win on Immortal Fruits?</w:t>
      </w:r>
    </w:p>
    <w:p>
      <w:r/>
      <w:r>
        <w:t>The maximum win on Immortal Fruits is 2,787x your total bet.</w:t>
      </w:r>
    </w:p>
    <w:p>
      <w:pPr>
        <w:pStyle w:val="Heading3"/>
      </w:pPr>
      <w:r>
        <w:t>What is the hit frequency for Immortal Fruits?</w:t>
      </w:r>
    </w:p>
    <w:p>
      <w:r/>
      <w:r>
        <w:t>The hit frequency for Immortal Fruits is a mere 10.95%, meaning you can expect a win about 1 in 10 spins.</w:t>
      </w:r>
    </w:p>
    <w:p>
      <w:pPr>
        <w:pStyle w:val="Heading3"/>
      </w:pPr>
      <w:r>
        <w:t>What are the symbols on the reels in Immortal Fruits?</w:t>
      </w:r>
    </w:p>
    <w:p>
      <w:r/>
      <w:r>
        <w:t>The symbols on the reels of Immortal Fruits are grapes, oranges, plums, lemons, cherries, watermelons, strawberries, and lucky red 7s. There is also a wild diamond symbol and bonus scatter symbol.</w:t>
      </w:r>
    </w:p>
    <w:p>
      <w:pPr>
        <w:pStyle w:val="Heading3"/>
      </w:pPr>
      <w:r>
        <w:t>What is the xWheel feature in Immortal Fruits?</w:t>
      </w:r>
    </w:p>
    <w:p>
      <w:r/>
      <w:r>
        <w:t>The xWheel feature is the main attraction in Immortal Fruits, triggered by landing the bonus scatter symbol simultaneously on reels 1, 3, and 5. It features 3 levels, 10 winning sections per level, and fixed jackpots of 100x, 250x, and 2,500x your stake. The maximum win in this feature is 2,787x your total bet.</w:t>
      </w:r>
    </w:p>
    <w:p>
      <w:pPr>
        <w:pStyle w:val="Heading3"/>
      </w:pPr>
      <w:r>
        <w:t>What are the gambling features in Immortal Fruits?</w:t>
      </w:r>
    </w:p>
    <w:p>
      <w:r/>
      <w:r>
        <w:t>Immortal Fruits features two gambling options after a win: Gamble Ladder and Card Gamble. The Gamble Ladder offers a chance to double your winnings by climbing the ladder or lose them by falling down. The Card Gamble offers a chance to guess the color or suit of the next card for a chance to quadruple your winnings.</w:t>
      </w:r>
    </w:p>
    <w:p>
      <w:pPr>
        <w:pStyle w:val="Heading2"/>
      </w:pPr>
      <w:r>
        <w:t>What we like</w:t>
      </w:r>
    </w:p>
    <w:p>
      <w:pPr>
        <w:pStyle w:val="ListBullet"/>
        <w:spacing w:line="240" w:lineRule="auto"/>
        <w:ind w:left="720"/>
      </w:pPr>
      <w:r/>
      <w:r>
        <w:t>Exciting xWheel bonus feature</w:t>
      </w:r>
    </w:p>
    <w:p>
      <w:pPr>
        <w:pStyle w:val="ListBullet"/>
        <w:spacing w:line="240" w:lineRule="auto"/>
        <w:ind w:left="720"/>
      </w:pPr>
      <w:r/>
      <w:r>
        <w:t>Three fixed jackpots available</w:t>
      </w:r>
    </w:p>
    <w:p>
      <w:pPr>
        <w:pStyle w:val="ListBullet"/>
        <w:spacing w:line="240" w:lineRule="auto"/>
        <w:ind w:left="720"/>
      </w:pPr>
      <w:r/>
      <w:r>
        <w:t>Potential for big wins with maximum prize of 2,787x total bet</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Only 50 fixed paylines may not be enough for some players</w:t>
      </w:r>
    </w:p>
    <w:p>
      <w:pPr>
        <w:pStyle w:val="ListBullet"/>
        <w:spacing w:line="240" w:lineRule="auto"/>
        <w:ind w:left="720"/>
      </w:pPr>
      <w:r/>
      <w:r>
        <w:t>No free spins feature available</w:t>
      </w:r>
    </w:p>
    <w:p>
      <w:r/>
      <w:r>
        <w:rPr>
          <w:b/>
        </w:rPr>
        <w:t>Play Immortal Fruits Free Slot Game by Nolimit City</w:t>
      </w:r>
    </w:p>
    <w:p>
      <w:r/>
      <w:r>
        <w:rPr>
          <w:i/>
        </w:rPr>
        <w:t>Read our review of Immortal Fruits from Nolimit City and play the game for free. Learn about the xWheel feature, fixed jackpots,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