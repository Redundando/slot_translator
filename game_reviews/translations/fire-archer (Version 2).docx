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Archer for Free - Slot Game Review</w:t>
      </w:r>
    </w:p>
    <w:p>
      <w:pPr>
        <w:pStyle w:val="Heading2"/>
      </w:pPr>
      <w:r>
        <w:t>Get Ready to be Charmed by Fire Archer Slot Game</w:t>
      </w:r>
    </w:p>
    <w:p>
      <w:r/>
      <w:r>
        <w:t xml:space="preserve">Are you ready to fire up your gaming experience? Then look no further than Fire Archer, the casino slot game that is sure to capture your attention! This game is the creation of Pragmatic Play, who have set their sights on making a game designed around the iconic hero, Robin Hood. The game takes place in the enchanted Sherwood Forest and has an epic soundtrack to match the wild location. </w:t>
      </w:r>
      <w:r/>
    </w:p>
    <w:p>
      <w:r/>
      <w:r>
        <w:t>The game features stunning graphics and fast-paced music, which keeps your adrenaline levels high. The game's symbols include weapons like crossbows, shields, and swords that have been honed by our hero, making sure that only the best are used during our brave adventurer's heists.</w:t>
      </w:r>
      <w:r/>
    </w:p>
    <w:p>
      <w:r/>
      <w:r>
        <w:t>Pragmatic Play has included all the favorite tropes of the genre, from sneaking around castles, important booty to be seized, and cool gadgets like exploding arrows and rope swings. The game is a winning combination of graphics, sound, and gameplay. You will enjoy Fire Archer's Wild, a crystal ball along with exciting features like the 'Pick Me’ bonus round which will reveal extra prizes and potential payouts.</w:t>
      </w:r>
      <w:r/>
    </w:p>
    <w:p>
      <w:r/>
      <w:r>
        <w:t>But be careful - play too much and you may feel like a bandit, trying to be one step ahead of the authorities. So, take caution and draw back the bowstring carefully! Fire Archer is waiting for you to set the reels on fire and will crown you as the king or queen of Sherwood Forest and the sole winner of the spinning bands!</w:t>
      </w:r>
    </w:p>
    <w:p>
      <w:pPr>
        <w:pStyle w:val="Heading2"/>
      </w:pPr>
      <w:r>
        <w:t>Gameplay and Betting Options</w:t>
      </w:r>
    </w:p>
    <w:p>
      <w:r/>
      <w:r>
        <w:t>So you're looking for a game that's not only hot but also gives you all the betting options you need? Look no further than Fire Archer! With its 5x5 grid and 25 paylines, you're sure to ignite some serious enthusiasm as you spin the reels.</w:t>
      </w:r>
    </w:p>
    <w:p>
      <w:r/>
      <w:r>
        <w:t>And let's talk about the betting options. You can start small with a minimum bet of 0.25 credits, or go all-in with a maximum bet of 125 credits. The choice is yours! Plus, with a theoretical RTP of 96.07%, you'll have plenty of chances to hit that big win.</w:t>
      </w:r>
    </w:p>
    <w:p>
      <w:r/>
      <w:r>
        <w:t>And here's the best part: you can try Fire Archer for free in demo mode before you spend a single credit. That's right, you can test your luck without risking any of your hard-earned cash. Just don't blame us if you get hooked!</w:t>
      </w:r>
    </w:p>
    <w:p>
      <w:pPr>
        <w:pStyle w:val="Heading2"/>
      </w:pPr>
      <w:r>
        <w:t>Unleash Your Inner Fire Archer with These Special Features and Chances to Win Big</w:t>
      </w:r>
    </w:p>
    <w:p>
      <w:r/>
      <w:r>
        <w:t>If you're looking for a way to spice up your online slot game experience, Fire Archer might just be the game for you. With traditional symbols like horses, shields, and bows and arrows, players will feel like they're part of an epic medieval battle. And with the addition of a Scatter and Wild symbol, the game offers even more excitement.</w:t>
      </w:r>
    </w:p>
    <w:p>
      <w:r/>
      <w:r>
        <w:t xml:space="preserve">Unleash the power of the Scatter symbol to unlock free spins and increase your chances of hitting the biggest possible payout. And don't forget about the Wild symbol – it can serve as a wildcard or even turn into a Super Wild to help you reach those elusive winning combinations. </w:t>
      </w:r>
    </w:p>
    <w:p>
      <w:r/>
      <w:r>
        <w:t>While Fire Archer boasts a maximum payout of 4,000 times your stake amount, players should be aware that the game is highly volatile. That being said, if you're feeling lucky and are ready to take on the challenge, why not give Fire Archer a try? Who knows, you might just unleash your inner fire and hit the jackpot. Just don't get too close to the flames!</w:t>
      </w:r>
    </w:p>
    <w:p>
      <w:pPr>
        <w:pStyle w:val="Heading2"/>
      </w:pPr>
      <w:r>
        <w:t>Payout Potential and Volatility</w:t>
      </w:r>
    </w:p>
    <w:p>
      <w:r/>
      <w:r>
        <w:t>Get ready to be blown away by Fire Archer, a high-risk, high-reward slot game that packs a fiery punch. With the potential to win big comes a lot of volatility, so buckle up and get ready for a wild ride.</w:t>
      </w:r>
      <w:r/>
    </w:p>
    <w:p>
      <w:r/>
      <w:r>
        <w:t>Here’s the deal: Fire Archer has substantial payouts, but they are not easy to come by. As with any high volatility game, you’ll experience some dry spells. But when those payouts do come, they’re explosive. In fact, the maximum potential payout is a whopping 4,000 times your stake amount. That's like winning the jackpot on steroids!</w:t>
      </w:r>
      <w:r/>
    </w:p>
    <w:p>
      <w:r/>
      <w:r>
        <w:t>Of course, when playing Fire Archer, you want to make sure you're having a good time, and not just chasing the big payout. So, be sure to set a budget and stick to it - this game can be as hot as a jalapeño pepper!</w:t>
      </w:r>
      <w:r/>
    </w:p>
    <w:p>
      <w:r/>
      <w:r>
        <w:t>Overall, Fire Archer is not for the faint of heart. But if you're feeling daring and want to try your luck, this game is likely to set your heart ablaze with anticipation. Just don't forget to wear some flame-resistant pants!</w:t>
      </w:r>
    </w:p>
    <w:p>
      <w:pPr>
        <w:pStyle w:val="Heading2"/>
      </w:pPr>
      <w:r>
        <w:t>Symbols and Payouts</w:t>
      </w:r>
    </w:p>
    <w:p>
      <w:r/>
      <w:r>
        <w:t xml:space="preserve">Are you ready to hit the jackpot with Fire Archer? This slot game features both thematic and non-themed symbols that will keep you spinning and winning for hours on end. </w:t>
      </w:r>
    </w:p>
    <w:p>
      <w:r/>
      <w:r>
        <w:t>Let's start with the non-themed symbols - playing cards from ten to Ace. While they might not be as exciting as the thematic ones, they still offer players a chance to win big. But who wants to play with boring old cards when you can spin the reels and land the thematic symbols?</w:t>
      </w:r>
    </w:p>
    <w:p>
      <w:r/>
      <w:r>
        <w:t>The thematic symbols in Fire Archer include a mug full of beer, a hat, a sack full of coins, and Robin Hood himself. These icons not only add to the overall aesthetic of the game but also offer more substantial payouts. Plus, who doesn't love a little nod to classic British folklore?</w:t>
      </w:r>
    </w:p>
    <w:p>
      <w:r/>
      <w:r>
        <w:t>Personally, I can't get enough of Robin Hood and his bag of treasures. Every time I see his symbol on the reels, I feel like I've hit the jackpot - and I often have! With Fire Archer, the possibilities are endless, and the winnings are always just one spin away.</w:t>
      </w:r>
    </w:p>
    <w:p>
      <w:r/>
      <w:r>
        <w:t xml:space="preserve">So what are you waiting for? Get in on the action and start spinning those reels. Who knows - you might just become the next legendary archer of Sherwood Forest. </w:t>
      </w:r>
    </w:p>
    <w:p>
      <w:pPr>
        <w:pStyle w:val="Heading2"/>
      </w:pPr>
      <w:r>
        <w:t>FAQ</w:t>
      </w:r>
    </w:p>
    <w:p>
      <w:pPr>
        <w:pStyle w:val="Heading3"/>
      </w:pPr>
      <w:r>
        <w:t>What is Fire Archer?</w:t>
      </w:r>
    </w:p>
    <w:p>
      <w:r/>
      <w:r>
        <w:t>Fire Archer is an online slot game produced by Pragmatic Play, featuring high-level graphics and innovative gameplay.</w:t>
      </w:r>
    </w:p>
    <w:p>
      <w:pPr>
        <w:pStyle w:val="Heading3"/>
      </w:pPr>
      <w:r>
        <w:t>Who is the main character in Fire Archer?</w:t>
      </w:r>
    </w:p>
    <w:p>
      <w:r/>
      <w:r>
        <w:t>The main character in Fire Archer is Robin Hood, the legendary gentleman thief.</w:t>
      </w:r>
    </w:p>
    <w:p>
      <w:pPr>
        <w:pStyle w:val="Heading3"/>
      </w:pPr>
      <w:r>
        <w:t>What are the betting limits in Fire Archer?</w:t>
      </w:r>
    </w:p>
    <w:p>
      <w:r/>
      <w:r>
        <w:t>The minimum bet is 0.25 credits, while the maximum is 125 credits.</w:t>
      </w:r>
    </w:p>
    <w:p>
      <w:pPr>
        <w:pStyle w:val="Heading3"/>
      </w:pPr>
      <w:r>
        <w:t>Is there a demo version of Fire Archer?</w:t>
      </w:r>
    </w:p>
    <w:p>
      <w:r/>
      <w:r>
        <w:t>Yes, you can play Fire Archer for free in demo mode before betting real money.</w:t>
      </w:r>
    </w:p>
    <w:p>
      <w:pPr>
        <w:pStyle w:val="Heading3"/>
      </w:pPr>
      <w:r>
        <w:t>What is the maximum payout in Fire Archer?</w:t>
      </w:r>
    </w:p>
    <w:p>
      <w:r/>
      <w:r>
        <w:t>The maximum potential payout is 4,000 times the stake amount.</w:t>
      </w:r>
    </w:p>
    <w:p>
      <w:pPr>
        <w:pStyle w:val="Heading3"/>
      </w:pPr>
      <w:r>
        <w:t>What is the volatility of Fire Archer?</w:t>
      </w:r>
    </w:p>
    <w:p>
      <w:r/>
      <w:r>
        <w:t>Fire Archer is a highly volatile slot machine with substantial payouts but infrequent wins.</w:t>
      </w:r>
    </w:p>
    <w:p>
      <w:pPr>
        <w:pStyle w:val="Heading3"/>
      </w:pPr>
      <w:r>
        <w:t>What is the RTP in Fire Archer?</w:t>
      </w:r>
    </w:p>
    <w:p>
      <w:r/>
      <w:r>
        <w:t>The theoretical Return to Player (RTP) in Fire Archer is a good 96.07%.</w:t>
      </w:r>
    </w:p>
    <w:p>
      <w:pPr>
        <w:pStyle w:val="Heading3"/>
      </w:pPr>
      <w:r>
        <w:t>What are the special features of Fire Archer?</w:t>
      </w:r>
    </w:p>
    <w:p>
      <w:r/>
      <w:r>
        <w:t>Fire Archer features a Super Wild system that significantly enhances the chances of winning, and a Scatter that offers free spins.</w:t>
      </w:r>
    </w:p>
    <w:p>
      <w:pPr>
        <w:pStyle w:val="Heading2"/>
      </w:pPr>
      <w:r>
        <w:t>What we like</w:t>
      </w:r>
    </w:p>
    <w:p>
      <w:pPr>
        <w:pStyle w:val="ListBullet"/>
        <w:spacing w:line="240" w:lineRule="auto"/>
        <w:ind w:left="720"/>
      </w:pPr>
      <w:r/>
      <w:r>
        <w:t>Engaging graphics and fast-paced music</w:t>
      </w:r>
    </w:p>
    <w:p>
      <w:pPr>
        <w:pStyle w:val="ListBullet"/>
        <w:spacing w:line="240" w:lineRule="auto"/>
        <w:ind w:left="720"/>
      </w:pPr>
      <w:r/>
      <w:r>
        <w:t>Includes both free spin and wild card features</w:t>
      </w:r>
    </w:p>
    <w:p>
      <w:pPr>
        <w:pStyle w:val="ListBullet"/>
        <w:spacing w:line="240" w:lineRule="auto"/>
        <w:ind w:left="720"/>
      </w:pPr>
      <w:r/>
      <w:r>
        <w:t>Potential for substantial payouts</w:t>
      </w:r>
    </w:p>
    <w:p>
      <w:pPr>
        <w:pStyle w:val="ListBullet"/>
        <w:spacing w:line="240" w:lineRule="auto"/>
        <w:ind w:left="720"/>
      </w:pPr>
      <w:r/>
      <w:r>
        <w:t>Ability to play for free in demo mode</w:t>
      </w:r>
    </w:p>
    <w:p>
      <w:pPr>
        <w:pStyle w:val="Heading2"/>
      </w:pPr>
      <w:r>
        <w:t>What we don't like</w:t>
      </w:r>
    </w:p>
    <w:p>
      <w:pPr>
        <w:pStyle w:val="ListBullet"/>
        <w:spacing w:line="240" w:lineRule="auto"/>
        <w:ind w:left="720"/>
      </w:pPr>
      <w:r/>
      <w:r>
        <w:t>Highly volatile with infrequent wins</w:t>
      </w:r>
    </w:p>
    <w:p>
      <w:pPr>
        <w:pStyle w:val="ListBullet"/>
        <w:spacing w:line="240" w:lineRule="auto"/>
        <w:ind w:left="720"/>
      </w:pPr>
      <w:r/>
      <w:r>
        <w:t>Difficult to achieve maximum potential payout</w:t>
      </w:r>
    </w:p>
    <w:p>
      <w:r/>
      <w:r>
        <w:rPr>
          <w:b/>
        </w:rPr>
        <w:t>Play Fire Archer for Free - Slot Game Review</w:t>
      </w:r>
    </w:p>
    <w:p>
      <w:r/>
      <w:r>
        <w:rPr>
          <w:i/>
        </w:rPr>
        <w:t>Read our review of Fire Archer, a slot game by Pragmatic Play inspired by Robin Hood, and play for free in this engaging game with wild card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