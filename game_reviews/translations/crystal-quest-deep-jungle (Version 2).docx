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Quest: Deep Jungle for Free | Slot Review</w:t>
      </w:r>
    </w:p>
    <w:p>
      <w:r/>
      <w:r>
        <w:rPr>
          <w:b/>
        </w:rPr>
        <w:t>Meta description</w:t>
      </w:r>
      <w:r>
        <w:t>: Explore the rainforest and enjoy the unlimited multiplier and bonus round of free spins in Crystal Quest: Deep Jungle. Play for free and read our review.</w:t>
      </w:r>
    </w:p>
    <w:p>
      <w:pPr>
        <w:pStyle w:val="Heading2"/>
      </w:pPr>
      <w:r>
        <w:t>Crystal Quest: Deep Jungle</w:t>
      </w:r>
    </w:p>
    <w:p>
      <w:r/>
      <w:r>
        <w:t>Step into the jungle and discover the wonders that await in the form of colored crystals and strange creatures. Crystal Quest: Deep Jungle is a slot machine game produced by Thunderkick that will take you on an exciting adventure through a lush rainforest.</w:t>
      </w:r>
      <w:r>
        <w:t xml:space="preserve"> </w:t>
      </w:r>
    </w:p>
    <w:p>
      <w:r/>
      <w:r>
        <w:t>The graphics of this game are simply stunning, and will leave you amazed at every spin. The colors are so vivid and bright, and the backdrop is filled with greenery and intriguing jungle creatures. You might even find yourself getting lost in the beauty of it all.</w:t>
      </w:r>
      <w:r>
        <w:t xml:space="preserve"> </w:t>
      </w:r>
    </w:p>
    <w:p>
      <w:r/>
      <w:r>
        <w:t>But don't forget why you came here - the chance to win big! And Crystal Quest: Deep Jungle definitely doesn't disappoint. With multiple paylines and various ways to score winning combinations, you'll have plenty of opportunities to fill your pockets with crystals and gold.</w:t>
      </w:r>
      <w:r>
        <w:t xml:space="preserve"> </w:t>
      </w:r>
    </w:p>
    <w:p>
      <w:r/>
      <w:r>
        <w:t>One thing that sets this game apart from others is the unique feature where winning symbols explode and disappear, making way for more symbols to drop down and create even more chances to win. It's like a jungle of riches where the prizes just keep falling from the trees.</w:t>
      </w:r>
      <w:r>
        <w:t xml:space="preserve"> </w:t>
      </w:r>
    </w:p>
    <w:p>
      <w:r/>
      <w:r>
        <w:t>If you're looking for a fun and exciting slot game with a unique twist, Crystal Quest: Deep Jungle is definitely one to try. Just be careful not to get too lost in the beauty of the jungle or you might forget to keep spinning those reels!</w:t>
      </w:r>
    </w:p>
    <w:p>
      <w:pPr>
        <w:pStyle w:val="Heading2"/>
      </w:pPr>
      <w:r>
        <w:t>Experience the Thrill of Spinning Reels with Crystal Quest: Deep Jungle</w:t>
      </w:r>
    </w:p>
    <w:p>
      <w:r/>
      <w:r>
        <w:t>If you're looking for a casino game that will transport you into the heart of a lush jungle, Crystal Quest: Deep Jungle is your ticket to paradise. This non-traditional slot machine features six reels, four rows, and an incredible 4,096 ways to win! Not to mention, the betting range is suitable for both high rollers and casual players, as it varies from 10 cents to 100 €.</w:t>
      </w:r>
    </w:p>
    <w:p>
      <w:r/>
      <w:r>
        <w:t>However, don't be fooled by the serene appearance of the jungle. The game is highly volatile, so strap yourself in for a wild ride. The theoretical RTP of 96.14% is quite impressive, and you have a good chance of scoring big wins.</w:t>
      </w:r>
    </w:p>
    <w:p>
      <w:r/>
      <w:r>
        <w:t>When it comes to bonus features, Crystal Quest: Deep Jungle won't disappoint. With cascading reels and the chance to trigger up to 15 Free Spins, you might just find yourself in the middle of a winning streak that culminates in the ultimate treasure hunt. And who knows, maybe you'll even meet a friendly monkey or two along the way.</w:t>
      </w:r>
    </w:p>
    <w:p>
      <w:r/>
      <w:r>
        <w:t>Overall, Crystal Quest: Deep Jungle has everything you need to get your gaming excitement flowing. The jungle is waiting, so why not take a spin and see where the reels take you?</w:t>
      </w:r>
    </w:p>
    <w:p>
      <w:pPr>
        <w:pStyle w:val="Heading2"/>
      </w:pPr>
      <w:r>
        <w:t>GAMEPLAY FEATURES</w:t>
      </w:r>
    </w:p>
    <w:p>
      <w:r/>
      <w:r>
        <w:t>Looking for a slot game that can keep you entertained for hours on end? Look no further! Crystal Quest: Deep Jungle has got you covered with its unique gameplay features. First up: the cascading reel system. This handy feature allows players to score multiple wins on a single spin. Say goodbye to those boring old spins where you only win once!</w:t>
      </w:r>
    </w:p>
    <w:p>
      <w:r/>
      <w:r>
        <w:t>But wait! There's more! The game also boasts an unlimited multiplier, which increases during the Avalanche function. Now that's a feature that'll make you feel like a high roller! And if you manage to score three Scatter symbols, you'll be rewarded with a bonus round of free spins. With all these ways to win, you'll be rolling in the dough in no time.</w:t>
      </w:r>
    </w:p>
    <w:p>
      <w:r/>
      <w:r>
        <w:t>But let's talk about that unlimited multiplier for a second. Is it just us, or does it sound like something out of a sci-fi movie? Either way, we're here for it. Imagine getting a x10,000 multiplier and watching those coins rain down. It's like winning the slot game lottery!</w:t>
      </w:r>
    </w:p>
    <w:p>
      <w:pPr>
        <w:pStyle w:val="Heading2"/>
      </w:pPr>
      <w:r>
        <w:t>Special Symbols</w:t>
      </w:r>
    </w:p>
    <w:p>
      <w:r/>
      <w:r>
        <w:t>Crystal Quest: Deep Jungle is not your average run-of-the-mill slot game. This game is packed with special symbols that add a whole new level of excitement to the gameplay. Let's get into it, shall we?</w:t>
      </w:r>
      <w:r>
        <w:t xml:space="preserve"> </w:t>
      </w:r>
    </w:p>
    <w:p>
      <w:r/>
      <w:r>
        <w:t>First up, we've got the Wild symbol. This little gem of a symbol has a wildcard function, which means that it can substitute for any other symbol on the reels. It's like having a wildcard in a game of poker - except that you don't have to bluff your way through it!</w:t>
      </w:r>
      <w:r>
        <w:t xml:space="preserve"> </w:t>
      </w:r>
    </w:p>
    <w:p>
      <w:r/>
      <w:r>
        <w:t>Next, we've got the Mystery symbol. This little rascal has the power to transform into any other symbol on the reels - except for the Scatter and Wild symbols. It's like a chameleon, changing its colors to blend in with its surroundings.</w:t>
      </w:r>
      <w:r>
        <w:t xml:space="preserve"> </w:t>
      </w:r>
    </w:p>
    <w:p>
      <w:r/>
      <w:r>
        <w:t>And finally, we've got the Scatter symbol. This bad boy is your ticket to the Free Spins bonus round. Just get three or more of these bad boys on the reels and watch as the magic happens. Who needs a genie in a lamp when you've got Scatter symbols on the reels?</w:t>
      </w:r>
      <w:r>
        <w:t xml:space="preserve"> </w:t>
      </w:r>
    </w:p>
    <w:p>
      <w:r/>
      <w:r>
        <w:t>Overall, Crystal Quest: Deep Jungle's special symbols add a ton of fun and excitement to the game. It's like having a little surprise waiting for you every time you spin the reels. So, get ready to be wowed by these special symbols - and make sure you've got your seatbelt fastened, because it's going to be a wild ride!</w:t>
      </w:r>
    </w:p>
    <w:p>
      <w:pPr>
        <w:pStyle w:val="Heading2"/>
      </w:pPr>
      <w:r>
        <w:t>Unleash Your Inner Adventurer: Discover the Winning Potential in Crystal Quest: Deep Jungle</w:t>
      </w:r>
    </w:p>
    <w:p>
      <w:r/>
      <w:r>
        <w:t>If you're a risk-taker who’s looking for an adventure, then Crystal Quest: Deep Jungle is the online slot game you need to try. This game has a maximum win of 15,000 times the value of the bet, which is, to put it mildly, seriously impressive.</w:t>
      </w:r>
      <w:r/>
    </w:p>
    <w:p>
      <w:r/>
      <w:r>
        <w:t>However, with great winning potential comes great challenges. The game comes with high volatility, which means that landing significant payouts can be a bit difficult. But those who dare to wager big can potentially win big, thanks to the game's unlimited multiplier and the bonus round of free spins.</w:t>
      </w:r>
      <w:r/>
    </w:p>
    <w:p>
      <w:r/>
      <w:r>
        <w:t>If you manage to trigger the bonus round, you'll be rewarded with an opportunity to spin the reels for free. These free spins can multiply your winnings and lead you to the game's maximum win. So, if you're feeling extra lucky, go ahead, take the risk and give Crystal Quest: Deep Jungle a go.</w:t>
      </w:r>
      <w:r/>
    </w:p>
    <w:p>
      <w:r/>
      <w:r>
        <w:t>In conclusion, Crystal Quest: Deep Jungle is not just a game, but a journey for those seeking the thrill of adventure. Plus, with its impressive winning potential, it's like a jungle that you wouldn't mind getting lost in. Just don't forget to pack your lucky charm, and maybe a map or two (even though that might make you look less brave).</w:t>
      </w:r>
    </w:p>
    <w:p>
      <w:pPr>
        <w:pStyle w:val="Heading2"/>
      </w:pPr>
      <w:r>
        <w:t>FAQ</w:t>
      </w:r>
    </w:p>
    <w:p>
      <w:pPr>
        <w:pStyle w:val="Heading3"/>
      </w:pPr>
      <w:r>
        <w:t>What is Crystal Quest: Deep Jungle?</w:t>
      </w:r>
    </w:p>
    <w:p>
      <w:r/>
      <w:r>
        <w:t>Crystal Quest: Deep Jungle is a slot machine produced by Thunderkick with a rainforest theme and Cascading Reel System.</w:t>
      </w:r>
    </w:p>
    <w:p>
      <w:pPr>
        <w:pStyle w:val="Heading3"/>
      </w:pPr>
      <w:r>
        <w:t>What are the features of Crystal Quest: Deep Jungle?</w:t>
      </w:r>
    </w:p>
    <w:p>
      <w:r/>
      <w:r>
        <w:t>Crystal Quest: Deep Jungle has six reels, four rows and 4,096 ways to win. It has Cascading Reel System, unlimited multiplier, and a bonus round of free spins thanks to the Scatter.</w:t>
      </w:r>
    </w:p>
    <w:p>
      <w:pPr>
        <w:pStyle w:val="Heading3"/>
      </w:pPr>
      <w:r>
        <w:t>What is the maximum win on Crystal Quest: Deep Jungle?</w:t>
      </w:r>
    </w:p>
    <w:p>
      <w:r/>
      <w:r>
        <w:t>Crystal Quest: Deep Jungle has a maximum win equal to 15,000 times the value of the bet.</w:t>
      </w:r>
    </w:p>
    <w:p>
      <w:pPr>
        <w:pStyle w:val="Heading3"/>
      </w:pPr>
      <w:r>
        <w:t>What is the minimum and maximum bet for Crystal Quest: Deep Jungle?</w:t>
      </w:r>
    </w:p>
    <w:p>
      <w:r/>
      <w:r>
        <w:t>The minimum bet for Crystal Quest: Deep Jungle is 10 cents and the maximum bet is 100€.</w:t>
      </w:r>
    </w:p>
    <w:p>
      <w:pPr>
        <w:pStyle w:val="Heading3"/>
      </w:pPr>
      <w:r>
        <w:t>What is the RTP for Crystal Quest: Deep Jungle?</w:t>
      </w:r>
    </w:p>
    <w:p>
      <w:r/>
      <w:r>
        <w:t>The theoretical return to player or RTP for Crystal Quest: Deep Jungle is 96.14%.</w:t>
      </w:r>
    </w:p>
    <w:p>
      <w:pPr>
        <w:pStyle w:val="Heading3"/>
      </w:pPr>
      <w:r>
        <w:t>What are the special symbols in Crystal Quest: Deep Jungle?</w:t>
      </w:r>
    </w:p>
    <w:p>
      <w:r/>
      <w:r>
        <w:t>The special symbols in Crystal Quest: Deep Jungle include Wild, Mystery Symbol, and Scatter.</w:t>
      </w:r>
    </w:p>
    <w:p>
      <w:pPr>
        <w:pStyle w:val="Heading3"/>
      </w:pPr>
      <w:r>
        <w:t>What is the Avalanche Function in Crystal Quest: Deep Jungle?</w:t>
      </w:r>
    </w:p>
    <w:p>
      <w:r/>
      <w:r>
        <w:t>The Avalanche Function in Crystal Quest: Deep Jungle replaces the symbols that have determined winning combinations by others that fall from above. It also activates an unlimited multiplier.</w:t>
      </w:r>
    </w:p>
    <w:p>
      <w:pPr>
        <w:pStyle w:val="Heading3"/>
      </w:pPr>
      <w:r>
        <w:t>How many free spins are activated by the Scatter in Crystal Quest: Deep Jungle?</w:t>
      </w:r>
    </w:p>
    <w:p>
      <w:r/>
      <w:r>
        <w:t>The Scatter in Crystal Quest: Deep Jungle activates a bonus of 12 free spins.</w:t>
      </w:r>
    </w:p>
    <w:p>
      <w:pPr>
        <w:pStyle w:val="Heading2"/>
      </w:pPr>
      <w:r>
        <w:t>What we like</w:t>
      </w:r>
    </w:p>
    <w:p>
      <w:pPr>
        <w:pStyle w:val="ListBullet"/>
        <w:spacing w:line="240" w:lineRule="auto"/>
        <w:ind w:left="720"/>
      </w:pPr>
      <w:r/>
      <w:r>
        <w:t>Non-traditional game grid</w:t>
      </w:r>
    </w:p>
    <w:p>
      <w:pPr>
        <w:pStyle w:val="ListBullet"/>
        <w:spacing w:line="240" w:lineRule="auto"/>
        <w:ind w:left="720"/>
      </w:pPr>
      <w:r/>
      <w:r>
        <w:t>Unlimited multiplier and cascading reel system</w:t>
      </w:r>
    </w:p>
    <w:p>
      <w:pPr>
        <w:pStyle w:val="ListBullet"/>
        <w:spacing w:line="240" w:lineRule="auto"/>
        <w:ind w:left="720"/>
      </w:pPr>
      <w:r/>
      <w:r>
        <w:t>Bonus round of free spins</w:t>
      </w:r>
    </w:p>
    <w:p>
      <w:pPr>
        <w:pStyle w:val="ListBullet"/>
        <w:spacing w:line="240" w:lineRule="auto"/>
        <w:ind w:left="720"/>
      </w:pPr>
      <w:r/>
      <w:r>
        <w:t>Special symbols with unique functions</w:t>
      </w:r>
    </w:p>
    <w:p>
      <w:pPr>
        <w:pStyle w:val="Heading2"/>
      </w:pPr>
      <w:r>
        <w:t>What we don't like</w:t>
      </w:r>
    </w:p>
    <w:p>
      <w:pPr>
        <w:pStyle w:val="ListBullet"/>
        <w:spacing w:line="240" w:lineRule="auto"/>
        <w:ind w:left="720"/>
      </w:pPr>
      <w:r/>
      <w:r>
        <w:t>High volatility can make winning difficult</w:t>
      </w:r>
    </w:p>
    <w:p>
      <w:pPr>
        <w:pStyle w:val="ListBullet"/>
        <w:spacing w:line="240" w:lineRule="auto"/>
        <w:ind w:left="720"/>
      </w:pPr>
      <w:r/>
      <w:r>
        <w:t>Limited maximum bet amount</w:t>
      </w:r>
    </w:p>
    <w:p>
      <w:r/>
      <w:r>
        <w:rPr>
          <w:i/>
        </w:rPr>
        <w:t>Please create an image in cartoon style featuring a happy Maya warrior with glasses for the game "Crystal Quest: Deep Jungle". The Maya warrior should be portrayed as a cartoon character, with a big grin on his face and glasses that make him look clever and knowledgeable. The background of the image could feature the rainforest, with colored crystals and strange creatures as described in the game review. The image should be bright and fun, with vivid colors that capture the attention of players. It should also convey a sense of adventure and excitement, inviting players to join the Maya warrior on his quest through the jungle. The use of bold lines and eye-catching design elements will make this image stand out and attract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