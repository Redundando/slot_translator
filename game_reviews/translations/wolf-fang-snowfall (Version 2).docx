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Wolf Fang Snowfall for Free - Slot Game Review</w:t>
      </w:r>
    </w:p>
    <w:p>
      <w:r/>
      <w:r>
        <w:rPr>
          <w:b/>
        </w:rPr>
        <w:t>Meta description</w:t>
      </w:r>
      <w:r>
        <w:t>: Discover the Nordic-themed slot game Wolf Fang Snowfall with medium-high volatility and RTP of 95.83%. Play for free and read our review.</w:t>
      </w:r>
    </w:p>
    <w:p>
      <w:pPr>
        <w:pStyle w:val="Heading2"/>
      </w:pPr>
      <w:r>
        <w:t>Gameplay Features</w:t>
      </w:r>
    </w:p>
    <w:p>
      <w:r/>
      <w:r>
        <w:t>Get ready to howl your way to big wins with Wolf Fang Snowfall! This 5x3 slot packs a punch with its 30 fixed paylines. With a betting range from €0.3 to €300, you'll have plenty of room to bet big or keep it conservative. Keep in mind, the game has a medium-high volatility and an RTP of 95.83%, meaning it involves placing bets with risks, but the possible reward can range from moderate to huge for most winning spins. If you're feeling nervous, no worries, there is a demo version available to test the slot for free before betting real money.</w:t>
      </w:r>
      <w:r/>
    </w:p>
    <w:p>
      <w:r/>
      <w:r>
        <w:t>One of the best features of the game is the wild symbol, in this case, the Wolf Fang. It can substitute for any other symbol except the scatter, making it easier to get a winning combination. You'll be howling at the moon when you see the wild appear on the reels! Keep your eyes peeled for the scatter symbol, represented by the Snowflake. If you get three or more on the reels, you'll trigger the free spins feature, which can lead to incredible payouts.</w:t>
      </w:r>
      <w:r/>
    </w:p>
    <w:p>
      <w:r/>
      <w:r>
        <w:t>Another unique aspect of Wolf Fang Snowfall is the inclusion of the Lupine Bonus game. If you manage to land three bonus symbols, you'll activate this game where you get to choose from different wolves to reveal instant cash prizes. The more bonus symbols you land, the higher the potential reward!</w:t>
      </w:r>
      <w:r/>
    </w:p>
    <w:p>
      <w:r/>
      <w:r>
        <w:t>Overall, Wolf Fang Snowfall is a howling good time with the potential for great payouts. Plus, with its winter-themed graphics and catchy soundtrack, it's sure to keep you entertained for hours. So, let your inner wolf out and give this slot a spin. Who knows, you could find yourself running with the pack towards some huge wins!</w:t>
      </w:r>
    </w:p>
    <w:p>
      <w:pPr>
        <w:pStyle w:val="Heading2"/>
      </w:pPr>
      <w:r>
        <w:t>BETTING RANGE</w:t>
      </w:r>
    </w:p>
    <w:p>
      <w:r/>
      <w:r>
        <w:t>Are you on a budget or feeling like a high roller? No matter your situation, Wolf Fang Snowfall has got you covered! With a betting range that goes from as low as €0.3 to as high as €300, there's plenty of room for all types of players to join in on the fun.</w:t>
      </w:r>
    </w:p>
    <w:p>
      <w:r/>
      <w:r>
        <w:t>Whether you're a penny pincher or someone who loves to make it rain, this game has the perfect range for you. And with its various winning combinations, even the smallest bet can lead to a huge payout.</w:t>
      </w:r>
    </w:p>
    <w:p>
      <w:r/>
      <w:r>
        <w:t>So put on your betting cap and let the good times roll! Just remember to play responsibly, unless you want to end up betting your entire life savings on one spin - and trust me, I've seen it happen.</w:t>
      </w:r>
    </w:p>
    <w:p>
      <w:pPr>
        <w:pStyle w:val="Heading2"/>
      </w:pPr>
      <w:r>
        <w:t>Volatility and RTP</w:t>
      </w:r>
    </w:p>
    <w:p>
      <w:r/>
      <w:r>
        <w:t>Wolf Fang Snowfall, the game that gives you chills with its amazing graphics, has a medium-high volatility and an RTP of 95.83%, meaning that it provides a fair chance of winning some serious cash.</w:t>
      </w:r>
    </w:p>
    <w:p>
      <w:r/>
      <w:r>
        <w:t>But watch out for those icy claws! With a maximum win of 1,000 times the total bet on a payline, you could end up running from a pack of hungry wolves with pockets full of cash.</w:t>
      </w:r>
    </w:p>
    <w:p>
      <w:r/>
      <w:r>
        <w:t>Just be sure to keep your wits about you in this game, as the wolves are always lurking around every corner! But hey, who knows? With a little bit of luck and skill, you could end up howling at the moon with joy!</w:t>
      </w:r>
    </w:p>
    <w:p>
      <w:pPr>
        <w:pStyle w:val="Heading2"/>
      </w:pPr>
      <w:r>
        <w:t>Bonus Features</w:t>
      </w:r>
    </w:p>
    <w:p>
      <w:r/>
      <w:r>
        <w:t>If you're looking for a gambling experience that's more fun than a barrel of monkeys, Wolf Fang Snowfall is the perfect game for you. Not only does the game offer a thrilling gaming experience, but it also includes a number of exciting bonus features that are sure to keep you on the edge of your seat.</w:t>
      </w:r>
    </w:p>
    <w:p>
      <w:r/>
      <w:r>
        <w:t>One of these features is the Free Spins mode. In order to activate it, you need to land at least three Scatter symbols. Once you do, you can win either 20 free spins with medium symbols stacked 1x2 or 10 free spins with medium symbols stacked 1x3. Talk about an exciting bonus win!</w:t>
      </w:r>
    </w:p>
    <w:p>
      <w:r/>
      <w:r>
        <w:t>If that's not enough, the bonus game can even be reactivated with just three or more Scatters. This definitely adds an extra element to the gameplay, making it even more exciting for players of all experience levels.</w:t>
      </w:r>
    </w:p>
    <w:p>
      <w:r/>
      <w:r>
        <w:t>Don't forget about the Wild symbol, either. The wolf is the Wild in this game, substituting for all symbols except those elusive Scatters on the paylines. He's a real beast of a symbol that can help boost your winnings by turning non-winning spins into big cash payouts.</w:t>
      </w:r>
    </w:p>
    <w:p>
      <w:pPr>
        <w:pStyle w:val="Heading2"/>
      </w:pPr>
      <w:r>
        <w:t>GRAPHICS AND SOUND DESIGN</w:t>
      </w:r>
    </w:p>
    <w:p>
      <w:r/>
      <w:r>
        <w:t>Are you ready to howl at the moon and win big in a winter wonderland? Wolf Fang Snowfall is just the game to get your blood pumping and your fingers clicking. The Nordic theme is beautifully represented in expertly crafted graphics that will transport you to snowy faraway places where wild animals roam.</w:t>
      </w:r>
    </w:p>
    <w:p>
      <w:r/>
      <w:r>
        <w:t>Not only are the visuals stunning, but the music and sound effects will make you feel like you're right there in the midst of the action. The attention to detail in the sound design is truly impressive, from the crunch of the snow beneath your feet to the howl of the wolf as it helps you rack up winning combinations.</w:t>
      </w:r>
    </w:p>
    <w:p>
      <w:r/>
      <w:r>
        <w:t>When it comes to symbols, this game has it all. The low-value category features standard card values, but the medium symbols are where the real fun starts. They come with better values and can even appear in massive sizes of 1x2 and 1x3, giving you even more chances to win big. And let's not forget about the wolf itself, who serves as the Wild symbol and can help you rack up some seriously impressive combinations. The Moon symbol is the Scatter that activates the Free Spins feature, so keep an eye out for it as you play.</w:t>
      </w:r>
    </w:p>
    <w:p>
      <w:r/>
      <w:r>
        <w:t>All in all, the graphics and sound design in Wolf Fang Snowfall are impeccable. This game is a real treat for the senses and a great choice for anyone looking for some winter-themed, high-energy slot action.</w:t>
      </w:r>
    </w:p>
    <w:p>
      <w:pPr>
        <w:pStyle w:val="Heading2"/>
      </w:pPr>
      <w:r>
        <w:t>FAQ</w:t>
      </w:r>
    </w:p>
    <w:p>
      <w:pPr>
        <w:pStyle w:val="Heading3"/>
      </w:pPr>
      <w:r>
        <w:t>What is the most valuable symbol in Wolf Fang Snowfall?</w:t>
      </w:r>
    </w:p>
    <w:p>
      <w:r/>
      <w:r>
        <w:t>The White Owl symbol has the highest value with 40x, 200x, and 1,000x the bet per line.</w:t>
      </w:r>
    </w:p>
    <w:p>
      <w:pPr>
        <w:pStyle w:val="Heading3"/>
      </w:pPr>
      <w:r>
        <w:t>How can I win real money from Wolf Fang Snowfall?</w:t>
      </w:r>
    </w:p>
    <w:p>
      <w:r/>
      <w:r>
        <w:t>You can play with real money by finding a reputable online casino, making a deposit, and taking advantage of the welcome bonus to play Wolf Fang Snowfall or other popular slots.</w:t>
      </w:r>
    </w:p>
    <w:p>
      <w:pPr>
        <w:pStyle w:val="Heading3"/>
      </w:pPr>
      <w:r>
        <w:t>Is Wolf Fang Snowfall the best slot from Spinomenal?</w:t>
      </w:r>
    </w:p>
    <w:p>
      <w:r/>
      <w:r>
        <w:t>Whether or not Wolf Fang Snowfall is the best slot for you depends on your player type. High rollers may prefer high volatility slots for big wins, while low rollers may prefer low volatility slots for more frequent wins.</w:t>
      </w:r>
    </w:p>
    <w:p>
      <w:pPr>
        <w:pStyle w:val="Heading3"/>
      </w:pPr>
      <w:r>
        <w:t>What is the betting range in Wolf Fang Snowfall?</w:t>
      </w:r>
    </w:p>
    <w:p>
      <w:r/>
      <w:r>
        <w:t>The minimum bet is €0.3, and the maximum bet is €300, allowing for a chance at big wins on various winning combinations.</w:t>
      </w:r>
    </w:p>
    <w:p>
      <w:pPr>
        <w:pStyle w:val="Heading3"/>
      </w:pPr>
      <w:r>
        <w:t>What is the RTP for Wolf Fang Snowfall?</w:t>
      </w:r>
    </w:p>
    <w:p>
      <w:r/>
      <w:r>
        <w:t>The RTP (return to player) for Wolf Fang Snowfall is 95.83%, making it a medium-high volatility game.</w:t>
      </w:r>
    </w:p>
    <w:p>
      <w:pPr>
        <w:pStyle w:val="Heading3"/>
      </w:pPr>
      <w:r>
        <w:t>What are the extra bonus features on Wolf Fang Snowfall?</w:t>
      </w:r>
    </w:p>
    <w:p>
      <w:r/>
      <w:r>
        <w:t>The extra bonus features include free spins with medium symbols stacked 1x2 or 1x3. Activate the bonus game with three or more Scatters, and you can reactivate it with the same option.</w:t>
      </w:r>
    </w:p>
    <w:p>
      <w:pPr>
        <w:pStyle w:val="Heading3"/>
      </w:pPr>
      <w:r>
        <w:t>What is the Wild symbol in Wolf Fang Snowfall?</w:t>
      </w:r>
    </w:p>
    <w:p>
      <w:r/>
      <w:r>
        <w:t>The wolf is the Wild symbol in Wolf Fang Snowfall, and it can replace other symbols except for the Scatter symbols on the paylines.</w:t>
      </w:r>
    </w:p>
    <w:p>
      <w:pPr>
        <w:pStyle w:val="Heading3"/>
      </w:pPr>
      <w:r>
        <w:t>What is the Scatter symbol in Wolf Fang Snowfall?</w:t>
      </w:r>
    </w:p>
    <w:p>
      <w:r/>
      <w:r>
        <w:t>The Moon is the Scatter symbol in Wolf Fang Snowfall, and it activates the Free Spins feature. Get three Scatters to earn 20 free spins or ten free spins with medium symbols stacked 1x2 or 1x3.</w:t>
      </w:r>
    </w:p>
    <w:p>
      <w:pPr>
        <w:pStyle w:val="Heading2"/>
      </w:pPr>
      <w:r>
        <w:t>What we like</w:t>
      </w:r>
    </w:p>
    <w:p>
      <w:pPr>
        <w:pStyle w:val="ListBullet"/>
        <w:spacing w:line="240" w:lineRule="auto"/>
        <w:ind w:left="720"/>
      </w:pPr>
      <w:r/>
      <w:r>
        <w:t>Various winning combinations</w:t>
      </w:r>
    </w:p>
    <w:p>
      <w:pPr>
        <w:pStyle w:val="ListBullet"/>
        <w:spacing w:line="240" w:lineRule="auto"/>
        <w:ind w:left="720"/>
      </w:pPr>
      <w:r/>
      <w:r>
        <w:t>Free demo version available</w:t>
      </w:r>
    </w:p>
    <w:p>
      <w:pPr>
        <w:pStyle w:val="ListBullet"/>
        <w:spacing w:line="240" w:lineRule="auto"/>
        <w:ind w:left="720"/>
      </w:pPr>
      <w:r/>
      <w:r>
        <w:t>Great graphics and sound design</w:t>
      </w:r>
    </w:p>
    <w:p>
      <w:pPr>
        <w:pStyle w:val="ListBullet"/>
        <w:spacing w:line="240" w:lineRule="auto"/>
        <w:ind w:left="720"/>
      </w:pPr>
      <w:r/>
      <w:r>
        <w:t>Free Spins feature with stacked symbols</w:t>
      </w:r>
    </w:p>
    <w:p>
      <w:pPr>
        <w:pStyle w:val="Heading2"/>
      </w:pPr>
      <w:r>
        <w:t>What we don't like</w:t>
      </w:r>
    </w:p>
    <w:p>
      <w:pPr>
        <w:pStyle w:val="ListBullet"/>
        <w:spacing w:line="240" w:lineRule="auto"/>
        <w:ind w:left="720"/>
      </w:pPr>
      <w:r/>
      <w:r>
        <w:t>Medium-high volatility may not suit all players</w:t>
      </w:r>
    </w:p>
    <w:p>
      <w:pPr>
        <w:pStyle w:val="ListBullet"/>
        <w:spacing w:line="240" w:lineRule="auto"/>
        <w:ind w:left="720"/>
      </w:pPr>
      <w:r/>
      <w:r>
        <w:t>RTP slightly lower than other games</w:t>
      </w:r>
    </w:p>
    <w:p>
      <w:r/>
      <w:r>
        <w:rPr>
          <w:i/>
        </w:rPr>
        <w:t>Prompt: Create a feature image for Wolf Fang Snowfall that captures the essence of the game in a fun and playful way. The image should be in a cartoon style and should prominently feature a happy Maya warrior with glasses, surrounded by the symbols of the game, such as the wolves, polar bears, and snow. The image should also signify the northern themes of the game, such as the icy landscapes, the Aurora Borealis, and the northern lights. Use bright colors and bold lines to make the image stand out and attract the attention of the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