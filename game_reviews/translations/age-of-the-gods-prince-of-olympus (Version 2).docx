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Prince of Olympus Free | Slot Review</w:t>
      </w:r>
    </w:p>
    <w:p>
      <w:pPr>
        <w:pStyle w:val="Heading2"/>
      </w:pPr>
      <w:r>
        <w:t>Get Ready for an Exciting Gameplay Experience</w:t>
      </w:r>
    </w:p>
    <w:p>
      <w:r/>
      <w:r>
        <w:t>If you're a fan of online slot games, you'll love Age of The Gods Prince of Olympus. This game is a treat for all those who enjoy fast-paced gameplay with a chance to win big. With 5 reels and 25 paylines, the game offers plenty of opportunities for players to hit that jackpot.</w:t>
      </w:r>
      <w:r/>
    </w:p>
    <w:p>
      <w:r/>
      <w:r>
        <w:t>The game's versatile and lively features are the main highlight of the gameplay mechanics. The slot has 4 bonus functions, each with an exciting twist of its own. The Hydra Bonus function, for instance, awards cash prizes on top of a maximum 5x multiplier, and the iconic Hercules Rage function gets the adrenaline pumping as it makes Hydra's heads explode to release high sums.</w:t>
      </w:r>
      <w:r/>
    </w:p>
    <w:p>
      <w:r/>
      <w:r>
        <w:t>Another breath of fresh air in the game is the Herculean Strength function. During gameplay, players get the chance to experience re-spins. This adds an extra layer of excitement as they continue to spin and earn more rewards.</w:t>
      </w:r>
      <w:r/>
    </w:p>
    <w:p>
      <w:r/>
      <w:r>
        <w:t>Nothing beats the thrill of hitting the jackpot, and the Age of The Gods Prince of Olympus maximizes that excitement to the fullest. The game offers up to 20 free spins, with a 3x multiplier, making the experience even more rewarding and fun. So, watch out for those cheeky little symbols and keep spinning.</w:t>
      </w:r>
      <w:r/>
    </w:p>
    <w:p>
      <w:r/>
      <w:r>
        <w:t>All in all, Age of The Gods Prince of Olympus is a game that will keep you engaged with its unique theme and gameplay mechanics. So, let your adventurous side take over, crank up the volume, and get ready for some thrilling gaming action. Who knows, you might just end up with a pocketful of cash. Happy spinning!</w:t>
      </w:r>
    </w:p>
    <w:p>
      <w:pPr>
        <w:pStyle w:val="Heading2"/>
      </w:pPr>
      <w:r>
        <w:t>Experiencing the Symbols and Graphics in Age of The Gods Prince of Olympus</w:t>
      </w:r>
    </w:p>
    <w:p>
      <w:r/>
      <w:r>
        <w:t>The graphics of Age of The Gods Prince of Olympus are the perfect blend of classic and modern. With a retro feel that harkens back to land-based slot machines, this game brings a whole new level of excitement to the table. However, don't let the classic graphics fool you. This game boasts an interactive storyline that is both entertaining and rewarding.</w:t>
      </w:r>
      <w:r/>
    </w:p>
    <w:p>
      <w:r/>
      <w:r>
        <w:t>The symbols in the game are equally as impressive as the graphics. Hercules, Golden Apples, the Hydra, classic playing cards, and Cerberus - the three-headed dog - all grace the reels with their presence. It's not every day you get to witness such legendary symbols in motion. And let's not forget about the highest-valued symbol! Cerberus is a true winner, offering 4,000 times the bet if it appears five times on a payline. Just be sure to keep some spare biscuits around to keep him happy if things start to heat up!</w:t>
      </w:r>
      <w:r/>
    </w:p>
    <w:p>
      <w:r/>
      <w:r>
        <w:t>In summary, the symbols and graphics in Age of The Gods Prince of Olympus are unlike anything we’ve seen before. It’s no wonder this game continues to stay at the top of so many player's favorites lists. So, what are you waiting for? It's time to go on a legendary adventure and see if you have what it takes to conquer the gods!</w:t>
      </w:r>
    </w:p>
    <w:p>
      <w:pPr>
        <w:pStyle w:val="Heading2"/>
      </w:pPr>
      <w:r>
        <w:t>Description of Bonus Functions</w:t>
      </w:r>
    </w:p>
    <w:p>
      <w:r/>
      <w:r>
        <w:t>Are you ready to conquer Hydra and battle it out with Hercules in the Age of The Gods Prince of Olympus slot game? Well, be ready to trigger some amazing bonus functions that will increase your chances of winning big!</w:t>
      </w:r>
    </w:p>
    <w:p>
      <w:r/>
      <w:r>
        <w:t>Let's start with the Hydra Bonus function which is triggered when the monster appears on reels 1 and 5 simultaneously. Players get to choose between the Hydra's heads, which hides cash prizes inside. But be careful, don't get too hydra-phobic. Either choose wisely or activate the Hercules Rage function, which disintegrates all of Hydra's heads in one go, leading to a final decision that could relate to a multiplier of up to 5x!</w:t>
      </w:r>
    </w:p>
    <w:p>
      <w:r/>
      <w:r>
        <w:t>Do you want more? Then watch out for the Scatter symbol with 'Hercules'. Getting three or more of these on the reels can activate up to 20 free spins with a 3x multiplier, giving players the chance to earn some divine rewards. And if that wasn't enough, you can activate the Herculean Strength function by hitting three more Scatters, offering re-spins with an expanding Wild that is locked onto the grid. Sounds like a Herculean adventure, doesn't it?</w:t>
      </w:r>
    </w:p>
    <w:p>
      <w:pPr>
        <w:pStyle w:val="Heading2"/>
      </w:pPr>
      <w:r>
        <w:t>Experience the Excitement of Winning Big with the Progressive Jackpot System</w:t>
      </w:r>
    </w:p>
    <w:p>
      <w:r/>
      <w:r>
        <w:t>If you’ve been on the lookout for a slot game that offers you a chance to win big, Age of the Gods Prince of Olympus might just be your perfect choice. One of the standout features of this game is the four random Progressive Jackpots that offer players a chance to aim for the stars and hit the jackpot.</w:t>
      </w:r>
    </w:p>
    <w:p>
      <w:r/>
      <w:r>
        <w:t>Although winning the Progressive Jackpot requires patience and a bit of luck, the effort is worth it. With generous jackpot sizes, Prince of Olympus is one of the most well-structured slot games you’ll find online.</w:t>
      </w:r>
    </w:p>
    <w:p>
      <w:r/>
      <w:r>
        <w:t>Just imagine hearing the sound of the coins raining down on you as you hit the jackpot and become an instant millionaire. It’s enough to send shivers down your spine! So, what are you waiting for? Spin the reels and try your luck today!</w:t>
      </w:r>
    </w:p>
    <w:p>
      <w:pPr>
        <w:pStyle w:val="Heading2"/>
      </w:pPr>
      <w:r>
        <w:t>Overall Evaluation and Recommendation</w:t>
      </w:r>
    </w:p>
    <w:p>
      <w:r/>
      <w:r>
        <w:t>The Age of The Gods Prince of Olympus is not your typical superhero-themed casino game. This is a slot game that puts you right in the heart of ancient Greece, bringing out the legendary hero, Hercules. With stunning graphics and sound effects that match the game's themes, players will be captivated from the moment they hit spin.</w:t>
      </w:r>
      <w:r/>
    </w:p>
    <w:p>
      <w:r/>
      <w:r>
        <w:t>Speaking of spins, Prince of Olympus packs a serious punch with its assortment of features. There are bonus rounds that could lead to big rewards, and the Progressive Jackpots create even more opportunities to win big. The way these features are implemented creates an immersive experience that is unmatched by other casino games.</w:t>
      </w:r>
      <w:r/>
    </w:p>
    <w:p>
      <w:r/>
      <w:r>
        <w:t>If you're a fan of mythology, you will enjoy the storyline and intricate details brought into The Age of The Gods Prince of Olympus. Even if you're not, you will find yourself sticking around for hours trying to unearth hidden treasures. The game strikes a perfect balance between traditional and modern casino games.</w:t>
      </w:r>
      <w:r/>
    </w:p>
    <w:p>
      <w:r/>
      <w:r>
        <w:t>Overall, The Age of The Gods Prince of Olympus is a game that we highly recommend to both fans of slots and Greek mythology. It's a game that packs a punch in terms of its features and is sure to keep you entertained and engaged throughout your time playing. So, grab your sword and shield, and get ready to become a hero by playing this epic casino game!</w:t>
      </w:r>
    </w:p>
    <w:p>
      <w:pPr>
        <w:pStyle w:val="Heading2"/>
      </w:pPr>
      <w:r>
        <w:t>FAQ</w:t>
      </w:r>
    </w:p>
    <w:p>
      <w:pPr>
        <w:pStyle w:val="Heading3"/>
      </w:pPr>
      <w:r>
        <w:t>What is Age of The Gods Prince of Olympus?</w:t>
      </w:r>
    </w:p>
    <w:p>
      <w:r/>
      <w:r>
        <w:t>It is a 5-reel, 25-payline slot machine with four bonus functions and a Progressive Jackpot, dedicated to the Greek deity - Hercules.</w:t>
      </w:r>
    </w:p>
    <w:p>
      <w:pPr>
        <w:pStyle w:val="Heading3"/>
      </w:pPr>
      <w:r>
        <w:t>What bonus functions are available in the game?</w:t>
      </w:r>
    </w:p>
    <w:p>
      <w:r/>
      <w:r>
        <w:t>The game offers four bonus functions: Hydra Bonus, Hercules Rage, Free Spins, and Herculean Strength. Each with their unique features.</w:t>
      </w:r>
    </w:p>
    <w:p>
      <w:pPr>
        <w:pStyle w:val="Heading3"/>
      </w:pPr>
      <w:r>
        <w:t>What is the Hydra Bonus?</w:t>
      </w:r>
    </w:p>
    <w:p>
      <w:r/>
      <w:r>
        <w:t>It is a bonus function that is triggered when the Hydra appears on reels 1 and 5 simultaneously. You must choose between the hydra's heads to eliminate and win cash prizes hidden inside.</w:t>
      </w:r>
    </w:p>
    <w:p>
      <w:pPr>
        <w:pStyle w:val="Heading3"/>
      </w:pPr>
      <w:r>
        <w:t>What is the Hercules Rage?</w:t>
      </w:r>
    </w:p>
    <w:p>
      <w:r/>
      <w:r>
        <w:t>It is a bonus function that disintegrates all Hydra's heads in one go, and a final decision related to the multiplier you have to make. In this way, your winnings can increase exponentially up to 5x.</w:t>
      </w:r>
    </w:p>
    <w:p>
      <w:pPr>
        <w:pStyle w:val="Heading3"/>
      </w:pPr>
      <w:r>
        <w:t>What are Free Spins?</w:t>
      </w:r>
    </w:p>
    <w:p>
      <w:r/>
      <w:r>
        <w:t>Free Spins are spins of the reels in a slot game that do not require a player to pay to spin the reels - you can get up to 20 free spins with a 3x multiplier.</w:t>
      </w:r>
    </w:p>
    <w:p>
      <w:pPr>
        <w:pStyle w:val="Heading3"/>
      </w:pPr>
      <w:r>
        <w:t>What is Herculean Strength?</w:t>
      </w:r>
    </w:p>
    <w:p>
      <w:r/>
      <w:r>
        <w:t>It is a bonus feature that triggers re-spins with an expanding Wild that is locked onto the grid, activated with three or more Scatters.</w:t>
      </w:r>
    </w:p>
    <w:p>
      <w:pPr>
        <w:pStyle w:val="Heading3"/>
      </w:pPr>
      <w:r>
        <w:t>Are there any Progressive Jackpots in Age of the Gods: Prince of Olympus?</w:t>
      </w:r>
    </w:p>
    <w:p>
      <w:r/>
      <w:r>
        <w:t>Yes, there are 4 random Progressive Jackpots, which can change your life if you win one of them.</w:t>
      </w:r>
    </w:p>
    <w:p>
      <w:pPr>
        <w:pStyle w:val="Heading3"/>
      </w:pPr>
      <w:r>
        <w:t>What is the highest-valued symbol?</w:t>
      </w:r>
    </w:p>
    <w:p>
      <w:r/>
      <w:r>
        <w:t>The highest-valued symbol is the three-headed dog, which awards you 4,000 times the bet if it appears five times on a payline.</w:t>
      </w:r>
    </w:p>
    <w:p>
      <w:pPr>
        <w:pStyle w:val="Heading2"/>
      </w:pPr>
      <w:r>
        <w:t>What we like</w:t>
      </w:r>
    </w:p>
    <w:p>
      <w:pPr>
        <w:pStyle w:val="ListBullet"/>
        <w:spacing w:line="240" w:lineRule="auto"/>
        <w:ind w:left="720"/>
      </w:pPr>
      <w:r/>
      <w:r>
        <w:t>Versatile and lively bonus features</w:t>
      </w:r>
    </w:p>
    <w:p>
      <w:pPr>
        <w:pStyle w:val="ListBullet"/>
        <w:spacing w:line="240" w:lineRule="auto"/>
        <w:ind w:left="720"/>
      </w:pPr>
      <w:r/>
      <w:r>
        <w:t>Classic graphics with rich animations</w:t>
      </w:r>
    </w:p>
    <w:p>
      <w:pPr>
        <w:pStyle w:val="ListBullet"/>
        <w:spacing w:line="240" w:lineRule="auto"/>
        <w:ind w:left="720"/>
      </w:pPr>
      <w:r/>
      <w:r>
        <w:t>Progressive Jackpot system</w:t>
      </w:r>
    </w:p>
    <w:p>
      <w:pPr>
        <w:pStyle w:val="ListBullet"/>
        <w:spacing w:line="240" w:lineRule="auto"/>
        <w:ind w:left="720"/>
      </w:pPr>
      <w:r/>
      <w:r>
        <w:t>Generous payouts</w:t>
      </w:r>
    </w:p>
    <w:p>
      <w:pPr>
        <w:pStyle w:val="Heading2"/>
      </w:pPr>
      <w:r>
        <w:t>What we don't like</w:t>
      </w:r>
    </w:p>
    <w:p>
      <w:pPr>
        <w:pStyle w:val="ListBullet"/>
        <w:spacing w:line="240" w:lineRule="auto"/>
        <w:ind w:left="720"/>
      </w:pPr>
      <w:r/>
      <w:r>
        <w:t>Graphics may not appeal to all players</w:t>
      </w:r>
    </w:p>
    <w:p>
      <w:pPr>
        <w:pStyle w:val="ListBullet"/>
        <w:spacing w:line="240" w:lineRule="auto"/>
        <w:ind w:left="720"/>
      </w:pPr>
      <w:r/>
      <w:r>
        <w:t>Limited number of paylines</w:t>
      </w:r>
    </w:p>
    <w:p>
      <w:r/>
      <w:r>
        <w:rPr>
          <w:b/>
        </w:rPr>
        <w:t>Play Age of The Gods Prince of Olympus Free | Slot Review</w:t>
      </w:r>
    </w:p>
    <w:p>
      <w:r/>
      <w:r>
        <w:rPr>
          <w:i/>
        </w:rPr>
        <w:t>Discover the world of the Greek hero Hercules and try your luck with exciting bonus rounds and Progressive Jackpots in Age of The Gods Prince of Olympus.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