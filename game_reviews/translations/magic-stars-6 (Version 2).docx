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6 for Free – Review of Wazdan's Universe-themed Slot</w:t>
      </w:r>
    </w:p>
    <w:p>
      <w:pPr>
        <w:pStyle w:val="Heading2"/>
      </w:pPr>
      <w:r>
        <w:t>KEY SPECIAL FEATURES</w:t>
      </w:r>
    </w:p>
    <w:p>
      <w:r/>
      <w:r>
        <w:t>Magic Stars 6 is no ordinary online slot game. It offers more special features than a magician's hat!</w:t>
      </w:r>
    </w:p>
    <w:p>
      <w:r/>
      <w:r>
        <w:t>With Land Wilds and Scatter Symbols, you'll feel like you've hit the jackpot the moment they appear on the reels. And if you manage to trigger up to 30 free spins with a x3 multiplier, you'll be on cloud nine!</w:t>
      </w:r>
    </w:p>
    <w:p>
      <w:r/>
      <w:r>
        <w:t>These special features don't just make playing the slot game fun, they make it as mesmerizing as watching a magic show. Abracadabra, go play Magic Stars 6 and see for yourself!</w:t>
      </w:r>
    </w:p>
    <w:p>
      <w:pPr>
        <w:pStyle w:val="Heading2"/>
      </w:pPr>
      <w:r>
        <w:t>Customizable gameplay</w:t>
      </w:r>
    </w:p>
    <w:p>
      <w:r/>
      <w:r>
        <w:t>Brace yourself for a game that lets you call the shots. Magic Stars 6 is not just a slot game, it's a customizable experience. Choose from a range of volatility levels and watch your winnings soar high or play it safe. Forget waiting for the reels to stop, Ultra Fast mode is here to give you an adrenaline rush.</w:t>
      </w:r>
    </w:p>
    <w:p>
      <w:r/>
      <w:r>
        <w:t xml:space="preserve">But wait, there's more! Want to double your winnings? Take a chance and use the Gamble Feature up to seven times. It's like having seven lives in a game of slots, except you won't need a cat or wear a suit. </w:t>
      </w:r>
    </w:p>
    <w:p>
      <w:pPr>
        <w:pStyle w:val="Heading2"/>
      </w:pPr>
      <w:r>
        <w:t>Spinning in a Starry Dreamland</w:t>
      </w:r>
    </w:p>
    <w:p>
      <w:r/>
      <w:r>
        <w:t>If you're looking for a visually stunning online slot game that will transport you to a magical world full of color and stars, then look no further than Magic Stars 6. You'll feel like you're spinning through the cosmos with each click of the reels. The graphics are so stunning, you might even forget you're sitting at your computer at home (or on your phone hiding in the bathroom at work).</w:t>
      </w:r>
    </w:p>
    <w:p>
      <w:r/>
      <w:r>
        <w:t>Not only is the aesthetic pleasing, but the interface is also user-friendly and easy to navigate. Whether you're a seasoned player or just starting out, you'll feel comfortable gliding through the game's menus and controls.</w:t>
      </w:r>
    </w:p>
    <w:p>
      <w:pPr>
        <w:pStyle w:val="Heading2"/>
      </w:pPr>
      <w:r>
        <w:t>Wazdan Wows with Wonderful Features!</w:t>
      </w:r>
    </w:p>
    <w:p>
      <w:r/>
      <w:r>
        <w:t>Are you tired of constantly switching between the game screen and the paytable? Wazdan has got you covered with their double-screen mode! Now you can keep an eye on those winning combinations without breaking a sweat.</w:t>
      </w:r>
      <w:r/>
    </w:p>
    <w:p>
      <w:r/>
      <w:r>
        <w:t>But wait, there's more! For all you eco-conscious players out there, Wazdan has created an energy-saving mode for playing on-the-go. Not only will you be saving the planet, but you'll also be saving your phone's battery life.</w:t>
      </w:r>
      <w:r/>
    </w:p>
    <w:p>
      <w:r/>
      <w:r>
        <w:t>Slow internet? No problemo! Wazdan's Ultra Lite mode will ensure that you can still enjoy Magic Stars 6 without any pesky lag ruining your experience.</w:t>
      </w:r>
      <w:r/>
    </w:p>
    <w:p>
      <w:r/>
      <w:r>
        <w:t>These features aren't just convenient, they're downright magical! Trust us, you'll be feeling like a wizard while playing Magic Stars 6 with Wazdan's fantastic features.</w:t>
      </w:r>
    </w:p>
    <w:p>
      <w:pPr>
        <w:pStyle w:val="Heading2"/>
      </w:pPr>
      <w:r>
        <w:t>More Wazdan slot magic</w:t>
      </w:r>
    </w:p>
    <w:p>
      <w:r/>
      <w:r>
        <w:t>So, you've had a blast with Magic Stars 6, huh? Time to check out more innovative slots brought to you by Wazdan.</w:t>
      </w:r>
    </w:p>
    <w:p>
      <w:r/>
      <w:r>
        <w:t xml:space="preserve">How about trying on the 5-pointed hat of a wizard in Magic Stars 3? Its Return To Player (RTP) of 96.50% is going to give you more chances to grab precious star gems and possibly unlock the universe's biggest mysteries. </w:t>
      </w:r>
    </w:p>
    <w:p>
      <w:pPr>
        <w:pStyle w:val="Heading2"/>
      </w:pPr>
      <w:r>
        <w:t>Universe Theme: Blast Off to Big Wins with Magic Star 6</w:t>
      </w:r>
    </w:p>
    <w:p>
      <w:r/>
      <w:r>
        <w:t>Get ready, space cadets! Magic Stars 6 is the slot game that will take you on a journey through the stars faster than Elon Musk can tweet about it. With its stunning design and beautiful graphics, you'll feel like you're wandering through the galaxy while spinning the reels.</w:t>
      </w:r>
      <w:r>
        <w:t xml:space="preserve"> </w:t>
      </w:r>
    </w:p>
    <w:p>
      <w:r/>
      <w:r>
        <w:t>This game's symbols and features are all based on the universe, making it a fantastic and immersive experience that's out of this world. Maybe you'll even get a chance to meet an alien or two while you're at it!</w:t>
      </w:r>
    </w:p>
    <w:p>
      <w:pPr>
        <w:pStyle w:val="Heading2"/>
      </w:pPr>
      <w:r>
        <w:t>FAQ</w:t>
      </w:r>
    </w:p>
    <w:p>
      <w:pPr>
        <w:pStyle w:val="Heading3"/>
      </w:pPr>
      <w:r>
        <w:t>What is Magic Stars 6?</w:t>
      </w:r>
    </w:p>
    <w:p>
      <w:r/>
      <w:r>
        <w:t>Magic Stars 6 is an online slot game with 6 reels and 20 paylines, featuring special features that enhance gameplay.</w:t>
      </w:r>
    </w:p>
    <w:p>
      <w:pPr>
        <w:pStyle w:val="Heading3"/>
      </w:pPr>
      <w:r>
        <w:t>Can I play Magic Stars 6 on any device?</w:t>
      </w:r>
    </w:p>
    <w:p>
      <w:r/>
      <w:r>
        <w:t>Yes, the game is built with HTML5 technology, allowing you to play on any device.</w:t>
      </w:r>
    </w:p>
    <w:p>
      <w:pPr>
        <w:pStyle w:val="Heading3"/>
      </w:pPr>
      <w:r>
        <w:t>What are Land Wilds in Magic Stars 6?</w:t>
      </w:r>
    </w:p>
    <w:p>
      <w:r/>
      <w:r>
        <w:t>Land Wilds are special symbols that replace other symbols to help create winning paylines.</w:t>
      </w:r>
    </w:p>
    <w:p>
      <w:pPr>
        <w:pStyle w:val="Heading3"/>
      </w:pPr>
      <w:r>
        <w:t>What are Scatter Symbols in Magic Stars 6?</w:t>
      </w:r>
    </w:p>
    <w:p>
      <w:r/>
      <w:r>
        <w:t>Scatter Symbols are special symbols that can trigger free spins and multiply your winnings.</w:t>
      </w:r>
    </w:p>
    <w:p>
      <w:pPr>
        <w:pStyle w:val="Heading3"/>
      </w:pPr>
      <w:r>
        <w:t>What are Volatility Levels in Wazdan games?</w:t>
      </w:r>
    </w:p>
    <w:p>
      <w:r/>
      <w:r>
        <w:t>Volatility Levels allow players to choose between high or low volatility, depending on their preferences and chances for big or frequent wins.</w:t>
      </w:r>
    </w:p>
    <w:p>
      <w:pPr>
        <w:pStyle w:val="Heading3"/>
      </w:pPr>
      <w:r>
        <w:t>What is the Gamble Feature in Wazdan games?</w:t>
      </w:r>
    </w:p>
    <w:p>
      <w:r/>
      <w:r>
        <w:t>The Gamble Feature gives players the chance to double their winnings, with odds that can be repeated up to seven times.</w:t>
      </w:r>
    </w:p>
    <w:p>
      <w:pPr>
        <w:pStyle w:val="Heading3"/>
      </w:pPr>
      <w:r>
        <w:t>What is the double-screen mode?</w:t>
      </w:r>
    </w:p>
    <w:p>
      <w:r/>
      <w:r>
        <w:t>The double-screen mode allows players to keep the paytable on the screen while spinning the reels for added convenience.</w:t>
      </w:r>
    </w:p>
    <w:p>
      <w:pPr>
        <w:pStyle w:val="Heading3"/>
      </w:pPr>
      <w:r>
        <w:t>What are the energy saving and Ultra Lite modes in Wazdan games?</w:t>
      </w:r>
    </w:p>
    <w:p>
      <w:r/>
      <w:r>
        <w:t>The energy saving mode allows players to play on their devices while conserving battery life, while the Ultra Lite mode reduces game loading time for slower internet connections.</w:t>
      </w:r>
    </w:p>
    <w:p>
      <w:pPr>
        <w:pStyle w:val="Heading2"/>
      </w:pPr>
      <w:r>
        <w:t>What we like</w:t>
      </w:r>
    </w:p>
    <w:p>
      <w:pPr>
        <w:pStyle w:val="ListBullet"/>
        <w:spacing w:line="240" w:lineRule="auto"/>
        <w:ind w:left="720"/>
      </w:pPr>
      <w:r/>
      <w:r>
        <w:t>Land Wilds and Scatter Symbols trigger up to 30 free spins and x3 multiplier</w:t>
      </w:r>
    </w:p>
    <w:p>
      <w:pPr>
        <w:pStyle w:val="ListBullet"/>
        <w:spacing w:line="240" w:lineRule="auto"/>
        <w:ind w:left="720"/>
      </w:pPr>
      <w:r/>
      <w:r>
        <w:t>Customizable gaming experience with different modes and volatility levels</w:t>
      </w:r>
    </w:p>
    <w:p>
      <w:pPr>
        <w:pStyle w:val="ListBullet"/>
        <w:spacing w:line="240" w:lineRule="auto"/>
        <w:ind w:left="720"/>
      </w:pPr>
      <w:r/>
      <w:r>
        <w:t>Stunning graphics and user-friendly interface</w:t>
      </w:r>
    </w:p>
    <w:p>
      <w:pPr>
        <w:pStyle w:val="ListBullet"/>
        <w:spacing w:line="240" w:lineRule="auto"/>
        <w:ind w:left="720"/>
      </w:pPr>
      <w:r/>
      <w:r>
        <w:t>Innovative features like double-screen mode, energy-saving mode, and Ultra Lite mode</w:t>
      </w:r>
    </w:p>
    <w:p>
      <w:pPr>
        <w:pStyle w:val="Heading2"/>
      </w:pPr>
      <w:r>
        <w:t>What we don't like</w:t>
      </w:r>
    </w:p>
    <w:p>
      <w:pPr>
        <w:pStyle w:val="ListBullet"/>
        <w:spacing w:line="240" w:lineRule="auto"/>
        <w:ind w:left="720"/>
      </w:pPr>
      <w:r/>
      <w:r>
        <w:t>No bonus game</w:t>
      </w:r>
    </w:p>
    <w:p>
      <w:pPr>
        <w:pStyle w:val="ListBullet"/>
        <w:spacing w:line="240" w:lineRule="auto"/>
        <w:ind w:left="720"/>
      </w:pPr>
      <w:r/>
      <w:r>
        <w:t>No progressive jackpot</w:t>
      </w:r>
    </w:p>
    <w:p>
      <w:r/>
      <w:r>
        <w:rPr>
          <w:b/>
        </w:rPr>
        <w:t>Play Magic Stars 6 for Free – Review of Wazdan's Universe-themed Slot</w:t>
      </w:r>
    </w:p>
    <w:p>
      <w:r/>
      <w:r>
        <w:rPr>
          <w:i/>
        </w:rPr>
        <w:t>Read our review of Magic Stars 6, a universe-themed slot game by Wazdan. Play for free and enjoy innovative features, customizable gaming, and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