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Reels Free: A Unique Firefighter Themed Slots Game</w:t>
      </w:r>
    </w:p>
    <w:p>
      <w:pPr>
        <w:pStyle w:val="Heading2"/>
      </w:pPr>
      <w:r>
        <w:t>Burning Reels Slot Game</w:t>
      </w:r>
    </w:p>
    <w:p>
      <w:r/>
      <w:r>
        <w:t>Get ready to put out some fires with Burning Reels, the hottest slot game in the casino! With 5 reels and 20 paylines, this game is sure to light up your night like a raging bonfire. The firefighter theme gives the game a sense of adrenaline-pumping excitement that will keep you on edge throughout.</w:t>
      </w:r>
    </w:p>
    <w:p>
      <w:r/>
      <w:r>
        <w:t>Don't be alarmed if you see smoke coming from the screen, it just means you've hit the Wild symbol, which can substitute for any other symbol on the reels except for the scatter and multiplier symbols. And speaking of scatters, the Fire Truck symbol will give you free spins, so keep your eyes peeled for that bad boy rolling in.</w:t>
      </w:r>
    </w:p>
    <w:p>
      <w:r/>
      <w:r>
        <w:t>One of the best things about Burning Reels is the multiplier symbol, which can increase your winnings in the free spins round. It's like spraying water on a fire, except it's money pouring into your bankroll. With so many special features and opportunities to win big, it's no wonder why this game is on fire.</w:t>
      </w:r>
    </w:p>
    <w:p>
      <w:pPr>
        <w:pStyle w:val="Heading2"/>
      </w:pPr>
      <w:r>
        <w:t>Get Your Hose Ready for the Firefighter Theme!</w:t>
      </w:r>
    </w:p>
    <w:p>
      <w:r/>
      <w:r>
        <w:t>Sound the alarm, because Burning Reels brings players into the heat of the action with its unique firefighter theme. The game sets players right in the middle of a blazing forest fire, giving them the chance to assist the daring team of firefighters as they work tirelessly to put out the flames. The game's graphics and animations are so realistic that it might just make you feel like there's a real inferno happening in your living room!</w:t>
      </w:r>
    </w:p>
    <w:p>
      <w:r/>
      <w:r>
        <w:t>Get ready to hear the call to action as you spin the reels and help the brave firefighting team with symbols that include a firefighter, a fire truck, and a rescue helicopter. The designers of Burning Reels have gone to great lengths to make sure the theme of the slot game is truly authentic, with all of the symbols carefully crafted to be on point. You may even feel like you need to seek help when flames shoot up from the reels during big wins!</w:t>
      </w:r>
    </w:p>
    <w:p>
      <w:pPr>
        <w:pStyle w:val="Heading2"/>
      </w:pPr>
      <w:r>
        <w:t>Gameplay Features</w:t>
      </w:r>
    </w:p>
    <w:p>
      <w:r/>
      <w:r>
        <w:t>Are you ready for some burning hot action? Look no further than Burning Reels. With eight symbols and a range of multipliers that increase every bet, this online slot game promises to be a flaming good time. And don't forget about the golden star, which acts as a Scatter and pays players when landed in any box on the game screen. It's like a golden ticket - but without all the Willy Wonka drama.</w:t>
      </w:r>
      <w:r/>
    </w:p>
    <w:p>
      <w:r/>
      <w:r>
        <w:t>But that's not all - the game also comes with a range of unique Wazdan features. Choose your own adventure with adjustable volatility levels. Feeling risky? Crank up the heat. Prefer a cooler head? Take things down a notch. And why settle for a standard spin speed when you can choose your own? Adjust the animations and screen size too, because let's be real - size does matter.</w:t>
      </w:r>
      <w:r/>
    </w:p>
    <w:p>
      <w:r/>
      <w:r>
        <w:t>Overall, Burning Reels is a solid choice for those looking for a sizzling good time. Just remember to keep some water nearby - things are about to get HOT.</w:t>
      </w:r>
    </w:p>
    <w:p>
      <w:pPr>
        <w:pStyle w:val="Heading2"/>
      </w:pPr>
      <w:r>
        <w:t>Wazdan Tools</w:t>
      </w:r>
    </w:p>
    <w:p>
      <w:r/>
      <w:r>
        <w:t>Burning Reels is on fire, and it's not just because of the flaming symbols on the reels. This online slot game is enhanced by an array of Wazdan tools that give players the power to customize their gaming experience.</w:t>
      </w:r>
      <w:r>
        <w:t xml:space="preserve"> </w:t>
      </w:r>
    </w:p>
    <w:p>
      <w:r/>
      <w:r>
        <w:t>If you're feeling a bit daring, you can try adjusting the volatility levels. It's like playing with fire, but without the risk of burning yourself. Or, if you're feeling impatient, you can speed up the spins to a blazing pace. It's like watching a wildfire spread across the reels.</w:t>
      </w:r>
      <w:r>
        <w:t xml:space="preserve"> </w:t>
      </w:r>
    </w:p>
    <w:p>
      <w:r/>
      <w:r>
        <w:t>And let's not forget about the animations. You can tone them down or amp them up to your liking. Want the symbols to burst into flames every time you hit a winning combination? You got it. Want the flames to simmer down and just enjoy a calm, quiet game? No problem.</w:t>
      </w:r>
      <w:r>
        <w:t xml:space="preserve"> </w:t>
      </w:r>
    </w:p>
    <w:p>
      <w:r/>
      <w:r>
        <w:t>But perhaps the most notable tool is the screen size adjustment. Are you tired of squinting at your computer screen, trying to make out the symbols? Well, with Wazdan tools, you can increase the size of the game to the point where it feels like you're playing on a movie theater screen.</w:t>
      </w:r>
      <w:r>
        <w:t xml:space="preserve"> </w:t>
      </w:r>
    </w:p>
    <w:p>
      <w:r/>
      <w:r>
        <w:t>Overall, the Wazdan tools in Burning Reels provide players with an unparalleled level of control over their gaming experience. It's like being the firefighter in charge of the flames - except, you know, less dangerous.</w:t>
      </w:r>
    </w:p>
    <w:p>
      <w:pPr>
        <w:pStyle w:val="Heading2"/>
      </w:pPr>
      <w:r>
        <w:t>Player Experience</w:t>
      </w:r>
    </w:p>
    <w:p>
      <w:r/>
      <w:r>
        <w:t>Player Experience – or as we like to call it at the casino, the 'fun factor', this game is off the charts! Burning Reels combines a unique gameplay style with Wazdan's innovative toolset, to give players a fiery and unforgettable experience. The graphics are so hot they'll have you sweating buckets, and the animations are so realistic you'll think you're actually standing in the middle of a raging inferno.</w:t>
      </w:r>
    </w:p>
    <w:p>
      <w:r/>
      <w:r>
        <w:t>But don't worry, even if you're not a pyromaniac, you'll still enjoy this game. The features are vast and varied, and you can use the Wazdan tools to personalize the gameplay to your own tastes. The whole Burning Reels experience is simply fantastic, and it's a must-try for all players out there.</w:t>
      </w:r>
    </w:p>
    <w:p>
      <w:r/>
      <w:r>
        <w:t>So, whether you're new to online slots or you're a seasoned pro, Burning Reels will be sure to light your fire and take your gaming experience to the next level. Don your fire-proof suit and get ready for some scorching hot action!</w:t>
      </w:r>
    </w:p>
    <w:p>
      <w:pPr>
        <w:pStyle w:val="Heading2"/>
      </w:pPr>
      <w:r>
        <w:t>FAQ</w:t>
      </w:r>
    </w:p>
    <w:p>
      <w:pPr>
        <w:pStyle w:val="Heading3"/>
      </w:pPr>
      <w:r>
        <w:t>What is Burning Reels?</w:t>
      </w:r>
    </w:p>
    <w:p>
      <w:r/>
      <w:r>
        <w:t>Burning Reels is a 5-reel, 20-payline video slot game with a firefighting theme.</w:t>
      </w:r>
    </w:p>
    <w:p>
      <w:pPr>
        <w:pStyle w:val="Heading3"/>
      </w:pPr>
      <w:r>
        <w:t>What are the game symbols in Burning Reels?</w:t>
      </w:r>
    </w:p>
    <w:p>
      <w:r/>
      <w:r>
        <w:t>The game symbols in Burning Reels are all related to the firefighting theme and include a firefighter, a fire truck, a rescue helicopter, and more.</w:t>
      </w:r>
    </w:p>
    <w:p>
      <w:pPr>
        <w:pStyle w:val="Heading3"/>
      </w:pPr>
      <w:r>
        <w:t>What special features does Burning Reels have?</w:t>
      </w:r>
    </w:p>
    <w:p>
      <w:r/>
      <w:r>
        <w:t>Burning Reels has a Wild symbol, a Scatter symbol that awards free spins, and a multiplier symbol that increases players' winnings in the free spins round.</w:t>
      </w:r>
    </w:p>
    <w:p>
      <w:pPr>
        <w:pStyle w:val="Heading3"/>
      </w:pPr>
      <w:r>
        <w:t>What are the unique Wazdan features in Burning Reels?</w:t>
      </w:r>
    </w:p>
    <w:p>
      <w:r/>
      <w:r>
        <w:t>The unique Wazdan features in Burning Reels allow players to customize the gameplay by changing the volatility levels, the spin speed, the animations, and the screen size.</w:t>
      </w:r>
    </w:p>
    <w:p>
      <w:pPr>
        <w:pStyle w:val="Heading3"/>
      </w:pPr>
      <w:r>
        <w:t>What is the Scatter symbol in Burning Reels?</w:t>
      </w:r>
    </w:p>
    <w:p>
      <w:r/>
      <w:r>
        <w:t>The Scatter symbol in Burning Reels is a golden star that pays out when it lands in any box on the game screen. Its multipliers increase with every bet.</w:t>
      </w:r>
    </w:p>
    <w:p>
      <w:pPr>
        <w:pStyle w:val="Heading3"/>
      </w:pPr>
      <w:r>
        <w:t>What is the highest paying symbol in Burning Reels?</w:t>
      </w:r>
    </w:p>
    <w:p>
      <w:r/>
      <w:r>
        <w:t>The fiery seven is the highest paying symbol in Burning Reels, with a maximum multiplier of 5,000x.</w:t>
      </w:r>
    </w:p>
    <w:p>
      <w:pPr>
        <w:pStyle w:val="Heading3"/>
      </w:pPr>
      <w:r>
        <w:t>What other slot machines are similar to Burning Reels?</w:t>
      </w:r>
    </w:p>
    <w:p>
      <w:r/>
      <w:r>
        <w:t>Corrida Romance is another slot machine from Wazdan with a unique theme - bullfighting - that offers a maximum multiplier of 750x.</w:t>
      </w:r>
    </w:p>
    <w:p>
      <w:pPr>
        <w:pStyle w:val="Heading3"/>
      </w:pPr>
      <w:r>
        <w:t>What is the minimum number of Scatter symbols needed in Burning Reels?</w:t>
      </w:r>
    </w:p>
    <w:p>
      <w:r/>
      <w:r>
        <w:t>The minimum number of Scatter symbols needed in Burning Reels is three. This combination earns a double prize, while four Scatters earn 10 times the bet per spin, and five Scatters earn 50 times the bet per spin.</w:t>
      </w:r>
    </w:p>
    <w:p>
      <w:pPr>
        <w:pStyle w:val="Heading2"/>
      </w:pPr>
      <w:r>
        <w:t>What we like</w:t>
      </w:r>
    </w:p>
    <w:p>
      <w:pPr>
        <w:pStyle w:val="ListBullet"/>
        <w:spacing w:line="240" w:lineRule="auto"/>
        <w:ind w:left="720"/>
      </w:pPr>
      <w:r/>
      <w:r>
        <w:t>Realistic fire animations and graphics</w:t>
      </w:r>
    </w:p>
    <w:p>
      <w:pPr>
        <w:pStyle w:val="ListBullet"/>
        <w:spacing w:line="240" w:lineRule="auto"/>
        <w:ind w:left="720"/>
      </w:pPr>
      <w:r/>
      <w:r>
        <w:t>Special features including Wild, Scatter, and multiplier symbols</w:t>
      </w:r>
    </w:p>
    <w:p>
      <w:pPr>
        <w:pStyle w:val="ListBullet"/>
        <w:spacing w:line="240" w:lineRule="auto"/>
        <w:ind w:left="720"/>
      </w:pPr>
      <w:r/>
      <w:r>
        <w:t>Adjustable volatility levels, spin speed, animations, and screen size</w:t>
      </w:r>
    </w:p>
    <w:p>
      <w:pPr>
        <w:pStyle w:val="ListBullet"/>
        <w:spacing w:line="240" w:lineRule="auto"/>
        <w:ind w:left="720"/>
      </w:pPr>
      <w:r/>
      <w:r>
        <w:t>Great for players looking for hot and exciting gaming experiences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theme variation</w:t>
      </w:r>
    </w:p>
    <w:p>
      <w:r/>
      <w:r>
        <w:rPr>
          <w:b/>
        </w:rPr>
        <w:t>Play Burning Reels Free: A Unique Firefighter Themed Slots Game</w:t>
      </w:r>
    </w:p>
    <w:p>
      <w:r/>
      <w:r>
        <w:rPr>
          <w:i/>
        </w:rPr>
        <w:t>Experience the heat of the game with Burning Reels, an online slot with adjustable features and exciting special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