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Beetle Mania Deluxe for Free - Slot Game Review</w:t>
      </w:r>
    </w:p>
    <w:p>
      <w:pPr>
        <w:pStyle w:val="Heading2"/>
      </w:pPr>
      <w:r>
        <w:t>Get Buzzing with Beetle Mania Deluxe!</w:t>
      </w:r>
    </w:p>
    <w:p>
      <w:r/>
      <w:r>
        <w:t>If you're a fan of creepy crawlies, funky tunes, and winning big bucks, you're in for a treat with Beetle Mania Deluxe. This slot game created by Novomatic is swarming with insect friends, all ready to boost your bankroll with every spin of the reel.</w:t>
      </w:r>
    </w:p>
    <w:p>
      <w:r/>
      <w:r>
        <w:t>With its playful cartoon design and catchy background music, this game is sure to keep you entertained for hours on end. The five reels, three rows, and ten paylines offer plenty of opportunities to score winning combinations and trigger bonus features.</w:t>
      </w:r>
    </w:p>
    <w:p>
      <w:r/>
      <w:r>
        <w:t>If you're feeling adventurous, you can even try your luck with the Gamble feature. Just be careful not to get too carried away - we don't want you to bug out over lost winnings!</w:t>
      </w:r>
    </w:p>
    <w:p>
      <w:r/>
      <w:r>
        <w:t>And let's not forget about the Wild symbol, which can substitute for any other symbol on the reels (except for the Scatter) to help you form those lucrative winning combinations. So come on in and join the beetle band - you never know what kind of treasures they might have in store for you!</w:t>
      </w:r>
    </w:p>
    <w:p>
      <w:pPr>
        <w:pStyle w:val="Heading2"/>
      </w:pPr>
      <w:r>
        <w:t>The Symbols and Special Features of Beetle Mania deluxe</w:t>
      </w:r>
    </w:p>
    <w:p>
      <w:r/>
      <w:r>
        <w:t xml:space="preserve">Get ready to fly off into a world of buzzing excitement with Beetle Mania deluxe! The symbols on the reels of this slot game are a mix of card symbols from 10 to Ace, as well as various insects, including a snail, a caterpillar, and a butterfly. Now, don't let these tiny creatures fool you - they might be small, but the payouts are mighty! </w:t>
      </w:r>
      <w:r/>
    </w:p>
    <w:p>
      <w:r/>
      <w:r>
        <w:t xml:space="preserve">But wait, there's more! The Wild symbol in Beetle Mania deluxe is none other than a bee. Who said you have to be scared of bees anyway? This little guy is here to help you out by replacing all other symbols on the reels except for the Scatter and Bonus. And speaking of the Scatter, you better keep an eye out for the musical note symbol, as it is key to unlocking the free spins bonus game and some amazing multipliers of up to x50. And that's not all - during free spins, you'll notice the ladybug symbol showing up more frequently. Not only is it cute and cheerful, but it doubles your winnings too. </w:t>
      </w:r>
      <w:r/>
    </w:p>
    <w:p>
      <w:r/>
      <w:r>
        <w:t>If that's not enough for you, the Gamble feature in Beetle Mania deluxe is truly buzzworthy. After any win, you have the opportunity to double your winnings by guessing whether a card will be red or black. It's a bit like playing insect roulette, only with better payoffs. So go ahead and take that chance, you might just end up doubling your payout!</w:t>
      </w:r>
    </w:p>
    <w:p>
      <w:pPr>
        <w:pStyle w:val="Heading2"/>
      </w:pPr>
      <w:r>
        <w:t>BETTING RANGE AND RTP</w:t>
      </w:r>
    </w:p>
    <w:p>
      <w:r/>
      <w:r>
        <w:t>If you're a high roller, this might be a tough pill to swallow - the max bet is only €50. However, if you're a budget gamer, you can start spinning the reels with just €0.02. Regardless of your budget, it's important to note that the return to player (RTP) for Beetle Mania Deluxe is 94.19% - which is slightly lower than the industry standard. What does this mean for you? Well, it means that you might want to keep your expectations in check. But hey, it's not all bad news - this game has some awesome bonus features that might just make up for it.</w:t>
      </w:r>
    </w:p>
    <w:p>
      <w:pPr>
        <w:pStyle w:val="Heading2"/>
      </w:pPr>
      <w:r>
        <w:t>Gamble Your Winnings with Beetle Mania Deluxe's Gamble Feature</w:t>
      </w:r>
    </w:p>
    <w:p>
      <w:r/>
      <w:r>
        <w:t>Are you feeling lucky? If so, Beetle Mania Deluxe has a feature that's right up your alley! We're talking about the Gamble feature. This exciting feature gives you the opportunity to double your winnings simply by guessing the color of the next card presented to you. Do you have what it takes to predict the color correctly?</w:t>
      </w:r>
    </w:p>
    <w:p>
      <w:r/>
      <w:r>
        <w:t>It might sound easy, but this feature is not to be taken lightly. You could end up losing all your winnings in the blink of an eye if you're not careful. So, make sure to weigh the risks and rewards before taking the plunge.</w:t>
      </w:r>
    </w:p>
    <w:p>
      <w:r/>
      <w:r>
        <w:t>Of course, if you're feeling particularly daring, you could always trust your instincts and go all-in. After all, fortune favors the bold! Just don't come crying to us if things don't go your way.</w:t>
      </w:r>
    </w:p>
    <w:p>
      <w:pPr>
        <w:pStyle w:val="Heading2"/>
      </w:pPr>
      <w:r>
        <w:t>Unleash the Beetles with the Autoplay Option</w:t>
      </w:r>
    </w:p>
    <w:p>
      <w:r/>
      <w:r>
        <w:t>Get ready for an adventure with Beetle Mania Deluxe that offers you the chance to take a break and let the game spin up to 1000 times for you with just one click - thanks to the game's stunning Autoplay feature. It's perfect for those times when you need to grab a snack or take a bathroom break, or if you can't resist the urge to order a pizza while spinning the reels of your favorite game.</w:t>
      </w:r>
    </w:p>
    <w:p>
      <w:r/>
      <w:r>
        <w:t>The Autoplay button saves you from the endless clicking or tapping when you want to enjoy the game uninterruptedly for a long period of time. What could be better than sitting back and watching the beetles do their thing on the reels while you sit back like the plotting captain of your own small army of beetles? Now, you can make it all happen with Beetle Mania Deluxe’s Autoplay.</w:t>
      </w:r>
    </w:p>
    <w:p>
      <w:r/>
      <w:r>
        <w:t>So, what are you waiting for? Activate the Autoplay mode, and feel like a king ruling over your own beetle kingdom - minus the hard work, of course! Our only warning: don't forget about the pizza in the oven while you're busy enjoying the game.</w:t>
      </w:r>
    </w:p>
    <w:p>
      <w:pPr>
        <w:pStyle w:val="Heading2"/>
      </w:pPr>
      <w:r>
        <w:t>FAQ</w:t>
      </w:r>
    </w:p>
    <w:p>
      <w:pPr>
        <w:pStyle w:val="Heading3"/>
      </w:pPr>
      <w:r>
        <w:t>What is the RTP of Beetle Mania Deluxe?</w:t>
      </w:r>
    </w:p>
    <w:p>
      <w:r/>
      <w:r>
        <w:t>The RTP of Beetle Mania Deluxe is 94.19%.</w:t>
      </w:r>
    </w:p>
    <w:p>
      <w:pPr>
        <w:pStyle w:val="Heading3"/>
      </w:pPr>
      <w:r>
        <w:t>What is the Wild symbol in this game?</w:t>
      </w:r>
    </w:p>
    <w:p>
      <w:r/>
      <w:r>
        <w:t>The Wild symbol in Beetle Mania Deluxe is the bee.</w:t>
      </w:r>
    </w:p>
    <w:p>
      <w:pPr>
        <w:pStyle w:val="Heading3"/>
      </w:pPr>
      <w:r>
        <w:t>What is the Scatter symbol in this game?</w:t>
      </w:r>
    </w:p>
    <w:p>
      <w:r/>
      <w:r>
        <w:t>The Scatter symbol in Beetle Mania Deluxe is the musical note.</w:t>
      </w:r>
    </w:p>
    <w:p>
      <w:pPr>
        <w:pStyle w:val="Heading3"/>
      </w:pPr>
      <w:r>
        <w:t>What is the free spins bonus feature of Beetle Mania Deluxe?</w:t>
      </w:r>
    </w:p>
    <w:p>
      <w:r/>
      <w:r>
        <w:t>When three Scatter symbols appear on the reels, players gain access to the free spins bonus game, which offers 10 free spins.</w:t>
      </w:r>
    </w:p>
    <w:p>
      <w:pPr>
        <w:pStyle w:val="Heading3"/>
      </w:pPr>
      <w:r>
        <w:t>What is the Gamble feature of Beetle Mania Deluxe?</w:t>
      </w:r>
    </w:p>
    <w:p>
      <w:r/>
      <w:r>
        <w:t>The Gamble feature is an extra game where players have to guess whether a card is red or black; a correct guess doubles winnings, while an incorrect guess results in losing the entire amount.</w:t>
      </w:r>
    </w:p>
    <w:p>
      <w:pPr>
        <w:pStyle w:val="Heading3"/>
      </w:pPr>
      <w:r>
        <w:t>What is the betting range for this game?</w:t>
      </w:r>
    </w:p>
    <w:p>
      <w:r/>
      <w:r>
        <w:t>The betting range for Beetle Mania Deluxe is between € 0.02 and € 50.</w:t>
      </w:r>
    </w:p>
    <w:p>
      <w:pPr>
        <w:pStyle w:val="Heading3"/>
      </w:pPr>
      <w:r>
        <w:t>What are the regular symbols in this game?</w:t>
      </w:r>
    </w:p>
    <w:p>
      <w:r/>
      <w:r>
        <w:t>The regular symbols in Beetle Mania Deluxe include card symbols from 10 to Ace along with cute cartoon insects, such as a cheerful snail, a grumpy caterpillar, and a yellow butterfly.</w:t>
      </w:r>
    </w:p>
    <w:p>
      <w:pPr>
        <w:pStyle w:val="Heading3"/>
      </w:pPr>
      <w:r>
        <w:t>What is the Autoplay button in this game?</w:t>
      </w:r>
    </w:p>
    <w:p>
      <w:r/>
      <w:r>
        <w:t>The Autoplay button in Beetle Mania Deluxe allows for automatic spinning of the reels with a preset number of spins up to 1000 spins or until the stop button is clicked.</w:t>
      </w:r>
    </w:p>
    <w:p>
      <w:pPr>
        <w:pStyle w:val="Heading2"/>
      </w:pPr>
      <w:r>
        <w:t>What we like</w:t>
      </w:r>
    </w:p>
    <w:p>
      <w:pPr>
        <w:pStyle w:val="ListBullet"/>
        <w:spacing w:line="240" w:lineRule="auto"/>
        <w:ind w:left="720"/>
      </w:pPr>
      <w:r/>
      <w:r>
        <w:t>Free spins bonus game with a x50 multiplier</w:t>
      </w:r>
    </w:p>
    <w:p>
      <w:pPr>
        <w:pStyle w:val="ListBullet"/>
        <w:spacing w:line="240" w:lineRule="auto"/>
        <w:ind w:left="720"/>
      </w:pPr>
      <w:r/>
      <w:r>
        <w:t>Wild symbol that can replace all other symbols except for the Scatter and Bonus</w:t>
      </w:r>
    </w:p>
    <w:p>
      <w:pPr>
        <w:pStyle w:val="ListBullet"/>
        <w:spacing w:line="240" w:lineRule="auto"/>
        <w:ind w:left="720"/>
      </w:pPr>
      <w:r/>
      <w:r>
        <w:t>Cartoon design with a prominent musical theme</w:t>
      </w:r>
    </w:p>
    <w:p>
      <w:pPr>
        <w:pStyle w:val="ListBullet"/>
        <w:spacing w:line="240" w:lineRule="auto"/>
        <w:ind w:left="720"/>
      </w:pPr>
      <w:r/>
      <w:r>
        <w:t>Gamble feature that allows players to double their winnings</w:t>
      </w:r>
    </w:p>
    <w:p>
      <w:pPr>
        <w:pStyle w:val="Heading2"/>
      </w:pPr>
      <w:r>
        <w:t>What we don't like</w:t>
      </w:r>
    </w:p>
    <w:p>
      <w:pPr>
        <w:pStyle w:val="ListBullet"/>
        <w:spacing w:line="240" w:lineRule="auto"/>
        <w:ind w:left="720"/>
      </w:pPr>
      <w:r/>
      <w:r>
        <w:t>Slightly below industry standard RTP of 94.19%</w:t>
      </w:r>
    </w:p>
    <w:p>
      <w:pPr>
        <w:pStyle w:val="ListBullet"/>
        <w:spacing w:line="240" w:lineRule="auto"/>
        <w:ind w:left="720"/>
      </w:pPr>
      <w:r/>
      <w:r>
        <w:t>Limited betting range of € 0.02 to € 50 per spin</w:t>
      </w:r>
    </w:p>
    <w:p>
      <w:r/>
      <w:r>
        <w:rPr>
          <w:b/>
        </w:rPr>
        <w:t>Play Beetle Mania Deluxe for Free - Slot Game Review</w:t>
      </w:r>
    </w:p>
    <w:p>
      <w:r/>
      <w:r>
        <w:rPr>
          <w:i/>
        </w:rPr>
        <w:t>Learn more about the insect-themed slot game Beetle Mania Deluxe and play it for free. Features include Wilds, Scatters, free spins, and a Gamble feature.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