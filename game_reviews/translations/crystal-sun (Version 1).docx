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Sun for Free</w:t>
      </w:r>
    </w:p>
    <w:p>
      <w:pPr>
        <w:pStyle w:val="Heading2"/>
      </w:pPr>
      <w:r>
        <w:t>CRYSTAL SUN SLOT GAME</w:t>
      </w:r>
    </w:p>
    <w:p>
      <w:r/>
      <w:r>
        <w:t>Come along on an out-of-this-world adventure with Crystal Sun, a slot game that takes us to the depths of space. Produced by Play N Go, this classic 5×3 grid offers a total of 10 paylines, providing players with ample opportunity to win big.</w:t>
      </w:r>
    </w:p>
    <w:p>
      <w:r/>
      <w:r>
        <w:t>But let's talk about the real star of this game: the graphics. Crystal Sun is a stunning visual experience that feels like a journey through our own galaxy. With vibrant colors and intricate details, it's a feast for the eyes. It's so beautiful, you might forget that you're here to make a lot of money, too!</w:t>
      </w:r>
    </w:p>
    <w:p>
      <w:r/>
      <w:r>
        <w:t>Shooting stars, black holes, and cosmic spheres are just some of the incredible symbols you'll find on the reels. And the soundtrack? Well, it's out of this world! Every win triggers an orchestral crescendo that will make you feel like you're soaring through the vastness of space.</w:t>
      </w:r>
    </w:p>
    <w:p>
      <w:r/>
      <w:r>
        <w:t>Crystal Sun may be set in space, but the gameplay is simple and easy to understand. Even if you're new to slot machines, you'll quickly get the hang of things and start racking up those wins. Who knew exploring the galaxy could be so lucrative?</w:t>
      </w:r>
    </w:p>
    <w:p>
      <w:r/>
      <w:r>
        <w:t>The only downside to Crystal Sun? You might get so caught up in the beauty and excitement of the game that you forget you're playing with real money. But hey, that's a risk we're willing to take, right?</w:t>
      </w:r>
    </w:p>
    <w:p>
      <w:pPr>
        <w:pStyle w:val="Heading2"/>
      </w:pPr>
      <w:r>
        <w:t>RTP (Return to Player)</w:t>
      </w:r>
    </w:p>
    <w:p>
      <w:r/>
      <w:r>
        <w:t>Crystal Sun is a shining example of a great slot game, with a crystal clear focus on delivering big wins to its lucky players, thanks to its impressive and competitive payout percentage of 96.6%. That's not just a good number, that's a great number! It's higher than the average of all the other slot machines on the market, making Crystal Sun a standout performer in the crowded online casino scene.</w:t>
      </w:r>
      <w:r/>
    </w:p>
    <w:p>
      <w:r/>
      <w:r>
        <w:t>And let's face it, who doesn't love winning? With odds like that, you'll be feeling like a crystal ball fortune-teller in no time, seeing exactly what's in your future - a whole lot of cash coming your way. And if you're looking for a game with good RTP, then Crystal Sun is the closest thing to having Lady Luck herself on your side! She might not be the easiest lady to win over, but packing a punch like Crystal Sun is sure to get her attention.</w:t>
      </w:r>
      <w:r/>
    </w:p>
    <w:p>
      <w:r/>
      <w:r>
        <w:t>So, if you're looking for a game that gives you the chance to walk away with more than just a shiny Crystal Sun trophy, then this is the game for you! With payouts this good, you'll be able to afford your very own private island made of crystal - now that's what we call living the dream!</w:t>
      </w:r>
    </w:p>
    <w:p>
      <w:pPr>
        <w:pStyle w:val="Heading2"/>
      </w:pPr>
      <w:r>
        <w:t>Wild Symbols</w:t>
      </w:r>
    </w:p>
    <w:p>
      <w:r/>
      <w:r>
        <w:t>What's the one thing better than a regular symbol? A wild one! And Crystal Sun has got you covered. These Wild symbols are basically the slot machine equivalent of a chameleon - they can transform into any value within a payline and help you score a win.</w:t>
      </w:r>
    </w:p>
    <w:p>
      <w:r/>
      <w:r>
        <w:t>That's right, folks, the Wild symbol is your new best friend in this game. It's like having a lucky charm in your pocket, except it's on your screen and helps score big bucks. Don't believe me? Go ahead and try it out! I dare you to tell me it's not helpful in increasing your chances of winning!</w:t>
      </w:r>
    </w:p>
    <w:p>
      <w:r/>
      <w:r>
        <w:t>Now, I'm not saying that the Wild symbol is the end-all, be-all of slot games, but it sure is a nice feature to have. It's like that one reliable friend who's always there for you, whether you're celebrating a big win or just want to vent about a bad streak. So, take advantage of these wild symbols, and who knows, maybe you'll hit the jackpot!</w:t>
      </w:r>
      <w:r>
        <w:t>Expanding Wilds</w:t>
      </w:r>
    </w:p>
    <w:p>
      <w:pPr>
        <w:pStyle w:val="Heading2"/>
      </w:pPr>
      <w:r>
        <w:t>Expanding Wilds: A Wildly Awesome Bonus</w:t>
      </w:r>
    </w:p>
    <w:p>
      <w:r/>
      <w:r>
        <w:t>Crystal Sun is a game that knows how to make its players happy. With the Expanding Wilds bonus, you'll feel like you've hit the jackpot every time those symbols show up on your screen. These Wilds expand to cover the whole reel, leaving no space for any other symbol - except for more Wilds, of course!</w:t>
      </w:r>
    </w:p>
    <w:p>
      <w:r/>
      <w:r>
        <w:t>With this exciting feature, you'll have a much higher chance of hitting winning combinations. And if luck is on your side, you could claim up to an incredible 4,000x the amount of your original bet! Who wouldn't want to be showered with riches like that?</w:t>
      </w:r>
    </w:p>
    <w:p>
      <w:r/>
      <w:r>
        <w:t>So, get ready to be dazzled by the shimmering crystals and the thrilling gameplay of Crystal Sun, and hope those Expanding Wilds keep coming your way. The more Wilds, the merrier - and that's a fact!</w:t>
      </w:r>
    </w:p>
    <w:p>
      <w:pPr>
        <w:pStyle w:val="Heading2"/>
      </w:pPr>
      <w:r>
        <w:t>BAR Symbols</w:t>
      </w:r>
    </w:p>
    <w:p>
      <w:r/>
      <w:r>
        <w:t>Oh, the classic BAR symbol. The thing that screams "slot machine." Crystal Sun didn't shy away from it, and it seems like it was a good decision because it has a payout of 160x multiplier with a single spin! You know what that means...kaching, baby! It's like hitting the jackpot without actually hitting the jackpot.</w:t>
      </w:r>
    </w:p>
    <w:p>
      <w:r/>
      <w:r>
        <w:t>Now, the game may have only classic BAR icons and stones with bright colors ranging from red to green to blue, but that doesn't diminish the excitement of the game. It kind of reminds me of that saying, "if it ain't broke, don't fix it." Well, the BAR symbol definitely isn't broken when it comes to giving out rewards. So, bring on the BARs!</w:t>
      </w:r>
    </w:p>
    <w:p>
      <w:pPr>
        <w:pStyle w:val="Heading2"/>
      </w:pPr>
      <w:r>
        <w:t>FAQ</w:t>
      </w:r>
    </w:p>
    <w:p>
      <w:pPr>
        <w:pStyle w:val="Heading3"/>
      </w:pPr>
      <w:r>
        <w:t>What is Crystal Sun?</w:t>
      </w:r>
    </w:p>
    <w:p>
      <w:r/>
      <w:r>
        <w:t>Crystal Sun is a space-themed online slot game produced by Play N Go.</w:t>
      </w:r>
    </w:p>
    <w:p>
      <w:pPr>
        <w:pStyle w:val="Heading3"/>
      </w:pPr>
      <w:r>
        <w:t>What is the grid size for Crystal Sun?</w:t>
      </w:r>
    </w:p>
    <w:p>
      <w:r/>
      <w:r>
        <w:t>Crystal Sun has a classic 5x3 grid for a total of 10 paylines.</w:t>
      </w:r>
    </w:p>
    <w:p>
      <w:pPr>
        <w:pStyle w:val="Heading3"/>
      </w:pPr>
      <w:r>
        <w:t>What is the RTP for Crystal Sun?</w:t>
      </w:r>
    </w:p>
    <w:p>
      <w:r/>
      <w:r>
        <w:t>The RTP for Crystal Sun is 96.6%, higher than the average of other slot machines on the market.</w:t>
      </w:r>
    </w:p>
    <w:p>
      <w:pPr>
        <w:pStyle w:val="Heading3"/>
      </w:pPr>
      <w:r>
        <w:t>What are Expanding Wilds?</w:t>
      </w:r>
    </w:p>
    <w:p>
      <w:r/>
      <w:r>
        <w:t>Expanding Wilds are a type of Wild symbol that expands to cover the entire reel and increase the amount of your winnings.</w:t>
      </w:r>
    </w:p>
    <w:p>
      <w:pPr>
        <w:pStyle w:val="Heading3"/>
      </w:pPr>
      <w:r>
        <w:t>What is the maximum win in Crystal Sun?</w:t>
      </w:r>
    </w:p>
    <w:p>
      <w:r/>
      <w:r>
        <w:t>The maximum win in Crystal Sun is up to an incredible 4,000x your bet.</w:t>
      </w:r>
    </w:p>
    <w:p>
      <w:pPr>
        <w:pStyle w:val="Heading3"/>
      </w:pPr>
      <w:r>
        <w:t>What other similar slot machines are there to Crystal Sun?</w:t>
      </w:r>
    </w:p>
    <w:p>
      <w:r/>
      <w:r>
        <w:t>If you like space-themed slot games, we suggest Starburst by NetEnt, which also has a high payout and 10 paylines.</w:t>
      </w:r>
    </w:p>
    <w:p>
      <w:pPr>
        <w:pStyle w:val="Heading3"/>
      </w:pPr>
      <w:r>
        <w:t>What symbols can I expect to see in Crystal Sun?</w:t>
      </w:r>
    </w:p>
    <w:p>
      <w:r/>
      <w:r>
        <w:t>In addition to classic slot machine symbols like BAR icons, Crystal Sun also has beautiful stones with bright colors ranging from red to green to blue.</w:t>
      </w:r>
    </w:p>
    <w:p>
      <w:pPr>
        <w:pStyle w:val="Heading3"/>
      </w:pPr>
      <w:r>
        <w:t>What is the console like in Crystal Sun?</w:t>
      </w:r>
    </w:p>
    <w:p>
      <w:r/>
      <w:r>
        <w:t>The console to make the spin and change the bet in Crystal Sun is very simple and versatile, and takes the colors of the slot machine.</w:t>
      </w:r>
    </w:p>
    <w:p>
      <w:pPr>
        <w:pStyle w:val="Heading2"/>
      </w:pPr>
      <w:r>
        <w:t>What we like</w:t>
      </w:r>
    </w:p>
    <w:p>
      <w:pPr>
        <w:pStyle w:val="ListBullet"/>
        <w:spacing w:line="240" w:lineRule="auto"/>
        <w:ind w:left="720"/>
      </w:pPr>
      <w:r/>
      <w:r>
        <w:t>Impressive payout percentage of 96.6%</w:t>
      </w:r>
    </w:p>
    <w:p>
      <w:pPr>
        <w:pStyle w:val="ListBullet"/>
        <w:spacing w:line="240" w:lineRule="auto"/>
        <w:ind w:left="720"/>
      </w:pPr>
      <w:r/>
      <w:r>
        <w:t>Regular Wild symbols increase chances of winning</w:t>
      </w:r>
    </w:p>
    <w:p>
      <w:pPr>
        <w:pStyle w:val="ListBullet"/>
        <w:spacing w:line="240" w:lineRule="auto"/>
        <w:ind w:left="720"/>
      </w:pPr>
      <w:r/>
      <w:r>
        <w:t>Expanding Wilds offer potential for big wins</w:t>
      </w:r>
    </w:p>
    <w:p>
      <w:pPr>
        <w:pStyle w:val="ListBullet"/>
        <w:spacing w:line="240" w:lineRule="auto"/>
        <w:ind w:left="720"/>
      </w:pPr>
      <w:r/>
      <w:r>
        <w:t>BAR Symbols provide considerable rewards</w:t>
      </w:r>
    </w:p>
    <w:p>
      <w:pPr>
        <w:pStyle w:val="Heading2"/>
      </w:pPr>
      <w:r>
        <w:t>What we don't like</w:t>
      </w:r>
    </w:p>
    <w:p>
      <w:pPr>
        <w:pStyle w:val="ListBullet"/>
        <w:spacing w:line="240" w:lineRule="auto"/>
        <w:ind w:left="720"/>
      </w:pPr>
      <w:r/>
      <w:r>
        <w:t>Limited variety in symbols</w:t>
      </w:r>
    </w:p>
    <w:p>
      <w:pPr>
        <w:pStyle w:val="ListBullet"/>
        <w:spacing w:line="240" w:lineRule="auto"/>
        <w:ind w:left="720"/>
      </w:pPr>
      <w:r/>
      <w:r>
        <w:t>No bonus features apart from Expanding Wilds</w:t>
      </w:r>
    </w:p>
    <w:p>
      <w:r/>
      <w:r>
        <w:rPr>
          <w:b/>
        </w:rPr>
        <w:t>Play Crystal Sun for Free</w:t>
      </w:r>
    </w:p>
    <w:p>
      <w:r/>
      <w:r>
        <w:rPr>
          <w:i/>
        </w:rPr>
        <w:t>Read our review of Crystal Sun, a space-themed slot game with impressive payouts.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