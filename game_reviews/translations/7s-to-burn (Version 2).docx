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7's to Burn Slot Machine - Review &amp; Demo Game</w:t>
      </w:r>
    </w:p>
    <w:p>
      <w:r/>
      <w:r>
        <w:rPr>
          <w:b/>
        </w:rPr>
        <w:t>Meta description</w:t>
      </w:r>
      <w:r>
        <w:t>: Play free 7's to Burn online slot game by Barcrest. Read our review to learn about gameplay, payouts, and features. Demo game available to play for free.</w:t>
      </w:r>
    </w:p>
    <w:p>
      <w:pPr>
        <w:pStyle w:val="Heading2"/>
      </w:pPr>
      <w:r>
        <w:t>Game Overview</w:t>
      </w:r>
    </w:p>
    <w:p>
      <w:r/>
      <w:r>
        <w:t>Set your video slots to blazing hot with 7's to Burn, a slot game from Barcrest Games that gives traditional fruit-themed slot machines a modern facelift. This game is perfect for players who prefer classic casino slot machines with a twist of modern graphic design and fast-paced gameplay.</w:t>
      </w:r>
    </w:p>
    <w:p>
      <w:r/>
      <w:r>
        <w:t>This slot machine features classic casino symbols such as lucky Sevens, Stars, Bells, Watermelons, Plums, Lemons, Oranges, Cherries, and BAR symbols. With 3 reels and 5 paylines, it's easy to get started and even easier to start winning big. And with a high RTP of 95.01%, you're sure to experience plenty of fiery wins.</w:t>
      </w:r>
    </w:p>
    <w:p>
      <w:r/>
      <w:r>
        <w:t>Unlike in the classic casino games where lucky 7 is almost like a charm, in 7's to Burn slot game, it is the highest paying symbol. This game also boasts a bonus feature that can be triggered by landing the Hot 7's Bonus symbol anywhere on the reels. When triggered, players are awarded with 7 free spins, making it an exciting and potentially profitable bonus round for lucky players.</w:t>
      </w:r>
    </w:p>
    <w:p>
      <w:r/>
      <w:r>
        <w:t>Overall, the 7's to Burn slot game from Barcrest Games is a fantastic offering for slot enthusiasts, whether you're new to the world of video slots or a seasoned pro. This game really sets itself on fire with its quick and exciting gameplay, classic design with a modern twist, and the potential for some serious winnings. So, start spinning those reels and get ready to feel the burn!</w:t>
      </w:r>
    </w:p>
    <w:p>
      <w:pPr>
        <w:pStyle w:val="Heading2"/>
      </w:pPr>
      <w:r>
        <w:t>Gameplay Modes</w:t>
      </w:r>
    </w:p>
    <w:p>
      <w:r/>
      <w:r>
        <w:t>If you're looking for a slot game that offers a variety of betting options, 7's to Burn is the perfect choice. This game boasts both a normal and high roller mode that allows all players, no matter their experience level, to enjoy the game to the fullest.</w:t>
      </w:r>
    </w:p>
    <w:p>
      <w:r/>
      <w:r>
        <w:t xml:space="preserve"> One thing that sets this game apart from others is its visually stunning backdrop of blazing flames. You'll feel like you're on fire as you spin the reels and chase your luck.</w:t>
      </w:r>
    </w:p>
    <w:p>
      <w:r/>
      <w:r>
        <w:t xml:space="preserve"> And with a minimum bet of €0.10 and a maximum bet of €500.00 per spin, this game is accessible to both beginners and seasoned gamblers alike. If you're feeling lucky, why not give high roller mode a try? For around €20.00 per spin, you can play five consecutive spins and increase your chances of hitting the jackpot!</w:t>
      </w:r>
    </w:p>
    <w:p>
      <w:r/>
      <w:r>
        <w:t>7's to Burn is a game that truly has something for everyone. Whether you're a casual player or a high roller, you're sure to have a blast spinning the reels and trying your luck. So what are you waiting for? Give this game a try and see if you have what it takes to come out on top!</w:t>
      </w:r>
    </w:p>
    <w:p>
      <w:pPr>
        <w:pStyle w:val="Heading2"/>
      </w:pPr>
      <w:r>
        <w:t>Symbols and Payouts</w:t>
      </w:r>
    </w:p>
    <w:p>
      <w:r/>
      <w:r>
        <w:t>Get ready to see some fiery hot symbols on the reels of 7's to Burn! This online casino game boasts a collection of traditional slot machine symbols such as Sevens, Stars, and Bells that will make you feel nostalgic. And if you're a fruit lover, don't worry! There are plenty of them on the reels, too. Lemons, Oranges, Plums, Cherries, Watermelons, and BAR symbols are all here.</w:t>
      </w:r>
    </w:p>
    <w:p>
      <w:r/>
      <w:r>
        <w:t>But let's talk about the real deal: the payouts. Double Sevens, Bells, and Stars offer the highest payouts in the game, so keep an eye out for them. And if you see three matching fruit symbols on the reels, your prize will be lower, but still worthwhile.</w:t>
      </w:r>
    </w:p>
    <w:p>
      <w:r/>
      <w:r>
        <w:t>So, whether you're a fan of classic symbols or hankering after a fruity spin, 7's to Burn has got you covered. And with some potentially sizzling payouts, you might just end up loving this game more than your grill!</w:t>
      </w:r>
    </w:p>
    <w:p>
      <w:pPr>
        <w:pStyle w:val="Heading2"/>
      </w:pPr>
      <w:r>
        <w:t>Get Ready for the Wild Card Feature</w:t>
      </w:r>
    </w:p>
    <w:p>
      <w:r/>
      <w:r>
        <w:t>Have you ever wanted to experience the thrill of playing with a wild card in a casino slot game? Look no further than 7's to Burn, where a pair of burning Sevens serves as the wild card. But beware: in this game, the Burning Seven Wilds symbol will only replace regular seven symbols during standard gameplay.</w:t>
      </w:r>
    </w:p>
    <w:p>
      <w:r/>
      <w:r>
        <w:t>Now, if you're feeling daring and want to up the ante, activate high roller mode by pressing the button on the right side of the reels and choosing a preferred betting value starting at €20.00 per spin. In high roller mode, the wild card will replace all other symbols, giving you even more chances to win big. Of course, the first prize will be lower to compensate for the increased probability of winning.</w:t>
      </w:r>
    </w:p>
    <w:p>
      <w:r/>
      <w:r>
        <w:t>Playing with a wild card is like skydiving: exhilarating, risky and the possibility of something going wrong is always looming over you. So, if you're a risk taker looking for that ultimate betting experience, try out 7's to Burn's wild card feature and let the game burn up your senses!</w:t>
      </w:r>
    </w:p>
    <w:p>
      <w:pPr>
        <w:pStyle w:val="Heading2"/>
      </w:pPr>
      <w:r>
        <w:t>Get Burnt with 7's to Burn!</w:t>
      </w:r>
    </w:p>
    <w:p>
      <w:r/>
      <w:r>
        <w:t>7’s to Burn? More like 7’s to Earn (if you're lucky, at least). This hot slot game is smoldering with potential with its maximum payout of €125,000. That's enough money to buy your own personal flamethrower to keep the heat going long after you've finished playing.</w:t>
      </w:r>
    </w:p>
    <w:p>
      <w:r/>
      <w:r>
        <w:t>But be warned, this game is not for the faint of heart. With the possibility to play in high roller mode, you might just be putting all your chips in one fiery basket. However, if you're up for the challenge, 7's to Burn provides the perfect blend of bold graphics and lively sound to make your gaming experience both fun and exciting.</w:t>
      </w:r>
    </w:p>
    <w:p>
      <w:r/>
      <w:r>
        <w:t>Just think about all the things you could do with that kind of payout. Finally get rid of that rickety old jalopy? Buy that dream house with the fancy pool and a built-in barbecue? Or just be a baller and go on an impromptu trip to the Caribbean?</w:t>
      </w:r>
    </w:p>
    <w:p>
      <w:pPr>
        <w:pStyle w:val="Heading2"/>
      </w:pPr>
      <w:r>
        <w:t>FAQ</w:t>
      </w:r>
    </w:p>
    <w:p>
      <w:pPr>
        <w:pStyle w:val="Heading3"/>
      </w:pPr>
      <w:r>
        <w:t>What is 7's to Burn?</w:t>
      </w:r>
    </w:p>
    <w:p>
      <w:r/>
      <w:r>
        <w:t>7's to Burn is a fruity, classic slot machine with 3 reels and 5 paylines. It was developed by Barcrest Games and offers both standard and high roller options for players.</w:t>
      </w:r>
    </w:p>
    <w:p>
      <w:pPr>
        <w:pStyle w:val="Heading3"/>
      </w:pPr>
      <w:r>
        <w:t>How do I play 7's to Burn?</w:t>
      </w:r>
    </w:p>
    <w:p>
      <w:r/>
      <w:r>
        <w:t>To play 7's to Burn, choose a betting value between €0.10 and €500.00 per spin, then spin the reels. You can win by covering one of the paylines with matching symbols from the game.</w:t>
      </w:r>
    </w:p>
    <w:p>
      <w:pPr>
        <w:pStyle w:val="Heading3"/>
      </w:pPr>
      <w:r>
        <w:t>What is the RTP of 7's to Burn?</w:t>
      </w:r>
    </w:p>
    <w:p>
      <w:r/>
      <w:r>
        <w:t>The RTP of 7's to Burn is 95.01%, which is fairly high for a standard slot machine game.</w:t>
      </w:r>
    </w:p>
    <w:p>
      <w:pPr>
        <w:pStyle w:val="Heading3"/>
      </w:pPr>
      <w:r>
        <w:t>What symbols are in 7's to Burn?</w:t>
      </w:r>
    </w:p>
    <w:p>
      <w:r/>
      <w:r>
        <w:t>7's to Burn features both fruity and classic symbols. Double Sevens, Bells, and Stars offer higher payouts, while fruit symbols like Watermelons, Plums, Lemons, Oranges, Cherries, and BAR symbols pay lower value prizes.</w:t>
      </w:r>
    </w:p>
    <w:p>
      <w:pPr>
        <w:pStyle w:val="Heading3"/>
      </w:pPr>
      <w:r>
        <w:t>What is the wild card in 7's to Burn?</w:t>
      </w:r>
    </w:p>
    <w:p>
      <w:r/>
      <w:r>
        <w:t>The wild card in 7's to Burn is a pair of burning Sevens. In high roller mode, the wild card will replace all other symbols and increase your chances of winning.</w:t>
      </w:r>
    </w:p>
    <w:p>
      <w:pPr>
        <w:pStyle w:val="Heading3"/>
      </w:pPr>
      <w:r>
        <w:t>How can I win in 7's to Burn?</w:t>
      </w:r>
    </w:p>
    <w:p>
      <w:r/>
      <w:r>
        <w:t>To win in 7's to Burn, you must cover one of the paylines with matching symbols from the game. You can win up to €125,000 in a single spin!</w:t>
      </w:r>
    </w:p>
    <w:p>
      <w:pPr>
        <w:pStyle w:val="Heading3"/>
      </w:pPr>
      <w:r>
        <w:t>What is high roller mode in 7's to Burn?</w:t>
      </w:r>
    </w:p>
    <w:p>
      <w:r/>
      <w:r>
        <w:t>High roller mode in 7's to Burn allows you to play 5 consecutive spins at a cost of around €20.00 per spin. The wild card will replace all other symbols, giving you a greater chance of winning, but the first prize will be lower.</w:t>
      </w:r>
    </w:p>
    <w:p>
      <w:pPr>
        <w:pStyle w:val="Heading3"/>
      </w:pPr>
      <w:r>
        <w:t>Is 7's to Burn suitable for all players?</w:t>
      </w:r>
    </w:p>
    <w:p>
      <w:r/>
      <w:r>
        <w:t>Yes, 7's to Burn is great for both beginners and experienced gamblers. You can choose a betting value between €0.10 and €500.00 per spin and play in either standard or high roller mode.</w:t>
      </w:r>
    </w:p>
    <w:p>
      <w:pPr>
        <w:pStyle w:val="Heading3"/>
      </w:pPr>
      <w:r>
        <w:t>Where can I play 7's to Burn?</w:t>
      </w:r>
    </w:p>
    <w:p>
      <w:r/>
      <w:r>
        <w:t>You can try 7's to Burn and many other online slot games in our online casinos in both free and real money modes.</w:t>
      </w:r>
    </w:p>
    <w:p>
      <w:pPr>
        <w:pStyle w:val="Heading2"/>
      </w:pPr>
      <w:r>
        <w:t>What we like</w:t>
      </w:r>
    </w:p>
    <w:p>
      <w:pPr>
        <w:pStyle w:val="ListBullet"/>
        <w:spacing w:line="240" w:lineRule="auto"/>
        <w:ind w:left="720"/>
      </w:pPr>
      <w:r/>
      <w:r>
        <w:t>High RTP of 95.01%</w:t>
      </w:r>
    </w:p>
    <w:p>
      <w:pPr>
        <w:pStyle w:val="ListBullet"/>
        <w:spacing w:line="240" w:lineRule="auto"/>
        <w:ind w:left="720"/>
      </w:pPr>
      <w:r/>
      <w:r>
        <w:t>Both normal and high roller modes available</w:t>
      </w:r>
    </w:p>
    <w:p>
      <w:pPr>
        <w:pStyle w:val="ListBullet"/>
        <w:spacing w:line="240" w:lineRule="auto"/>
        <w:ind w:left="720"/>
      </w:pPr>
      <w:r/>
      <w:r>
        <w:t>Wild card feature with burning sevens</w:t>
      </w:r>
    </w:p>
    <w:p>
      <w:pPr>
        <w:pStyle w:val="ListBullet"/>
        <w:spacing w:line="240" w:lineRule="auto"/>
        <w:ind w:left="720"/>
      </w:pPr>
      <w:r/>
      <w:r>
        <w:t>Maximum payout of €125,000</w:t>
      </w:r>
    </w:p>
    <w:p>
      <w:pPr>
        <w:pStyle w:val="Heading2"/>
      </w:pPr>
      <w:r>
        <w:t>What we don't like</w:t>
      </w:r>
    </w:p>
    <w:p>
      <w:pPr>
        <w:pStyle w:val="ListBullet"/>
        <w:spacing w:line="240" w:lineRule="auto"/>
        <w:ind w:left="720"/>
      </w:pPr>
      <w:r/>
      <w:r>
        <w:t>In high roller mode, the first prize is lower than normal mode</w:t>
      </w:r>
    </w:p>
    <w:p>
      <w:pPr>
        <w:pStyle w:val="ListBullet"/>
        <w:spacing w:line="240" w:lineRule="auto"/>
        <w:ind w:left="720"/>
      </w:pPr>
      <w:r/>
      <w:r>
        <w:t>Limited in-game bonus features</w:t>
      </w:r>
    </w:p>
    <w:p>
      <w:r/>
      <w:r>
        <w:rPr>
          <w:i/>
        </w:rPr>
        <w:t>Prompt: Create a feature image for "7's to Burn" that reflects the game's fiery and fun gameplay and iconic symbols. The image should be in a cartoon style and feature a happy Maya warrior with glasses – someone who is ready to take on the challenge of spinning the reels and winning big. The warrior should be surrounded by flames, and the background should showcase some of the game's most popular symbols, such as sevens, stars, and bells. The image should inspire excitement and convey the game's playful, yet risky,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