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Amaluna Free Slot Game - Review</w:t>
      </w:r>
    </w:p>
    <w:p>
      <w:pPr>
        <w:pStyle w:val="Heading2"/>
      </w:pPr>
      <w:r>
        <w:t>Gameplay Mechanics</w:t>
      </w:r>
    </w:p>
    <w:p>
      <w:r/>
      <w:r>
        <w:t>Are you ready for a Cirque Du Soleil experience unlike any other? Because that's exactly what you're in for with Cirque Du Soleil Amaluna slot game. This game features a 5x4 grid, 40 paylines, and enough flower symbols to make any bee drool with excitement. And let's not forget about the playing card symbols that thankfully aren't the boring standard-issue ones, but ones that fit the theme of the game. Talk about attention to detail!</w:t>
      </w:r>
    </w:p>
    <w:p>
      <w:r/>
      <w:r>
        <w:t>The RTP of 96.5% means that the game offers a decent return to player, not too shabby, eh? The volatility of the game is medium which means you won't see huge payouts frequently but they will eventually come. To win in this game, you need to get at least three Amaluna symbols, easy peasy, right? The catch is that the more of these symbols you get, the higher your payout will be. In other words, you want to collect as many Amaluna symbols as possible.</w:t>
      </w:r>
    </w:p>
    <w:p>
      <w:r/>
      <w:r>
        <w:t>Speaking of Amaluna, that's not the only symbol to keep an eye out for. There are also Scatter symbols that unlock the elusive Bonus mode and a Wild symbol that is represented by a shield. How cool is that? The Wild symbol can replace any of the other symbols in the game except for the Scatter and Amaluna symbols. Trust us, when that Shield symbol pops up, all your worries go out the window.</w:t>
      </w:r>
    </w:p>
    <w:p>
      <w:r/>
      <w:r>
        <w:t>Overall, the gameplay mechanics in Cirque Du Soleil Amaluna are incredibly satisfying and fun. With a little bit of luck and strategy, you can both enjoy the show and win big. Just make sure you don't get too distracted by the incredibly talented performers on the reels or you might miss out on the chance of a lifetime. Good luck!</w:t>
      </w:r>
    </w:p>
    <w:p>
      <w:pPr>
        <w:pStyle w:val="Heading2"/>
      </w:pPr>
      <w:r>
        <w:t>Visuals and Sound Effects</w:t>
      </w:r>
    </w:p>
    <w:p>
      <w:r/>
      <w:r>
        <w:t>The graphics of Cirque Du Soleil Amaluna are visually pleasing, with a dreamlike atmosphere serving as the backdrop for the playing grid. You'll feel like you're in a whimsical world right out of a fairytale. The colors are vibrant, and the artwork is top-notch, making it a feast for the eyes.</w:t>
      </w:r>
    </w:p>
    <w:p>
      <w:r/>
      <w:r>
        <w:t>And let's not forget about the music and sound effects! They're expertly crafted to provide an immersive experience that transports you to a lively café or a jam-packed pub waiting for the show to begin. The audio quality is strong and well-balanced, so you won't even need to adjust your volume settings. We should warn you, though, it might be challenging to resist tapping your foot to the beat while you're playing.</w:t>
      </w:r>
    </w:p>
    <w:p>
      <w:r/>
      <w:r>
        <w:t>On the downside, the symbols are a bit underwhelming, with a combination of playing cards, different types of flowers, and personalities from Cirque Du Soleil. Don't get us wrong; they're still aesthetically pleasing. However, given the theme and the hype of Amaluna, we expected something with a lot more impact. Although, this doesn't take away anything from the overall quality of this slot game. You're bound to have a fantastic time playing it!</w:t>
      </w:r>
    </w:p>
    <w:p>
      <w:pPr>
        <w:pStyle w:val="Heading2"/>
      </w:pPr>
      <w:r>
        <w:t>Maximum Wins with Amaluna Symbols</w:t>
      </w:r>
    </w:p>
    <w:p>
      <w:r/>
      <w:r>
        <w:t>Are you ready for the spectacle that is Cirque Du Soleil Amaluna? Not only is the acrobatics jaw-dropping, but the potential for big payouts will leave you on the edge of your seat.</w:t>
      </w:r>
    </w:p>
    <w:p>
      <w:r/>
      <w:r>
        <w:t>The game is simple: collect as many Amaluna symbols as you can. With just three of them, you'll get a win that equals your bet. But if you're lucky, you can hit the jackpot by spinning 11 or more Amaluna symbols. It's like finding a needle in a haystack, only this needle is worth a whole lot more than just a poke.</w:t>
      </w:r>
    </w:p>
    <w:p>
      <w:r/>
      <w:r>
        <w:t>So, can you get 11 or more Amaluna symbols in a single spin? We're not saying it's impossible, but it's like trying to find a vegan at a steakhouse. But hey, don't let that discourage you. The thrill of possibly hitting the big one is worth the risk. Plus, think of all the vegan options available at the casino's restaurant.</w:t>
      </w:r>
    </w:p>
    <w:p>
      <w:pPr>
        <w:pStyle w:val="Heading2"/>
      </w:pPr>
      <w:r>
        <w:t>Bonus Mode</w:t>
      </w:r>
    </w:p>
    <w:p>
      <w:r/>
      <w:r>
        <w:t>Cirque Du Soleil Amaluna is not just about amazing visuals and engaging gameplay, but also offers some great bonus features. One such feature is the highly coveted Bonus Mode, which has been known to grant players impressive payouts if they play their cards right.</w:t>
      </w:r>
    </w:p>
    <w:p>
      <w:r/>
      <w:r>
        <w:t>When playing Cirque Du Soleil Amaluna, keep an eye out for the Scatter symbol, as landing 3 or more on the reels will activate the Bonus Mode. Trust us – it's not every day you get a chance to enter a Cirque du Soleil tent for free!</w:t>
      </w:r>
    </w:p>
    <w:p>
      <w:r/>
      <w:r>
        <w:t>Once in Bonus Mode, players get a chance to win free spins, which can be very lucrative. In fact, the free spins round can even be re-triggered by simply landing another 3 or more Scatter symbols on the reels. Talk about being showered with luck!</w:t>
      </w:r>
    </w:p>
    <w:p>
      <w:r/>
      <w:r>
        <w:t>If you're lucky enough to enter Bonus Mode, you'll get to experience a whole new level of excitement. So, what are you waiting for? Keep spinning those reels in Cirque Du Soleil Amaluna, and you may just strike gold!</w:t>
      </w:r>
    </w:p>
    <w:p>
      <w:pPr>
        <w:pStyle w:val="Heading2"/>
      </w:pPr>
      <w:r>
        <w:t>How Does Cirque Du Soleil Amaluna Compare to Other Bally Slots?</w:t>
      </w:r>
    </w:p>
    <w:p>
      <w:r/>
      <w:r>
        <w:t xml:space="preserve">Cirque Du Soleil Amaluna is one of the most unique slot games out there - and that's no small feat in the world of online gambling. But what about its similarities with other Bally slots? Well, if we had to pick one, it would be Cirque Du Soleil Kooza. Both games feature a dreamy, surreal atmosphere that feels like you're in a Cirque Du Soleil show. </w:t>
      </w:r>
    </w:p>
    <w:p>
      <w:r/>
      <w:r>
        <w:t xml:space="preserve">But don't get it twisted - these games are different in more ways than one. Cirque Du Soleil Kooza follows the classic slot formula of 5 reels and 40 paylines. And while the visuals are just as stunning as in Amaluna, they're a bit more abstract. Plus, Kooza has an RTP of about 96% - a tad lower than Amaluna's 96.5%. </w:t>
      </w:r>
    </w:p>
    <w:p>
      <w:r/>
      <w:r>
        <w:t>In short: if you're looking for a slot game that'll transport you to a wonderland of acrobats and all-around amazingness, both Cirque Du Soleil Amaluna and Kooza will fit the bill. Just be prepared for slightly different experiences depending on which one you choose.</w:t>
      </w:r>
    </w:p>
    <w:p>
      <w:pPr>
        <w:pStyle w:val="Heading2"/>
      </w:pPr>
      <w:r>
        <w:t>FAQ</w:t>
      </w:r>
    </w:p>
    <w:p>
      <w:pPr>
        <w:pStyle w:val="Heading3"/>
      </w:pPr>
      <w:r>
        <w:t>What is the RTP of Cirque Du Soleil Amaluna?</w:t>
      </w:r>
    </w:p>
    <w:p>
      <w:r/>
      <w:r>
        <w:t>The RTP of Cirque Du Soleil Amaluna is 96.5%, which is in line with the market average.</w:t>
      </w:r>
    </w:p>
    <w:p>
      <w:pPr>
        <w:pStyle w:val="Heading3"/>
      </w:pPr>
      <w:r>
        <w:t>What is the volatility of Cirque Du Soleil Amaluna?</w:t>
      </w:r>
    </w:p>
    <w:p>
      <w:r/>
      <w:r>
        <w:t>The volatility of Cirque Du Soleil Amaluna is medium, so it is reasonable to expect a good balance between spins without winning combinations and medium-value combinations.</w:t>
      </w:r>
    </w:p>
    <w:p>
      <w:pPr>
        <w:pStyle w:val="Heading3"/>
      </w:pPr>
      <w:r>
        <w:t>How many paylines does Cirque Du Soleil Amaluna have?</w:t>
      </w:r>
    </w:p>
    <w:p>
      <w:r/>
      <w:r>
        <w:t>Cirque Du Soleil Amaluna has 40 paylines.</w:t>
      </w:r>
    </w:p>
    <w:p>
      <w:pPr>
        <w:pStyle w:val="Heading3"/>
      </w:pPr>
      <w:r>
        <w:t>What is the gameplay mechanics of Cirque Du Soleil Amaluna?</w:t>
      </w:r>
    </w:p>
    <w:p>
      <w:r/>
      <w:r>
        <w:t>The game grid of Cirque Du Soleil Amaluna is a 5x4 type, showing twenty symbols per spin that are arranged along the 40 paylines. The goal is to obtain as many Amaluna symbols as possible. In addition, there are Scatter symbols that allow access to the Bonus mode and a Wild symbol represented by a shield that can replace all other symbols (except the Scatter and Amaluna) as a wildcard.</w:t>
      </w:r>
    </w:p>
    <w:p>
      <w:pPr>
        <w:pStyle w:val="Heading3"/>
      </w:pPr>
      <w:r>
        <w:t>What is the maximum win in Cirque Du Soleil Amaluna?</w:t>
      </w:r>
    </w:p>
    <w:p>
      <w:r/>
      <w:r>
        <w:t>The maximum win in Cirque Du Soleil Amaluna is obtained by finding 11 or more Amaluna symbols in the same spin, with various values ​​shown in the top part of the grid.</w:t>
      </w:r>
    </w:p>
    <w:p>
      <w:pPr>
        <w:pStyle w:val="Heading3"/>
      </w:pPr>
      <w:r>
        <w:t>What are the graphics and sound like in Cirque Du Soleil Amaluna?</w:t>
      </w:r>
    </w:p>
    <w:p>
      <w:r/>
      <w:r>
        <w:t>The music that welcomes us into the game has the perfect balance between rhythm and percussion, giving us the impression of being in a café or a pub, waiting for the show to start. Within the grid, symbols alternate between playing cards, various types of flowers, and personalities from Cirque Du Soleil. The slot shows itself with good taste and ease of use.</w:t>
      </w:r>
    </w:p>
    <w:p>
      <w:pPr>
        <w:pStyle w:val="Heading3"/>
      </w:pPr>
      <w:r>
        <w:t>What is the sister slot of Cirque Du Soleil Amaluna?</w:t>
      </w:r>
    </w:p>
    <w:p>
      <w:r/>
      <w:r>
        <w:t>The sister slot of Cirque Du Soleil Amaluna is Cirque Du Soleil Kooza, also produced by Bally.</w:t>
      </w:r>
    </w:p>
    <w:p>
      <w:pPr>
        <w:pStyle w:val="Heading3"/>
      </w:pPr>
      <w:r>
        <w:t>Is Cirque Du Soleil Amaluna easy to understand?</w:t>
      </w:r>
    </w:p>
    <w:p>
      <w:r/>
      <w:r>
        <w:t>Yes, although the Amaluna function is different from many slots that can be found online, it is very easy to understand and the user will immediately understand how to navigate within Cirque Du Soleil Amaluna.</w:t>
      </w:r>
    </w:p>
    <w:p>
      <w:pPr>
        <w:pStyle w:val="Heading2"/>
      </w:pPr>
      <w:r>
        <w:t>What we like</w:t>
      </w:r>
    </w:p>
    <w:p>
      <w:pPr>
        <w:pStyle w:val="ListBullet"/>
        <w:spacing w:line="240" w:lineRule="auto"/>
        <w:ind w:left="720"/>
      </w:pPr>
      <w:r/>
      <w:r>
        <w:t>Visually pleasing graphics and dreamlike atmosphere</w:t>
      </w:r>
    </w:p>
    <w:p>
      <w:pPr>
        <w:pStyle w:val="ListBullet"/>
        <w:spacing w:line="240" w:lineRule="auto"/>
        <w:ind w:left="720"/>
      </w:pPr>
      <w:r/>
      <w:r>
        <w:t>Well-balanced sound effects and music</w:t>
      </w:r>
    </w:p>
    <w:p>
      <w:pPr>
        <w:pStyle w:val="ListBullet"/>
        <w:spacing w:line="240" w:lineRule="auto"/>
        <w:ind w:left="720"/>
      </w:pPr>
      <w:r/>
      <w:r>
        <w:t>Players can trigger a bonus round with free spins</w:t>
      </w:r>
    </w:p>
    <w:p>
      <w:pPr>
        <w:pStyle w:val="ListBullet"/>
        <w:spacing w:line="240" w:lineRule="auto"/>
        <w:ind w:left="720"/>
      </w:pPr>
      <w:r/>
      <w:r>
        <w:t>The maximum value can be reached with 11 or more Amaluna symbols</w:t>
      </w:r>
    </w:p>
    <w:p>
      <w:pPr>
        <w:pStyle w:val="Heading2"/>
      </w:pPr>
      <w:r>
        <w:t>What we don't like</w:t>
      </w:r>
    </w:p>
    <w:p>
      <w:pPr>
        <w:pStyle w:val="ListBullet"/>
        <w:spacing w:line="240" w:lineRule="auto"/>
        <w:ind w:left="720"/>
      </w:pPr>
      <w:r/>
      <w:r>
        <w:t>Symbols lack impact given the theme of Cirque Du Soleil</w:t>
      </w:r>
    </w:p>
    <w:p>
      <w:pPr>
        <w:pStyle w:val="ListBullet"/>
        <w:spacing w:line="240" w:lineRule="auto"/>
        <w:ind w:left="720"/>
      </w:pPr>
      <w:r/>
      <w:r>
        <w:t>Gameplay mechanics are not as unique as the overall theme</w:t>
      </w:r>
    </w:p>
    <w:p>
      <w:r/>
      <w:r>
        <w:rPr>
          <w:b/>
        </w:rPr>
        <w:t>Play Cirque Du Soleil Amaluna Free Slot Game - Review</w:t>
      </w:r>
    </w:p>
    <w:p>
      <w:r/>
      <w:r>
        <w:rPr>
          <w:i/>
        </w:rPr>
        <w:t>Read our review of Cirque Du Soleil Amaluna and play this free slot game. Get free spins and try to match as many Amaluna symbols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