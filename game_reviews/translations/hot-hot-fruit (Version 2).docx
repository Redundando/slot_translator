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Hot Fruit for Free - Dynamic Multipliers &amp; Timed Jackpot</w:t>
      </w:r>
    </w:p>
    <w:p>
      <w:pPr>
        <w:pStyle w:val="Heading2"/>
      </w:pPr>
      <w:r>
        <w:t>Gameplay</w:t>
      </w:r>
    </w:p>
    <w:p>
      <w:r/>
      <w:r>
        <w:t>Hot Hot Fruit may have a classic design of 5x3 slot game with 15 fixed paylines and a betting range of €0.01 to €20 per line, but don’t let that fool you into thinking it’s just another boring game. It's so hot, it might as well come straight out of the oven! The sizzling Hot Hot feature is a game-changer, making all those other fruit slot games look like they belong in the freezer section. Watch as the symbols transform before your very eyes and multiply your winnings with each spin.</w:t>
      </w:r>
    </w:p>
    <w:p>
      <w:r/>
      <w:r>
        <w:t>But wait, there’s more! Hot Hot Fruit also boasts a timed jackpot, adding a little bit of spice and excitement to an already amazing game. So, get ready to win big and experience the heart-pounding thrill of a timed jackpot. And if you're feeling a bit lazy, no worries, why not set between 10 and 500 automatic spins and let the game do all the heavy lifting for you!</w:t>
      </w:r>
    </w:p>
    <w:p>
      <w:pPr>
        <w:pStyle w:val="Heading2"/>
      </w:pPr>
      <w:r>
        <w:t>Graphics</w:t>
      </w:r>
    </w:p>
    <w:p>
      <w:r/>
      <w:r>
        <w:t xml:space="preserve">Prepare your eyes and taste buds, because Habanero has brewed a feast for both senses with Hot Hot Fruit! The graphics are so charming, you might end up falling in love with a fruit symbol. They are 3D, rich in color and realistic enough to make you wonder why your mom told you not to play with your food. The animations are smoother than a bald head, and the overall design is a masterpiece. </w:t>
      </w:r>
    </w:p>
    <w:p>
      <w:pPr>
        <w:pStyle w:val="Heading2"/>
      </w:pPr>
      <w:r>
        <w:t>Jackpot Joy!</w:t>
      </w:r>
    </w:p>
    <w:p>
      <w:r/>
      <w:r>
        <w:t>Attention all fruit machine enthusiasts! Get ready to experience Hot Hot Fruit, the thrilling casino slot game with a progressive jackpot! Don't you just love the thrill of seeing the jackpot meter ticking up and up as you spin the reels? Well, with Hot Hot Fruit, you get that and more! The jackpot value is displayed at the top of the game screen to keep you on your toes.</w:t>
      </w:r>
    </w:p>
    <w:p>
      <w:r/>
      <w:r>
        <w:t>But wait, there's more! This feature adds an extra layer of excitement and anticipation to the game, making it impossible to resist. With each spin, you'll be getting closer and closer to that substantial prize. So, give Hot Hot Fruit a spin and watch your bankroll soar!</w:t>
      </w:r>
    </w:p>
    <w:p>
      <w:pPr>
        <w:pStyle w:val="Heading2"/>
      </w:pPr>
      <w:r>
        <w:t>SPECIAL FEATURES: HOT HOT FRUIT IS GETTING FRUITY HOT!</w:t>
      </w:r>
    </w:p>
    <w:p>
      <w:r/>
      <w:r>
        <w:t>Hold on to your seats, slot lovers! Hot Hot Fruit brings the heat with its special features. The Hot Hot feature is hands down the highlight of the game. Brace yourself for a surprise transformation of symbols that will double their value! As if that wasn't enough of a treat, the lucky 7 symbol triples and gets a massive x3 multiplier.</w:t>
      </w:r>
      <w:r/>
    </w:p>
    <w:p>
      <w:r/>
      <w:r>
        <w:t>But wait, there's more! Get three Wild or double Wild symbols in a lucky row from left to right or right to left on reels 1 and 2 or on reels 4 and 5, and you'll earn yourself 6 free spins. Feeling extra lucky? Get those Wilds in a row from left to right and right to left, and you'll be rewarded with a whopping 12 free spins. During Free Spins, winning symbols stick around on the reels to boost your chances of leaving the game as a big winner.</w:t>
      </w:r>
      <w:r/>
    </w:p>
    <w:p>
      <w:r/>
      <w:r>
        <w:t>Hot Hot Fruit is the perfect game for those who want to spice up their online casino experience. With its fruity hot special features, we guarantee you'll be entertained for hours. Plus, the thrill of potentially winning big is always a bonus! So put on your sunglasses, get a refreshing drink, and let Hot Hot Fruit take you on a tropical adventure.</w:t>
      </w:r>
    </w:p>
    <w:p>
      <w:pPr>
        <w:pStyle w:val="Heading2"/>
      </w:pPr>
      <w:r>
        <w:t>RTP/VOLATILITY</w:t>
      </w:r>
    </w:p>
    <w:p>
      <w:r/>
      <w:r>
        <w:t>Get ready for some juicy wins with Hot Hot Fruit - the online casino slot game that pays out with a high RTP of 96.84%! But listen up: this game isn't just for high rollers. With a minimum bet of €0.15, even penny-pinchers can get in on the fruity fun. Plus, with medium volatility, you won't be waiting around for ages to get your hands on some prizes.</w:t>
      </w:r>
    </w:p>
    <w:p>
      <w:r/>
      <w:r>
        <w:t xml:space="preserve">But here's the real cherry on top: Hot Hot Fruit lets you personalize your gaming experience so you can choose how much risk you're willing to take and even set the number of automatic spins. Let's be honest - who wants to hit the button every time? With this game, you can sit back, relax, and enjoy the fruits of your labor. </w:t>
      </w:r>
    </w:p>
    <w:p>
      <w:pPr>
        <w:pStyle w:val="Heading2"/>
      </w:pPr>
      <w:r>
        <w:t>FAQ</w:t>
      </w:r>
    </w:p>
    <w:p>
      <w:pPr>
        <w:pStyle w:val="Heading3"/>
      </w:pPr>
      <w:r>
        <w:t>What is the minimum and maximum bet in Hot Hot Fruit?</w:t>
      </w:r>
    </w:p>
    <w:p>
      <w:r/>
      <w:r>
        <w:t>The minimum bet in Hot Hot Fruit is €0.01 per line and the maximum is €20 per line.</w:t>
      </w:r>
    </w:p>
    <w:p>
      <w:pPr>
        <w:pStyle w:val="Heading3"/>
      </w:pPr>
      <w:r>
        <w:t>How many paylines does Hot Hot Fruit have?</w:t>
      </w:r>
    </w:p>
    <w:p>
      <w:r/>
      <w:r>
        <w:t>Hot Hot Fruit has 15 fixed paylines.</w:t>
      </w:r>
    </w:p>
    <w:p>
      <w:pPr>
        <w:pStyle w:val="Heading3"/>
      </w:pPr>
      <w:r>
        <w:t>What is the RTP of Hot Hot Fruit?</w:t>
      </w:r>
    </w:p>
    <w:p>
      <w:r/>
      <w:r>
        <w:t>The RTP of Hot Hot Fruit is 96.84%.</w:t>
      </w:r>
    </w:p>
    <w:p>
      <w:pPr>
        <w:pStyle w:val="Heading3"/>
      </w:pPr>
      <w:r>
        <w:t>What is the volatility of Hot Hot Fruit?</w:t>
      </w:r>
    </w:p>
    <w:p>
      <w:r/>
      <w:r>
        <w:t>Hot Hot Fruit has medium volatility.</w:t>
      </w:r>
    </w:p>
    <w:p>
      <w:pPr>
        <w:pStyle w:val="Heading3"/>
      </w:pPr>
      <w:r>
        <w:t>What is the Hot Hot feature in Hot Hot Fruit?</w:t>
      </w:r>
    </w:p>
    <w:p>
      <w:r/>
      <w:r>
        <w:t>The Hot Hot feature is a random feature that can activate on any spin and transforms all symbols.</w:t>
      </w:r>
    </w:p>
    <w:p>
      <w:pPr>
        <w:pStyle w:val="Heading3"/>
      </w:pPr>
      <w:r>
        <w:t>What is the Wild symbol in Hot Hot Fruit?</w:t>
      </w:r>
    </w:p>
    <w:p>
      <w:r/>
      <w:r>
        <w:t>The Wild symbol in Hot Hot Fruit is represented by the word 'Wild' and appears on reels 1, 2, 4, and 5.</w:t>
      </w:r>
    </w:p>
    <w:p>
      <w:pPr>
        <w:pStyle w:val="Heading3"/>
      </w:pPr>
      <w:r>
        <w:t>How do you trigger the free spins feature in Hot Hot Fruit?</w:t>
      </w:r>
    </w:p>
    <w:p>
      <w:r/>
      <w:r>
        <w:t>To trigger the free spins feature in Hot Hot Fruit, you need to land 3 Wild or double Wild symbols on reels 1 and 2 or reels 4 and 5.</w:t>
      </w:r>
    </w:p>
    <w:p>
      <w:pPr>
        <w:pStyle w:val="Heading3"/>
      </w:pPr>
      <w:r>
        <w:t>What happens during free spins in Hot Hot Fruit?</w:t>
      </w:r>
    </w:p>
    <w:p>
      <w:r/>
      <w:r>
        <w:t>During free spins in Hot Hot Fruit, winning symbols remain on the reels throughout the bonus game.</w:t>
      </w:r>
    </w:p>
    <w:p>
      <w:pPr>
        <w:pStyle w:val="Heading2"/>
      </w:pPr>
      <w:r>
        <w:t>What we like</w:t>
      </w:r>
    </w:p>
    <w:p>
      <w:pPr>
        <w:pStyle w:val="ListBullet"/>
        <w:spacing w:line="240" w:lineRule="auto"/>
        <w:ind w:left="720"/>
      </w:pPr>
      <w:r/>
      <w:r>
        <w:t>Hot Hot feature multiplies winnings on every spin.</w:t>
      </w:r>
    </w:p>
    <w:p>
      <w:pPr>
        <w:pStyle w:val="ListBullet"/>
        <w:spacing w:line="240" w:lineRule="auto"/>
        <w:ind w:left="720"/>
      </w:pPr>
      <w:r/>
      <w:r>
        <w:t>Spectacular 3D graphic design.</w:t>
      </w:r>
    </w:p>
    <w:p>
      <w:pPr>
        <w:pStyle w:val="ListBullet"/>
        <w:spacing w:line="240" w:lineRule="auto"/>
        <w:ind w:left="720"/>
      </w:pPr>
      <w:r/>
      <w:r>
        <w:t>Timed jackpot adds excitement and anticipation.</w:t>
      </w:r>
    </w:p>
    <w:p>
      <w:pPr>
        <w:pStyle w:val="ListBullet"/>
        <w:spacing w:line="240" w:lineRule="auto"/>
        <w:ind w:left="720"/>
      </w:pPr>
      <w:r/>
      <w:r>
        <w:t>Flexibility to choose level of risk and number of automatic spins.</w:t>
      </w:r>
    </w:p>
    <w:p>
      <w:pPr>
        <w:pStyle w:val="Heading2"/>
      </w:pPr>
      <w:r>
        <w:t>What we don't like</w:t>
      </w:r>
    </w:p>
    <w:p>
      <w:pPr>
        <w:pStyle w:val="ListBullet"/>
        <w:spacing w:line="240" w:lineRule="auto"/>
        <w:ind w:left="720"/>
      </w:pPr>
      <w:r/>
      <w:r>
        <w:t>Limited number of paylines compared to other slot games.</w:t>
      </w:r>
    </w:p>
    <w:p>
      <w:pPr>
        <w:pStyle w:val="ListBullet"/>
        <w:spacing w:line="240" w:lineRule="auto"/>
        <w:ind w:left="720"/>
      </w:pPr>
      <w:r/>
      <w:r>
        <w:t>No additional unique special features besides the Hot Hot feature.</w:t>
      </w:r>
    </w:p>
    <w:p>
      <w:r/>
      <w:r>
        <w:rPr>
          <w:b/>
        </w:rPr>
        <w:t>Play Hot Hot Fruit for Free - Dynamic Multipliers &amp; Timed Jackpot</w:t>
      </w:r>
    </w:p>
    <w:p>
      <w:r/>
      <w:r>
        <w:rPr>
          <w:i/>
        </w:rPr>
        <w:t>Experience the fun of Hot Hot Fruit for free. Enjoy dynamic multipliers, timed jackpots, and attractive graphic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