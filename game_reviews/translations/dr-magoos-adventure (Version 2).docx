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 Magoo's Adventure for Free | Game Review</w:t>
      </w:r>
    </w:p>
    <w:p>
      <w:pPr>
        <w:pStyle w:val="Heading2"/>
      </w:pPr>
      <w:r>
        <w:t>Graphics</w:t>
      </w:r>
    </w:p>
    <w:p>
      <w:r/>
      <w:r>
        <w:t>Prepare to be mesmerized by the stunning graphics of Dr. Magoo's Adventure! This online casino game boasts a highly-detailed graphic style that will make you feel like you're watching a modern animated film. The game grid is set amidst a lush forest, framed by the ancient stone of a temple. In fact, part of the temple is visible in the background, adding to the feeling of adventure and discovery.</w:t>
      </w:r>
    </w:p>
    <w:p>
      <w:r/>
      <w:r>
        <w:t>Adding to the immersive experience is the protagonist of the story, Dr. Magoo himself, who stands on the right side of the screen and animates from time to time. You might even catch him scratching his beard as he ponders his next move! And let's not forget about the sound department! The tribal sound mixed with realistic animal cries makes for an unforgettable audio experience. Every now and then, Dr. Magoo himself chimes in with an exclamation of excitement as he uncovers treasure and unlocks mysteries.</w:t>
      </w:r>
    </w:p>
    <w:p>
      <w:r/>
      <w:r>
        <w:t>All in all, the graphics of Dr. Magoo's Adventure are a feast for the eyes and ears. Get ready to embark on an adventure like no other as you explore the hidden wonders of the temple alongside our intrepid explorer!</w:t>
      </w:r>
    </w:p>
    <w:p>
      <w:pPr>
        <w:pStyle w:val="Heading2"/>
      </w:pPr>
      <w:r>
        <w:t>Paylines and Reels</w:t>
      </w:r>
    </w:p>
    <w:p>
      <w:r/>
      <w:r>
        <w:t>Oh boy, let's talk about paylines and reels! Dr. Magoo's Adventure has 20 fixed paylines that will make you twist and shout. These paylines wind their way across a grid of 5 reels and 3 rows, which means more chances to win big!</w:t>
      </w:r>
      <w:r>
        <w:t xml:space="preserve"> </w:t>
      </w:r>
    </w:p>
    <w:p>
      <w:r/>
      <w:r>
        <w:t>And let's not forget about the winning combinations that can start from the leftmost reel and continue to the right. You'll need at least three identical symbols to hit the jackpot, but don't worry, it's not as hard as it sounds! Just trust in your luck and the power of the good doctor.</w:t>
      </w:r>
      <w:r>
        <w:t xml:space="preserve"> </w:t>
      </w:r>
    </w:p>
    <w:p>
      <w:r/>
      <w:r>
        <w:t>And let's not forget about the rule of the land - in case of winning combinations on the same line, only the highest one will be paid. So aim high, aim for the stars, and aim for those big winnings!</w:t>
      </w:r>
    </w:p>
    <w:p>
      <w:pPr>
        <w:pStyle w:val="Heading2"/>
      </w:pPr>
      <w:r>
        <w:t>Get Ready to Bet- Minimum and Maximum Bets</w:t>
      </w:r>
    </w:p>
    <w:p>
      <w:r/>
      <w:r>
        <w:t>Dr. Magoo's Adventure is the perfect place for all your gambling adventures. Not only does the game give you an opportunity to bet on the best, but it also provides you with an exciting and engaging experience. With a minimum bet of €0.20, even those on the tightest budgets can take part in the fun and revel in the excitement of spinning those reels. But why limit yourself? If you've got the cash to splash, go wild and bet up to €100 on a single spin. It's not called Dr. Magoo's Adventure for nothing- let your inner gambler come out and play!</w:t>
      </w:r>
    </w:p>
    <w:p>
      <w:r/>
      <w:r>
        <w:t>If you're the type to get caught up in the moment, fear not! Dr. Magoo's Adventure has got you covered. The game offers automatic spins without limits, so you can sit back and let your luck do the work. Of course, if you prefer to take matters into your own hands, you can always return to manual mode with a single click of the Start button.</w:t>
      </w:r>
    </w:p>
    <w:p>
      <w:r/>
      <w:r>
        <w:t>To speed up the excitement, you can access the internal menu and accelerate the rotation of the reels. Who has time to wait for the magic to happen? With this feature, you can get those good vibes flowing and set yourself up for even bigger wins. And if you're the type to prefer a more discreet experience, you can disable the initial animations and sound effects to keep your gaming private. Just remember, the more you wager, the more you win! So, go all out and see where Dr. Magoo's Adventure will take you.</w:t>
      </w:r>
    </w:p>
    <w:p>
      <w:pPr>
        <w:pStyle w:val="Heading2"/>
      </w:pPr>
      <w:r>
        <w:t>Symbols and Wilds</w:t>
      </w:r>
    </w:p>
    <w:p>
      <w:r/>
      <w:r>
        <w:t xml:space="preserve">Are you ready for an adventure with Dr. Magoo? This casino slot game has some exciting symbols that can help you win big! The chimpanzee statue, panther, and the explorer's suitcase may not be the most valuable, but they can still bring some good luck your way. And who knows, maybe the suitcase is filled with cash? </w:t>
      </w:r>
      <w:r/>
    </w:p>
    <w:p>
      <w:r/>
      <w:r>
        <w:t>The Wild symbol in Dr. Magoo's Adventure is a pair of birds. These are not just any birds, but they are expanding wilds! When they appear on the reels, they will expand and cover the entire reel, potentially leading to some excellent wins.</w:t>
      </w:r>
      <w:r/>
    </w:p>
    <w:p>
      <w:r/>
      <w:r>
        <w:t xml:space="preserve">The Scatter symbol in this game is the entrance to the temple. If you are lucky enough to land three or more of these, you will trigger the bonus game, which takes place in a spooky temple. In the bonus game, the symbols include the beetle, mandala, stone statue, coins, wooden statues, glowing eyes, the sacred room, hallway, and Dr. Magoo with his face lit up by gold coins. </w:t>
      </w:r>
      <w:r/>
    </w:p>
    <w:p>
      <w:r/>
      <w:r>
        <w:t>Speaking of Dr. Magoo, did you know that he is the highest value symbol in the game? It makes sense, after all, he is the star of the show! And if you get him with his face covered in gold coins - watch out! He has the Scatter function and can provide you with even more free spins.</w:t>
      </w:r>
      <w:r/>
    </w:p>
    <w:p>
      <w:r/>
      <w:r>
        <w:t>Overall, the symbols and wilds in Dr. Magoo's Adventure are quite exciting. Who doesn't love expanding wilds and Scatter symbols that can lead to bonus games and even more wins? So put on your adventure hat and take a spin with Dr. Magoo today!</w:t>
      </w:r>
    </w:p>
    <w:p>
      <w:pPr>
        <w:pStyle w:val="Heading2"/>
      </w:pPr>
      <w:r>
        <w:t>Bonus Features</w:t>
      </w:r>
    </w:p>
    <w:p>
      <w:r/>
      <w:r>
        <w:t>Packed with surprises, Dr. Magoo's Adventure is an online slot game with a lot to offer, especially when it comes to bonus features. The entrance to the temple might not look like much at first glance, but in this game, it's the Scatter symbol that initiates the free spin round. And who doesn't love free spins?</w:t>
      </w:r>
    </w:p>
    <w:p>
      <w:r/>
      <w:r>
        <w:t xml:space="preserve">Whether you're lucky enough to land three, four, or five Scatters, you'll be rewarded with 10, 15, or 25 free spins respectively. But here's where things get even more interesting. Once you enter the bonus game, Dr. Magoo himself will accompany you as you explore the temple, and the value of the symbols will be much higher, which means you'll have an even better opportunity to win big. </w:t>
      </w:r>
    </w:p>
    <w:p>
      <w:r/>
      <w:r>
        <w:t>By the way, have you ever seen Dr. Magoo's face when he's surrounded by gold coins? The guy is practically glowing! And not only that, he also has the Scatter function and can provide additional free spins, which means that your chances of hitting the jackpot are even higher. Dr. Magoo might not be a superhero, but when it comes to helping players win big, he's definitely a hero in his own right.</w:t>
      </w:r>
    </w:p>
    <w:p>
      <w:pPr>
        <w:pStyle w:val="Heading2"/>
      </w:pPr>
      <w:r>
        <w:t>FAQ</w:t>
      </w:r>
    </w:p>
    <w:p>
      <w:pPr>
        <w:pStyle w:val="Heading3"/>
      </w:pPr>
      <w:r>
        <w:t>How many paylines does Dr. Magoo's Adventure have?</w:t>
      </w:r>
    </w:p>
    <w:p>
      <w:r/>
      <w:r>
        <w:t>The game has 20 fixed paylines.</w:t>
      </w:r>
    </w:p>
    <w:p>
      <w:pPr>
        <w:pStyle w:val="Heading3"/>
      </w:pPr>
      <w:r>
        <w:t>What is the minimum and maximum bet for this game?</w:t>
      </w:r>
    </w:p>
    <w:p>
      <w:r/>
      <w:r>
        <w:t>The minimum bet is €0.20 for all lines, and the maximum bet is €100.</w:t>
      </w:r>
    </w:p>
    <w:p>
      <w:pPr>
        <w:pStyle w:val="Heading3"/>
      </w:pPr>
      <w:r>
        <w:t>What is the RTP value for Dr. Magoo's Adventure?</w:t>
      </w:r>
    </w:p>
    <w:p>
      <w:r/>
      <w:r>
        <w:t>The RTP value for this game is 96.33%, which is very good.</w:t>
      </w:r>
    </w:p>
    <w:p>
      <w:pPr>
        <w:pStyle w:val="Heading3"/>
      </w:pPr>
      <w:r>
        <w:t>What is the Wild symbol in this game?</w:t>
      </w:r>
    </w:p>
    <w:p>
      <w:r/>
      <w:r>
        <w:t>The Wild symbol is a pair of birds, and it expands to the entire reel.</w:t>
      </w:r>
    </w:p>
    <w:p>
      <w:pPr>
        <w:pStyle w:val="Heading3"/>
      </w:pPr>
      <w:r>
        <w:t>What is the Scatter symbol in this game?</w:t>
      </w:r>
    </w:p>
    <w:p>
      <w:r/>
      <w:r>
        <w:t>The Scatter symbol is the entrance to the temple, and it triggers free spins.</w:t>
      </w:r>
    </w:p>
    <w:p>
      <w:pPr>
        <w:pStyle w:val="Heading3"/>
      </w:pPr>
      <w:r>
        <w:t>How many free spins can you get with the Scatter symbol?</w:t>
      </w:r>
    </w:p>
    <w:p>
      <w:r/>
      <w:r>
        <w:t>You can get 10, 15, or 25 free spins with three, four, or five Scatter symbols, respectively.</w:t>
      </w:r>
    </w:p>
    <w:p>
      <w:pPr>
        <w:pStyle w:val="Heading3"/>
      </w:pPr>
      <w:r>
        <w:t>What is the highest value symbol in the base game?</w:t>
      </w:r>
    </w:p>
    <w:p>
      <w:r/>
      <w:r>
        <w:t>The highest value symbol in the base game is Dr. Magoo.</w:t>
      </w:r>
    </w:p>
    <w:p>
      <w:pPr>
        <w:pStyle w:val="Heading3"/>
      </w:pPr>
      <w:r>
        <w:t>Does Dr. Magoo's Adventure have a bonus game?</w:t>
      </w:r>
    </w:p>
    <w:p>
      <w:r/>
      <w:r>
        <w:t>Yes, the game has a bonus game that takes place inside the temple.</w:t>
      </w:r>
    </w:p>
    <w:p>
      <w:pPr>
        <w:pStyle w:val="Heading2"/>
      </w:pPr>
      <w:r>
        <w:t>What we like</w:t>
      </w:r>
    </w:p>
    <w:p>
      <w:pPr>
        <w:pStyle w:val="ListBullet"/>
        <w:spacing w:line="240" w:lineRule="auto"/>
        <w:ind w:left="720"/>
      </w:pPr>
      <w:r/>
      <w:r>
        <w:t>Captivating and highly detailed graphics</w:t>
      </w:r>
    </w:p>
    <w:p>
      <w:pPr>
        <w:pStyle w:val="ListBullet"/>
        <w:spacing w:line="240" w:lineRule="auto"/>
        <w:ind w:left="720"/>
      </w:pPr>
      <w:r/>
      <w:r>
        <w:t>Expanding Wild symbol</w:t>
      </w:r>
    </w:p>
    <w:p>
      <w:pPr>
        <w:pStyle w:val="ListBullet"/>
        <w:spacing w:line="240" w:lineRule="auto"/>
        <w:ind w:left="720"/>
      </w:pPr>
      <w:r/>
      <w:r>
        <w:t>Bonus game with higher symbol value</w:t>
      </w:r>
    </w:p>
    <w:p>
      <w:pPr>
        <w:pStyle w:val="ListBullet"/>
        <w:spacing w:line="240" w:lineRule="auto"/>
        <w:ind w:left="720"/>
      </w:pPr>
      <w:r/>
      <w:r>
        <w:t>Option for automatic spins</w:t>
      </w:r>
    </w:p>
    <w:p>
      <w:pPr>
        <w:pStyle w:val="Heading2"/>
      </w:pPr>
      <w:r>
        <w:t>What we don't like</w:t>
      </w:r>
    </w:p>
    <w:p>
      <w:pPr>
        <w:pStyle w:val="ListBullet"/>
        <w:spacing w:line="240" w:lineRule="auto"/>
        <w:ind w:left="720"/>
      </w:pPr>
      <w:r/>
      <w:r>
        <w:t>Only 20 fixed paylines</w:t>
      </w:r>
    </w:p>
    <w:p>
      <w:pPr>
        <w:pStyle w:val="ListBullet"/>
        <w:spacing w:line="240" w:lineRule="auto"/>
        <w:ind w:left="720"/>
      </w:pPr>
      <w:r/>
      <w:r>
        <w:t>No progressive jackpot</w:t>
      </w:r>
    </w:p>
    <w:p>
      <w:r/>
      <w:r>
        <w:rPr>
          <w:b/>
        </w:rPr>
        <w:t>Play Dr. Magoo's Adventure for Free | Game Review</w:t>
      </w:r>
    </w:p>
    <w:p>
      <w:r/>
      <w:r>
        <w:rPr>
          <w:i/>
        </w:rPr>
        <w:t>Explore the temple and win big in Dr. Magoo's Adventure. Read our unbiased review of this online slot game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