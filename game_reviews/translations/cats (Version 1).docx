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Cats Slot Game Free Online | IGT Slot Review</w:t>
      </w:r>
    </w:p>
    <w:p>
      <w:pPr>
        <w:pStyle w:val="Heading2"/>
      </w:pPr>
      <w:r>
        <w:t>Gameplay</w:t>
      </w:r>
    </w:p>
    <w:p>
      <w:r/>
      <w:r>
        <w:t>Cats, created by IGT, features five reels, 30 paylines and is the purr-fect game for those who love felines. Whether you're a fan of domestic cats or big cats, there is something for everyone in this game. It's like the game developers took a page out of a cat lover's dream journal!</w:t>
      </w:r>
    </w:p>
    <w:p>
      <w:r/>
      <w:r>
        <w:t>As you spin the reels, you travel to different corners of the world and spin alongside some majestic big cats. The background behind the reels is filled with a wild sunset landscape, which gives a sense of a safari adventure. The reels are also packed with some feline symbols such as tigers, panthers and lions, making this game a true cat-human collaboration.</w:t>
      </w:r>
    </w:p>
    <w:p>
      <w:r/>
      <w:r>
        <w:t>But let’s cut to the chase; the most exciting feature of this game is the Free Spin round that is activated by landing paw print scatter symbols on reels two, three and four. Nothing beats the thrill of unlocking a bonus round and this game definitely delivers on that front. You might end up with more free spins than you can handle, and if you're lucky, land a few 5 of a kind wins.</w:t>
      </w:r>
    </w:p>
    <w:p>
      <w:pPr>
        <w:pStyle w:val="Heading2"/>
      </w:pPr>
      <w:r>
        <w:t>Symbols</w:t>
      </w:r>
    </w:p>
    <w:p>
      <w:r/>
      <w:r>
        <w:t>Get ready to roar with Cats, the slot game featuring big, beautiful cats as the reel symbols. They make up the various combinations needed to win cash payouts that can leave you feline good! The playing card symbols are the lower value ones in the game, but let's face it, we're here for the big cats.</w:t>
      </w:r>
    </w:p>
    <w:p>
      <w:r/>
      <w:r>
        <w:t>Cats like jaguars, lions, tigers, leopards, and mountain lions are all waiting to pounce and bring you big wins. And if that's not enough excitement, the game's wild symbol is the Cats slot game logo. It's almost as good as a real-life big cat, as it can replace all others except for the paw print scatter. Speaking of the scatter, it comes in the form of the iconic paw print, and getting three or more of these will launch the game's free spins round.</w:t>
      </w:r>
    </w:p>
    <w:p>
      <w:r/>
      <w:r>
        <w:t>But wait, there's more! The split symbols in Cats look like regular cat symbols, but with two of them on it. This offers you even more chances to get combinations of up to 10 symbols. Now that's something to purr about.</w:t>
      </w:r>
    </w:p>
    <w:p>
      <w:pPr>
        <w:pStyle w:val="Heading2"/>
      </w:pPr>
      <w:r>
        <w:t>Get Ready for the Free Spin Round!</w:t>
      </w:r>
    </w:p>
    <w:p>
      <w:r/>
      <w:r>
        <w:t>Are you ready for the ultimate gaming experience? Look no further than the Free Spin Round in Cats! This exciting round is sure to keep you on the edge of your seat, while giving you the chance to win big.</w:t>
      </w:r>
    </w:p>
    <w:p>
      <w:r/>
      <w:r>
        <w:t xml:space="preserve">To get started, keep your eyes peeled for the paw print scatter symbols - you'll need to land five or six of these on reels two, three, and four to trigger the Free Spin round. Fun fact: if you land six paw print scatters, one of them will actually be a Split Symbol! </w:t>
      </w:r>
    </w:p>
    <w:p>
      <w:r/>
      <w:r>
        <w:t>If you score five paw print scatters, you'll get to enjoy five free spins. But if you manage to get six, you'll be awarded a whopping 10 free spins! But don't get too excited just yet...during the Free Spin round, no other free spins can be triggered, so make every spin count!</w:t>
      </w:r>
    </w:p>
    <w:p>
      <w:r/>
      <w:r>
        <w:t>And don't forget, once all of your free spins have been used up, or if you've hit the maximum prize limit, the round will come to an end. With so much at stake, we promise you won't be disappointed with the Free Spin round in Cats!</w:t>
      </w:r>
    </w:p>
    <w:p>
      <w:pPr>
        <w:pStyle w:val="Heading2"/>
      </w:pPr>
      <w:r>
        <w:t>Split Symbols</w:t>
      </w:r>
    </w:p>
    <w:p>
      <w:r/>
      <w:r>
        <w:t xml:space="preserve">Do you know what's better than one cat symbol on a slot machine? Two cat symbols on one slot machine! That's what the Split Symbols feature in Cats offers players - the chance to get combinations of up to 10 symbols. Say goodbye to boring five-symbol combinations, hello to potentially winning big! </w:t>
      </w:r>
    </w:p>
    <w:p>
      <w:r/>
      <w:r>
        <w:t xml:space="preserve">The Split Symbols themselves look like regular cat symbols, but with two of them on it. And if the symbol has two cats on it, it means it's equivalent to landing two symbols. It's like getting twice the bang for your buck. </w:t>
      </w:r>
    </w:p>
    <w:p>
      <w:r/>
      <w:r>
        <w:t xml:space="preserve">But it gets even better! If players land five Split Symbols across an active payline, they will receive the equivalent of a grant of 10 symbols. That's right, ten symbols! This significantly increases payouts and makes for a thrilling gameplay experience. Who knew cats could be so rewarding? </w:t>
      </w:r>
    </w:p>
    <w:p>
      <w:pPr>
        <w:pStyle w:val="Heading2"/>
      </w:pPr>
      <w:r>
        <w:t>Similar Games</w:t>
      </w:r>
    </w:p>
    <w:p>
      <w:r/>
      <w:r>
        <w:t>If you're a fan of felines, then you'll surely enjoy other cat-themed slot machines. One game that's worth checking out is 'Purrfect Pets.' This slot game is all about our four-legged companions, and players can enjoy a range of features including wilds, free spins, and multipliers.</w:t>
      </w:r>
    </w:p>
    <w:p>
      <w:r/>
      <w:r>
        <w:t>Another cat-themed slot that's sure to leave you feeling warm and fuzzy is 'Kitty Glitter.' This game never gets old, as its vibrant graphics and absurdly cute cats will keep you coming back for more. Plus, with its high RTP percentage, you could be purring your way towards a big payout.</w:t>
      </w:r>
    </w:p>
    <w:p>
      <w:r/>
      <w:r>
        <w:t>One game that may surprise you is 'Fat Cat.' Despite its name, this game is not about overweight felines, but rather, a wealthy kitty that loves to play with money. The game features a number of funny characters, including a butler and a fish swimming in a bowl. With its high payouts and entertaining theme, this slot game is definitely worth a spin.</w:t>
      </w:r>
    </w:p>
    <w:p>
      <w:r/>
      <w:r>
        <w:t>But if you're still craving a cat-anthemed slot game that's similar to 'Cats,' then 'Tiger's Claw' is the one for you. This game is produced by Betsoft and features a white tiger theme that takes players on a journey to Siberia. The RTP percentage is average, but what surprises players is the number of paylines, which reaches a whopping 720. So, if you're feeling lucky, give 'Tiger's Claw' a try and see if you can add more kitty to your bankroll.</w:t>
      </w:r>
    </w:p>
    <w:p>
      <w:pPr>
        <w:pStyle w:val="Heading2"/>
      </w:pPr>
      <w:r>
        <w:t>FAQ</w:t>
      </w:r>
    </w:p>
    <w:p>
      <w:pPr>
        <w:pStyle w:val="Heading3"/>
      </w:pPr>
      <w:r>
        <w:t>What is the theme of the Cats slot game?</w:t>
      </w:r>
    </w:p>
    <w:p>
      <w:r/>
      <w:r>
        <w:t>The theme of the Cats slot game is big cats.</w:t>
      </w:r>
    </w:p>
    <w:p>
      <w:pPr>
        <w:pStyle w:val="Heading3"/>
      </w:pPr>
      <w:r>
        <w:t>How many reels are there in the Cats slot game?</w:t>
      </w:r>
    </w:p>
    <w:p>
      <w:r/>
      <w:r>
        <w:t>There are 5 reels in the Cats slot game.</w:t>
      </w:r>
    </w:p>
    <w:p>
      <w:pPr>
        <w:pStyle w:val="Heading3"/>
      </w:pPr>
      <w:r>
        <w:t>Can players win cash payouts in the Cats slot game?</w:t>
      </w:r>
    </w:p>
    <w:p>
      <w:r/>
      <w:r>
        <w:t>Yes, players can win cash payouts in the Cats slot game.</w:t>
      </w:r>
    </w:p>
    <w:p>
      <w:pPr>
        <w:pStyle w:val="Heading3"/>
      </w:pPr>
      <w:r>
        <w:t>What are the lower value symbols in the Cats slot game?</w:t>
      </w:r>
    </w:p>
    <w:p>
      <w:r/>
      <w:r>
        <w:t>The lower value symbols in the Cats slot game are playing card symbols.</w:t>
      </w:r>
    </w:p>
    <w:p>
      <w:pPr>
        <w:pStyle w:val="Heading3"/>
      </w:pPr>
      <w:r>
        <w:t>What is the wild symbol in the Cats slot game?</w:t>
      </w:r>
    </w:p>
    <w:p>
      <w:r/>
      <w:r>
        <w:t>The Cats slot game logo is the wild symbol in the Cats slot game.</w:t>
      </w:r>
    </w:p>
    <w:p>
      <w:pPr>
        <w:pStyle w:val="Heading3"/>
      </w:pPr>
      <w:r>
        <w:t>How can players trigger the bonus round in the Cats slot game?</w:t>
      </w:r>
    </w:p>
    <w:p>
      <w:r/>
      <w:r>
        <w:t>Players can trigger the bonus round in the Cats slot game by landing five or six paw print scatter symbols on reels two, three, and four.</w:t>
      </w:r>
    </w:p>
    <w:p>
      <w:pPr>
        <w:pStyle w:val="Heading3"/>
      </w:pPr>
      <w:r>
        <w:t>Are there other slot machines with similar themes as the Cats slot game?</w:t>
      </w:r>
    </w:p>
    <w:p>
      <w:r/>
      <w:r>
        <w:t>Yes, Tiger's Claw is a similar slot machine that features a white tiger in Siberia.</w:t>
      </w:r>
    </w:p>
    <w:p>
      <w:pPr>
        <w:pStyle w:val="Heading3"/>
      </w:pPr>
      <w:r>
        <w:t>What is a Split Symbol in the Cats slot game?</w:t>
      </w:r>
    </w:p>
    <w:p>
      <w:r/>
      <w:r>
        <w:t>A Split Symbol in the Cats slot game is a symbol that features two cats and is equivalent to landing two symbols.</w:t>
      </w:r>
    </w:p>
    <w:p>
      <w:pPr>
        <w:pStyle w:val="Heading2"/>
      </w:pPr>
      <w:r>
        <w:t>What we like</w:t>
      </w:r>
    </w:p>
    <w:p>
      <w:pPr>
        <w:pStyle w:val="ListBullet"/>
        <w:spacing w:line="240" w:lineRule="auto"/>
        <w:ind w:left="720"/>
      </w:pPr>
      <w:r/>
      <w:r>
        <w:t>Beautifully drawn big cat symbols</w:t>
      </w:r>
    </w:p>
    <w:p>
      <w:pPr>
        <w:pStyle w:val="ListBullet"/>
        <w:spacing w:line="240" w:lineRule="auto"/>
        <w:ind w:left="720"/>
      </w:pPr>
      <w:r/>
      <w:r>
        <w:t>Split symbols offer up to 10 symbol combinations</w:t>
      </w:r>
    </w:p>
    <w:p>
      <w:pPr>
        <w:pStyle w:val="ListBullet"/>
        <w:spacing w:line="240" w:lineRule="auto"/>
        <w:ind w:left="720"/>
      </w:pPr>
      <w:r/>
      <w:r>
        <w:t>Free Spin round with up to 10 free spins</w:t>
      </w:r>
    </w:p>
    <w:p>
      <w:pPr>
        <w:pStyle w:val="ListBullet"/>
        <w:spacing w:line="240" w:lineRule="auto"/>
        <w:ind w:left="720"/>
      </w:pPr>
      <w:r/>
      <w:r>
        <w:t>Wild symbol replaces all others except for the scatter symbol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Lower returns than some other IGT slots</w:t>
      </w:r>
    </w:p>
    <w:p>
      <w:r/>
      <w:r>
        <w:rPr>
          <w:b/>
        </w:rPr>
        <w:t>Play Cats Slot Game Free Online | IGT Slot Review</w:t>
      </w:r>
    </w:p>
    <w:p>
      <w:r/>
      <w:r>
        <w:rPr>
          <w:i/>
        </w:rPr>
        <w:t>Explore the world of big cats with Cats slot game by IGT. Win big in the free spin round. Similar games include Tiger's Claw.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