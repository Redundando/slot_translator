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Natural Powers Free Slot - Review &amp; Features</w:t>
      </w:r>
    </w:p>
    <w:p>
      <w:pPr>
        <w:pStyle w:val="Heading2"/>
      </w:pPr>
      <w:r>
        <w:t>Natural Powers: Another Slot Game, or a Battle for the Ages?</w:t>
      </w:r>
    </w:p>
    <w:p>
      <w:r/>
      <w:r>
        <w:t>Looking for a game that offers something more than just spinning reels? Look no further than Natural Powers. With 40 fixed paylines and unique features like rolling reels and randomly triggered expanding symbols, this game is packed with action that will keep you on the edge of your seat.</w:t>
      </w:r>
    </w:p>
    <w:p>
      <w:r/>
      <w:r>
        <w:t>But wait, there's more! The Wild symbol is there to replace all other symbols except for the Natural Powers Bonus, which can trigger either Free Spins or Free Falls. And if that's not enough to get your heart racing, the game also offers a maximum multiplier of 10x during bonus rounds, with heavy kickers to increase chances of winning big.</w:t>
      </w:r>
    </w:p>
    <w:p>
      <w:r/>
      <w:r>
        <w:t>And let's not forget about the superheroes. Each of the four has its own set of magical powers and features that can be triggered on the reels. It's like watching a battle of epic proportions unfold before your very eyes!</w:t>
      </w:r>
    </w:p>
    <w:p>
      <w:pPr>
        <w:pStyle w:val="Heading2"/>
      </w:pPr>
      <w:r>
        <w:t>Design and Theme</w:t>
      </w:r>
    </w:p>
    <w:p>
      <w:r/>
      <w:r>
        <w:t xml:space="preserve">Get ready to travel to the future, where the city skyline is as tall as the ego of a Hollywood superstar. The Natural Powers game takes place in an urban atmosphere that will give you goosebumps, or as we like to call them, "casino chills". It is the perfect game for gamers who always root for the good guys and fans of the superhero genre. You will meet the four powerful protectors of the planet - Earth, Wind, Fire, and Ice, who are the stars of the show. They are represented by special symbols on the reels that will make you feel like you have just joined the superhero squad. With a sleek design that is easier to navigate than a GPS, this slot game is visually attractive and has easy-to-read symbols as well as clear instructions. </w:t>
      </w:r>
    </w:p>
    <w:p>
      <w:pPr>
        <w:pStyle w:val="Heading2"/>
      </w:pPr>
      <w:r>
        <w:t>Unleash Your Superpowers with Natural Powers Slot Game</w:t>
      </w:r>
    </w:p>
    <w:p>
      <w:r/>
      <w:r>
        <w:t>If you're looking for an electrifying gaming experience, Natural Powers is the perfect slot game for you! With 40 fixed paylines and a wide range of symbols, this game is sure to keep you on the edge of your seat.</w:t>
      </w:r>
    </w:p>
    <w:p>
      <w:r/>
      <w:r>
        <w:t>Whether you're a fan of ice-cold bonuses or blazing hot jackpots, Natural Powers has something for everyone. The four superhero symbols represent natural elements - Fire, Wind, Ice, and Earth, and offer the most lucrative payouts. But, don't be fooled by the other symbols, like sunburst and lightning—it's the Natural Powers logo that's the most valuable. With 4000 credits up for grabs, landing five Natural Powers logos on a payline will make you feel like a superhero!</w:t>
      </w:r>
    </w:p>
    <w:p>
      <w:pPr>
        <w:pStyle w:val="Heading2"/>
      </w:pPr>
      <w:r>
        <w:t>Get Ready for Some Bonus Action with Natural Powers</w:t>
      </w:r>
    </w:p>
    <w:p>
      <w:r/>
      <w:r>
        <w:t xml:space="preserve">If you’re a fan of bonuses and freebies, Natural Powers is the online slot game for you! </w:t>
      </w:r>
    </w:p>
    <w:p>
      <w:r/>
      <w:r>
        <w:t xml:space="preserve">Get ready to trigger the Natural Powers Bonus symbol and choose between Free Spins or Free Falls to discover an epic rewards experience to take the game to the next level. </w:t>
      </w:r>
    </w:p>
    <w:p>
      <w:r/>
      <w:r>
        <w:t xml:space="preserve">But that’s not all! Each of the four superheroes in the game has its own bonus features that could pop up at random to make your gaming experience even more exciting. </w:t>
      </w:r>
    </w:p>
    <w:p>
      <w:r/>
      <w:r>
        <w:t>The only thing better than a bonus is a massive payout. Luckily, the game offers a maximum multiplier of 10x to increase your chances of winning big. With Fire Girl throwing in 5 spins with a multiplier between 8x to 10x, Wind Girl offering 8 spins with a multiplier of 4x to 10x, Ice Girl providing 12 spins with a multiplier of 3x to 5x and Earth Girl giving you 15 spins with a multiplier of 2x to 4x, you can definitely max out at the casino while playing this online slot game.</w:t>
      </w:r>
    </w:p>
    <w:p>
      <w:pPr>
        <w:pStyle w:val="Heading2"/>
      </w:pPr>
      <w:r>
        <w:t>Final Judgement – Mo' Powers, Mo' Fun!</w:t>
      </w:r>
    </w:p>
    <w:p>
      <w:r/>
      <w:r>
        <w:t>Natural Powers is the ultimate game for all superhero and slot game aficionados out there. This game is the epitome of fun and excitement, with its unique rolling reels and randomly triggered expanding symbols.</w:t>
      </w:r>
    </w:p>
    <w:p>
      <w:r/>
      <w:r>
        <w:t>And don't even get us started on those incredible multiplier features! The maximum multiplier is 10x – talk about a real boost to your winnings.</w:t>
      </w:r>
    </w:p>
    <w:p>
      <w:r/>
      <w:r>
        <w:t>Let's not forget about the four powerful superheroines who are the stars of this game. They take center stage and will lead you on a wild and electrifying adventure. The game's spooky and mysterious atmosphere only adds to the heightened sense of anticipation and thrill.</w:t>
      </w:r>
    </w:p>
    <w:p>
      <w:r/>
      <w:r>
        <w:t>Natural Powers is definitely a game worth playing – you'd be crazy not to try it out!</w:t>
      </w:r>
    </w:p>
    <w:p>
      <w:pPr>
        <w:pStyle w:val="Heading2"/>
      </w:pPr>
      <w:r>
        <w:t>FAQ</w:t>
      </w:r>
    </w:p>
    <w:p>
      <w:pPr>
        <w:pStyle w:val="Heading3"/>
      </w:pPr>
      <w:r>
        <w:t>What is Natural Powers slot game?</w:t>
      </w:r>
    </w:p>
    <w:p>
      <w:r/>
      <w:r>
        <w:t>Natural Powers is a unique slot game that features superheroines with mysterious powers that offer opportunities to win big with heavy kickers during bonus rounds.</w:t>
      </w:r>
    </w:p>
    <w:p>
      <w:pPr>
        <w:pStyle w:val="Heading3"/>
      </w:pPr>
      <w:r>
        <w:t>What is the format of Natural Powers slot game?</w:t>
      </w:r>
    </w:p>
    <w:p>
      <w:r/>
      <w:r>
        <w:t>Natural Powers has 40 fixed paylines and engages gameplay taking place on a set of five reels and four rows following the rolling reels format, where winning combinations disappear and are replaced by a new set of symbols.</w:t>
      </w:r>
    </w:p>
    <w:p>
      <w:pPr>
        <w:pStyle w:val="Heading3"/>
      </w:pPr>
      <w:r>
        <w:t>What symbols are found in Natural Powers slot game?</w:t>
      </w:r>
    </w:p>
    <w:p>
      <w:r/>
      <w:r>
        <w:t>The symbols in Natural Powers correspond to the four superheroes, each representing a natural element, and the most valuable symbols are the Wild and Bonus symbols depicting the four superheroes. The Natural Powers logo is also valuable and can award a cash prize of 4000.</w:t>
      </w:r>
    </w:p>
    <w:p>
      <w:pPr>
        <w:pStyle w:val="Heading3"/>
      </w:pPr>
      <w:r>
        <w:t>What are the special features in Natural Powers slot game?</w:t>
      </w:r>
    </w:p>
    <w:p>
      <w:r/>
      <w:r>
        <w:t>Natural Powers can randomly trigger the appearance of four expanding symbols of Wind, Earth, Fire, and Ice, and the Wild symbol replaces all symbols except the Natural Powers bonus which triggers Free Falls or Free Spins. Once a round of drops is complete, a symbol may visit the grid and work some of its magic, as each symbol is endowed with special features.</w:t>
      </w:r>
    </w:p>
    <w:p>
      <w:pPr>
        <w:pStyle w:val="Heading3"/>
      </w:pPr>
      <w:r>
        <w:t>How can I trigger the bonus round in Natural Powers slot game?</w:t>
      </w:r>
    </w:p>
    <w:p>
      <w:r/>
      <w:r>
        <w:t>You can trigger the bonus round in Natural Powers slot game by landing three Natural Powers bonus symbols, which will allow you to choose how many spins to take with what type of multiplier on potential wins.</w:t>
      </w:r>
    </w:p>
    <w:p>
      <w:pPr>
        <w:pStyle w:val="Heading3"/>
      </w:pPr>
      <w:r>
        <w:t>What is the most valuable symbol in Natural Powers slot game?</w:t>
      </w:r>
    </w:p>
    <w:p>
      <w:r/>
      <w:r>
        <w:t>The most valuable symbol in Natural Powers slot game is the Natural Powers logo, which awards a cash prize of 4000 when five symbols match on a payline.</w:t>
      </w:r>
    </w:p>
    <w:p>
      <w:pPr>
        <w:pStyle w:val="Heading3"/>
      </w:pPr>
      <w:r>
        <w:t>What other slot game is recommended for fans of Natural Powers?</w:t>
      </w:r>
    </w:p>
    <w:p>
      <w:r/>
      <w:r>
        <w:t>For fans of Natural Powers, Hook's Heroes, a cartoon-style slot machine produced by NetEnt, is recommended, with stunning graphics and high chances for winning big.</w:t>
      </w:r>
    </w:p>
    <w:p>
      <w:pPr>
        <w:pStyle w:val="Heading3"/>
      </w:pPr>
      <w:r>
        <w:t>What stands out about the design of Natural Powers slot game?</w:t>
      </w:r>
    </w:p>
    <w:p>
      <w:r/>
      <w:r>
        <w:t>The design of Natural Powers won't throw you off-balance, but instead will provide a glimpse of the world of superhero girls. The background consists of two towering skyscrapers, giving players a glimpse of the action taking place in a lively city. The stunning graphics evoke a spooky and mysterious atmosphere for experienced gamblers, unlike other slot games.</w:t>
      </w:r>
    </w:p>
    <w:p>
      <w:pPr>
        <w:pStyle w:val="Heading2"/>
      </w:pPr>
      <w:r>
        <w:t>What we like</w:t>
      </w:r>
    </w:p>
    <w:p>
      <w:pPr>
        <w:pStyle w:val="ListBullet"/>
        <w:spacing w:line="240" w:lineRule="auto"/>
        <w:ind w:left="720"/>
      </w:pPr>
      <w:r/>
      <w:r>
        <w:t>Rolling reels and expanding symbols</w:t>
      </w:r>
    </w:p>
    <w:p>
      <w:pPr>
        <w:pStyle w:val="ListBullet"/>
        <w:spacing w:line="240" w:lineRule="auto"/>
        <w:ind w:left="720"/>
      </w:pPr>
      <w:r/>
      <w:r>
        <w:t>Four superheroines with unique powers</w:t>
      </w:r>
    </w:p>
    <w:p>
      <w:pPr>
        <w:pStyle w:val="ListBullet"/>
        <w:spacing w:line="240" w:lineRule="auto"/>
        <w:ind w:left="720"/>
      </w:pPr>
      <w:r/>
      <w:r>
        <w:t>Maximum multiplier of 10x during bonus rounds</w:t>
      </w:r>
    </w:p>
    <w:p>
      <w:pPr>
        <w:pStyle w:val="ListBullet"/>
        <w:spacing w:line="240" w:lineRule="auto"/>
        <w:ind w:left="720"/>
      </w:pPr>
      <w:r/>
      <w:r>
        <w:t>Clean and easy-to-navigate design</w:t>
      </w:r>
    </w:p>
    <w:p>
      <w:pPr>
        <w:pStyle w:val="Heading2"/>
      </w:pPr>
      <w:r>
        <w:t>What we don't like</w:t>
      </w:r>
    </w:p>
    <w:p>
      <w:pPr>
        <w:pStyle w:val="ListBullet"/>
        <w:spacing w:line="240" w:lineRule="auto"/>
        <w:ind w:left="720"/>
      </w:pPr>
      <w:r/>
      <w:r>
        <w:t>No gamble feature</w:t>
      </w:r>
    </w:p>
    <w:p>
      <w:pPr>
        <w:pStyle w:val="ListBullet"/>
        <w:spacing w:line="240" w:lineRule="auto"/>
        <w:ind w:left="720"/>
      </w:pPr>
      <w:r/>
      <w:r>
        <w:t>Lower payouts for standard symbols</w:t>
      </w:r>
    </w:p>
    <w:p>
      <w:r/>
      <w:r>
        <w:rPr>
          <w:b/>
        </w:rPr>
        <w:t>Play Natural Powers Free Slot - Review &amp; Features</w:t>
      </w:r>
    </w:p>
    <w:p>
      <w:r/>
      <w:r>
        <w:rPr>
          <w:i/>
        </w:rPr>
        <w:t>Discover Natural Powers, a unique online slot featuring four superheroines with special powers, free spins, and rolling reels. Play for free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