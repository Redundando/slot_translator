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Congo Cash Slot for Free - Review 2021 | Casino.com</w:t>
      </w:r>
    </w:p>
    <w:p>
      <w:r/>
      <w:r>
        <w:rPr>
          <w:b/>
        </w:rPr>
        <w:t>Meta description</w:t>
      </w:r>
      <w:r>
        <w:t>: Read our review of Congo Cash Slot and play for free. Combining exciting gameplay, top-notch graphics, and multiple special features and bonuses.</w:t>
      </w:r>
    </w:p>
    <w:p>
      <w:pPr>
        <w:pStyle w:val="Heading2"/>
      </w:pPr>
      <w:r>
        <w:t>Gameplay</w:t>
      </w:r>
    </w:p>
    <w:p>
      <w:r/>
      <w:r>
        <w:t>Congo Cash is a slot game that delivers an incredibly exciting and user-friendly experience, with a 5x4 grid and 432 ways to win. Whether you're a seasoned player or just someone looking for a fun time, Congo Cash offers a variety of ways to play with a range of betting options from €0.20 to a whopping €100. That's a lot of bananas! Well, not actual bananas, but you get the point.</w:t>
      </w:r>
    </w:p>
    <w:p>
      <w:r/>
      <w:r>
        <w:t>If you're in a rush or just feeling impatient, you can always use the turbo button to speed up the reels or set between 10 and 1,000 automatic spins. Of course, if you're more traditional, you can adjust your bet and spin the reels yourself and hope for the best.</w:t>
      </w:r>
    </w:p>
    <w:p>
      <w:r/>
      <w:r>
        <w:t>When it comes to winning, Congo Cash comes with high volatility and an RTP of 96.51%, meaning that your chances of hitting it big are high, but so is the risk. Wins are achieved by matching at least three adjacent identical symbols from left to right. Just remember, the more you bet, the more you could win. But that applies to everything in life, doesn't it?</w:t>
      </w:r>
    </w:p>
    <w:p>
      <w:pPr>
        <w:pStyle w:val="Heading2"/>
      </w:pPr>
      <w:r>
        <w:t>Graphics and Design</w:t>
      </w:r>
    </w:p>
    <w:p>
      <w:r/>
      <w:r>
        <w:t xml:space="preserve">Prepare to be taken on a journey through the lush terrain of the African jungle in the visually striking Congo Cash slot game. You'll feel like you're deep in the jungle with the game's stunning graphics that feature majestic trees, a wide variety of vibrant flowers, and the occasional monkey swinging by. The game's colorful symbols showcase an impressive variety of jungle animals, including cheetahs, parrots, and even snakes... oh my! </w:t>
      </w:r>
      <w:r/>
    </w:p>
    <w:p>
      <w:r/>
      <w:r>
        <w:t>But let's talk about the gorilla in the room. No, not your ex-girlfriend's new boyfriend, but the gorilla symbol in Congo Cash. This mighty gorilla boasts the highest payout and with a bit of luck, you might just be able to walk away with some serious cash. If you're feeling lucky, take advantage of the game's bonus features and see if you can score even more rewards. With such captivating visuals, it's hard to know where to begin!</w:t>
      </w:r>
      <w:r/>
    </w:p>
    <w:p>
      <w:r/>
      <w:r>
        <w:t>The sound effects in Congo Cash are another standout aspect of the game, which add to the immersive gaming experience. As the reels spin, players are treated to arcade-style background music and mechanical sound effects that make you feel like you're in a real jungle arcade. Don't be surprised if you start swaying to the rhythm of the drums or find yourself fist-bumping the air with every winning spin.</w:t>
      </w:r>
      <w:r/>
    </w:p>
    <w:p>
      <w:r/>
      <w:r>
        <w:t xml:space="preserve">Overall, the graphics and design of Congo Cash are top-notch, and no detail has been spared in creating a gaming experience that truly immerses you in the jungle atmosphere. From the stunning visuals to the sound effects, this game is a treat for all your senses. The only thing missing is a refreshing glass of jungle juice to sip on while you're winning big! </w:t>
      </w:r>
    </w:p>
    <w:p>
      <w:pPr>
        <w:pStyle w:val="Heading2"/>
      </w:pPr>
      <w:r>
        <w:t>Unlocking the Jungle Riches with Congo Cash Features and Bonuses</w:t>
      </w:r>
    </w:p>
    <w:p>
      <w:r/>
      <w:r>
        <w:t xml:space="preserve">Prepare to be amazed by the abundance of features and bonuses that Congo Cash has in store for you! This game is much more than just spinning reels and landing winning combinations. </w:t>
      </w:r>
    </w:p>
    <w:p>
      <w:r/>
      <w:r>
        <w:t>You'll find various symbols on the reels that can lead you to special features and rewards. The diamond symbol stands out with its sparkling beauty and its ability to substitute for all other symbols except the bonuses. When the diamond Wild appears on reels 2 to 5, it can help you complete winning combos and maximize your payouts.</w:t>
      </w:r>
    </w:p>
    <w:p>
      <w:r/>
      <w:r>
        <w:t>But wait, there's more! To activate the free spin bonus round or multiplier feature, you need to look out for the butterfly symbol. Get two butterflies and a Congo Cash symbol on the same spin, and you'll trigger one of three amazing features. Not only will you be spinning for free, but you'll also have the chance to increase your rewards with multipliers ranging from 5x to 200x your bet.</w:t>
      </w:r>
    </w:p>
    <w:p>
      <w:r/>
      <w:r>
        <w:t xml:space="preserve">And that's not all- during the free spins, you're guaranteed to see at least one Wild symbol per spin. This means that there's a higher chance for you to complete winning combinations and trigger even more features! </w:t>
      </w:r>
    </w:p>
    <w:p>
      <w:r/>
      <w:r>
        <w:t xml:space="preserve">But the most thrilling part of Congo Cash is the chance to win one of three jackpots. These jackpots are displayed at the top of the reels and can be triggered randomly on any spin, regardless of what symbols land on the reels. The values of these jackpots vary depending on how much you bet, so the higher your wager, the more you can potentially win. </w:t>
      </w:r>
    </w:p>
    <w:p>
      <w:r/>
      <w:r>
        <w:t>So, if you're ready to go on a jungle adventure and unlock the hidden treasures of Congo Cash, get spinning and see where the features and bonuses take you!</w:t>
      </w:r>
    </w:p>
    <w:p>
      <w:pPr>
        <w:pStyle w:val="Heading2"/>
      </w:pPr>
      <w:r>
        <w:t>Get Your Cash on in Congo Cash's RTP and Payouts!</w:t>
      </w:r>
    </w:p>
    <w:p>
      <w:r/>
      <w:r>
        <w:t>Congo Cash has an RTP of 96.51%, and with that high volatility, you'd never know when you'll be rolling in the cash. Just like when traversing the dense forests of Congo, there's excitement at every corner, except in this game, it's the chance to hit the jackpot.</w:t>
      </w:r>
    </w:p>
    <w:p>
      <w:r/>
      <w:r>
        <w:t>If you're playing Congo Cash, you can bet as low as €0.20 to as high as €100. That's quite a range! And it's even better when you hit one of the three jackpots. The Minor Jackpot starts at €5. Okay, it's not much, but remember, it's still the lowest of the three. The Major Jackpot has a payout of €20! That's already a substantial sum, but wait until you hear about the Grand Jackpot. It can reach up to a jaw-dropping €400!! That's enough to make you do a Conga, no pun intended.</w:t>
      </w:r>
    </w:p>
    <w:p>
      <w:pPr>
        <w:pStyle w:val="Heading2"/>
      </w:pPr>
      <w:r>
        <w:t>Overall Experience</w:t>
      </w:r>
    </w:p>
    <w:p>
      <w:r/>
      <w:r>
        <w:t>Are you ready for a jungle adventure like no other? Look no further than Congo Cash, the exciting slot game that combines top-notch graphics, special features, and big rewards! From the moment you start playing, you'll be transported to a lush and tropical world filled with exciting gameplay and big wins.</w:t>
      </w:r>
      <w:r/>
    </w:p>
    <w:p>
      <w:r/>
      <w:r>
        <w:t>One of the things that sets Congo Cash apart is its incredible attention to detail. The background music and sound effects are perfectly suited to the jungle setting, creating an immersive experience that will keep you on the edge of your seat. And the arcade-style console design featuring jungle animals, trees, and vibrant flowers adds to the game's unique charm.</w:t>
      </w:r>
      <w:r/>
    </w:p>
    <w:p>
      <w:r/>
      <w:r>
        <w:t>But let's be real, what really matters in a slot game is the chance to win big. And Congo Cash doesn't disappoint. With high volatility and substantial payouts, this game offers experienced gamblers a fantastic opportunity to win big. And with the addition of special features and bonuses scattering throughout the gameplay, you never know when you'll hit a bonus round or unlock a huge payout.</w:t>
      </w:r>
      <w:r/>
    </w:p>
    <w:p>
      <w:r/>
      <w:r>
        <w:t>If you're looking for a fun and rewarding slot game experience with plenty of jungle flair, then Congo Cash is the game for you. So what are you waiting for? Give it a spin and see if you have what it takes to strike it big in the jungle! Trust us; if you do, your friends will go 'ape' over your success.</w:t>
      </w:r>
    </w:p>
    <w:p>
      <w:pPr>
        <w:pStyle w:val="Heading2"/>
      </w:pPr>
      <w:r>
        <w:t>FAQ</w:t>
      </w:r>
    </w:p>
    <w:p>
      <w:pPr>
        <w:pStyle w:val="Heading3"/>
      </w:pPr>
      <w:r>
        <w:t>What is Congo Cash?</w:t>
      </w:r>
    </w:p>
    <w:p>
      <w:r/>
      <w:r>
        <w:t>Congo Cash is an online slot game set in the Central African forest with 5 reels and 4 rows, offering a whopping 432 ways to win.</w:t>
      </w:r>
    </w:p>
    <w:p>
      <w:pPr>
        <w:pStyle w:val="Heading3"/>
      </w:pPr>
      <w:r>
        <w:t>What is the minimum and maximum bet?</w:t>
      </w:r>
    </w:p>
    <w:p>
      <w:r/>
      <w:r>
        <w:t>The minimum bet is €0.20, and the maximum is €100.</w:t>
      </w:r>
    </w:p>
    <w:p>
      <w:pPr>
        <w:pStyle w:val="Heading3"/>
      </w:pPr>
      <w:r>
        <w:t>Is Congo Cash accessible to all players?</w:t>
      </w:r>
    </w:p>
    <w:p>
      <w:r/>
      <w:r>
        <w:t>Yes. Congo Cash has a wide range of betting options, making it accessible to all players.</w:t>
      </w:r>
    </w:p>
    <w:p>
      <w:pPr>
        <w:pStyle w:val="Heading3"/>
      </w:pPr>
      <w:r>
        <w:t>What is the RTP for Congo Cash?</w:t>
      </w:r>
    </w:p>
    <w:p>
      <w:r/>
      <w:r>
        <w:t>Congo Cash has an RTP of 96.51% with high volatility.</w:t>
      </w:r>
    </w:p>
    <w:p>
      <w:pPr>
        <w:pStyle w:val="Heading3"/>
      </w:pPr>
      <w:r>
        <w:t>Can I turn off the sound effects and background music?</w:t>
      </w:r>
    </w:p>
    <w:p>
      <w:r/>
      <w:r>
        <w:t>Yes, Congo Cash's sound effects or background music can be turned off via the settings.</w:t>
      </w:r>
    </w:p>
    <w:p>
      <w:pPr>
        <w:pStyle w:val="Heading3"/>
      </w:pPr>
      <w:r>
        <w:t>What are the special features in Congo Cash?</w:t>
      </w:r>
    </w:p>
    <w:p>
      <w:r/>
      <w:r>
        <w:t>Congo Cash has many special features, including multipliers, bonus symbols, and 3 Jackpots that vary in payouts based on your bet level.</w:t>
      </w:r>
    </w:p>
    <w:p>
      <w:pPr>
        <w:pStyle w:val="Heading3"/>
      </w:pPr>
      <w:r>
        <w:t>What are the Wild and Scatter symbols in Congo Cash?</w:t>
      </w:r>
    </w:p>
    <w:p>
      <w:r/>
      <w:r>
        <w:t>The Wild symbol is the diamond, which can substitute for all other symbols except the special ones. The Scatter symbols include the butterfly and Congo Cash symbol.</w:t>
      </w:r>
    </w:p>
    <w:p>
      <w:pPr>
        <w:pStyle w:val="Heading3"/>
      </w:pPr>
      <w:r>
        <w:t>How do I activate the free spins in Congo Cash?</w:t>
      </w:r>
    </w:p>
    <w:p>
      <w:r/>
      <w:r>
        <w:t>You can activate the free spins by matching 2 butterfly symbols to a Congo Cash symbol on reels 2, 3, and 4. During free spins, at least one Wild symbol is guaranteed per spin.</w:t>
      </w:r>
    </w:p>
    <w:p>
      <w:pPr>
        <w:pStyle w:val="Heading2"/>
      </w:pPr>
      <w:r>
        <w:t>What we like</w:t>
      </w:r>
    </w:p>
    <w:p>
      <w:pPr>
        <w:pStyle w:val="ListBullet"/>
        <w:spacing w:line="240" w:lineRule="auto"/>
        <w:ind w:left="720"/>
      </w:pPr>
      <w:r/>
      <w:r>
        <w:t>Exciting gameplay with multiple special features and bonuses</w:t>
      </w:r>
    </w:p>
    <w:p>
      <w:pPr>
        <w:pStyle w:val="ListBullet"/>
        <w:spacing w:line="240" w:lineRule="auto"/>
        <w:ind w:left="720"/>
      </w:pPr>
      <w:r/>
      <w:r>
        <w:t>Visually pleasing console with lush jungle backdrop and immersive sound effects</w:t>
      </w:r>
    </w:p>
    <w:p>
      <w:pPr>
        <w:pStyle w:val="ListBullet"/>
        <w:spacing w:line="240" w:lineRule="auto"/>
        <w:ind w:left="720"/>
      </w:pPr>
      <w:r/>
      <w:r>
        <w:t>High RTP and substantial payouts, with 3 Jackpots ranging from €5 to €400</w:t>
      </w:r>
    </w:p>
    <w:p>
      <w:pPr>
        <w:pStyle w:val="ListBullet"/>
        <w:spacing w:line="240" w:lineRule="auto"/>
        <w:ind w:left="720"/>
      </w:pPr>
      <w:r/>
      <w:r>
        <w:t>Can be played with a minimum bet of €0.20</w:t>
      </w:r>
    </w:p>
    <w:p>
      <w:pPr>
        <w:pStyle w:val="Heading2"/>
      </w:pPr>
      <w:r>
        <w:t>What we don't like</w:t>
      </w:r>
    </w:p>
    <w:p>
      <w:pPr>
        <w:pStyle w:val="ListBullet"/>
        <w:spacing w:line="240" w:lineRule="auto"/>
        <w:ind w:left="720"/>
      </w:pPr>
      <w:r/>
      <w:r>
        <w:t>May be too volatile for some players</w:t>
      </w:r>
    </w:p>
    <w:p>
      <w:pPr>
        <w:pStyle w:val="ListBullet"/>
        <w:spacing w:line="240" w:lineRule="auto"/>
        <w:ind w:left="720"/>
      </w:pPr>
      <w:r/>
      <w:r>
        <w:t>Limited Wild and bonus symbol placements</w:t>
      </w:r>
    </w:p>
    <w:p>
      <w:r/>
      <w:r>
        <w:rPr>
          <w:i/>
        </w:rPr>
        <w:t>Create a cartoon-style image featuring a happy Maya warrior with glasses for the game "Congo Cash". The image should showcase the setting of the Central African forest, with lush trees, vibrant flowers, and the gorilla symbol of the slot in the backdrop. The Maya warrior should be depicted holding a bag of gold coins and celebrating a win with an excited expression. The image should be bright, eye-catching, and perfectly capture the adventurous and thrilling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