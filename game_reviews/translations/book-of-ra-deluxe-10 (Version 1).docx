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Deluxe 10 for Free - Review</w:t>
      </w:r>
    </w:p>
    <w:p>
      <w:r/>
      <w:r>
        <w:rPr>
          <w:b/>
        </w:rPr>
        <w:t>Meta description</w:t>
      </w:r>
      <w:r>
        <w:t>: Read our review of Book of Ra Deluxe 10, an online slot game with two game grids and an Ancient Egypt theme. Play for free and enjoy visually pleasing graphics.</w:t>
      </w:r>
    </w:p>
    <w:p>
      <w:pPr>
        <w:pStyle w:val="Heading2"/>
      </w:pPr>
      <w:r>
        <w:t>GAME OVERVIEW</w:t>
      </w:r>
    </w:p>
    <w:p>
      <w:r/>
      <w:r>
        <w:t>Are you ready to explore the ancient world of Egypt in an innovative and exciting way? Then look no further than Book of Ra Deluxe 10 by Novomatic, the latest addition to the wildly successful Book of Ra series of online slot games.</w:t>
      </w:r>
    </w:p>
    <w:p>
      <w:r/>
      <w:r>
        <w:t>This game stands out from the rest with its thrilling dual game grids, adorned with intricate hieroglyphs and bold colors of red and blue. And let's not forget the epic soundtrack that makes you feel like you're embarking on your own personal adventure.</w:t>
      </w:r>
    </w:p>
    <w:p>
      <w:r/>
      <w:r>
        <w:t>But be warned, my fellow adventurers; with great rewards comes great risks. This is not a game for the faint of heart or those easily spooked by the mummies of Ancient Egypt. Just kidding, there aren't actually any mummies here, but don't let that stop you from putting on your bravest face and spinning those reels!</w:t>
      </w:r>
    </w:p>
    <w:p>
      <w:pPr>
        <w:pStyle w:val="Heading2"/>
      </w:pPr>
      <w:r>
        <w:t>Symbols and Theme</w:t>
      </w:r>
    </w:p>
    <w:p>
      <w:r/>
      <w:r>
        <w:t>Get your explorer hat on and get ready to discover a world of ancient Egyptian treasures in Book of Ra Deluxe 10. The symbols in this game are a mix of classic playing card symbols, such as A, K, Q, J, and 10, adding to the slot's mysterious and adventurous mood. It's like playing solitaire with the Pharaohs.</w:t>
      </w:r>
    </w:p>
    <w:p>
      <w:r/>
      <w:r>
        <w:t>If you think that's all there is to this slot's symbols, you're in for a surprise. Other symbols related to the slot's theme include Tutankhamun's golden sarcophagus, the winged statue of Isis, the lucky coin featuring the cat-goddess Bastet, the mystical blue scarab, and of course, the Book of Ra. With all these items, you're definitely in for some high-stakes archeology.</w:t>
      </w:r>
    </w:p>
    <w:p>
      <w:r/>
      <w:r>
        <w:t>Let's not forget about the main protagonist of the slot--the smiling adventurer who looks like he just stepped out of an Indiana Jones movie. He adds excitement and a sense of adventure to every spin and even seems to enjoy the heat of the Egyptian desert.</w:t>
      </w:r>
    </w:p>
    <w:p>
      <w:r/>
      <w:r>
        <w:t>Overall, the theme of Book of Ra Deluxe 10 stays true to the world of ancient Egypt and its bountiful treasures. It's like your own personal time machine, taking you back to the world of gods and pharaohs and their boundless riches, all from the comfort of your own home.</w:t>
      </w:r>
    </w:p>
    <w:p>
      <w:pPr>
        <w:pStyle w:val="Heading2"/>
      </w:pPr>
      <w:r>
        <w:t>Layout and Design</w:t>
      </w:r>
    </w:p>
    <w:p>
      <w:r/>
      <w:r>
        <w:t>Prepare to be transported back to ancient Egypt with the visually stunning design of Book of Ra Deluxe 10. The game's backdrop is an impressive recreation of an ancient Egyptian palace, glowing with the red and warm light of the sunset. It's almost as if you can feel the sand beneath your feet!</w:t>
      </w:r>
    </w:p>
    <w:p>
      <w:r/>
      <w:r>
        <w:t>But the beauty of the layout and design isn't just in the background. The graphics and overall design of the game are top-notch, standing out amongst the other titles in the Book of Ra series. The attention to detail and the combination of colors make the game a real pleasure to look at.</w:t>
      </w:r>
    </w:p>
    <w:p>
      <w:r/>
      <w:r>
        <w:t>The slot boasts two separate game grids, adding an extra level of excitement. On the left, you'll find a 5x4 type schema. The right, on the other hand, is an extension of the five reels, with twelve lines of symbols. What's interesting is that the two grids are not entirely separate, and Wild symbols can expand on both grids simultaneously. The additional game grid and the possibility of expanding Wilds keep the game fresh and exciting throughout.</w:t>
      </w:r>
    </w:p>
    <w:p>
      <w:pPr>
        <w:pStyle w:val="Heading2"/>
      </w:pPr>
      <w:r>
        <w:t>Similar Games</w:t>
      </w:r>
    </w:p>
    <w:p>
      <w:r/>
      <w:r>
        <w:t>Are you stuck rifling through the dusty tombs in search of treasure? Fear not, adventurer! There are plenty of other slots centered on Ancient Egypt that will scratch that hieroglyphic itch!</w:t>
      </w:r>
    </w:p>
    <w:p>
      <w:r/>
      <w:r>
        <w:t>If you're looking to uncover more mysteries beneath the sands, check out Pyramid Quest of Immortality and Rich Wilde and The Book of the Dead. These games will have you feeling like a true archaeologist, all while providing the chance for big payouts!</w:t>
      </w:r>
    </w:p>
    <w:p>
      <w:r/>
      <w:r>
        <w:t>For those who prefer a more classic slot experience, Pyramid Treasure and Egyptian Heroes offer simple yet exciting gameplay with a treasure trove of winning combinations.</w:t>
      </w:r>
    </w:p>
    <w:p>
      <w:pPr>
        <w:pStyle w:val="Heading2"/>
      </w:pPr>
      <w:r>
        <w:t>Overall Impression</w:t>
      </w:r>
    </w:p>
    <w:p>
      <w:r/>
      <w:r>
        <w:t>Book of Ra Deluxe 10 is a well-crafted online slot game that differs from the other titles in the same Book of Ra series due to its unique gameplay mechanism with two game grids. It's like having two servings of your favorite dessert! One is for you, and the other is for your lucky charm. With twice the possibilities, you have a better chance of hitting the jackpot!</w:t>
      </w:r>
    </w:p>
    <w:p>
      <w:r/>
      <w:r>
        <w:t>The theme and symbols of the game are common in Ancient Egypt-themed slots. Hey, why mix it up when you know what works, right? I mean, the Sphinx nose is still missing, but oh well, it's not like you can really tell the difference. The graphics and design of the game are pleasing, but similar to the other titles in the series. Think of it as seeing your ex-girlfriend/boyfriend - it looks and feels the same, but at least the good memories are still there.</w:t>
      </w:r>
    </w:p>
    <w:p>
      <w:pPr>
        <w:pStyle w:val="Heading2"/>
      </w:pPr>
      <w:r>
        <w:t>FAQ</w:t>
      </w:r>
    </w:p>
    <w:p>
      <w:pPr>
        <w:pStyle w:val="Heading3"/>
      </w:pPr>
      <w:r>
        <w:t>How many game grids does Book of Ra Deluxe 10 have?</w:t>
      </w:r>
    </w:p>
    <w:p>
      <w:r/>
      <w:r>
        <w:t>Book of Ra Deluxe 10 has two game grids: one with a 5x4 schema and another with an extension of five reels, which are accompanied by twelve lines of symbols.</w:t>
      </w:r>
    </w:p>
    <w:p>
      <w:pPr>
        <w:pStyle w:val="Heading3"/>
      </w:pPr>
      <w:r>
        <w:t>What type of symbols appear in Book of Ra Deluxe 10?</w:t>
      </w:r>
    </w:p>
    <w:p>
      <w:r/>
      <w:r>
        <w:t>Book of Ra Deluxe 10 features traditional playing card symbols, symbols related to the slot's Ancient Egypt theme, and the protagonist of the slot, the smiling adventurer.</w:t>
      </w:r>
    </w:p>
    <w:p>
      <w:pPr>
        <w:pStyle w:val="Heading3"/>
      </w:pPr>
      <w:r>
        <w:t>What is the Wild symbol in Book of Ra Deluxe 10 and what does it do?</w:t>
      </w:r>
    </w:p>
    <w:p>
      <w:r/>
      <w:r>
        <w:t>The Wild symbol in Book of Ra Deluxe 10 is a coin that can expand on the entire reel of both game grids and help form potential winning combinations.</w:t>
      </w:r>
    </w:p>
    <w:p>
      <w:pPr>
        <w:pStyle w:val="Heading3"/>
      </w:pPr>
      <w:r>
        <w:t>How many symbols can appear on each spin in Book of Ra Deluxe 10?</w:t>
      </w:r>
    </w:p>
    <w:p>
      <w:r/>
      <w:r>
        <w:t>On each spin in Book of Ra Deluxe 10, a total of eighty symbols can appear, with twenty on the left game grid and sixty on the extension of the five reels on the right.</w:t>
      </w:r>
    </w:p>
    <w:p>
      <w:pPr>
        <w:pStyle w:val="Heading3"/>
      </w:pPr>
      <w:r>
        <w:t>What other Ancient Egypt-themed online slots are similar to Book of Ra Deluxe 10?</w:t>
      </w:r>
    </w:p>
    <w:p>
      <w:r/>
      <w:r>
        <w:t>Other similar online slots include Pyramid Quest of Immortality, Rich Wilde and The Book of the Dead, Pyramid Treasure, and Egyptian Heroes.</w:t>
      </w:r>
    </w:p>
    <w:p>
      <w:pPr>
        <w:pStyle w:val="Heading3"/>
      </w:pPr>
      <w:r>
        <w:t>Does Book of Ra Deluxe 10 have good graphics and sound?</w:t>
      </w:r>
    </w:p>
    <w:p>
      <w:r/>
      <w:r>
        <w:t>Yes, Book of Ra Deluxe 10 is a visually pleasing and well-crafted slot with a background resembling an ancient Egyptian palace and a soundtrack that fits the theme.</w:t>
      </w:r>
    </w:p>
    <w:p>
      <w:pPr>
        <w:pStyle w:val="Heading3"/>
      </w:pPr>
      <w:r>
        <w:t>Is Book of Ra Deluxe 10 different from other titles in the same series?</w:t>
      </w:r>
    </w:p>
    <w:p>
      <w:r/>
      <w:r>
        <w:t>Yes, Book of Ra Deluxe 10 has a different gameplay mechanism compared to other titles in the same series, with two game grids and the potential for dozens of Wild symbols and their combinations.</w:t>
      </w:r>
    </w:p>
    <w:p>
      <w:pPr>
        <w:pStyle w:val="Heading3"/>
      </w:pPr>
      <w:r>
        <w:t>What practical takeaway can we get from this review of Book of Ra Deluxe 10?</w:t>
      </w:r>
    </w:p>
    <w:p>
      <w:r/>
      <w:r>
        <w:t>Book of Ra Deluxe 10 is an Ancient Egypt-themed online slot with two game grids and the potential for dozens of Wild symbols and their combinations. Other similar online slots include Pyramid Quest of Immortality, Rich Wilde and The Book of the Dead, Pyramid Treasure, and Egyptian Heroes.</w:t>
      </w:r>
    </w:p>
    <w:p>
      <w:pPr>
        <w:pStyle w:val="Heading2"/>
      </w:pPr>
      <w:r>
        <w:t>What we like</w:t>
      </w:r>
    </w:p>
    <w:p>
      <w:pPr>
        <w:pStyle w:val="ListBullet"/>
        <w:spacing w:line="240" w:lineRule="auto"/>
        <w:ind w:left="720"/>
      </w:pPr>
      <w:r/>
      <w:r>
        <w:t>Unique gameplay mechanism with two game grids</w:t>
      </w:r>
    </w:p>
    <w:p>
      <w:pPr>
        <w:pStyle w:val="ListBullet"/>
        <w:spacing w:line="240" w:lineRule="auto"/>
        <w:ind w:left="720"/>
      </w:pPr>
      <w:r/>
      <w:r>
        <w:t>Reconstruction of an ancient Egyptian palace in the background</w:t>
      </w:r>
    </w:p>
    <w:p>
      <w:pPr>
        <w:pStyle w:val="ListBullet"/>
        <w:spacing w:line="240" w:lineRule="auto"/>
        <w:ind w:left="720"/>
      </w:pPr>
      <w:r/>
      <w:r>
        <w:t>Visually pleasing graphics and design</w:t>
      </w:r>
    </w:p>
    <w:p>
      <w:pPr>
        <w:pStyle w:val="ListBullet"/>
        <w:spacing w:line="240" w:lineRule="auto"/>
        <w:ind w:left="720"/>
      </w:pPr>
      <w:r/>
      <w:r>
        <w:t>Part of a successful series of slots centered on Ancient Egypt</w:t>
      </w:r>
    </w:p>
    <w:p>
      <w:pPr>
        <w:pStyle w:val="Heading2"/>
      </w:pPr>
      <w:r>
        <w:t>What we don't like</w:t>
      </w:r>
    </w:p>
    <w:p>
      <w:pPr>
        <w:pStyle w:val="ListBullet"/>
        <w:spacing w:line="240" w:lineRule="auto"/>
        <w:ind w:left="720"/>
      </w:pPr>
      <w:r/>
      <w:r>
        <w:t>Common theme and symbols in Ancient Egypt-themed slots</w:t>
      </w:r>
    </w:p>
    <w:p>
      <w:pPr>
        <w:pStyle w:val="ListBullet"/>
        <w:spacing w:line="240" w:lineRule="auto"/>
        <w:ind w:left="720"/>
      </w:pPr>
      <w:r/>
      <w:r>
        <w:t>Design and graphics are similar to the other titles in the series</w:t>
      </w:r>
    </w:p>
    <w:p>
      <w:r/>
      <w:r>
        <w:rPr>
          <w:i/>
        </w:rPr>
        <w:t>Create a feature image for Book of Ra Deluxe 10 that captures the excitement of the ancient Egyptian setting and incorporates the game's adventurous protagonist. The image should be in a fun cartoon style and prominently feature a happy Maya warrior wearing glasses. The warrior should be depicted exploring an ancient temple, surrounded by hieroglyphs, treasure, and perhaps even a scarab or two. The image should convey a sense of adventure, excitement, and the potential for big wins in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