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Legends of the Colosseum Megaways Free | Review</w:t>
      </w:r>
    </w:p>
    <w:p>
      <w:r/>
      <w:r>
        <w:rPr>
          <w:b/>
        </w:rPr>
        <w:t>Meta description</w:t>
      </w:r>
      <w:r>
        <w:t>: Read our review of Legends of the Colosseum Megaways slot game and play for free. Discover winning opportunities, bonus features, and stunning graphics.</w:t>
      </w:r>
    </w:p>
    <w:p>
      <w:pPr>
        <w:pStyle w:val="Heading2"/>
      </w:pPr>
      <w:r>
        <w:t>Explore the game mechanics of Legends of the Colosseum Megaways</w:t>
      </w:r>
    </w:p>
    <w:p>
      <w:r/>
      <w:r>
        <w:t>Hold your horses and prepare to be awed by Legends of the Colosseum Megaways! This six-reel game offers an impressive 86,436 ways to pay, ensuring that every spin really counts. Being a proud member of the Megaways circuit, the slot has variable numbers of symbols, ranging from 2 to 6, to offer you tremendous ways of winning.</w:t>
      </w:r>
      <w:r/>
    </w:p>
    <w:p>
      <w:r/>
      <w:r>
        <w:t>But wait, there's more! The game system is cascade, where the winning symbols disappear and are replaced by new ones. This fantastic feature brings on endless opportunities and excitement. If that's not enough, the horizontal roller above the grid is sure to amaze you. You will be able to form more winning series with it, and it only requires you to spin away!</w:t>
      </w:r>
      <w:r/>
    </w:p>
    <w:p>
      <w:r/>
      <w:r>
        <w:t>Now, speaking of features, Legends of the Colosseum Megaways does not disappoint. The game comes with Autoplay, which takes over the spinning for you and allows you to sit back, relax, and enjoy the game's atmosphere. You can also choose to Gamble, which is an excellent option for the daring players out there. By doubling or losing the amount won, you can increase your chances of winning big! With a theoretical return to players of 96%, you know you're in for a thrilling ride.</w:t>
      </w:r>
      <w:r/>
    </w:p>
    <w:p>
      <w:r/>
      <w:r>
        <w:t>All in all, Legends of the Colosseum Megaways is the game you never knew you needed, with excellent features and impressive graphics. Oh, and who doesn't love gladiators and the ancient Roman Empire, am I right? So give this game a spin and let yourself be transported back to the ancient and legendary colosseum. Who knows, you might just come out on top and be crowned the new ruler of the slots!</w:t>
      </w:r>
    </w:p>
    <w:p>
      <w:pPr>
        <w:pStyle w:val="Heading2"/>
      </w:pPr>
      <w:r>
        <w:t>Visuals and Atmosphere</w:t>
      </w:r>
    </w:p>
    <w:p>
      <w:r/>
      <w:r>
        <w:t>If you're someone who appreciates a good-looking game, then Legends of the Colosseum Megaways will surely impress you. The game makers have gone above and beyond in creating stunning graphics that will transport you back to ancient Rome. One minute you're outside the amphitheater, the next you're in the arena playing for glory and riches.</w:t>
      </w:r>
      <w:r/>
    </w:p>
    <w:p>
      <w:r/>
      <w:r>
        <w:t>The game's interface is easy to use and displays all the buttons players need to enjoy the game. The Megaways counter located in the upper left corner shows players the number of winning possibilities available. However, if you view it after a few unlucky spins, all you'll see is a big fat zero!</w:t>
      </w:r>
      <w:r/>
    </w:p>
    <w:p>
      <w:r/>
      <w:r>
        <w:t xml:space="preserve">One funny thing we noticed is that there's a </w:t>
      </w:r>
      <w:r>
        <w:rPr>
          <w:i/>
        </w:rPr>
        <w:t>Buy Free Spins</w:t>
      </w:r>
      <w:r>
        <w:t xml:space="preserve"> button. Yes, you read that right. You can buy your way into free spins! We're all for taking shortcuts, but don't say we didn't warn you if you don't end up winning anything significant.</w:t>
      </w:r>
    </w:p>
    <w:p>
      <w:pPr>
        <w:pStyle w:val="Heading2"/>
      </w:pPr>
      <w:r>
        <w:t>Exploring the Symbol Themes and Values</w:t>
      </w:r>
    </w:p>
    <w:p>
      <w:r/>
      <w:r>
        <w:t>Legends of the Colosseum Megaways is a visually stunning slot game that boasts a plethora of unique symbols. In this game, players will come across thematic symbols like the horse, the tiger, the woman, and the gladiator. If you're lucky enough to land these symbols in a winning combination, you may just feel like you've been transported back in time to witness a real gladiatorial match.</w:t>
      </w:r>
    </w:p>
    <w:p>
      <w:r/>
      <w:r>
        <w:t>One particular symbol that you'll want to keep an eye out for is the crossed swords symbol, which acts as the game's Wild. It can substitute for all other symbols, except the Scatter and the gold coin. If you're lucky enough to land six Wild symbols at once, you could win up to 50 times your initial bet, and rejoice in the fact that swords are mightier than gold.</w:t>
      </w:r>
    </w:p>
    <w:p>
      <w:r/>
      <w:r>
        <w:t>Another symbol to keep your eyes peeled for is the question mark symbol that acts as the mystery symbol. Whenever it appears, it has the power to transform into another symbol, which can result in some pretty hefty payouts. If you ask us, that's a pretty mysterious--or even magical--symbol.</w:t>
      </w:r>
    </w:p>
    <w:p>
      <w:r/>
      <w:r>
        <w:t>Let's not forget about the low-level symbols, which depict the royals from 9 to Ace. Collectively, they may not look like much, but they can still offer some memorable moments in the game. They may not be the most unique symbols, but hey, even royalty has to start somewhere, right?</w:t>
      </w:r>
    </w:p>
    <w:p>
      <w:pPr>
        <w:pStyle w:val="Heading2"/>
      </w:pPr>
      <w:r>
        <w:t>Win Big and Laugh More: Winning Opportunities and RTP in Legends of the Colosseum Megaways</w:t>
      </w:r>
    </w:p>
    <w:p>
      <w:r/>
      <w:r>
        <w:t>Are you ready to step into the arena with the gladiators and become a champion in the world of online casino games? With Legends of the Colosseum Megaways, you can experience the thrill and excitement of the ancient Roman empire while you spin the reels and aim for the big prizes!</w:t>
      </w:r>
    </w:p>
    <w:p>
      <w:r/>
      <w:r>
        <w:t>Forget about boring slot games that offer no humor or entertainment value. Legends of the Colosseum will make you burst with laughter while you try to match at least 3 symbols on a payline--although for gladiators, 2 are enough! And at the end of the day, the maximum win is 10,000 times the bet, which is definitely worth all those jokes and giggles.</w:t>
      </w:r>
    </w:p>
    <w:p>
      <w:r/>
      <w:r>
        <w:t>But wait, it gets better than that! The theoretical return to the player is an impressive 96%, which means you have a great chance to score some serious cash while you're having fun in the arena. So don't shy away from the fight--grab your sword and shield and face the challenge in the Legends of the Colosseum Megaways!</w:t>
      </w:r>
    </w:p>
    <w:p>
      <w:pPr>
        <w:pStyle w:val="Heading2"/>
      </w:pPr>
      <w:r>
        <w:t>Bonus Features and Free Spins</w:t>
      </w:r>
    </w:p>
    <w:p>
      <w:r/>
      <w:r>
        <w:t>Are you ready to enter the Colosseum and face off against some of the deadliest gladiators of all time? In Legends of the Colosseum Megaways, players have the chance to earn some serious winnings through the game's exciting bonus features and free spins.</w:t>
      </w:r>
    </w:p>
    <w:p>
      <w:r/>
      <w:r>
        <w:t>First up is the Colosseum Scatter. If four of these land on the reels, players will be rewarded with Free Spins. But that's not all! Three wheels will spin, determining the number of free spins you'll receive (at least 4 and up to 14), the multiplier (ranging from x2 to x25), and the game level. The higher the level, the more exciting the rewards.</w:t>
      </w:r>
    </w:p>
    <w:p>
      <w:r/>
      <w:r>
        <w:t>During Free Spins, keep an eye out for gold coins appearing on the horizontal roller. Collect three of them to upgrade to level 1 and earn another 2 Free Spins. Who says that nothing in life is free?</w:t>
      </w:r>
    </w:p>
    <w:p>
      <w:r/>
      <w:r>
        <w:t>So what are you waiting for? Put on your armor and get ready to battle it out in the Colosseum. With these bonus features and free spins in your arsenal, you're sure to emerge victorious - and with some serious cash prizes to boot!</w:t>
      </w:r>
    </w:p>
    <w:p>
      <w:pPr>
        <w:pStyle w:val="Heading2"/>
      </w:pPr>
      <w:r>
        <w:t>FAQ</w:t>
      </w:r>
    </w:p>
    <w:p>
      <w:pPr>
        <w:pStyle w:val="Heading3"/>
      </w:pPr>
      <w:r>
        <w:t>What are the minimum and maximum bet amounts in Legends of the Colosseum Megaways?</w:t>
      </w:r>
    </w:p>
    <w:p>
      <w:r/>
      <w:r>
        <w:t>The minimum bet is €0.10, and the maximum win is 10,000 times the bet.</w:t>
      </w:r>
    </w:p>
    <w:p>
      <w:pPr>
        <w:pStyle w:val="Heading3"/>
      </w:pPr>
      <w:r>
        <w:t>What is the theoretical return to player in Legends of the Colosseum Megaways?</w:t>
      </w:r>
    </w:p>
    <w:p>
      <w:r/>
      <w:r>
        <w:t>The theoretical return to player is 96%.</w:t>
      </w:r>
    </w:p>
    <w:p>
      <w:pPr>
        <w:pStyle w:val="Heading3"/>
      </w:pPr>
      <w:r>
        <w:t>What are the special features of Legends of the Colosseum Megaways?</w:t>
      </w:r>
    </w:p>
    <w:p>
      <w:r/>
      <w:r>
        <w:t>The game features Autoplay, Gamble, a cascade system, and the Megaways circuit.</w:t>
      </w:r>
    </w:p>
    <w:p>
      <w:pPr>
        <w:pStyle w:val="Heading3"/>
      </w:pPr>
      <w:r>
        <w:t>What is the Scatter symbol in Legends of the Colosseum Megaways?</w:t>
      </w:r>
    </w:p>
    <w:p>
      <w:r/>
      <w:r>
        <w:t>The Scatter symbol in Legends of the Colosseum Megaways is the Colosseum.</w:t>
      </w:r>
    </w:p>
    <w:p>
      <w:pPr>
        <w:pStyle w:val="Heading3"/>
      </w:pPr>
      <w:r>
        <w:t>What symbols are included in Legends of the Colosseum Megaways?</w:t>
      </w:r>
    </w:p>
    <w:p>
      <w:r/>
      <w:r>
        <w:t>Symbols include royals from 9 to Ace, a horse, a tiger, a woman, a gladiator, and a crossed swords Wild symbol.</w:t>
      </w:r>
    </w:p>
    <w:p>
      <w:pPr>
        <w:pStyle w:val="Heading3"/>
      </w:pPr>
      <w:r>
        <w:t>How do we trigger Free Spins in Legends of the Colosseum Megaways?</w:t>
      </w:r>
    </w:p>
    <w:p>
      <w:r/>
      <w:r>
        <w:t>Land four Colosseum Scatter symbols to trigger Free Spins. Before the bonus round, three wheels with different sectors will spin, determining the number of free spins, the multiplier, and the level of the game.</w:t>
      </w:r>
    </w:p>
    <w:p>
      <w:pPr>
        <w:pStyle w:val="Heading3"/>
      </w:pPr>
      <w:r>
        <w:t>What is the role of the horizontal roller above the grid in Legends of the Colosseum Megaways?</w:t>
      </w:r>
    </w:p>
    <w:p>
      <w:r/>
      <w:r>
        <w:t>The horizontal roller helps form winning series.</w:t>
      </w:r>
    </w:p>
    <w:p>
      <w:pPr>
        <w:pStyle w:val="Heading3"/>
      </w:pPr>
      <w:r>
        <w:t>What is the mystery symbol in Legends of the Colosseum Megaways?</w:t>
      </w:r>
    </w:p>
    <w:p>
      <w:r/>
      <w:r>
        <w:t>The mystery symbol is represented by a question mark and randomly transforms into another symbol.</w:t>
      </w:r>
    </w:p>
    <w:p>
      <w:pPr>
        <w:pStyle w:val="Heading2"/>
      </w:pPr>
      <w:r>
        <w:t>What we like</w:t>
      </w:r>
    </w:p>
    <w:p>
      <w:pPr>
        <w:pStyle w:val="ListBullet"/>
        <w:spacing w:line="240" w:lineRule="auto"/>
        <w:ind w:left="720"/>
      </w:pPr>
      <w:r/>
      <w:r>
        <w:t>Megaways feature provides 86,436 ways to win</w:t>
      </w:r>
    </w:p>
    <w:p>
      <w:pPr>
        <w:pStyle w:val="ListBullet"/>
        <w:spacing w:line="240" w:lineRule="auto"/>
        <w:ind w:left="720"/>
      </w:pPr>
      <w:r/>
      <w:r>
        <w:t>Stunning graphics that change depending on the game</w:t>
      </w:r>
    </w:p>
    <w:p>
      <w:pPr>
        <w:pStyle w:val="ListBullet"/>
        <w:spacing w:line="240" w:lineRule="auto"/>
        <w:ind w:left="720"/>
      </w:pPr>
      <w:r/>
      <w:r>
        <w:t>Gamble feature allows players to double or lose winnings</w:t>
      </w:r>
    </w:p>
    <w:p>
      <w:pPr>
        <w:pStyle w:val="ListBullet"/>
        <w:spacing w:line="240" w:lineRule="auto"/>
        <w:ind w:left="720"/>
      </w:pPr>
      <w:r/>
      <w:r>
        <w:t>Theoretical return to the player is 96%</w:t>
      </w:r>
    </w:p>
    <w:p>
      <w:pPr>
        <w:pStyle w:val="Heading2"/>
      </w:pPr>
      <w:r>
        <w:t>What we don't like</w:t>
      </w:r>
    </w:p>
    <w:p>
      <w:pPr>
        <w:pStyle w:val="ListBullet"/>
        <w:spacing w:line="240" w:lineRule="auto"/>
        <w:ind w:left="720"/>
      </w:pPr>
      <w:r/>
      <w:r>
        <w:t>Low maximum win of 10,000 times the bet</w:t>
      </w:r>
    </w:p>
    <w:p>
      <w:pPr>
        <w:pStyle w:val="ListBullet"/>
        <w:spacing w:line="240" w:lineRule="auto"/>
        <w:ind w:left="720"/>
      </w:pPr>
      <w:r/>
      <w:r>
        <w:t>Free spins can be difficult to trigger</w:t>
      </w:r>
    </w:p>
    <w:p>
      <w:r/>
      <w:r>
        <w:rPr>
          <w:i/>
        </w:rPr>
        <w:t>Prompt: Create a feature image for Legends of the Colosseum Megaways that is in a cartoon style and features a happy Maya warrior with glasses. The image should show the Maya warrior in the Colosseum, surrounded by gladiators and wild tigers, with the reels of the game in the background. The Maya warrior should be holding a sword and shield, looking confident and ready to win big! The image should be colorful and vibrant, with a touch of humor and adventure to reflect the exciting and entertaining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