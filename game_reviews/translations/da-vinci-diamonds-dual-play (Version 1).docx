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Dual Play Free Slot | Review 2021</w:t>
      </w:r>
    </w:p>
    <w:p>
      <w:r/>
      <w:r>
        <w:rPr>
          <w:b/>
        </w:rPr>
        <w:t>Meta description</w:t>
      </w:r>
      <w:r>
        <w:t>: Discover the luxurious online slot game Da Vinci Diamonds Dual Play and play for free. Read our review and learn about its impressive features and payouts.</w:t>
      </w:r>
    </w:p>
    <w:p>
      <w:pPr>
        <w:pStyle w:val="Heading2"/>
      </w:pPr>
      <w:r>
        <w:t>Tumbling Reels Mode</w:t>
      </w:r>
    </w:p>
    <w:p>
      <w:r/>
      <w:r>
        <w:t>If you thought a slot game couldn't get more exciting, think again! Da Vinci Diamonds Dual Play offers the Tumbling Reels mode twice in the same gaming session! It's like doubling the amount of chocolate chips in a warm cookie– simply irresistible! With this function, the symbols tumble from the top of the game panel giving you the chance to win big. But wait, there's more! In case of winning symbol combinations, the icons disappear, leaving room for new symbols to fall into place and multiply your chances of winning. It's like a magical game of Tetris, but instead of high scores, you win real cash!</w:t>
      </w:r>
      <w:r/>
    </w:p>
    <w:p>
      <w:r/>
      <w:r>
        <w:t>This Tumbling Reels mode is so exciting that even the Mona Lisa couldn't resist a spin. If you're feeling lucky, turn on the Dual Play mode and get ready to tumble your way to victory. If you've never tried a slot game with Tumbling Reels before, prepare for a wild ride! With each winning combination, the excitement will keep tumbling your way like a never-ending rollercoaster ride. You might even forget you're playing a game and think you're in a tumble dryer, but instead of your socks, you're winning cash!</w:t>
      </w:r>
    </w:p>
    <w:p>
      <w:pPr>
        <w:pStyle w:val="Heading2"/>
      </w:pPr>
      <w:r>
        <w:t>Da Vinci Diamonds Dual Play: Let the Wild Symbol and Extra Paylines Bonus Feature Help You Win Big</w:t>
      </w:r>
    </w:p>
    <w:p>
      <w:r/>
      <w:r>
        <w:t>Da Vinci Diamonds Dual Play is one artistic masterpiece that's worth playing, especially when you hit the Wild symbol that further boosts your chances of winning big. The Wild symbol, featuring the iconic Da Vinci writing, helps you to replace other symbols and create winning combinations.</w:t>
      </w:r>
    </w:p>
    <w:p>
      <w:r/>
      <w:r>
        <w:t>You'll also love the Extra Paylines Bonus feature that this amazing slot game offers. By aligning three Bonus symbols on the same winning line, you get immediate access to the Extra Paylines Bonus, which rewards you with 6 free spins.</w:t>
      </w:r>
    </w:p>
    <w:p>
      <w:r/>
      <w:r>
        <w:t>If you're looking for a great way to pass your time and earn some extra cash, then Da Vinci Diamonds Dual Play is a great choice. Whether you're an art lover or not, you'll surely enjoy this game and its features. So what are you waiting for? Give it a spin and see how much you can win!</w:t>
      </w:r>
    </w:p>
    <w:p>
      <w:pPr>
        <w:pStyle w:val="Heading2"/>
      </w:pPr>
      <w:r>
        <w:t>Dual Game Panels: Double the Fun!</w:t>
      </w:r>
    </w:p>
    <w:p>
      <w:r/>
      <w:r>
        <w:t>Are you tired of the same old boring slot games? Look no further than Da Vinci Diamonds Dual Play! This game doubles the excitement with its two game panels that allow you to play two slots at once!</w:t>
      </w:r>
    </w:p>
    <w:p>
      <w:r/>
      <w:r>
        <w:t>With the same 5 reels as the basic version, Da Vinci Diamonds Dual Play also increases the number of potential paylines to 60. That's right - 60 chances to win big! You'll be seeing diamonds in your sleep.</w:t>
      </w:r>
    </w:p>
    <w:p>
      <w:r/>
      <w:r>
        <w:t>And let's be real - who doesn't want to double their fun? It's like having two dates on the same night, except you won't have to worry about running back and forth between two restaurants.</w:t>
      </w:r>
    </w:p>
    <w:p>
      <w:r/>
      <w:r>
        <w:t>So what are you waiting for? Give Da Vinci Diamonds Dual Play a spin and experience the thrill of the dual game panels!</w:t>
      </w:r>
    </w:p>
    <w:p>
      <w:pPr>
        <w:pStyle w:val="Heading2"/>
      </w:pPr>
      <w:r>
        <w:t>Luxurious Design Featuring Da Vinci Artwork</w:t>
      </w:r>
    </w:p>
    <w:p>
      <w:r/>
      <w:r>
        <w:t>If you’re looking for a casino slot game that exudes beauty, elegance, and sophistication, then Da Vinci Diamonds Dual Play is the perfect choice for you. The game's background features a red, luxurious golden-frosted frame that’s surrounded by a green backdrop where the reels are situated. It’s like you’ve been transported to the Palace of Versailles, but with more opportunities to win.</w:t>
      </w:r>
    </w:p>
    <w:p>
      <w:r/>
      <w:r>
        <w:t>But of course, the real star of the show is the artwork of one of the greatest painters of all time, Leonardo da Vinci. You’ll see some of his most famous works of art like the Mona Lisa, the Musician portrait, and Lady with an Ermine. But that’s not all - there are also precious stones like amber, ruby, and emerald that’ll keep you dazzled and amazed with each spin.</w:t>
      </w:r>
    </w:p>
    <w:p>
      <w:r/>
      <w:r>
        <w:t>And let’s be honest, who wouldn’t want to spin the reels and potentially win big while admiring some of the most beautiful pieces of art in the world?</w:t>
      </w:r>
    </w:p>
    <w:p>
      <w:r/>
      <w:r>
        <w:t>Da Vinci Diamonds Dual Play is the perfect combination of sophistication and entertainment, making it a must-try for anyone who loves both art and casino games. So what are you waiting for? Give it a spin today and see if you’ll strike it lucky like Leonardo himself!</w:t>
      </w:r>
    </w:p>
    <w:p>
      <w:pPr>
        <w:pStyle w:val="Heading2"/>
      </w:pPr>
      <w:r>
        <w:t>Get Ready for up to 300 Free Spins with Da Vinci Diamonds Dual Play</w:t>
      </w:r>
    </w:p>
    <w:p>
      <w:r/>
      <w:r>
        <w:t>Are you ready to unlock the Extra Paylines Bonus and claim up to 300 free spins in Da Vinci Diamonds Dual Play? You heard it right, 300! That's enough to make anyone feel like they've hit the jackpot.</w:t>
      </w:r>
      <w:r/>
    </w:p>
    <w:p>
      <w:r/>
      <w:r>
        <w:t>The Extra Paylines Bonus is one of the most exciting features of this slot game. Not only does it reward lucky players with the automatic activation of 6 free spins, but another 20 paylines become active for a total of 60 lines. This means even more chances of hitting a winning combination!</w:t>
      </w:r>
      <w:r/>
    </w:p>
    <w:p>
      <w:r/>
      <w:r>
        <w:t>And that's not all - when other Extra Paylines symbols appear on reels number 1, 2, and 3, the free spins will be reactivated up to a maximum of 300 times. That's enough to keep even the most avid slots player entertained for hours on end.</w:t>
      </w:r>
      <w:r/>
    </w:p>
    <w:p>
      <w:r/>
      <w:r>
        <w:t>Overall, Da Vinci Diamonds Dual Play is a thrilling and enjoyable slot game that offers the potential for big wins and endless entertainment. So, what are you waiting for? Start spinning those reels and see if you can unlock the Extra Paylines Bonus and claim up to 300 free spins!</w:t>
      </w:r>
    </w:p>
    <w:p>
      <w:pPr>
        <w:pStyle w:val="Heading2"/>
      </w:pPr>
      <w:r>
        <w:t>Max Payout: Get Rich with Da Vinci Diamonds Dual Play Slot!</w:t>
      </w:r>
    </w:p>
    <w:p>
      <w:r/>
      <w:r>
        <w:t>Are you ready to uncover the riches of the Renaissance era? Then the Da Vinci Diamonds Dual Play online slot machine is perfect for you! With a Max Payout of 5,000 times the bet, this game can make you feel like you're bathing in diamonds.</w:t>
      </w:r>
    </w:p>
    <w:p>
      <w:r/>
      <w:r>
        <w:t>And what better symbol to be on the lookout for than the stunning diamond icon featuring Da Vinci's masterpiece? This sparkling gem of a symbol can pay out up to 5,000 times the bet by appearing 5 times on the reels. Leonardo Da Vinci himself would be impressed by such a dazzling display of wealth!</w:t>
      </w:r>
    </w:p>
    <w:p>
      <w:r/>
      <w:r>
        <w:t>But don't let the diamonds distract you from the other incredible features of this game. With 40 paylines and a unique Tumbling Reels feature, you'll never know when riches will fall into your lap - or your virtual wallet, that is. And with all that potential for profit, who says art doesn't pay?</w:t>
      </w:r>
    </w:p>
    <w:p>
      <w:r/>
      <w:r>
        <w:t>So, if you're in the mood to play with the best that online slot machines have to offer, try Da Vinci Diamonds Dual Play. Who knows? You just might strike it rich, and end up feeling like a true Renaissance man or woman.</w:t>
      </w:r>
    </w:p>
    <w:p>
      <w:pPr>
        <w:pStyle w:val="Heading2"/>
      </w:pPr>
      <w:r>
        <w:t>FAQ</w:t>
      </w:r>
    </w:p>
    <w:p>
      <w:pPr>
        <w:pStyle w:val="Heading3"/>
      </w:pPr>
      <w:r>
        <w:t>Can I play Da Vinci Diamonds Dual Play on my smartphone without an app?</w:t>
      </w:r>
    </w:p>
    <w:p>
      <w:r/>
      <w:r>
        <w:t>Yes, you can try it directly from your browser without downloading an app or registering.</w:t>
      </w:r>
    </w:p>
    <w:p>
      <w:pPr>
        <w:pStyle w:val="Heading3"/>
      </w:pPr>
      <w:r>
        <w:t>How much can I win playing Da Vinci Diamonds Dual Play online slot machine?</w:t>
      </w:r>
    </w:p>
    <w:p>
      <w:r/>
      <w:r>
        <w:t>This title can pay up to 5,000 times the bet.</w:t>
      </w:r>
    </w:p>
    <w:p>
      <w:pPr>
        <w:pStyle w:val="Heading3"/>
      </w:pPr>
      <w:r>
        <w:t>What is the RTP of the Da Vinci Diamonds Dual Play slot machine?</w:t>
      </w:r>
    </w:p>
    <w:p>
      <w:r/>
      <w:r>
        <w:t>The return to player is 94.3%, well below the average of online slots.</w:t>
      </w:r>
    </w:p>
    <w:p>
      <w:pPr>
        <w:pStyle w:val="Heading3"/>
      </w:pPr>
      <w:r>
        <w:t>Which symbols should I look out for while playing Da Vinci Diamonds Dual Play?</w:t>
      </w:r>
    </w:p>
    <w:p>
      <w:r/>
      <w:r>
        <w:t>The symbols that pay less are the precious gems. The three works of art with the Mona Lisa at the top increase the winnings and the luckiest symbol is the diamond icon with the writing Da Vinci Diamonds.</w:t>
      </w:r>
    </w:p>
    <w:p>
      <w:pPr>
        <w:pStyle w:val="Heading3"/>
      </w:pPr>
      <w:r>
        <w:t>What is the Wild symbol on Da Vinci Diamonds Dual Play?</w:t>
      </w:r>
    </w:p>
    <w:p>
      <w:r/>
      <w:r>
        <w:t>The Wild symbol, namely the icon showing the homonymous writing, replaces all the other symbols like a joker, except for the Extra Paylines icon, in order to create the best winning combinations.</w:t>
      </w:r>
    </w:p>
    <w:p>
      <w:pPr>
        <w:pStyle w:val="Heading3"/>
      </w:pPr>
      <w:r>
        <w:t>What is the Extra Paylines Bonus on Da Vinci Diamonds Dual Play?</w:t>
      </w:r>
    </w:p>
    <w:p>
      <w:r/>
      <w:r>
        <w:t>Aligning three Bonus symbols on the same winning line grants access to the Extra Paylines Bonus, which rewards the lucky players with the automatic activation of 6 free spins. In addition, within this game mode, another 20 paylines become active for a total of 60 lines, and when other Extra Paylines symbols appear on reels number 1, 2, and 3, the free spins will be reactivated up to a maximum of 300 times.</w:t>
      </w:r>
    </w:p>
    <w:p>
      <w:pPr>
        <w:pStyle w:val="Heading3"/>
      </w:pPr>
      <w:r>
        <w:t>What is the Genius online slot machine?</w:t>
      </w:r>
    </w:p>
    <w:p>
      <w:r/>
      <w:r>
        <w:t>The Genius slot machine is produced by Capecod and features the great genius Einstein as its main character, who moves inside a laboratory among retorts, formulas, and plasma lamps.</w:t>
      </w:r>
    </w:p>
    <w:p>
      <w:pPr>
        <w:pStyle w:val="Heading3"/>
      </w:pPr>
      <w:r>
        <w:t>How many game panels does Da Vinci Diamonds Dual Play have?</w:t>
      </w:r>
    </w:p>
    <w:p>
      <w:r/>
      <w:r>
        <w:t>Da Vinci Diamonds Dual Play has two game panels and doubles the game panels in a single screen, thus making it a double slot machine with double chances of winning.</w:t>
      </w:r>
    </w:p>
    <w:p>
      <w:pPr>
        <w:pStyle w:val="Heading2"/>
      </w:pPr>
      <w:r>
        <w:t>What we like</w:t>
      </w:r>
    </w:p>
    <w:p>
      <w:pPr>
        <w:pStyle w:val="ListBullet"/>
        <w:spacing w:line="240" w:lineRule="auto"/>
        <w:ind w:left="720"/>
      </w:pPr>
      <w:r/>
      <w:r>
        <w:t>Tumbling Reels mode for better chances of winning</w:t>
      </w:r>
    </w:p>
    <w:p>
      <w:pPr>
        <w:pStyle w:val="ListBullet"/>
        <w:spacing w:line="240" w:lineRule="auto"/>
        <w:ind w:left="720"/>
      </w:pPr>
      <w:r/>
      <w:r>
        <w:t>Wild symbol for creating the best winning combinations</w:t>
      </w:r>
    </w:p>
    <w:p>
      <w:pPr>
        <w:pStyle w:val="ListBullet"/>
        <w:spacing w:line="240" w:lineRule="auto"/>
        <w:ind w:left="720"/>
      </w:pPr>
      <w:r/>
      <w:r>
        <w:t>Dual game panels for more potential paylines</w:t>
      </w:r>
    </w:p>
    <w:p>
      <w:pPr>
        <w:pStyle w:val="ListBullet"/>
        <w:spacing w:line="240" w:lineRule="auto"/>
        <w:ind w:left="720"/>
      </w:pPr>
      <w:r/>
      <w:r>
        <w:t>Luxurious design featuring precious stones and Da Vinci artwork</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No progressive jackpot feature</w:t>
      </w:r>
    </w:p>
    <w:p>
      <w:r/>
      <w:r>
        <w:rPr>
          <w:i/>
        </w:rPr>
        <w:t>Create a fun and engaging feature image for Da Vinci Diamonds Dual Play that captures the essence of the game. The image should be in cartoon style and feature a happy Maya warrior with glasses, holding a large diamond in one hand and a paintbrush in the other. The background should depict a colorful and extravagant Renaissance era setting with gold and green accents. The Maya warrior should appear confident and excited, representing the player's potential to win big and be inspired by the masterpieces of Leonardo da Vinci. Make sure the image is eye-catching and vibrant, conveying the excitement and rewards of playing Da Vinci Diamonds Dual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