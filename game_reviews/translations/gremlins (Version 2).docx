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Gremlins Slot: Fun Bonus Features &amp; Huge Wins</w:t>
      </w:r>
    </w:p>
    <w:p>
      <w:pPr>
        <w:pStyle w:val="Heading2"/>
      </w:pPr>
      <w:r>
        <w:t>Get Ready to Unleash the Gremlins</w:t>
      </w:r>
    </w:p>
    <w:p>
      <w:r/>
      <w:r>
        <w:t xml:space="preserve">If you're a fan of the movie Gremlins, then you'll love this online slot game created by Red7. This cult classic comes to life with 5 reels and 20 paylines, making it a perfect choice to play anytime. </w:t>
      </w:r>
    </w:p>
    <w:p>
      <w:r/>
      <w:r>
        <w:t xml:space="preserve">But be warned, these furry little creatures can be quite mischievous, and that's why the game features 8 different bonus functions that can be randomly activated if you bet higher values. You could win up to 3 free spins and expand wild symbols! </w:t>
      </w:r>
    </w:p>
    <w:p>
      <w:r/>
      <w:r>
        <w:t>With a fixed RTP of 96.4%, the payouts from the bonus games are as sweet as a perfect batch of Mogwai snacks. So get ready to unleash the Gremlins and join the fun!</w:t>
      </w:r>
    </w:p>
    <w:p>
      <w:pPr>
        <w:pStyle w:val="Heading2"/>
      </w:pPr>
      <w:r>
        <w:t>Let's Talk About How Gremlins Look and Sound</w:t>
      </w:r>
    </w:p>
    <w:p>
      <w:r/>
      <w:r>
        <w:t>Step into Billy's bedroom, and you'll be transported to the same world as the film - visually, at least. The graphics capture the movie's unique look, and the sound design complements it perfectly. The game features usual suspects like milkshake, popcorn, and a microwave, but it's the poker card letters (A, K, Q, and J) that are the biggest joke. Who needs playing cards when you have gremlins to play with?</w:t>
      </w:r>
      <w:r>
        <w:t xml:space="preserve"> </w:t>
      </w:r>
    </w:p>
    <w:p>
      <w:r/>
      <w:r>
        <w:t>Speaking of gremlins, the game's purple logo is a wild symbol, and the gremlin is, of course, the wildest of symbols. With the gremlin on your side, you stand to win big - up to 50 times your bet. But that's not all; the Stripe Wilds feature might just be the animation highlight of the game. You'll see some of the normal symbols transform right before your eyes, bringing even more wins along.</w:t>
      </w:r>
    </w:p>
    <w:p>
      <w:pPr>
        <w:pStyle w:val="Heading2"/>
      </w:pPr>
      <w:r>
        <w:t>Gremlins Slot Game: Special Symbols and Features</w:t>
      </w:r>
    </w:p>
    <w:p>
      <w:r/>
      <w:r>
        <w:t>Are you ready to experience the magical world of Gremlins and win big? You better be, because the game is filled with incredible special features that will leave you on the edge of your seat!</w:t>
      </w:r>
    </w:p>
    <w:p>
      <w:r/>
      <w:r>
        <w:t>The wild Gremlin symbol is the most important one in the game, as it can replace other symbols to help you form winning combinations. But beware, those little guys have a mischievous side!</w:t>
      </w:r>
    </w:p>
    <w:p>
      <w:r/>
      <w:r>
        <w:t>If the Gremlin transforms into Gizmo, you're in for a treat! You'll trigger a bonus round that will give you multipliers and have you laughing like a Gremlin in a candy store! The bonus features include Splashing Wild Free Spins, offering 8 free spins, Gremlin Link Free Spins with 3 lives to find multipliers between 2x and 5x, and Gizmo Box Hunt with a maximum prize of 100x the bet! With 9 boxes to choose from on 4 levels, it's like playing a game within a game!</w:t>
      </w:r>
    </w:p>
    <w:p>
      <w:r/>
      <w:r>
        <w:t>This slot game is packed with features that will make your heart race and provide an unforgettable gaming experience. So, what are you waiting for? Give it a spin and see what mischief the Gremlins have in store for you!</w:t>
      </w:r>
    </w:p>
    <w:p>
      <w:pPr>
        <w:pStyle w:val="Heading2"/>
      </w:pPr>
      <w:r>
        <w:t>Get Ready for Bonuses and High Payouts with Gremlins</w:t>
      </w:r>
    </w:p>
    <w:p>
      <w:r/>
      <w:r>
        <w:t>If you're looking for adventure, you've found it! Gremlins is the perfect game for those who want a little bit of everything. With eight (yes, eight!) bonus features, you'll never get bored. And the best part? Three of those bonuses can happen at any moment during gameplay- it's like Christmas morning every spin!</w:t>
      </w:r>
    </w:p>
    <w:p>
      <w:r/>
      <w:r>
        <w:t>But wait, there's more. Betting higher values may increase your chances of triggering these awesome bonuses, which means even more opportunities to rake in those sweet, sweet coins. The free spins and expanding wild symbols make it easier than ever to hit those winning combinations.</w:t>
      </w:r>
    </w:p>
    <w:p>
      <w:r/>
      <w:r>
        <w:t>And let's talk about the payout potential. With a chance to win up to 100 times your original bet, the possibilities are endless. You can practically hear the cha-ching of the slot machine now.</w:t>
      </w:r>
    </w:p>
    <w:p>
      <w:r/>
      <w:r>
        <w:t>Overall, Gremlins is a game that experienced gamblers won't want to miss. So what are you waiting for? Give it a spin and let those bonuses roll in!</w:t>
      </w:r>
    </w:p>
    <w:p>
      <w:pPr>
        <w:pStyle w:val="Heading2"/>
      </w:pPr>
      <w:r>
        <w:t>Jackpot Alert: Return to Player Percentage</w:t>
      </w:r>
    </w:p>
    <w:p>
      <w:r/>
      <w:r>
        <w:t xml:space="preserve">If you thought gremlins only wreaked havoc, think again because they also bring some luck! With an impressive Return to Player Percentage (RTP) fixed at 96.47%, Gremlins is a sure winner in the online slot game market. That’s right, players are likely to win back 96.47% of the amount they bet. </w:t>
      </w:r>
    </w:p>
    <w:p>
      <w:r/>
      <w:r>
        <w:t>Think of it this way, playing Gremlins is like having your own Gizmo, just without the mess and wet fur. It’s a win-win situation! This high return percentage makes it ideal for both high rollers and casual players. No matter how many games you play, Gremlins offers the possibility of generous payouts.</w:t>
      </w:r>
    </w:p>
    <w:p>
      <w:pPr>
        <w:pStyle w:val="Heading2"/>
      </w:pPr>
      <w:r>
        <w:t>FAQ</w:t>
      </w:r>
    </w:p>
    <w:p>
      <w:pPr>
        <w:pStyle w:val="Heading3"/>
      </w:pPr>
      <w:r>
        <w:t>What is Gremlins?</w:t>
      </w:r>
    </w:p>
    <w:p>
      <w:r/>
      <w:r>
        <w:t>Gremlins is an online slot game inspired by the 1984 movie directed by Joe Dante featuring 5 reels and 20 paylines.</w:t>
      </w:r>
    </w:p>
    <w:p>
      <w:pPr>
        <w:pStyle w:val="Heading3"/>
      </w:pPr>
      <w:r>
        <w:t>What are the bonus functions in Gremlins?</w:t>
      </w:r>
    </w:p>
    <w:p>
      <w:r/>
      <w:r>
        <w:t>There are 8 bonus functions in Gremlins. 3 can happen at any time during the base game, while the remaining 3 offer free spins and expanding wild symbols.</w:t>
      </w:r>
    </w:p>
    <w:p>
      <w:pPr>
        <w:pStyle w:val="Heading3"/>
      </w:pPr>
      <w:r>
        <w:t>What is the RTP in Gremlins?</w:t>
      </w:r>
    </w:p>
    <w:p>
      <w:r/>
      <w:r>
        <w:t>The RTP (Return-to-Player) in Gremlins is fixed at 96.47%.</w:t>
      </w:r>
    </w:p>
    <w:p>
      <w:pPr>
        <w:pStyle w:val="Heading3"/>
      </w:pPr>
      <w:r>
        <w:t>What are the game symbols in Gremlins?</w:t>
      </w:r>
    </w:p>
    <w:p>
      <w:r/>
      <w:r>
        <w:t>The game symbols in Gremlins include poker card letters (A, K, Q, and J), milkshake, 3D glasses, popcorn, a microwave, the game's purple logo, and the Gremlin, which is the wild symbol.</w:t>
      </w:r>
    </w:p>
    <w:p>
      <w:pPr>
        <w:pStyle w:val="Heading3"/>
      </w:pPr>
      <w:r>
        <w:t>What is the unique power of the Gremlin wild symbol?</w:t>
      </w:r>
    </w:p>
    <w:p>
      <w:r/>
      <w:r>
        <w:t>The unique power of the Gremlin wild symbol is that it can pay 5, 20, or 50x the bet if it comes up 3, 4, or 5 times on the reels. Its Stripe Wilds feature also allows it to replace some of the icons on the board, multiplying and increasing your winnings.</w:t>
      </w:r>
    </w:p>
    <w:p>
      <w:pPr>
        <w:pStyle w:val="Heading3"/>
      </w:pPr>
      <w:r>
        <w:t>What happens if the Gremlin transforms into Gizmo?</w:t>
      </w:r>
    </w:p>
    <w:p>
      <w:r/>
      <w:r>
        <w:t>If the Gremlin transforms into Gizmo, a bonus function is triggered where you can search for substantial multipliers.</w:t>
      </w:r>
    </w:p>
    <w:p>
      <w:pPr>
        <w:pStyle w:val="Heading3"/>
      </w:pPr>
      <w:r>
        <w:t>What are the bonus features included in Gremlins?</w:t>
      </w:r>
    </w:p>
    <w:p>
      <w:r/>
      <w:r>
        <w:t>Gremlins include Splashing Wild Free Spins, Gremlin Link Free Spins, and Gizmo Box Hunt where you can choose between 9 boxes on 4 overall levels, with a maximum prize of 100x your bet.</w:t>
      </w:r>
    </w:p>
    <w:p>
      <w:pPr>
        <w:pStyle w:val="Heading3"/>
      </w:pPr>
      <w:r>
        <w:t>What is the maximum prize in Gremlins?</w:t>
      </w:r>
    </w:p>
    <w:p>
      <w:r/>
      <w:r>
        <w:t>In Gremlins, the maximum prize is 100x your bet in the Gizmo Box Hunt.</w:t>
      </w:r>
    </w:p>
    <w:p>
      <w:pPr>
        <w:pStyle w:val="Heading2"/>
      </w:pPr>
      <w:r>
        <w:t>What we like</w:t>
      </w:r>
    </w:p>
    <w:p>
      <w:pPr>
        <w:pStyle w:val="ListBullet"/>
        <w:spacing w:line="240" w:lineRule="auto"/>
        <w:ind w:left="720"/>
      </w:pPr>
      <w:r/>
      <w:r>
        <w:t>8 bonus features for exciting gameplay</w:t>
      </w:r>
    </w:p>
    <w:p>
      <w:pPr>
        <w:pStyle w:val="ListBullet"/>
        <w:spacing w:line="240" w:lineRule="auto"/>
        <w:ind w:left="720"/>
      </w:pPr>
      <w:r/>
      <w:r>
        <w:t>High payout potential with 100x initial bet wins</w:t>
      </w:r>
    </w:p>
    <w:p>
      <w:pPr>
        <w:pStyle w:val="ListBullet"/>
        <w:spacing w:line="240" w:lineRule="auto"/>
        <w:ind w:left="720"/>
      </w:pPr>
      <w:r/>
      <w:r>
        <w:t>Immersive graphics and sound effects</w:t>
      </w:r>
    </w:p>
    <w:p>
      <w:pPr>
        <w:pStyle w:val="ListBullet"/>
        <w:spacing w:line="240" w:lineRule="auto"/>
        <w:ind w:left="720"/>
      </w:pPr>
      <w:r/>
      <w:r>
        <w:t>Above-average RTP of 96.47%</w:t>
      </w:r>
    </w:p>
    <w:p>
      <w:pPr>
        <w:pStyle w:val="Heading2"/>
      </w:pPr>
      <w:r>
        <w:t>What we don't like</w:t>
      </w:r>
    </w:p>
    <w:p>
      <w:pPr>
        <w:pStyle w:val="ListBullet"/>
        <w:spacing w:line="240" w:lineRule="auto"/>
        <w:ind w:left="720"/>
      </w:pPr>
      <w:r/>
      <w:r>
        <w:t>Low bet limits may discourage high rollers</w:t>
      </w:r>
    </w:p>
    <w:p>
      <w:pPr>
        <w:pStyle w:val="ListBullet"/>
        <w:spacing w:line="240" w:lineRule="auto"/>
        <w:ind w:left="720"/>
      </w:pPr>
      <w:r/>
      <w:r>
        <w:t>Limited availability on online casinos</w:t>
      </w:r>
    </w:p>
    <w:p>
      <w:r/>
      <w:r>
        <w:rPr>
          <w:b/>
        </w:rPr>
        <w:t>Play Free Gremlins Slot: Fun Bonus Features &amp; Huge Wins</w:t>
      </w:r>
    </w:p>
    <w:p>
      <w:r/>
      <w:r>
        <w:rPr>
          <w:i/>
        </w:rPr>
        <w:t>Play free Gremlins online slot with 8 bonus features, immersive graphics, and 96.47% RTP. Experience the thrill of huge wins and enjoy a fun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