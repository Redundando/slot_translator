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Avenue for Free | 80s-Themed Slot Game</w:t>
      </w:r>
    </w:p>
    <w:p>
      <w:r/>
      <w:r>
        <w:rPr>
          <w:b/>
        </w:rPr>
        <w:t>Meta description</w:t>
      </w:r>
      <w:r>
        <w:t>: Read our review of Electric Avenue, a 6-reel, 4096 ways to win slot with Wild Reels and multipliers. Play for free and experience the neon 80s-inspired slot game.</w:t>
      </w:r>
    </w:p>
    <w:p>
      <w:pPr>
        <w:pStyle w:val="Heading2"/>
      </w:pPr>
      <w:r>
        <w:t>Gameplay Features</w:t>
      </w:r>
    </w:p>
    <w:p>
      <w:r/>
      <w:r>
        <w:t>Get ready to be electrified with the latest casino slot game, Electric Avenue! This 6-reel, 4096 ways to win machine will blow your mind with its Wild Reels and multipliers.</w:t>
      </w:r>
    </w:p>
    <w:p>
      <w:r/>
      <w:r>
        <w:t>The game offers not one, but two modes of free spins: Electric Free Spins and Neon Free Spins. With Electric Free Spins, you get seven spins with Sticky Power Wilds. It's like sticking your tongue to a battery, but in a fun way! And with Neon Free Spins, you can win multipliers up to 55x while enjoying ten free spins. Holy moly, that can really light up your wallet!</w:t>
      </w:r>
    </w:p>
    <w:p>
      <w:r/>
      <w:r>
        <w:t>But wait, there's more! The Wild Wheel symbol can appear on reels 2 through 5 and comes with random multipliers that can boost your wins. It's like having a disco ball in your pocket!</w:t>
      </w:r>
    </w:p>
    <w:p>
      <w:pPr>
        <w:pStyle w:val="Heading2"/>
      </w:pPr>
      <w:r>
        <w:t>Return to Player Percentage</w:t>
      </w:r>
    </w:p>
    <w:p>
      <w:r/>
      <w:r>
        <w:t>Are you ready to be electrified? The casino game Electric Avenue has got you covered! With a theoretical Return to Player (RTP) percentage of 96.37%, this game is definitely worth investing your time and money in.</w:t>
      </w:r>
      <w:r/>
    </w:p>
    <w:p>
      <w:r/>
      <w:r>
        <w:t>If you were wondering about the potential returns, the good news is that Electric Avenue has a maximum win potential of 6,833 times your bet per free spin, which I’m sure would make anyone feel like they've hit the jackpot. As you spin your way through the game, each spin has a maximum win potential of 3,200 times your bet with the 8x multiplier in the Free Spins function. That’s electrifying, isn't it?</w:t>
      </w:r>
      <w:r/>
    </w:p>
    <w:p>
      <w:r/>
      <w:r>
        <w:t>With a total hit frequency of 32.16%, you are almost guaranteed to get a winning combination in almost 1 in every 3 spins! Turns out this game isn't just flashy neon lights and loud music - it can also give you some decent winnings. Who said online slot games were just a game of chance?</w:t>
      </w:r>
      <w:r/>
    </w:p>
    <w:p>
      <w:r/>
      <w:r>
        <w:t xml:space="preserve">Electric Avenue is definitely a game that should be on your radar. With its impressive RTP and great potential for huge payouts, it’s worth a spin. Who knows, you might just be the lucky player to strike it rich! Just make sure to stay focused and not let the flashy graphics distract you too much – it’s all about the potential win. </w:t>
      </w:r>
    </w:p>
    <w:p>
      <w:pPr>
        <w:pStyle w:val="Heading2"/>
      </w:pPr>
      <w:r>
        <w:t>Themes &amp; Graphics</w:t>
      </w:r>
    </w:p>
    <w:p>
      <w:r/>
      <w:r>
        <w:t>Are you ready to step into a time machine and travel to the decade that fashion forgot? Well, you might want to put on some shades first, because Electric Avenue is a blast from the past! Featuring bright neon symbols and a deep crimson background that could sear your retinas, this slot game screams '80s excess!</w:t>
      </w:r>
    </w:p>
    <w:p>
      <w:r/>
      <w:r>
        <w:t>But don't worry, it's not all 'Miami Vice' and big hair. The symbols are artfully rendered, with a stereo, a pair of purple and white sneakers, a popcorn can, and a Rubik's Cube. And even though the card symbols are low value, they're still given the 80s neon treatment, so it all fits together seamlessly.</w:t>
      </w:r>
    </w:p>
    <w:p>
      <w:r/>
      <w:r>
        <w:t>As for the music, it's an electronic funk track that will transport you back to the glory days of breakdancing and leg warmers. It's so catchy that you might find yourself getting up and dancing around your living room - just don't spill your drink!</w:t>
      </w:r>
    </w:p>
    <w:p>
      <w:pPr>
        <w:pStyle w:val="Heading2"/>
      </w:pPr>
      <w:r>
        <w:t>Mobile Compatibility</w:t>
      </w:r>
    </w:p>
    <w:p>
      <w:r/>
      <w:r>
        <w:t>Electric Avenue's mobile compatibility is the cherry on top of this video slot game. Not only is it a casino game that's already got that classic, impossible-to-ignore neon aesthetic going on, but it's also portable. So you never have to settle for fourth-rate casino games again.</w:t>
      </w:r>
      <w:r/>
    </w:p>
    <w:p>
      <w:r/>
      <w:r>
        <w:t>Think of it: you can now bring all that Electric Avenue has to offer you, to the palm of your hand. No more waiting impatiently for some available gaming station, no more having to suffer the constant chatter of some loss-averse chum sitting next to you - you are a free agent and you make the rules.</w:t>
      </w:r>
      <w:r/>
    </w:p>
    <w:p>
      <w:r/>
      <w:r>
        <w:t>The real treat of this slot game's mobile version is how it retains everything that makes the game great, without sacrificing anything to scale down to phone size. The colors pop against the darker backgrounds, and the ease of betting and autoplay options make it perfect for when you're on the go.</w:t>
      </w:r>
    </w:p>
    <w:p>
      <w:pPr>
        <w:pStyle w:val="Heading2"/>
      </w:pPr>
      <w:r>
        <w:t>Winning Big with Electric Avenue</w:t>
      </w:r>
    </w:p>
    <w:p>
      <w:r/>
      <w:r>
        <w:t xml:space="preserve">Are you in the market for a slot game that will electrify your winnings? Look no further than Electric Avenue! With its high volatility, this game packs a serious punch when it comes to payout potential. The developers have yet to release the maximum payout potential, but with a maximum win potential of 6,833x your bet per free spin and a maximum win per spin of 3,200x your bet, you can be sure that the numbers won't disappoint. </w:t>
      </w:r>
      <w:r/>
    </w:p>
    <w:p>
      <w:r/>
      <w:r>
        <w:t>But wait, there's more! The Wild Reels feature randomly appears on any base game spin, giving you the possibility of boosting your winnings even more. It's like getting a lightning bolt of luck right when you need it most!</w:t>
      </w:r>
      <w:r/>
    </w:p>
    <w:p>
      <w:r/>
      <w:r>
        <w:t>With all this winning potential, it's no wonder that Electric Avenue is quickly becoming a player favorite. Who wouldn't want to jazz up their bank account with some electrifying wins? Just make sure you don't get too caught up in the excitement and forget to take a break from spinning every once in a while. After all, a game this charged up is sure to keep you coming back for more!</w:t>
      </w:r>
    </w:p>
    <w:p>
      <w:pPr>
        <w:pStyle w:val="Heading2"/>
      </w:pPr>
      <w:r>
        <w:t>Get Charged Up with Free Spins and Bonuses</w:t>
      </w:r>
    </w:p>
    <w:p>
      <w:r/>
      <w:r>
        <w:t>Are you ready to feel electric? Look no further than Electric Avenue, the new casino slot game that's taking the online world by storm! One of the best features of the game is the free spins options. Electric Avenue offers not one, but two modes of free spins: Electric Free Spins and Neon Free Spins.</w:t>
      </w:r>
    </w:p>
    <w:p>
      <w:r/>
      <w:r>
        <w:t>The Electric Free Spins mode allows players to enjoy seven spins with Sticky Power Wilds. Talk about electrifying! But wait, there's more! The Neon Free Spins mode enables players to enjoy ten free spins with the chance to win multipliers up to 55x, all while surrounded by the vibrant glow of neon lights. You won't find that kind of excitement anywhere else.</w:t>
      </w:r>
    </w:p>
    <w:p>
      <w:r/>
      <w:r>
        <w:t>But the fun doesn't stop there, oh no! Electric Avenue also offers a Wild Wheel symbol that can land with random multipliers on the central reels, excluding reel 1 and reel 6. Not only does this make the game even more thrilling, but it can also help players increase their winnings. It's a win-win situation!</w:t>
      </w:r>
    </w:p>
    <w:p>
      <w:r/>
      <w:r>
        <w:t>So why not take a walk down Electric Avenue and see how charged up you can get? With those free spins and bonuses, you're sure to be feeling the shockwaves of excitement. Let the neon lights guide you and let's win big together!</w:t>
      </w:r>
    </w:p>
    <w:p>
      <w:pPr>
        <w:pStyle w:val="Heading2"/>
      </w:pPr>
      <w:r>
        <w:t>Bet Range</w:t>
      </w:r>
    </w:p>
    <w:p>
      <w:r/>
      <w:r>
        <w:t>Are you ready to feel the electric rush of excitement? Well, get ready to spin the reels of Electric Avenue, where finding the right bet range is key. Fortunately, this electrifying game makes it easy to adjust your bet levels. You can choose to bet anywhere from 20 cents to 30 euros per spin!</w:t>
      </w:r>
    </w:p>
    <w:p>
      <w:r/>
      <w:r>
        <w:t>And don't forget about the autoplay feature! This is perfect for those who want to sit back, relax, and let the game do the work for them. Just make sure to choose a bet based on your initial budget (payroll) so you don't end up short-circuiting your funds too quickly!</w:t>
      </w:r>
    </w:p>
    <w:p>
      <w:pPr>
        <w:pStyle w:val="Heading2"/>
      </w:pPr>
      <w:r>
        <w:t>FAQ</w:t>
      </w:r>
    </w:p>
    <w:p>
      <w:pPr>
        <w:pStyle w:val="Heading3"/>
      </w:pPr>
      <w:r>
        <w:t>What is Electric Avenue?</w:t>
      </w:r>
    </w:p>
    <w:p>
      <w:r/>
      <w:r>
        <w:t>Electric Avenue is an online slot game from Microgaming with an 80s neon theme featuring a 6-reel, 4096 ways to win machine that offers Wild Reels and multipliers.</w:t>
      </w:r>
    </w:p>
    <w:p>
      <w:pPr>
        <w:pStyle w:val="Heading3"/>
      </w:pPr>
      <w:r>
        <w:t>What is the theoretical return to player in Electric Avenue?</w:t>
      </w:r>
    </w:p>
    <w:p>
      <w:r/>
      <w:r>
        <w:t>The theoretical return to player in Electric Avenue is 96.37%.</w:t>
      </w:r>
    </w:p>
    <w:p>
      <w:pPr>
        <w:pStyle w:val="Heading3"/>
      </w:pPr>
      <w:r>
        <w:t>What is the maximum win per spin in Electric Avenue?</w:t>
      </w:r>
    </w:p>
    <w:p>
      <w:r/>
      <w:r>
        <w:t>The maximum win per spin in Electric Avenue is 3,200x your bet.</w:t>
      </w:r>
    </w:p>
    <w:p>
      <w:pPr>
        <w:pStyle w:val="Heading3"/>
      </w:pPr>
      <w:r>
        <w:t>Can I play Electric Avenue on a mobile device?</w:t>
      </w:r>
    </w:p>
    <w:p>
      <w:r/>
      <w:r>
        <w:t>Yes, Electric Avenue has a mobile slot version that works well even on smaller screens.</w:t>
      </w:r>
    </w:p>
    <w:p>
      <w:pPr>
        <w:pStyle w:val="Heading3"/>
      </w:pPr>
      <w:r>
        <w:t>What is the maximum payout potential in Electric Avenue?</w:t>
      </w:r>
    </w:p>
    <w:p>
      <w:r/>
      <w:r>
        <w:t>The developers have not yet released details on the maximum payout potential, but based on the winning modes and variance, Electric Avenue can bring in more than 5000x on a winning bet.</w:t>
      </w:r>
    </w:p>
    <w:p>
      <w:pPr>
        <w:pStyle w:val="Heading3"/>
      </w:pPr>
      <w:r>
        <w:t>What are the two modes of free spins in Electric Avenue?</w:t>
      </w:r>
    </w:p>
    <w:p>
      <w:r/>
      <w:r>
        <w:t>The two modes of free spins in Electric Avenue are Electric Free Spins and Neon Free Spins, which come with Sticky Wilds and multipliers respectively.</w:t>
      </w:r>
    </w:p>
    <w:p>
      <w:pPr>
        <w:pStyle w:val="Heading3"/>
      </w:pPr>
      <w:r>
        <w:t>What is the hit frequency in Electric Avenue?</w:t>
      </w:r>
    </w:p>
    <w:p>
      <w:r/>
      <w:r>
        <w:t>The hit frequency in Electric Avenue is 32.16%, which means almost 1 in every 3 spins results in a winning combination of some kind.</w:t>
      </w:r>
    </w:p>
    <w:p>
      <w:pPr>
        <w:pStyle w:val="Heading3"/>
      </w:pPr>
      <w:r>
        <w:t>What other similar slot games are available?</w:t>
      </w:r>
    </w:p>
    <w:p>
      <w:r/>
      <w:r>
        <w:t>Similar slot games include Neon Blaze slot, which is an 80s themed neon game featuring free spins, multipliers, and five progressive jackpot prizes.</w:t>
      </w:r>
    </w:p>
    <w:p>
      <w:pPr>
        <w:pStyle w:val="Heading2"/>
      </w:pPr>
      <w:r>
        <w:t>What we like</w:t>
      </w:r>
    </w:p>
    <w:p>
      <w:pPr>
        <w:pStyle w:val="ListBullet"/>
        <w:spacing w:line="240" w:lineRule="auto"/>
        <w:ind w:left="720"/>
      </w:pPr>
      <w:r/>
      <w:r>
        <w:t>Two modes of free spins with various benefits</w:t>
      </w:r>
    </w:p>
    <w:p>
      <w:pPr>
        <w:pStyle w:val="ListBullet"/>
        <w:spacing w:line="240" w:lineRule="auto"/>
        <w:ind w:left="720"/>
      </w:pPr>
      <w:r/>
      <w:r>
        <w:t>High winning potential with a maximum payout of 6,833x</w:t>
      </w:r>
    </w:p>
    <w:p>
      <w:pPr>
        <w:pStyle w:val="ListBullet"/>
        <w:spacing w:line="240" w:lineRule="auto"/>
        <w:ind w:left="720"/>
      </w:pPr>
      <w:r/>
      <w:r>
        <w:t>Appealing 80s theme with neon symbols and electrifying music</w:t>
      </w:r>
    </w:p>
    <w:p>
      <w:pPr>
        <w:pStyle w:val="ListBullet"/>
        <w:spacing w:line="240" w:lineRule="auto"/>
        <w:ind w:left="720"/>
      </w:pPr>
      <w:r/>
      <w:r>
        <w:t>Seamless mobile compatibility for on-the-go play</w:t>
      </w:r>
    </w:p>
    <w:p>
      <w:pPr>
        <w:pStyle w:val="Heading2"/>
      </w:pPr>
      <w:r>
        <w:t>What we don't like</w:t>
      </w:r>
    </w:p>
    <w:p>
      <w:pPr>
        <w:pStyle w:val="ListBullet"/>
        <w:spacing w:line="240" w:lineRule="auto"/>
        <w:ind w:left="720"/>
      </w:pPr>
      <w:r/>
      <w:r>
        <w:t>High volatility may not be suitable for low-budget players</w:t>
      </w:r>
    </w:p>
    <w:p>
      <w:pPr>
        <w:pStyle w:val="ListBullet"/>
        <w:spacing w:line="240" w:lineRule="auto"/>
        <w:ind w:left="720"/>
      </w:pPr>
      <w:r/>
      <w:r>
        <w:t xml:space="preserve">The maximum payout potential is yet to be released. </w:t>
      </w:r>
    </w:p>
    <w:p>
      <w:r/>
      <w:r>
        <w:rPr>
          <w:i/>
        </w:rPr>
        <w:t>Create a feature image for Electric Avenue that features a happy Maya warrior with glasses in a cartoon style. The Maya warrior should be holding a boombox and standing in front of a neon background, with symbols from the game such as sneakers and Rubik's Cubes surrounding them. The image should convey the fun and energetic atmosphere of the game and incorporate the 80s theme, while also highlighting the potential for big wins through the use of multipliers and Wild Reels. Make sure the image is eye-catching and appeals to players who enjoy high variance slots with unique themes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