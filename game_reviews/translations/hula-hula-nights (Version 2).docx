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Hula Hula Nights for Free: Simple Gameplay and Collect Symbols</w:t>
      </w:r>
    </w:p>
    <w:p>
      <w:pPr>
        <w:pStyle w:val="Heading2"/>
      </w:pPr>
      <w:r>
        <w:t>Gameplay</w:t>
      </w:r>
    </w:p>
    <w:p>
      <w:r/>
      <w:r>
        <w:t>Get ready to feel the rhythm of the Hula dance with Hula Hula Nights! This fruity-themed slot game boasts a classic 5x3 grid with 10 paylines, making it perfect for all slot enthusiasts.</w:t>
      </w:r>
    </w:p>
    <w:p>
      <w:r/>
      <w:r>
        <w:t>The game's graphics are straightforward yet utterly charming, so you won't have to worry about confusing visuals getting in the way of your big win. The Wild symbol is a cute smiling tiki, while the Scatter symbol is the coconut that comes with the words "Hula Hula Nights," making it impossible to forget the game's catchy title.</w:t>
      </w:r>
    </w:p>
    <w:p>
      <w:r/>
      <w:r>
        <w:t>By landing the Scatter symbol, you'll be granted free spins that'll unlock the Collect symbols. You can use these symbols to gather some winnings on the Green Reels, which can appear spontaneously even outside of free spins. Keep an eye on the palm tree symbols as they can lead to low and medium wins with playing cards and flowers, respectively, and higher wins with dancers.</w:t>
      </w:r>
    </w:p>
    <w:p>
      <w:r/>
      <w:r>
        <w:t>Hula Hula Nights is a straightforward slot game that's easy to navigate. Unfortunately, its bonus modes aren't groundbreaking, but don't let that stop you from shaking your hips and spinning those reels!</w:t>
      </w:r>
    </w:p>
    <w:p>
      <w:pPr>
        <w:pStyle w:val="Heading2"/>
      </w:pPr>
      <w:r>
        <w:t>Symbols That Will Transport You to Hawaii (Well, Kind Of)</w:t>
      </w:r>
    </w:p>
    <w:p>
      <w:r/>
      <w:r>
        <w:t>Get ready to feel the tropical heat of Hawaii as soon as you start spinning those reels! Sure, you’ll see the typical playing card symbols (A, K, Q, J), but they’re dressed up in colorful island-style fonts. Plus, you’ll also get to enjoy the lovely faces of two hula dancers – although, let’s be honest, they look pretty similar with just different flowers in their hair. But who cares! They’re here to bring some much-needed hula dancing entertainment to your game. And of course, what’s a trip to Hawaii without seeing the beautiful flowers of the archipelago? Look out for hibiscus, lotus, and gardenia symbols as you play!</w:t>
      </w:r>
    </w:p>
    <w:p>
      <w:pPr>
        <w:pStyle w:val="Heading2"/>
      </w:pPr>
      <w:r>
        <w:t>SPECIAL SYMBOLS</w:t>
      </w:r>
    </w:p>
    <w:p>
      <w:r/>
      <w:r>
        <w:t>Hey hey, it's time to talk about the special symbols in Hula Hula Nights! First up, we have the adorable smiling tiki that serves as the Wild. This little guy will help you complete winning paylines by substituting for any other symbol (except the Scatter, we'll get to that in just a moment).</w:t>
      </w:r>
    </w:p>
    <w:p>
      <w:r/>
      <w:r>
        <w:t>And who's ready to get lei'd with some free spins? The Scatter symbol, featuring the words "Hula Hula Nights" and a tempting coconut, will activate the bonus round. During free spins, some extra symbols appear - palm trees that hold Collect symbols. These Collect symbols allow you to keep racking up those sweet, sweet winnings on the lush green reels. It's like money really does grow on trees!</w:t>
      </w:r>
    </w:p>
    <w:p>
      <w:pPr>
        <w:pStyle w:val="Heading2"/>
      </w:pPr>
      <w:r>
        <w:t>Graphics - A Bit Too Simple, But It Ain't Ugly</w:t>
      </w:r>
    </w:p>
    <w:p>
      <w:r/>
      <w:r>
        <w:t>On the positive side, Hula Hula Nights seems to have saved quite a bit of money on graphics. Against the backdrops of Hawaiian beaches that change shades like a chameleon, the game grid is clean and basic. In some ways, it's almost too simple and doesn't necessarily catch the player's eye. The background is just some photos with a filter slapped on it while the music is a bit too predictable. But hey, at least it's not an eyesore! And overall, it's still a visually pleasing slot to play.</w:t>
      </w:r>
    </w:p>
    <w:p>
      <w:pPr>
        <w:pStyle w:val="Heading2"/>
      </w:pPr>
      <w:r>
        <w:t>Similar Games</w:t>
      </w:r>
    </w:p>
    <w:p>
      <w:r/>
      <w:r>
        <w:t>If you're craving more tropical adventures, then you're in luck! Hula Hula Nights is not the only online slot game that will transport you to the sandy beaches of Hawaii. You can also enjoy other island-inspired games such as Hawaiian Dream, Hawaiian Vacation, Island Heat, and Waikiki Heroes. And for all you Elvis fans out there, The Real King Aloha brings the King of Rock and Roll to the shores of paradise. Just be careful not to shake, rattle, and roll too hard while you play!</w:t>
      </w:r>
    </w:p>
    <w:p>
      <w:pPr>
        <w:pStyle w:val="Heading2"/>
      </w:pPr>
      <w:r>
        <w:t>FAQ</w:t>
      </w:r>
    </w:p>
    <w:p>
      <w:pPr>
        <w:pStyle w:val="Heading3"/>
      </w:pPr>
      <w:r>
        <w:t>What are the symbols featured in Hula Hula Nights?</w:t>
      </w:r>
    </w:p>
    <w:p>
      <w:r/>
      <w:r>
        <w:t>There are playing card symbols (A, K, Q, and J), two hula dancer faces, and flowers such as hibiscus, lotus, and gardenia.</w:t>
      </w:r>
    </w:p>
    <w:p>
      <w:pPr>
        <w:pStyle w:val="Heading3"/>
      </w:pPr>
      <w:r>
        <w:t>What are the Wild and Scatter symbols in Hula Hula Nights?</w:t>
      </w:r>
    </w:p>
    <w:p>
      <w:r/>
      <w:r>
        <w:t>The Wild symbol is a smiling tiki, and the Scatter symbol is the words "Hula Hula Nights" accompanied by a coconut.</w:t>
      </w:r>
    </w:p>
    <w:p>
      <w:pPr>
        <w:pStyle w:val="Heading3"/>
      </w:pPr>
      <w:r>
        <w:t>How many paylines does Hula Hula Nights have?</w:t>
      </w:r>
    </w:p>
    <w:p>
      <w:r/>
      <w:r>
        <w:t>Hula Hula Nights is played on a 5x3 grid with 10 paylines.</w:t>
      </w:r>
    </w:p>
    <w:p>
      <w:pPr>
        <w:pStyle w:val="Heading3"/>
      </w:pPr>
      <w:r>
        <w:t>What special symbols does the Scatter symbol activate in Hula Hula Nights?</w:t>
      </w:r>
    </w:p>
    <w:p>
      <w:r/>
      <w:r>
        <w:t>The Scatter symbol activates the free spins round and additional symbols with a palm tree, known as Collect symbols, appear. These symbols allow you to accumulate winnings on the green reels.</w:t>
      </w:r>
    </w:p>
    <w:p>
      <w:pPr>
        <w:pStyle w:val="Heading3"/>
      </w:pPr>
      <w:r>
        <w:t>What are the Green Reels in Hula Hula Nights?</w:t>
      </w:r>
    </w:p>
    <w:p>
      <w:r/>
      <w:r>
        <w:t>The Green Reels are reels that randomly appear outside of free spins and create symbol combinations starting from a low win like playing cards, then medium with flowers and high with dancers.</w:t>
      </w:r>
    </w:p>
    <w:p>
      <w:pPr>
        <w:pStyle w:val="Heading3"/>
      </w:pPr>
      <w:r>
        <w:t>How simple and intuitive is Hula Hula Nights slot?</w:t>
      </w:r>
    </w:p>
    <w:p>
      <w:r/>
      <w:r>
        <w:t>Hula Hula Nights is based on pure simplicity and is a simple and intuitive slot game.</w:t>
      </w:r>
    </w:p>
    <w:p>
      <w:pPr>
        <w:pStyle w:val="Heading3"/>
      </w:pPr>
      <w:r>
        <w:t>Does Hula Hula Nights have bonus modes?</w:t>
      </w:r>
    </w:p>
    <w:p>
      <w:r/>
      <w:r>
        <w:t>Hula Hula Nights does not particularly stand out in terms of original bonus modes.</w:t>
      </w:r>
    </w:p>
    <w:p>
      <w:pPr>
        <w:pStyle w:val="Heading3"/>
      </w:pPr>
      <w:r>
        <w:t>What are some other Hawaiian-themed slot games?</w:t>
      </w:r>
    </w:p>
    <w:p>
      <w:r/>
      <w:r>
        <w:t>Some other Hawaiian-themed slot games include Hawaiian Dream, Hawaiian Vacation, Island Heat, Waikiki Heroes, and The Real King Aloha, centered on Elvis Presley.</w:t>
      </w:r>
    </w:p>
    <w:p>
      <w:pPr>
        <w:pStyle w:val="Heading2"/>
      </w:pPr>
      <w:r>
        <w:t>What we like</w:t>
      </w:r>
    </w:p>
    <w:p>
      <w:pPr>
        <w:pStyle w:val="ListBullet"/>
        <w:spacing w:line="240" w:lineRule="auto"/>
        <w:ind w:left="720"/>
      </w:pPr>
      <w:r/>
      <w:r>
        <w:t>Free spins with Collect symbols boost winnings</w:t>
      </w:r>
    </w:p>
    <w:p>
      <w:pPr>
        <w:pStyle w:val="ListBullet"/>
        <w:spacing w:line="240" w:lineRule="auto"/>
        <w:ind w:left="720"/>
      </w:pPr>
      <w:r/>
      <w:r>
        <w:t>Simple and intuitive gameplay</w:t>
      </w:r>
    </w:p>
    <w:p>
      <w:pPr>
        <w:pStyle w:val="ListBullet"/>
        <w:spacing w:line="240" w:lineRule="auto"/>
        <w:ind w:left="720"/>
      </w:pPr>
      <w:r/>
      <w:r>
        <w:t>Colorful and essential symbols</w:t>
      </w:r>
    </w:p>
    <w:p>
      <w:pPr>
        <w:pStyle w:val="ListBullet"/>
        <w:spacing w:line="240" w:lineRule="auto"/>
        <w:ind w:left="720"/>
      </w:pPr>
      <w:r/>
      <w:r>
        <w:t>Enjoyable to watch</w:t>
      </w:r>
    </w:p>
    <w:p>
      <w:pPr>
        <w:pStyle w:val="Heading2"/>
      </w:pPr>
      <w:r>
        <w:t>What we don't like</w:t>
      </w:r>
    </w:p>
    <w:p>
      <w:pPr>
        <w:pStyle w:val="ListBullet"/>
        <w:spacing w:line="240" w:lineRule="auto"/>
        <w:ind w:left="720"/>
      </w:pPr>
      <w:r/>
      <w:r>
        <w:t>Lacks original bonus modes</w:t>
      </w:r>
    </w:p>
    <w:p>
      <w:pPr>
        <w:pStyle w:val="ListBullet"/>
        <w:spacing w:line="240" w:lineRule="auto"/>
        <w:ind w:left="720"/>
      </w:pPr>
      <w:r/>
      <w:r>
        <w:t>Graphics are simple and not very unique</w:t>
      </w:r>
    </w:p>
    <w:p>
      <w:r/>
      <w:r>
        <w:rPr>
          <w:b/>
        </w:rPr>
        <w:t>Play Hula Hula Nights for Free: Simple Gameplay and Collect Symbols</w:t>
      </w:r>
    </w:p>
    <w:p>
      <w:r/>
      <w:r>
        <w:rPr>
          <w:i/>
        </w:rPr>
        <w:t>Explore Hula Hula Nights, an online slot game with 10 paylines, simple gameplay, and collect symbols to boost your winnings.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