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Mayan Magic Free | Read our Slot Game Review</w:t>
      </w:r>
    </w:p>
    <w:p>
      <w:pPr>
        <w:pStyle w:val="Heading2"/>
      </w:pPr>
      <w:r>
        <w:t>Let's Get Lost in the Mayan Magic</w:t>
      </w:r>
    </w:p>
    <w:p>
      <w:r/>
      <w:r>
        <w:t>Prepare to be blown away by the spectacular design of Mayan Magic, which immerses you deeply in the world of the ancient Mayan civilization. The graphics are top-notch, and the intricate details of the game will make you feel like you're exploring an actual Mayan temple.</w:t>
      </w:r>
    </w:p>
    <w:p>
      <w:r/>
      <w:r>
        <w:t>There's something about the Mayan culture that's simply mystical, with rich symbolism and intriguing architecture. It makes sense to have a fun online slot game to celebrate it in all its glory. Mayan Magic hits all the right notes when it comes to accuracy, bringing the culture to life in such a fun way that you can almost hear the drums beating in the background as you spin the reels.</w:t>
      </w:r>
    </w:p>
    <w:p>
      <w:pPr>
        <w:pStyle w:val="Heading2"/>
      </w:pPr>
      <w:r>
        <w:t>Quetzalcoatl Symbol and Wilds</w:t>
      </w:r>
    </w:p>
    <w:p>
      <w:r/>
      <w:r>
        <w:t>Move over, dragons – Quetzalcoatl is taking over! This serpent-like creature is the main character in Mayan Magic and also doubles as its wild symbol. With the ability to stretch and cover an entire reel, the Quetzalcoatl will have you feeling like the ruler of the Mayan empire. Who needs a dragon when you have a fierce and fabulous feathered serpent?</w:t>
      </w:r>
    </w:p>
    <w:p>
      <w:r/>
      <w:r>
        <w:t>The best thing about the Quetzalcoatl symbol, besides its expandable powers, is that it can appear on any of the game's five reels. This gives players an ample opportunity to hit it big along any of the fifty available paylines. So, sit back, enjoy the ancient Mayan theme, and watch those coins pile up as the Quetzalcoatl works its wild magic.</w:t>
      </w:r>
    </w:p>
    <w:p>
      <w:pPr>
        <w:pStyle w:val="Heading2"/>
      </w:pPr>
      <w:r>
        <w:t>Free Spins: The Ultimate Mayan Magic</w:t>
      </w:r>
    </w:p>
    <w:p>
      <w:r/>
      <w:r>
        <w:t xml:space="preserve">The Free Spins round of Mayan Magic is where the action is at! Land three or more golden coins scattered on the reels, and you'll trigger the round. Here's the best part - you get to choose your fate! Three options await you: </w:t>
      </w:r>
    </w:p>
    <w:p>
      <w:pPr>
        <w:pStyle w:val="ListBullet"/>
        <w:spacing w:line="240" w:lineRule="auto"/>
        <w:ind w:left="720"/>
      </w:pPr>
      <w:r/>
      <w:r>
        <w:t>15 spins with the third reel going completely wild - that's WILD with a capital 'W'</w:t>
      </w:r>
    </w:p>
    <w:p>
      <w:pPr>
        <w:pStyle w:val="ListBullet"/>
        <w:spacing w:line="240" w:lineRule="auto"/>
        <w:ind w:left="720"/>
      </w:pPr>
      <w:r/>
      <w:r>
        <w:t>10 spins with reels two and four going bonkers</w:t>
      </w:r>
    </w:p>
    <w:p>
      <w:pPr>
        <w:pStyle w:val="ListBullet"/>
        <w:spacing w:line="240" w:lineRule="auto"/>
        <w:ind w:left="720"/>
      </w:pPr>
      <w:r/>
      <w:r>
        <w:t>5 spins with reels one, three, and five going absolutely bananas</w:t>
      </w:r>
    </w:p>
    <w:p>
      <w:r/>
      <w:r>
        <w:t>I mean, who could resist reels going wild? It's like watching dolphins dance to 80s music - pure magic!</w:t>
      </w:r>
    </w:p>
    <w:p>
      <w:pPr>
        <w:pStyle w:val="Heading2"/>
      </w:pPr>
      <w:r>
        <w:t>Unlock the Secrets of Mayan Magic Symbols</w:t>
      </w:r>
    </w:p>
    <w:p>
      <w:r/>
      <w:r>
        <w:t>If you're looking for a game with a variety of symbols, Mayan Magic is a hoot! The standard symbols are a motley crew of fruits and plants that pay out anywhere from 5x to 200x your bet. But watch out for the peach symbol - it's the top dog in this kennel. The Butterfly, Maya emblems, and golden Maya mask also got some coin stuffing traits, offering payouts ranging from 2x to 500x your bet.</w:t>
      </w:r>
    </w:p>
    <w:p>
      <w:r/>
      <w:r>
        <w:t>But wait, there's more! If you're after the jackpot, place your bets on the Mayan Magic logo symbol. It's the big kahuna, offering players a chance to win up to 1000x their bet! Who needs a real job when you've got the chance to strike it rich with these symbols?</w:t>
      </w:r>
    </w:p>
    <w:p>
      <w:pPr>
        <w:pStyle w:val="Heading2"/>
      </w:pPr>
      <w:r>
        <w:t>Maya Gold: The Ultimate Mayan Slot Experience</w:t>
      </w:r>
    </w:p>
    <w:p>
      <w:r/>
      <w:r>
        <w:t>If you're still yearning for more Mayan adventures after playing Mayan Magic, then Spielo has got you covered with their tantalizing slot game, Maya Gold. Get ready to strike gold with the game's abundance of impressive bonus features that can lead to massive wins! And don't even get us started on the cutting-edge graphics and immersive gameplay that will transport you straight to the heart of the Mayan empire.</w:t>
      </w:r>
    </w:p>
    <w:p>
      <w:r/>
      <w:r>
        <w:t>While Mayan Magic may not be available online yet, fear not! We've got your back with our top recommended alternatives that promise to deliver the same captivating theme and exciting free spins. So come on, what are you waiting for? Embark on the ultimate adventure with Maya Gold today and enjoy the treasure trove of riches that await you!</w:t>
      </w:r>
    </w:p>
    <w:p>
      <w:pPr>
        <w:pStyle w:val="Heading2"/>
      </w:pPr>
      <w:r>
        <w:t>FAQ</w:t>
      </w:r>
    </w:p>
    <w:p>
      <w:pPr>
        <w:pStyle w:val="Heading3"/>
      </w:pPr>
      <w:r>
        <w:t>What is the standout symbol in Mayan Magic?</w:t>
      </w:r>
    </w:p>
    <w:p>
      <w:r/>
      <w:r>
        <w:t>The Quetzalcoatl is the standout symbol in Mayan Magic, acting as both a dragon-like creature and a wild.</w:t>
      </w:r>
    </w:p>
    <w:p>
      <w:pPr>
        <w:pStyle w:val="Heading3"/>
      </w:pPr>
      <w:r>
        <w:t>How many paylines are available in the game?</w:t>
      </w:r>
    </w:p>
    <w:p>
      <w:r/>
      <w:r>
        <w:t>Fifty paylines are available in Mayan Magic.</w:t>
      </w:r>
    </w:p>
    <w:p>
      <w:pPr>
        <w:pStyle w:val="Heading3"/>
      </w:pPr>
      <w:r>
        <w:t>What happens during the Free Spins round?</w:t>
      </w:r>
    </w:p>
    <w:p>
      <w:r/>
      <w:r>
        <w:t>During the Free Spins round, players can choose between three options: fifteen spins with a completely wild third reel, ten spins with reels two and four wild, or five spins with reels one, three, and five wild.</w:t>
      </w:r>
    </w:p>
    <w:p>
      <w:pPr>
        <w:pStyle w:val="Heading3"/>
      </w:pPr>
      <w:r>
        <w:t>What is the highest-value symbol in Mayan Magic?</w:t>
      </w:r>
    </w:p>
    <w:p>
      <w:r/>
      <w:r>
        <w:t>The Mayan Magic logo is the highest-value symbol in Mayan Magic, sharing the same payouts as the Quetzalcoatl wild symbol.</w:t>
      </w:r>
    </w:p>
    <w:p>
      <w:pPr>
        <w:pStyle w:val="Heading3"/>
      </w:pPr>
      <w:r>
        <w:t>What other slot game is recommended for Mayan Magic fans?</w:t>
      </w:r>
    </w:p>
    <w:p>
      <w:r/>
      <w:r>
        <w:t>Maya Gold, another slot game by Spielo, is recommended for Mayan Magic fans.</w:t>
      </w:r>
    </w:p>
    <w:p>
      <w:pPr>
        <w:pStyle w:val="Heading3"/>
      </w:pPr>
      <w:r>
        <w:t>How many symbols does Mayan Magic feature?</w:t>
      </w:r>
    </w:p>
    <w:p>
      <w:r/>
      <w:r>
        <w:t>Mayan Magic features a total of ten symbols that combine to create winning combinations on the reels.</w:t>
      </w:r>
    </w:p>
    <w:p>
      <w:pPr>
        <w:pStyle w:val="Heading3"/>
      </w:pPr>
      <w:r>
        <w:t>What is the highest payout for the standard symbols?</w:t>
      </w:r>
    </w:p>
    <w:p>
      <w:r/>
      <w:r>
        <w:t>The peach symbol has the highest payout for the standard symbols, ranging from 5x to 200x your bet.</w:t>
      </w:r>
    </w:p>
    <w:p>
      <w:pPr>
        <w:pStyle w:val="Heading3"/>
      </w:pPr>
      <w:r>
        <w:t>How can players achieve massive wins in Mayan Magic?</w:t>
      </w:r>
    </w:p>
    <w:p>
      <w:r/>
      <w:r>
        <w:t>Players can achieve massive wins in Mayan Magic by aligning the Quetzalcoatl symbol on an entire reel and achieving a payout of up to 1000x their bet.</w:t>
      </w:r>
    </w:p>
    <w:p>
      <w:pPr>
        <w:pStyle w:val="Heading2"/>
      </w:pPr>
      <w:r>
        <w:t>What we like</w:t>
      </w:r>
    </w:p>
    <w:p>
      <w:pPr>
        <w:pStyle w:val="ListBullet"/>
        <w:spacing w:line="240" w:lineRule="auto"/>
        <w:ind w:left="720"/>
      </w:pPr>
      <w:r/>
      <w:r>
        <w:t>Stunning Mayan theme and graphics</w:t>
      </w:r>
    </w:p>
    <w:p>
      <w:pPr>
        <w:pStyle w:val="ListBullet"/>
        <w:spacing w:line="240" w:lineRule="auto"/>
        <w:ind w:left="720"/>
      </w:pPr>
      <w:r/>
      <w:r>
        <w:t>Quetzalcoatl symbol acts as a wild and can expand to cover an entire reel</w:t>
      </w:r>
    </w:p>
    <w:p>
      <w:pPr>
        <w:pStyle w:val="ListBullet"/>
        <w:spacing w:line="240" w:lineRule="auto"/>
        <w:ind w:left="720"/>
      </w:pPr>
      <w:r/>
      <w:r>
        <w:t>Free Spins round with three different options to choose from</w:t>
      </w:r>
    </w:p>
    <w:p>
      <w:pPr>
        <w:pStyle w:val="ListBullet"/>
        <w:spacing w:line="240" w:lineRule="auto"/>
        <w:ind w:left="720"/>
      </w:pPr>
      <w:r/>
      <w:r>
        <w:t>High-paying symbols, with the highest payout being 1000x the bet</w:t>
      </w:r>
    </w:p>
    <w:p>
      <w:pPr>
        <w:pStyle w:val="Heading2"/>
      </w:pPr>
      <w:r>
        <w:t>What we don't like</w:t>
      </w:r>
    </w:p>
    <w:p>
      <w:pPr>
        <w:pStyle w:val="ListBullet"/>
        <w:spacing w:line="240" w:lineRule="auto"/>
        <w:ind w:left="720"/>
      </w:pPr>
      <w:r/>
      <w:r>
        <w:t>Mayan Magic does not yet have an online version</w:t>
      </w:r>
    </w:p>
    <w:p>
      <w:pPr>
        <w:pStyle w:val="ListBullet"/>
        <w:spacing w:line="240" w:lineRule="auto"/>
        <w:ind w:left="720"/>
      </w:pPr>
      <w:r/>
      <w:r>
        <w:t>Limited number of standard symbols</w:t>
      </w:r>
    </w:p>
    <w:p>
      <w:r/>
      <w:r>
        <w:rPr>
          <w:b/>
        </w:rPr>
        <w:t>Play Mayan Magic Free | Read our Slot Game Review</w:t>
      </w:r>
    </w:p>
    <w:p>
      <w:r/>
      <w:r>
        <w:rPr>
          <w:i/>
        </w:rPr>
        <w:t>Immerse yourself in the world of Mayan Magic! Read our review, play for free and discover the thrilling free spins round and high-paying symbols.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