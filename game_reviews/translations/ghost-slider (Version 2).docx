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Slider for Free: Unique Free Spin Mode for Big Payouts</w:t>
      </w:r>
    </w:p>
    <w:p>
      <w:pPr>
        <w:pStyle w:val="Heading2"/>
      </w:pPr>
      <w:r>
        <w:t>Gameplay</w:t>
      </w:r>
    </w:p>
    <w:p>
      <w:r/>
      <w:r>
        <w:t>Get ready to be spooked by Ghost Slider, the 5x3 slot game with ten paylines and high volatility. If you're a fan of high-stakes games and love the ghostly atmosphere, this is the perfect game for you. And who doesn't love the thrill of spooky chills running down your spine while you spin those reels?</w:t>
      </w:r>
      <w:r/>
    </w:p>
    <w:p>
      <w:r/>
      <w:r>
        <w:t>What makes Ghost Slider truly unique is its free spin mode, which triggers consecutive wins that can accumulate into additional spins and an even higher balance. Imagine getting a big payout, and then having even more spins to try your luck again. With Ghost Slider, the possibilities are endless, and you'll be hooked on the game in no time.</w:t>
      </w:r>
      <w:r/>
    </w:p>
    <w:p>
      <w:r/>
      <w:r>
        <w:t>Ghost Slider is not for the faint-hearted, and it's best suited for experienced players who are looking for a challenge. The slot offers a chance to win big payouts, but it takes skill, patience, and a bit of luck to get there. So, strap on your ghost-hunting gear and get ready to spin those reels. Who knows? You might just end up winning big and becoming the ghostly legend of your casino.</w:t>
      </w:r>
    </w:p>
    <w:p>
      <w:pPr>
        <w:pStyle w:val="Heading2"/>
      </w:pPr>
      <w:r>
        <w:t>Graphics</w:t>
      </w:r>
    </w:p>
    <w:p>
      <w:r/>
      <w:r>
        <w:t>Get ready to feel spooked out with Ghost Slider! The slot game features a dark blue background and a stone tombstone grid which sets the tone for this ghostly adventure. However, the playing card initials (A, K, Q, J) and numbers are anything but spooky. They feature a colorful font that doesn't match the eerie atmosphere.</w:t>
      </w:r>
    </w:p>
    <w:p>
      <w:r/>
      <w:r>
        <w:t>While the setup is promising, the graphics fall short due to outdated 3D models. It's almost like the ghosts are from a different dimension. On top of that, the sound design doesn't quite fit the theme of the slot. It would have been nice if there had been more atmospheric sounds, such as creaking doors or distant howling winds.</w:t>
      </w:r>
    </w:p>
    <w:p>
      <w:r/>
      <w:r>
        <w:t>Overall, while Ghost Slider's graphics aren't top-notch, they don't detract from the overall experience, so don't let that spook you too much.</w:t>
      </w:r>
    </w:p>
    <w:p>
      <w:pPr>
        <w:pStyle w:val="Heading2"/>
      </w:pPr>
      <w:r>
        <w:t>Spooky Sounds?</w:t>
      </w:r>
    </w:p>
    <w:p>
      <w:r/>
      <w:r>
        <w:t>The moment you fire up Ghost Slider, you will notice the minimalistic sound design. Unlike many other slot games that are accompanied by catchy tunes and catchy sound effects, the only noises you'll hear are the faint sound of the reels spinning. Occasionally, if you're lucky enough to trigger one of the game's winning combinations, you'll hear a tribal jingle that's bound to get your spirits up.</w:t>
      </w:r>
    </w:p>
    <w:p>
      <w:r/>
      <w:r>
        <w:t>However, while the sound design in Ghost Slider is decent, it doesn't quite match the spooky atmosphere of the game. In fact, it's a bit of a letdown for a game that can be so haunting at times. You would think that a theme like Ghosts would come with some eerie background music or spine-chilling sound effects to set the mood. But on the bright side, the minimalistic sound design actually aids in focusing your attention on the game's visuals and mechanics.</w:t>
      </w:r>
    </w:p>
    <w:p>
      <w:r/>
      <w:r>
        <w:t>In short, Ghost Slider's sound design isn't anything to write home about, but it doesn't detract from the overall experience either. At the end of the day, you'll probably be too wrapped up in the game's fantastic gameplay to care much about the lack of intricate sound effects.</w:t>
      </w:r>
    </w:p>
    <w:p>
      <w:pPr>
        <w:pStyle w:val="Heading2"/>
      </w:pPr>
      <w:r>
        <w:t>Experience the Thrill of Free Spin Mode</w:t>
      </w:r>
    </w:p>
    <w:p>
      <w:r/>
      <w:r>
        <w:t>If you're looking for an online slot game that will keep you on the edge of your seat, Ghost Slider is the perfect choice for you. Not only does the game boast stunning graphics and an eerie soundtrack, but it also features a unique free spin mode that takes winning to a whole new level.</w:t>
      </w:r>
      <w:r/>
    </w:p>
    <w:p>
      <w:r/>
      <w:r>
        <w:t>The moment you enter the free spin mode, you'll feel your heart pounding in your chest. With every spin, the symbols that form a winning combination disappear, making way for new symbols to appear magically. This creates the chance to trigger concatenated wins and multiply your wins exponentially. It's like a game within a game and adds to the excitement that the Ghost Slider offers.</w:t>
      </w:r>
      <w:r/>
    </w:p>
    <w:p>
      <w:r/>
      <w:r>
        <w:t>The best part is that the excitement doesn't end there. With four or more wins in the same turn, you get additional free spins. Starting from a generous ten spins and going up to 20, 30, 40, and even 50 bonus spins. How cool is that?</w:t>
      </w:r>
      <w:r/>
    </w:p>
    <w:p>
      <w:r/>
      <w:r>
        <w:t>Personally, I love the feeling of watching my free spins keep racking up, and my winnings keep climbing higher and higher. Plus, each concatenated win accumulates in your game balance, giving you even more chances to win big. Who knows, with a little luck, you might just end up winning the Mega Jackpot.</w:t>
      </w:r>
      <w:r/>
    </w:p>
    <w:p>
      <w:r/>
      <w:r>
        <w:t>All in all, the free spin mode in Ghost Slider is a feature that sets it apart from other online slot games. So, if you're looking to experience the thrill of adrenaline-pumping free spins, you should give Ghost Slider a spin today.</w:t>
      </w:r>
    </w:p>
    <w:p>
      <w:pPr>
        <w:pStyle w:val="Heading2"/>
      </w:pPr>
      <w:r>
        <w:t>Similar Slots</w:t>
      </w:r>
    </w:p>
    <w:p>
      <w:r/>
      <w:r>
        <w:t>If you're a fan of spooky slots, Ghost Slider isn't the only game out there that will make you scream...with excitement! In fact, there are plenty of other ghostly slot titles that will have you on the edge of your seat. If you're brave enough to handle more ghoulish adventures, make sure to check out games like Dark Hawk Deluxe, Ghost Nights, and Polterheist. And if you're in the mood for some friendly ghosts, Casper's Mystery Mirror and Ghostbusters are sure to make you laugh and win big at the same time.</w:t>
      </w:r>
    </w:p>
    <w:p>
      <w:r/>
      <w:r>
        <w:t>I mean, who doesn't love a good ghost story, right? And a spooky slot machine not only provides a hair-raising good time, but also has the potential to bring in some serious cash. So why not try out some of these other ghostly slots and see which one gives you the most chills...and thrills.</w:t>
      </w:r>
    </w:p>
    <w:p>
      <w:pPr>
        <w:pStyle w:val="Heading2"/>
      </w:pPr>
      <w:r>
        <w:t>FAQ</w:t>
      </w:r>
    </w:p>
    <w:p>
      <w:pPr>
        <w:pStyle w:val="Heading3"/>
      </w:pPr>
      <w:r>
        <w:t>What is Ghost Slider?</w:t>
      </w:r>
    </w:p>
    <w:p>
      <w:r/>
      <w:r>
        <w:t>Ghost Slider is an online slot game that features a spooky ghost theme and a chance to win big payouts.</w:t>
      </w:r>
    </w:p>
    <w:p>
      <w:pPr>
        <w:pStyle w:val="Heading3"/>
      </w:pPr>
      <w:r>
        <w:t>What is the graphics style of Ghost Slider?</w:t>
      </w:r>
    </w:p>
    <w:p>
      <w:r/>
      <w:r>
        <w:t>The graphics style of Ghost Slider is a dark blue night background featuring eerie bare branches, a cold grayish stone of a tombstone, and quirky colorful fonts for the symbols.</w:t>
      </w:r>
    </w:p>
    <w:p>
      <w:pPr>
        <w:pStyle w:val="Heading3"/>
      </w:pPr>
      <w:r>
        <w:t>Is there any background music in Ghost Slider?</w:t>
      </w:r>
    </w:p>
    <w:p>
      <w:r/>
      <w:r>
        <w:t>No, there is no background music in Ghost Slider, but you will hear the sounds of the reels spinning and a tribal jingle if you trigger a winning combination.</w:t>
      </w:r>
    </w:p>
    <w:p>
      <w:pPr>
        <w:pStyle w:val="Heading3"/>
      </w:pPr>
      <w:r>
        <w:t>What are the technical aspects of Ghost Slider?</w:t>
      </w:r>
    </w:p>
    <w:p>
      <w:r/>
      <w:r>
        <w:t>Ghost Slider is a 5*3 slot game with ten paylines and a high volatility level. It features a free spin mode that triggers with four or more consecutive wins, starting with ten and going up to 50 bonus spins.</w:t>
      </w:r>
    </w:p>
    <w:p>
      <w:pPr>
        <w:pStyle w:val="Heading3"/>
      </w:pPr>
      <w:r>
        <w:t>What are concatenated wins?</w:t>
      </w:r>
    </w:p>
    <w:p>
      <w:r/>
      <w:r>
        <w:t>Concatenated wins are when symbols that form a winning combination disappear, making way for new symbols and the chance to trigger more wins in the same spin. Each concatenated win accumulates in your game balance.</w:t>
      </w:r>
    </w:p>
    <w:p>
      <w:pPr>
        <w:pStyle w:val="Heading3"/>
      </w:pPr>
      <w:r>
        <w:t>What is the most exciting aspect of Ghost Slider?</w:t>
      </w:r>
    </w:p>
    <w:p>
      <w:r/>
      <w:r>
        <w:t>The most exciting aspect of Ghost Slider is undoubtedly its free spin mode, which offers a chance to trigger up to 50 bonus spins and accumulate concatenated wins for big payouts.</w:t>
      </w:r>
    </w:p>
    <w:p>
      <w:pPr>
        <w:pStyle w:val="Heading3"/>
      </w:pPr>
      <w:r>
        <w:t>What are similar slots to Ghost Slider?</w:t>
      </w:r>
    </w:p>
    <w:p>
      <w:r/>
      <w:r>
        <w:t>Similar slots to Ghost Slider include Dark Hawk Deluxe, Ghost Nights, Polterheist, Casper's Mistery Mirror, and Ghostbusters.</w:t>
      </w:r>
    </w:p>
    <w:p>
      <w:pPr>
        <w:pStyle w:val="Heading3"/>
      </w:pPr>
      <w:r>
        <w:t>Who would enjoy playing Ghost Slider?</w:t>
      </w:r>
    </w:p>
    <w:p>
      <w:r/>
      <w:r>
        <w:t>Experienced gamblers who enjoy a spooky ambiance and a chance to win big payouts would enjoy playing Ghost Slider.</w:t>
      </w:r>
    </w:p>
    <w:p>
      <w:pPr>
        <w:pStyle w:val="Heading2"/>
      </w:pPr>
      <w:r>
        <w:t>What we like</w:t>
      </w:r>
    </w:p>
    <w:p>
      <w:pPr>
        <w:pStyle w:val="ListBullet"/>
        <w:spacing w:line="240" w:lineRule="auto"/>
        <w:ind w:left="720"/>
      </w:pPr>
      <w:r/>
      <w:r>
        <w:t>Unique free spin mode with consecutive wins and additional spins</w:t>
      </w:r>
    </w:p>
    <w:p>
      <w:pPr>
        <w:pStyle w:val="ListBullet"/>
        <w:spacing w:line="240" w:lineRule="auto"/>
        <w:ind w:left="720"/>
      </w:pPr>
      <w:r/>
      <w:r>
        <w:t>High volatility level for experienced players seeking big payouts</w:t>
      </w:r>
    </w:p>
    <w:p>
      <w:pPr>
        <w:pStyle w:val="ListBullet"/>
        <w:spacing w:line="240" w:lineRule="auto"/>
        <w:ind w:left="720"/>
      </w:pPr>
      <w:r/>
      <w:r>
        <w:t>Limited number of paylines for more focused gameplay</w:t>
      </w:r>
    </w:p>
    <w:p>
      <w:pPr>
        <w:pStyle w:val="ListBullet"/>
        <w:spacing w:line="240" w:lineRule="auto"/>
        <w:ind w:left="720"/>
      </w:pPr>
      <w:r/>
      <w:r>
        <w:t>Chance to accumulate wins in the game balance</w:t>
      </w:r>
    </w:p>
    <w:p>
      <w:pPr>
        <w:pStyle w:val="Heading2"/>
      </w:pPr>
      <w:r>
        <w:t>What we don't like</w:t>
      </w:r>
    </w:p>
    <w:p>
      <w:pPr>
        <w:pStyle w:val="ListBullet"/>
        <w:spacing w:line="240" w:lineRule="auto"/>
        <w:ind w:left="720"/>
      </w:pPr>
      <w:r/>
      <w:r>
        <w:t>Outdated 3D graphics</w:t>
      </w:r>
    </w:p>
    <w:p>
      <w:pPr>
        <w:pStyle w:val="ListBullet"/>
        <w:spacing w:line="240" w:lineRule="auto"/>
        <w:ind w:left="720"/>
      </w:pPr>
      <w:r/>
      <w:r>
        <w:t>Minimalistic sound design that doesn't match the spooky atmosphere</w:t>
      </w:r>
    </w:p>
    <w:p>
      <w:r/>
      <w:r>
        <w:rPr>
          <w:b/>
        </w:rPr>
        <w:t>Play Ghost Slider for Free: Unique Free Spin Mode for Big Payouts</w:t>
      </w:r>
    </w:p>
    <w:p>
      <w:r/>
      <w:r>
        <w:rPr>
          <w:i/>
        </w:rPr>
        <w:t>Read our review of Ghost Slider, a 5*3 slot with a ghost theme and a unique free spin mode for experienced players seeking big payouts.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