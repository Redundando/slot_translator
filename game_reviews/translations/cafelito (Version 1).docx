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Cafelito Slot for Free - Review 2021</w:t>
      </w:r>
    </w:p>
    <w:p>
      <w:pPr>
        <w:pStyle w:val="Heading2"/>
      </w:pPr>
      <w:r>
        <w:t>Gameplay</w:t>
      </w:r>
    </w:p>
    <w:p>
      <w:r/>
      <w:r>
        <w:t>When it comes to Cafelito, simplicity is the name of the game. Don't let the cute and colorful graphics fool you, this slot game is perfect for both casual and hardcore players who are looking for some reel spinning excitement.</w:t>
      </w:r>
    </w:p>
    <w:p>
      <w:r/>
      <w:r>
        <w:t>The game features 5 reels and 3 rows, with a total of 4806 ways to win. That's more ways to win than there are ways to make a coffee at Starbucks! And speaking of coffee, the game's theme revolves around a charming cafe, complete with baristas, pastries, and of course, plenty of hot and steamy cups of joe.</w:t>
      </w:r>
    </w:p>
    <w:p>
      <w:r/>
      <w:r>
        <w:t>The game pays out winnings from adjacent identical symbol combinations from left to right. Just like how baristas make latte art, the paylines in this game can create some beautiful patterns and payouts.</w:t>
      </w:r>
    </w:p>
    <w:p>
      <w:r/>
      <w:r>
        <w:t>As for betting, players can choose from a range of affordable options starting at just €0.40. That's less than the price of a fancy cup of coffee in some places! So go ahead and indulge in some reel-spinning fun without breaking the bank. And who knows, with 4806 chances to win, you might end up buying that fancy coffee anyway!</w:t>
      </w:r>
    </w:p>
    <w:p>
      <w:pPr>
        <w:pStyle w:val="Heading2"/>
      </w:pPr>
      <w:r>
        <w:t>Eye-Catching Graphics in Cafelito</w:t>
      </w:r>
    </w:p>
    <w:p>
      <w:r/>
      <w:r>
        <w:t xml:space="preserve">The graphics in Cafelito are simply astounding. The artwork is so vibrant and detailed that you'll feel like you're walking around in an imaginary city with a fountain in the center. The cute and colorful coffee beans on a pizza are enough to make any coffee lover's heart skip a beat. </w:t>
      </w:r>
      <w:r/>
    </w:p>
    <w:p>
      <w:r/>
      <w:r>
        <w:t>There's a guitar-playing bean standing in front of a wooden cart with three coffee bags, each indicating a different jackpot. It's almost like a street performer had set up his cart to play music and make coffee on the side. The attention to detail in this game's graphics is simply remarkable.</w:t>
      </w:r>
      <w:r/>
    </w:p>
    <w:p>
      <w:r/>
      <w:r>
        <w:t>It's almost as if someone took the time to brew the perfect cappuccino and then poured all that love into designing the visuals of this game. I couldn't help but marvel at the little things like the steam rising from the coffee cup or the intricate designs in the coffee foam. The level of creativity and imagination that went into designing this game is certainly admirable.</w:t>
      </w:r>
      <w:r/>
    </w:p>
    <w:p>
      <w:r/>
      <w:r>
        <w:t xml:space="preserve">With its lively colors and adorable characters, Cafelito creates an ambience that is both inviting and fun. It's the perfect game to play after a long day at work when you just want to unwind and sip on a cup of coffee, or perhaps indulge in a slice of pizza while you spin the reels and hit the jackpots. </w:t>
      </w:r>
    </w:p>
    <w:p>
      <w:pPr>
        <w:pStyle w:val="Heading2"/>
      </w:pPr>
      <w:r>
        <w:t>JACKPOT</w:t>
      </w:r>
    </w:p>
    <w:p>
      <w:r/>
      <w:r>
        <w:t>If you're a fan of casino slots, you know that the only thing that matters is the jackpot. And when it comes to Cafelito, boy do they deliver! It features not one, not two, but three different jackpots: pequeno, grande, and giant. Just the names alone make me want to take a sip of my own cafelito!</w:t>
      </w:r>
    </w:p>
    <w:p>
      <w:r/>
      <w:r>
        <w:t>But let's get down to business. To win the pequeno jackpot, all you need is one cart symbol. That's it. One little cart and you're already on your way to the big leagues. Two cart symbols land you the grande jackpot, and three means you hit the motherlode with the giant jackpot! It's like getting a triple shot of espresso with extra foam on top—pure bliss.</w:t>
      </w:r>
    </w:p>
    <w:p>
      <w:r/>
      <w:r>
        <w:t>And the best part? Any jackpot winnings are added to the total winnings from that spin. So, not only are you getting the satisfaction of hitting the jackpot, but you're also raking in some sweet cash money. Talk about a win-win situation! So what are you waiting for? Give Cafelito a spin and see if lady luck is on your side!</w:t>
      </w:r>
    </w:p>
    <w:p>
      <w:pPr>
        <w:pStyle w:val="Heading2"/>
      </w:pPr>
      <w:r>
        <w:t>RTP Value</w:t>
      </w:r>
    </w:p>
    <w:p>
      <w:r/>
      <w:r>
        <w:t>Get ready to enjoy some steamin’ hot wins while sippin’ on a virtual cup of Cafelito. This slot game is equipped with a respectable RTP value of 94.58%. Which means, even if Lady Luck doesn’t seem to be gracing you with her presence, there is still a chance to win back some of your bets.</w:t>
      </w:r>
    </w:p>
    <w:p>
      <w:r/>
      <w:r>
        <w:t>Cafelito's RTP value ensures that all players can enjoy some fair, good old-fashioned gambling. So you can rest easy, knowing that you can enjoy the game to its fullest without worrying too much about busting out your wallet too soon.</w:t>
      </w:r>
    </w:p>
    <w:p>
      <w:pPr>
        <w:pStyle w:val="Heading2"/>
      </w:pPr>
      <w:r>
        <w:t>FAQ</w:t>
      </w:r>
    </w:p>
    <w:p>
      <w:pPr>
        <w:pStyle w:val="Heading3"/>
      </w:pPr>
      <w:r>
        <w:t>How many reels and rows does the game have?</w:t>
      </w:r>
    </w:p>
    <w:p>
      <w:r/>
      <w:r>
        <w:t>The game has 5 reels and 3 rows.</w:t>
      </w:r>
    </w:p>
    <w:p>
      <w:pPr>
        <w:pStyle w:val="Heading3"/>
      </w:pPr>
      <w:r>
        <w:t>How many ways to win does the game have?</w:t>
      </w:r>
    </w:p>
    <w:p>
      <w:r/>
      <w:r>
        <w:t>The game has 4806 ways to win.</w:t>
      </w:r>
    </w:p>
    <w:p>
      <w:pPr>
        <w:pStyle w:val="Heading3"/>
      </w:pPr>
      <w:r>
        <w:t>What is the minimum bet in the game?</w:t>
      </w:r>
    </w:p>
    <w:p>
      <w:r/>
      <w:r>
        <w:t>The minimum bet is €0.40.</w:t>
      </w:r>
    </w:p>
    <w:p>
      <w:pPr>
        <w:pStyle w:val="Heading3"/>
      </w:pPr>
      <w:r>
        <w:t>What is the RTP value of the game?</w:t>
      </w:r>
    </w:p>
    <w:p>
      <w:r/>
      <w:r>
        <w:t>The RTP value of the game is 94.58%.</w:t>
      </w:r>
    </w:p>
    <w:p>
      <w:pPr>
        <w:pStyle w:val="Heading3"/>
      </w:pPr>
      <w:r>
        <w:t>What is the Wild symbol in the game?</w:t>
      </w:r>
    </w:p>
    <w:p>
      <w:r/>
      <w:r>
        <w:t>The Wild symbol is the multicolored cup, and it substitutes for coffee bean symbols.</w:t>
      </w:r>
    </w:p>
    <w:p>
      <w:pPr>
        <w:pStyle w:val="Heading3"/>
      </w:pPr>
      <w:r>
        <w:t>What is the 'Serenade de amor' bonus round?</w:t>
      </w:r>
    </w:p>
    <w:p>
      <w:r/>
      <w:r>
        <w:t xml:space="preserve">The 'Serenade de amor' bonus round starts when you land three door symbols, triggering a mega win with free spins and an extra-large 7-reel grid. </w:t>
      </w:r>
    </w:p>
    <w:p>
      <w:pPr>
        <w:pStyle w:val="Heading3"/>
      </w:pPr>
      <w:r>
        <w:t>What happens during the free spins bonus round?</w:t>
      </w:r>
    </w:p>
    <w:p>
      <w:r/>
      <w:r>
        <w:t>During the free spins bonus round, two extra reels are added to the grid, where multiplying symbols appear to increase winnings randomly from x2 to x5.</w:t>
      </w:r>
    </w:p>
    <w:p>
      <w:pPr>
        <w:pStyle w:val="Heading3"/>
      </w:pPr>
      <w:r>
        <w:t>How to win the jackpots?</w:t>
      </w:r>
    </w:p>
    <w:p>
      <w:r/>
      <w:r>
        <w:t>Win the jackpots by landing the cart symbol on the first reel. One symbol results in the pequeno jackpot, two produce the grande jackpot, and three result in the giant jackpot.</w:t>
      </w:r>
    </w:p>
    <w:p>
      <w:pPr>
        <w:pStyle w:val="Heading2"/>
      </w:pPr>
      <w:r>
        <w:t>What we like</w:t>
      </w:r>
    </w:p>
    <w:p>
      <w:pPr>
        <w:pStyle w:val="ListBullet"/>
        <w:spacing w:line="240" w:lineRule="auto"/>
        <w:ind w:left="720"/>
      </w:pPr>
      <w:r/>
      <w:r>
        <w:t>4806 ways to win</w:t>
      </w:r>
    </w:p>
    <w:p>
      <w:pPr>
        <w:pStyle w:val="ListBullet"/>
        <w:spacing w:line="240" w:lineRule="auto"/>
        <w:ind w:left="720"/>
      </w:pPr>
      <w:r/>
      <w:r>
        <w:t>Affordable minimum bet at €0.40</w:t>
      </w:r>
    </w:p>
    <w:p>
      <w:pPr>
        <w:pStyle w:val="ListBullet"/>
        <w:spacing w:line="240" w:lineRule="auto"/>
        <w:ind w:left="720"/>
      </w:pPr>
      <w:r/>
      <w:r>
        <w:t>Detailed and colorful graphics</w:t>
      </w:r>
    </w:p>
    <w:p>
      <w:pPr>
        <w:pStyle w:val="ListBullet"/>
        <w:spacing w:line="240" w:lineRule="auto"/>
        <w:ind w:left="720"/>
      </w:pPr>
      <w:r/>
      <w:r>
        <w:t>Several bonuses and jackpots available</w:t>
      </w:r>
    </w:p>
    <w:p>
      <w:pPr>
        <w:pStyle w:val="Heading2"/>
      </w:pPr>
      <w:r>
        <w:t>What we don't like</w:t>
      </w:r>
    </w:p>
    <w:p>
      <w:pPr>
        <w:pStyle w:val="ListBullet"/>
        <w:spacing w:line="240" w:lineRule="auto"/>
        <w:ind w:left="720"/>
      </w:pPr>
      <w:r/>
      <w:r>
        <w:t>Only three jackpots available</w:t>
      </w:r>
    </w:p>
    <w:p>
      <w:pPr>
        <w:pStyle w:val="ListBullet"/>
        <w:spacing w:line="240" w:lineRule="auto"/>
        <w:ind w:left="720"/>
      </w:pPr>
      <w:r/>
      <w:r>
        <w:t>RTP value could be higher</w:t>
      </w:r>
    </w:p>
    <w:p>
      <w:r/>
      <w:r>
        <w:rPr>
          <w:b/>
        </w:rPr>
        <w:t>Play Cafelito Slot for Free - Review 2021</w:t>
      </w:r>
    </w:p>
    <w:p>
      <w:r/>
      <w:r>
        <w:rPr>
          <w:i/>
        </w:rPr>
        <w:t>Read our review of Cafelito slot game and play for free. Discover the graphics, gameplay, bonuses, RTP value, and jackpots. Start playing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