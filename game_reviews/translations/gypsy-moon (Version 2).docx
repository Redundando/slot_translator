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Gypsy Moon Online for Free | Stunning Graphics &amp; Generous Free Spins</w:t>
      </w:r>
    </w:p>
    <w:p>
      <w:pPr>
        <w:pStyle w:val="Heading2"/>
      </w:pPr>
      <w:r>
        <w:t>The Crystal Ball Can't Predict These Graphics</w:t>
      </w:r>
    </w:p>
    <w:p>
      <w:r/>
      <w:r>
        <w:t xml:space="preserve">Gypsy Moon's graphics are like a tarot card reading: minimalistic and simplistic. But don't let that fool you - the art style is intentional and perfectly suited to immerse you in the mystical world of the gypsy fortune teller. The symbols are crisply drawn and stand out boldly against the starry, dreamy background. It's almost as if you're staring into a crystal ball... without the headache after! </w:t>
      </w:r>
    </w:p>
    <w:p>
      <w:r/>
      <w:r>
        <w:t>But it's not just the still graphics that caught our eye. The animation adds a layer of responsiveness that's just as delightful. Smooth, seamless and satisfying. It's the online slot game equivalent to finding a lucky penny heads up.</w:t>
      </w:r>
    </w:p>
    <w:p>
      <w:r/>
      <w:r>
        <w:t>Overall, Gypsy Moon's graphics strike a delicate balance between aesthetics and functionality. Both beautiful and practical, they contribute to the game's overall charm and keep you playing for more.</w:t>
      </w:r>
    </w:p>
    <w:p>
      <w:pPr>
        <w:pStyle w:val="Heading2"/>
      </w:pPr>
      <w:r>
        <w:t>Number of Reels/Ways to Win</w:t>
      </w:r>
    </w:p>
    <w:p>
      <w:r/>
      <w:r>
        <w:t>Are you ready to win big? Gypsy Moon has you covered with its five reels and 243 ways to win. That's more ways to win than there are ways to avoid your in-laws at Thanksgiving dinner!</w:t>
      </w:r>
    </w:p>
    <w:p>
      <w:r/>
      <w:r>
        <w:t>You can customize the game to your liking by adjusting the number of paylines you want to activate and the bet size. It's like building your own ice cream sundae, except instead of fudge and sprinkles, you get cash and excitement.</w:t>
      </w:r>
    </w:p>
    <w:p>
      <w:r/>
      <w:r>
        <w:t xml:space="preserve">Don't let the simplicity of the game fool you - it's perfect for newbies and experts alike. The Super Play feature even lets experienced players activate all 243 paylines. It's like a cheat code for winning! </w:t>
      </w:r>
    </w:p>
    <w:p>
      <w:pPr>
        <w:pStyle w:val="Heading2"/>
      </w:pPr>
      <w:r>
        <w:t>Super Play: Unleash Your Inner Gypsy</w:t>
      </w:r>
    </w:p>
    <w:p>
      <w:r/>
      <w:r>
        <w:t>Gypsy Moon's Super Play feature is like a genie that grants your every wish - by activating all 243 paylines, your chances of winning jackpots are drastically increased. However, if you're a newcomer, be prepared to be blown away. With great paylines comes great responsibility!</w:t>
      </w:r>
    </w:p>
    <w:p>
      <w:r/>
      <w:r>
        <w:t>Think of the Super Play feature as a spicy dish - it may not be everyone's cup of tea, but experienced players will love the added thrill. But don't worry, if you're still getting your sea legs, we suggest playing a few rounds with the basic functionalities before diving into the Super Play.</w:t>
      </w:r>
    </w:p>
    <w:p>
      <w:pPr>
        <w:pStyle w:val="Heading2"/>
      </w:pPr>
      <w:r>
        <w:t>Get Those Free Spins!</w:t>
      </w:r>
    </w:p>
    <w:p>
      <w:r/>
      <w:r>
        <w:t xml:space="preserve">Woohoo, look who's feeling lucky! The zodiac signs are your Scatter symbol, and three or more will give you up to 30 Free Spins! That's right, let the good times roll without spending a dime. Plus, you'll be able to keep the same bet size. </w:t>
      </w:r>
    </w:p>
    <w:p>
      <w:r/>
      <w:r>
        <w:t>But wait, there's more! If you see three or more Scatters during these Free Spins, you'll get even more chances to win! This feature can reactivate multiple times, so don't give up on that fortune just yet! This game really knows how to treat its players, huh?</w:t>
      </w:r>
    </w:p>
    <w:p>
      <w:pPr>
        <w:pStyle w:val="Heading2"/>
      </w:pPr>
      <w:r>
        <w:t>Get Wild with the Fortune-telling Gypsy!</w:t>
      </w:r>
    </w:p>
    <w:p>
      <w:r/>
      <w:r>
        <w:t>Meet the Gypsy Fortune Reader, the Wild symbol that can help you complete those winning combinations! And no, she won't predict your ex's return or your next hairstyle. But she will substitute all regular symbols on reels 2, 3, and 4. Throw in multiple Wilds, and you'll be dancing like a gypsy under the moonlight!</w:t>
      </w:r>
    </w:p>
    <w:p>
      <w:r/>
      <w:r>
        <w:t>But wait, there's more! Besides the Wilds, keep an eye out for Scatters too. The fortune-telling ball can help you increase your winning chances further. Land them on the reels simultaneously, and you might even feel like you've been blessed by the gypsy gods!</w:t>
      </w:r>
    </w:p>
    <w:p>
      <w:pPr>
        <w:pStyle w:val="Heading2"/>
      </w:pPr>
      <w:r>
        <w:t>FAQ</w:t>
      </w:r>
    </w:p>
    <w:p>
      <w:pPr>
        <w:pStyle w:val="Heading3"/>
      </w:pPr>
      <w:r>
        <w:t>Where can I play Gypsy Moon for free?</w:t>
      </w:r>
    </w:p>
    <w:p>
      <w:r/>
      <w:r>
        <w:t>You can play Gypsy Moon for free on SlotJava without the need to register or download any software.</w:t>
      </w:r>
    </w:p>
    <w:p>
      <w:pPr>
        <w:pStyle w:val="Heading3"/>
      </w:pPr>
      <w:r>
        <w:t>Can I play Gypsy Moon for real money?</w:t>
      </w:r>
    </w:p>
    <w:p>
      <w:r/>
      <w:r>
        <w:t>Yes, you can play Gypsy Moon for real money on certified online casinos, such as Star Casino and NetBet.</w:t>
      </w:r>
    </w:p>
    <w:p>
      <w:pPr>
        <w:pStyle w:val="Heading3"/>
      </w:pPr>
      <w:r>
        <w:t>Can I get no deposit bonuses and free spins to play Gypsy Moon?</w:t>
      </w:r>
    </w:p>
    <w:p>
      <w:r/>
      <w:r>
        <w:t>Yes, many online casinos offer no deposit bonuses, refunds, and free spins promotions. Check our guides to learn more about current promotions.</w:t>
      </w:r>
    </w:p>
    <w:p>
      <w:pPr>
        <w:pStyle w:val="Heading3"/>
      </w:pPr>
      <w:r>
        <w:t>How do I play Gypsy Moon?</w:t>
      </w:r>
    </w:p>
    <w:p>
      <w:r/>
      <w:r>
        <w:t>To play Gypsy Moon, set the bet value and spin the reels. You win when you get a winning combination of identical symbols on an active payline.</w:t>
      </w:r>
    </w:p>
    <w:p>
      <w:pPr>
        <w:pStyle w:val="Heading3"/>
      </w:pPr>
      <w:r>
        <w:t>Who is the software provider of Gypsy Moon?</w:t>
      </w:r>
    </w:p>
    <w:p>
      <w:r/>
      <w:r>
        <w:t>Gypsy Moon is a slot machine produced by Spielo.</w:t>
      </w:r>
    </w:p>
    <w:p>
      <w:pPr>
        <w:pStyle w:val="Heading3"/>
      </w:pPr>
      <w:r>
        <w:t>What are some other Spielo slots available on SlotJava?</w:t>
      </w:r>
    </w:p>
    <w:p>
      <w:r/>
      <w:r>
        <w:t>Some other Spielo slots available on SlotJava are Wild Pirates, Dragons Temple, and 7s Wild.</w:t>
      </w:r>
    </w:p>
    <w:p>
      <w:pPr>
        <w:pStyle w:val="Heading3"/>
      </w:pPr>
      <w:r>
        <w:t>What is the maximum bet for Gypsy Moon?</w:t>
      </w:r>
    </w:p>
    <w:p>
      <w:r/>
      <w:r>
        <w:t>The maximum bet per line for Gypsy Moon is €1.50, with a max bet of €200.</w:t>
      </w:r>
    </w:p>
    <w:p>
      <w:pPr>
        <w:pStyle w:val="Heading3"/>
      </w:pPr>
      <w:r>
        <w:t>What is the main feature of Gypsy Moon?</w:t>
      </w:r>
    </w:p>
    <w:p>
      <w:r/>
      <w:r>
        <w:t>The main feature of Gypsy Moon is the 243 Ways to Win, where you can choose how many paylines you want to activate and how much to bet. Additionally, there is an Autoplay mode and a Gamble function.</w:t>
      </w:r>
    </w:p>
    <w:p>
      <w:pPr>
        <w:pStyle w:val="Heading2"/>
      </w:pPr>
      <w:r>
        <w:t>What we like</w:t>
      </w:r>
    </w:p>
    <w:p>
      <w:pPr>
        <w:pStyle w:val="ListBullet"/>
        <w:spacing w:line="240" w:lineRule="auto"/>
        <w:ind w:left="720"/>
      </w:pPr>
      <w:r/>
      <w:r>
        <w:t>Stunning minimalistic graphics</w:t>
      </w:r>
    </w:p>
    <w:p>
      <w:pPr>
        <w:pStyle w:val="ListBullet"/>
        <w:spacing w:line="240" w:lineRule="auto"/>
        <w:ind w:left="720"/>
      </w:pPr>
      <w:r/>
      <w:r>
        <w:t>Super Play feature with 243 paylines</w:t>
      </w:r>
    </w:p>
    <w:p>
      <w:pPr>
        <w:pStyle w:val="ListBullet"/>
        <w:spacing w:line="240" w:lineRule="auto"/>
        <w:ind w:left="720"/>
      </w:pPr>
      <w:r/>
      <w:r>
        <w:t>Generous Free Spins feature</w:t>
      </w:r>
    </w:p>
    <w:p>
      <w:pPr>
        <w:pStyle w:val="ListBullet"/>
        <w:spacing w:line="240" w:lineRule="auto"/>
        <w:ind w:left="720"/>
      </w:pPr>
      <w:r/>
      <w:r>
        <w:t>Exciting and unique fortune-telling theme</w:t>
      </w:r>
    </w:p>
    <w:p>
      <w:pPr>
        <w:pStyle w:val="Heading2"/>
      </w:pPr>
      <w:r>
        <w:t>What we don't like</w:t>
      </w:r>
    </w:p>
    <w:p>
      <w:pPr>
        <w:pStyle w:val="ListBullet"/>
        <w:spacing w:line="240" w:lineRule="auto"/>
        <w:ind w:left="720"/>
      </w:pPr>
      <w:r/>
      <w:r>
        <w:t>Super Play feature may overwhelm novice players</w:t>
      </w:r>
    </w:p>
    <w:p>
      <w:pPr>
        <w:pStyle w:val="ListBullet"/>
        <w:spacing w:line="240" w:lineRule="auto"/>
        <w:ind w:left="720"/>
      </w:pPr>
      <w:r/>
      <w:r>
        <w:t>No progressive jackpot feature</w:t>
      </w:r>
    </w:p>
    <w:p>
      <w:r/>
      <w:r>
        <w:rPr>
          <w:b/>
        </w:rPr>
        <w:t>Play Gypsy Moon Online for Free | Stunning Graphics &amp; Generous Free Spins</w:t>
      </w:r>
    </w:p>
    <w:p>
      <w:r/>
      <w:r>
        <w:rPr>
          <w:i/>
        </w:rPr>
        <w:t>Read our review of Gypsy Moon, a Spielo slot game with a beautiful fortune-telling theme and exciting features. Play now for free and enjoy stunning graphics and generous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