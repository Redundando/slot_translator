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Diamond Spins Free | Review of IGT's Slot Game</w:t>
      </w:r>
    </w:p>
    <w:p>
      <w:r/>
      <w:r>
        <w:rPr>
          <w:b/>
        </w:rPr>
        <w:t>Meta description</w:t>
      </w:r>
      <w:r>
        <w:t>: Learn about IGT's Cleopatra Diamond Spins slot game in this review, and play for free. Features, symbols, gameplay, and sound and graphics are discussed.</w:t>
      </w:r>
    </w:p>
    <w:p>
      <w:pPr>
        <w:pStyle w:val="Heading2"/>
      </w:pPr>
      <w:r>
        <w:t>Get Your Bling On with Cleopatra Diamond Spins</w:t>
      </w:r>
    </w:p>
    <w:p>
      <w:r/>
      <w:r>
        <w:t>Cleopatra Diamond Spins is the hottest game on the block, and it's no surprise why. This slot game developed by IGT takes you on a journey to ancient Egypt, where you can enjoy both the traditional and exotic sounds that set the mood for a lavish evening of spinning.</w:t>
      </w:r>
    </w:p>
    <w:p>
      <w:r/>
      <w:r>
        <w:t>The graphics of this game are top-notch, with detailed illustrations that transport you to a world of columns and amphorae, reminiscent of ancient times. Enjoy the innovative 5x3 game grid, whizzing with twenty-five paylines, that keeps you on the edge of your seat as you spin the reels.</w:t>
      </w:r>
    </w:p>
    <w:p>
      <w:r/>
      <w:r>
        <w:t>You'll feel like royalty with the fusion of modern and exotic sounds in the background, as the twenty-five paylines serve up endless opportunities for wins and bonuses. Whether you're going for the Cleopatra symbol, or hoping to hit the random jackpot, you'll be entertained every step of the way.</w:t>
      </w:r>
    </w:p>
    <w:p>
      <w:r/>
      <w:r>
        <w:t>This game has it all – the perfect blend of good vibes, fabulous graphics and thrilling gameplay. So why not treat yourself to a little bit of luxury? Get your bling on with Cleopatra Diamond Spins.</w:t>
      </w:r>
    </w:p>
    <w:p>
      <w:pPr>
        <w:pStyle w:val="Heading2"/>
      </w:pPr>
      <w:r>
        <w:t>Unleashing the Fun with Cleopatra Diamond Spins' Features and Symbols</w:t>
      </w:r>
    </w:p>
    <w:p>
      <w:r/>
      <w:r>
        <w:t>Cleopatra Diamond Spins is the perfect game for players who want to strike a balance between fun and ease. The game features various symbols that transport you to the world of ancient Egypt without stepping out of your house. From iconic symbols like Cleopatra, a cat, Anubis, to the eye-catching papyrus scroll, players are in for a treat. This game is just what you need to get your dopamine levels soaring.</w:t>
      </w:r>
      <w:r/>
    </w:p>
    <w:p>
      <w:r/>
      <w:r>
        <w:t>But, let's talk numbers. With a Scatter symbol like the Papyrus Scroll, you can access a range of special features by finding three in a single play. It's the perfect opportunity to rake in some mega prizes. Plus, with Cleopatra as the Wild symbol, players can not only substitute any other normal symbol but stack their coins as well. Can we get a round of applause for the queen of Egypt?</w:t>
      </w:r>
      <w:r/>
    </w:p>
    <w:p>
      <w:r/>
      <w:r>
        <w:t>And here's the cherry on top - you don't need to be a high roller to enjoy this game. Cleopatra Diamond Spins is ideal for both new and experienced players who don't want to invest a lot of time and money in learning the mechanics of a slot game. So, what are you waiting for? Spin those reels, and let the good times roll!</w:t>
      </w:r>
    </w:p>
    <w:p>
      <w:pPr>
        <w:pStyle w:val="Heading2"/>
      </w:pPr>
      <w:r>
        <w:t>Game Mechanics and Gameplay</w:t>
      </w:r>
    </w:p>
    <w:p>
      <w:r/>
      <w:r>
        <w:t>Are you ready for some ancient Egyptian fun? Well then, Cleopatra Diamond Spins might be just your type of game! The game is a perfect balance between simplicity and excitement, making it an ideal game for both seasoned pros and newbies alike.</w:t>
      </w:r>
    </w:p>
    <w:p>
      <w:r/>
      <w:r>
        <w:t xml:space="preserve"> The game is accessible across a wide range of devices, including smartphones and tablets, so you can take your gameplay on the go. The game mechanics are pretty standard, with a 5x3 game grid displaying fifteen symbols per play and twenty-five paylines. But don't let that fool you, there are plenty of opportunities to win big! Just keep your eyes peeled for the papyrus scroll, which is the Scatter symbol that activates the game's special function.</w:t>
      </w:r>
    </w:p>
    <w:p>
      <w:r/>
      <w:r>
        <w:t xml:space="preserve"> And let's not forget about Cleopatra, who is not only a legendary queen, but also a Wild symbol that can substitute any other normal symbol. What a multitasker! Cleopatra has got your back, helping you win more while you explore the wonders of ancient Egypt with this game.</w:t>
      </w:r>
    </w:p>
    <w:p>
      <w:r/>
      <w:r>
        <w:t>Overall, Cleopatra Diamond Spins is an entertaining game, with immersive gameplay and thrilling symbols, but it's also easy enough to pick up and play. So, why not give it a spin? Who knows, with all the treasure lying around, maybe you'll have better luck than Cleopatra herself!</w:t>
      </w:r>
    </w:p>
    <w:p>
      <w:pPr>
        <w:pStyle w:val="Heading2"/>
      </w:pPr>
      <w:r>
        <w:t>Is Cleopatra Diamond Spins the Best Egyptian Themed Slot Game?</w:t>
      </w:r>
      <w:r>
        <w:t>The ancient Egyptian theme is a favorite amongst online slot game enthusiasts, but does Cleopatra Diamond Spins live up to its competitors? With high-quality graphics and unique sound effects, Cleopatra Diamond Spins sets itself apart from others such as The Legacy of Cleopatra's Palace, Cleopatra PLUS, and Legend of Cleopatra. The game offers exciting bonus rounds and a chance to win big with its Diamond Spins feature. With all of these features, it's no wonder that Cleopatra Diamond Spins is a top choice among both novice and experienced players alike! Let's not forget, however, that there are a plethora of Egyptian themed slot games out there for casino players. So, if you’re looking for a slot game with a little bit more humour and entertainment value, you might want to try another game. However, if you are after a slot that delivers on quality and offers the chance for some seriously big wins, then Cleopatra Diamond Spins is the one to go for. In conclusion, while there are many Egyptian themed slot games to choose from, Cleopatra Diamond Spins stands out among them with its unique features and high-quality gameplay. So, if you're an avid slot player looking for a new adventure, give Cleopatra Diamond Spins a spin and experience the thrill of winning big like Cleopatra herself!</w:t>
      </w:r>
    </w:p>
    <w:p>
      <w:pPr>
        <w:pStyle w:val="Heading2"/>
      </w:pPr>
      <w:r>
        <w:t>Sound and Graphics of the Game</w:t>
      </w:r>
    </w:p>
    <w:p>
      <w:r/>
      <w:r>
        <w:t>Get ready to be transported back to ancient Egypt with Cleopatra Diamond Spins! The game's high-quality graphics are nothing short of stunning. While you're spinning those reels, you'll feel like you're right in the middle of a scene from one of Hollywood's biggest productions - and trust us, you'll be having just as much fun!</w:t>
      </w:r>
    </w:p>
    <w:p>
      <w:r/>
      <w:r>
        <w:t>Each symbol within the game has been carefully designed to match the overall aesthetic. You'll see icons like the Eye of Horus, the Sphinx, and of course, Cleopatra herself gracing the reels. But don't worry – you won't need a degree in archaeology to understand this game. Everything is easy to understand and laid out in an intuitive manner.</w:t>
      </w:r>
    </w:p>
    <w:p>
      <w:r/>
      <w:r>
        <w:t>And let's not forget about the music! The soundtrack is a perfect mix of relaxing and exotic tones that complement the graphics perfectly. It's almost like being in a spa - but with the added chance to win some serious money!</w:t>
      </w:r>
    </w:p>
    <w:p>
      <w:r/>
      <w:r>
        <w:t>All in all, the sound and graphics of Cleopatra Diamond Spins create an immersive experience that we absolutely love. Even if you don't normally go in for the historical themes, you'll be blown away by this one. Just keep your eyes peeled for that big diamond – it could be your ticket to some serious treasure!</w:t>
      </w:r>
    </w:p>
    <w:p>
      <w:pPr>
        <w:pStyle w:val="Heading2"/>
      </w:pPr>
      <w:r>
        <w:t>FAQ</w:t>
      </w:r>
    </w:p>
    <w:p>
      <w:pPr>
        <w:pStyle w:val="Heading3"/>
      </w:pPr>
      <w:r>
        <w:t>What is Cleopatra Diamond Spins?</w:t>
      </w:r>
    </w:p>
    <w:p>
      <w:r/>
      <w:r>
        <w:t>Cleopatra Diamond Spins is an online slot game with an Ancient Egypt theme developed by IGT.</w:t>
      </w:r>
    </w:p>
    <w:p>
      <w:pPr>
        <w:pStyle w:val="Heading3"/>
      </w:pPr>
      <w:r>
        <w:t>What is the game grid for Cleopatra Diamond Spins?</w:t>
      </w:r>
    </w:p>
    <w:p>
      <w:r/>
      <w:r>
        <w:t>The game grid for Cleopatra Diamond Spins is a 5*3 grid with fifteen symbols shown at each play and twenty-five paylines.</w:t>
      </w:r>
    </w:p>
    <w:p>
      <w:pPr>
        <w:pStyle w:val="Heading3"/>
      </w:pPr>
      <w:r>
        <w:t>What symbols can be found in Cleopatra Diamond Spins?</w:t>
      </w:r>
    </w:p>
    <w:p>
      <w:r/>
      <w:r>
        <w:t>The symbols in Cleopatra Diamond Spins include Cleopatra, the cat, and Anubis, as well as symbols like A, K, and Q.</w:t>
      </w:r>
    </w:p>
    <w:p>
      <w:pPr>
        <w:pStyle w:val="Heading3"/>
      </w:pPr>
      <w:r>
        <w:t>What is the special function in Cleopatra Diamond Spins?</w:t>
      </w:r>
    </w:p>
    <w:p>
      <w:r/>
      <w:r>
        <w:t>The special function in Cleopatra Diamond Spins can be accessed by finding at least three papyrus scroll symbols in a single play. The scroll symbol is a Scatter symbol.</w:t>
      </w:r>
    </w:p>
    <w:p>
      <w:pPr>
        <w:pStyle w:val="Heading3"/>
      </w:pPr>
      <w:r>
        <w:t>What is the Wild symbol in Cleopatra Diamond Spins?</w:t>
      </w:r>
    </w:p>
    <w:p>
      <w:r/>
      <w:r>
        <w:t>The Wild symbol in Cleopatra Diamond Spins is Cleopatra herself. She can substitute for any other normal symbol in various combinations.</w:t>
      </w:r>
    </w:p>
    <w:p>
      <w:pPr>
        <w:pStyle w:val="Heading3"/>
      </w:pPr>
      <w:r>
        <w:t>Is Cleopatra Diamond Spins easy to play?</w:t>
      </w:r>
    </w:p>
    <w:p>
      <w:r/>
      <w:r>
        <w:t>Yes, Cleopatra Diamond Spins is very linear and easy to play, ideal for those who do not want to invest time and money in the first period of learning that slots sometimes require.</w:t>
      </w:r>
    </w:p>
    <w:p>
      <w:pPr>
        <w:pStyle w:val="Heading3"/>
      </w:pPr>
      <w:r>
        <w:t>Are there other similar online slots to Cleopatra Diamond Spins?</w:t>
      </w:r>
    </w:p>
    <w:p>
      <w:r/>
      <w:r>
        <w:t>Yes, there are many other slots with an Egyptian or Cleopatra theme, such as The Legacy of Cleopatra's Palace by High 5 Games, Cleopatra PLUS and Cleopatra Diamond Spins by IGT, and Legend of Cleopatra by Playson.</w:t>
      </w:r>
    </w:p>
    <w:p>
      <w:pPr>
        <w:pStyle w:val="Heading3"/>
      </w:pPr>
      <w:r>
        <w:t>What sets Cleopatra Diamond Spins apart from other online slots?</w:t>
      </w:r>
    </w:p>
    <w:p>
      <w:r/>
      <w:r>
        <w:t>Cleopatra Diamond Spins stands out with its beautiful graphics and sound that evoke the Egyptian world. It also features a straightforward game mechanic that is easy to understand and follow.</w:t>
      </w:r>
    </w:p>
    <w:p>
      <w:pPr>
        <w:pStyle w:val="Heading2"/>
      </w:pPr>
      <w:r>
        <w:t>What we like</w:t>
      </w:r>
    </w:p>
    <w:p>
      <w:pPr>
        <w:pStyle w:val="ListBullet"/>
        <w:spacing w:line="240" w:lineRule="auto"/>
        <w:ind w:left="720"/>
      </w:pPr>
      <w:r/>
      <w:r>
        <w:t>Easy to learn and play for all types of players</w:t>
      </w:r>
    </w:p>
    <w:p>
      <w:pPr>
        <w:pStyle w:val="ListBullet"/>
        <w:spacing w:line="240" w:lineRule="auto"/>
        <w:ind w:left="720"/>
      </w:pPr>
      <w:r/>
      <w:r>
        <w:t>High-quality graphics and well-designed symbols</w:t>
      </w:r>
    </w:p>
    <w:p>
      <w:pPr>
        <w:pStyle w:val="ListBullet"/>
        <w:spacing w:line="240" w:lineRule="auto"/>
        <w:ind w:left="720"/>
      </w:pPr>
      <w:r/>
      <w:r>
        <w:t>Access through multiple devices including smartphones and tablets</w:t>
      </w:r>
    </w:p>
    <w:p>
      <w:pPr>
        <w:pStyle w:val="ListBullet"/>
        <w:spacing w:line="240" w:lineRule="auto"/>
        <w:ind w:left="720"/>
      </w:pPr>
      <w:r/>
      <w:r>
        <w:t>Immersive experience created by sound and graphics</w:t>
      </w:r>
    </w:p>
    <w:p>
      <w:pPr>
        <w:pStyle w:val="Heading2"/>
      </w:pPr>
      <w:r>
        <w:t>What we don't like</w:t>
      </w:r>
    </w:p>
    <w:p>
      <w:pPr>
        <w:pStyle w:val="ListBullet"/>
        <w:spacing w:line="240" w:lineRule="auto"/>
        <w:ind w:left="720"/>
      </w:pPr>
      <w:r/>
      <w:r>
        <w:t>Does not offer much innovation compared to other Egyptian themed slot games</w:t>
      </w:r>
    </w:p>
    <w:p>
      <w:pPr>
        <w:pStyle w:val="ListBullet"/>
        <w:spacing w:line="240" w:lineRule="auto"/>
        <w:ind w:left="720"/>
      </w:pPr>
      <w:r/>
      <w:r>
        <w:t>Limited special functions and bonuses</w:t>
      </w:r>
    </w:p>
    <w:p>
      <w:r/>
      <w:r>
        <w:rPr>
          <w:i/>
        </w:rPr>
        <w:t>Please create a feature image for "Cleopatra Diamond Spins" that meets the following criteria: - Cartoon style - Features a happy Maya warrior with glasses. The image should convey a sense of fun and excitement, while also incorporating the historical theme of the game. The Maya warrior should be portrayed in a way that suggests they are enjoying playing the game, with their glasses indicating that they are knowledgeable and experienced players. The color scheme should be vibrant and eye-catching, and there should be some reference to the Ancient Egyptian setting of the game, such as hieroglyphics or pyramids in the background.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