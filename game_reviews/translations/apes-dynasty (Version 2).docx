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Ape's Dynasty Slot Free | Pros &amp; Cons Review</w:t>
      </w:r>
    </w:p>
    <w:p>
      <w:pPr>
        <w:pStyle w:val="Heading2"/>
      </w:pPr>
      <w:r>
        <w:t>Bonus Bonanza: Gigantic Wins in Ape's Dynasty!</w:t>
      </w:r>
    </w:p>
    <w:p>
      <w:r/>
      <w:r>
        <w:t>If you are someone who considers bonus games to be the cherry on top of a slot game, then you will love the sheer number of bonuses and features that Ape's Dynasty has to offer.</w:t>
      </w:r>
    </w:p>
    <w:p>
      <w:r/>
      <w:r>
        <w:t>One of the standout features in Ape's Dynasty is the fantastic free spin feature. The excitement is uncontainable when the reels spin higher and the game offers up to 25 spin different opportunities. Not to mention, there is a 3x multiplier that can sweeten the pot in one fell swoop! This feature can be re-triggered up to a staggering 200 times! What a time to be alive! Talk about an unrivaled African adventure in the world of gambling.</w:t>
      </w:r>
    </w:p>
    <w:p>
      <w:r/>
      <w:r>
        <w:t>But wait, there's more! Yes, we said it; a 6x multiplier could be in a winning player's future with the help of some Wild Symbols during those free spins. And we all love some of those Wilds in our lives.</w:t>
      </w:r>
    </w:p>
    <w:p>
      <w:r/>
      <w:r>
        <w:t>In conclusion, Ape's Dynasty is great game for anyone who cherishes and desires infinite opportunities to win big! The bonus games and features are more than enough reason to try your luck at this game. So strap on your safari hat and get ready for a ride in the jungle of amazing rewards!</w:t>
      </w:r>
    </w:p>
    <w:p>
      <w:pPr>
        <w:pStyle w:val="Heading2"/>
      </w:pPr>
      <w:r>
        <w:t>Explore the Cartoon World of Ape's Dynasty</w:t>
      </w:r>
    </w:p>
    <w:p>
      <w:r/>
      <w:r>
        <w:t xml:space="preserve">Get ready to be transported to a fun and delightful world filled with forest creatures in Ape's Dynasty. The cartoon-style graphics are a refreshing change from traditional slot games and provide a relaxing atmosphere to enjoy the game. </w:t>
      </w:r>
      <w:r/>
    </w:p>
    <w:p>
      <w:r/>
      <w:r>
        <w:t>At the heart of this game are the symbols - forest animals - that can net you payouts of up to 75x. And let's not forget about the classic playing card symbols, with payouts of up to 25x. Trust us, you don't want to underestimate their value!</w:t>
      </w:r>
      <w:r/>
    </w:p>
    <w:p>
      <w:r/>
      <w:r>
        <w:t>Ape's Dynasty also features Scatters and Wild Symbols that help you activate the lucrative free-spin feature. Who doesn't love extra chances to win? And with the help of multipliers and increased winnings, there's no telling how high your payout can go!</w:t>
      </w:r>
      <w:r/>
    </w:p>
    <w:p>
      <w:r/>
      <w:r>
        <w:t>But we have to warn you - the adorable animals that come with Ape's Dynasty did almost distract us from the game. Almost. We'll admit, we spent a little too much time admiring the fun and playful graphics before we realized we should play!</w:t>
      </w:r>
      <w:r/>
    </w:p>
    <w:p>
      <w:r/>
      <w:r>
        <w:t>Don't be like us - take a chance on this game and see if you can unlock the secrets of the forest and win big. Who knows? You could be the next king of the apes!</w:t>
      </w:r>
    </w:p>
    <w:p>
      <w:pPr>
        <w:pStyle w:val="Heading2"/>
      </w:pPr>
      <w:r>
        <w:t>Get Ready to Spin for Free!</w:t>
      </w:r>
    </w:p>
    <w:p>
      <w:r/>
      <w:r>
        <w:t xml:space="preserve">Are you living the monkey life? Well, it’s time to pay attention, because "Ape’s Dynasty" casino slot game is here and it’s going bananas - in the best way possible. The free spin feature of this game is triggered by three Scatter symbols and rewards players with a whopping 25 free spins. That’s right - 25 chances to win big, with no cost involved. What could be better than that? </w:t>
      </w:r>
    </w:p>
    <w:p>
      <w:r/>
      <w:r>
        <w:t xml:space="preserve">But wait, it gets better. During the round, you’ll have the chance to collect more Scatters, increasing the number of spins up to a maximum of 200. That means endless chances to win, all while enjoying the company of your favorite primates. But that’s not all. All winnings during the free spins feature receive a 3x multiplier, meaning you could easily see your winnings triple. And to make things even more exciting, the presence of Wild symbols can result in a 6x multiplier. </w:t>
      </w:r>
    </w:p>
    <w:p>
      <w:r/>
      <w:r>
        <w:t>So if you’re looking for a game that will give you the chance to go bananas with excitement, "Ape’s Dynasty" is the perfect pick for you. Sign up now and get that monkey business rolling!</w:t>
      </w:r>
    </w:p>
    <w:p>
      <w:pPr>
        <w:pStyle w:val="Heading2"/>
      </w:pPr>
      <w:r>
        <w:t>RTP AND VOLATILITY: WHEN THE REWARD MEETS THE JUNGLE VIBES</w:t>
      </w:r>
    </w:p>
    <w:p>
      <w:r/>
      <w:r>
        <w:t>Ape's Dynasty, the online slot game that takes you to the heart of the jungle, offers a great balance between risk and reward. With a medium level of volatility and an RTP of 96%, this casino game is suitable for experienced gamblers who enjoy a bit of a challenge. But hey, don't worry, you won't feel like you're wrestling with an ape to win the jackpot.</w:t>
      </w:r>
    </w:p>
    <w:p>
      <w:r/>
      <w:r>
        <w:t xml:space="preserve">Speaking of apes, Ape's Dynasty has a bunch of them in its reels. The graphics are great and the animation is on point, giving you that immersive feeling of being in the middle of the jungle. You might even forget that you're playing a casino game, not just getting your daily dose of monkeying around. </w:t>
      </w:r>
    </w:p>
    <w:p>
      <w:r/>
      <w:r>
        <w:t>But back to the RTP and volatility. The 96% is in line with the industry average, but that doesn't mean you won't win big. Ape's Dynasty gives players plenty of opportunities for free spins and various bonus rounds, which can lead to some serious winnings. Just keep your eyes on the prize and don't get too distracted by the cute apes!</w:t>
      </w:r>
    </w:p>
    <w:p>
      <w:r/>
      <w:r>
        <w:t>All in all, Ape's Dynasty is definitely worth a try if you're looking for a fun and exciting online slot game. Who knows, you might just swing your way to the jackpot!</w:t>
      </w:r>
    </w:p>
    <w:p>
      <w:pPr>
        <w:pStyle w:val="Heading2"/>
      </w:pPr>
      <w:r>
        <w:t>Symbols and Payouts</w:t>
      </w:r>
    </w:p>
    <w:p>
      <w:r/>
      <w:r>
        <w:t>Ape's Dynasty is full of forest animals and classic playing cards. However, if you're looking for a sloth symbol, you're out of luck. The forest animals offer payouts of up to 75x, which is enough to make anyone want to swing from vine to vine. On the other hand, the classic playing card symbols offer payouts of up to 25x, which is still pretty good for a deck of cards.</w:t>
      </w:r>
    </w:p>
    <w:p>
      <w:r/>
      <w:r>
        <w:t>But wait, there's more! Ape's Dynasty also features Scatters and Wild Symbols that can improve gameplay by activating the free spin feature or unlocking winnings and multipliers. It's like having your own personal Tarzan helping you climb to the top of the payout tree.</w:t>
      </w:r>
    </w:p>
    <w:p>
      <w:r/>
      <w:r>
        <w:t>And speaking of Tarzan, you won't be disappointed with the graphics and animation in this game. The forest comes to life with every spin, and you might even catch a glimpse of a gorilla doing the moonwalk. Just don't tell Michael Jackson, he might want to challenge him to a dance-off.</w:t>
      </w:r>
    </w:p>
    <w:p>
      <w:pPr>
        <w:pStyle w:val="Heading2"/>
      </w:pPr>
      <w:r>
        <w:t>FAQ</w:t>
      </w:r>
    </w:p>
    <w:p>
      <w:pPr>
        <w:pStyle w:val="Heading3"/>
      </w:pPr>
      <w:r>
        <w:t>Is Ape's Dynasty available on mobile devices?</w:t>
      </w:r>
    </w:p>
    <w:p>
      <w:r/>
      <w:r>
        <w:t>Yes, Ape's Dynasty is optimized for mobile betting.</w:t>
      </w:r>
    </w:p>
    <w:p>
      <w:pPr>
        <w:pStyle w:val="Heading3"/>
      </w:pPr>
      <w:r>
        <w:t>What special features are available in Ape's Dynasty?</w:t>
      </w:r>
    </w:p>
    <w:p>
      <w:r/>
      <w:r>
        <w:t>The game has a free spin feature with multipliers that offers you 25 spins right away, which can be reactivated up to a maximum of 200 spins.</w:t>
      </w:r>
    </w:p>
    <w:p>
      <w:pPr>
        <w:pStyle w:val="Heading3"/>
      </w:pPr>
      <w:r>
        <w:t>Can I play Ape's Dynasty without betting real money?</w:t>
      </w:r>
    </w:p>
    <w:p>
      <w:r/>
      <w:r>
        <w:t>Yes, Ape's Dynasty can be played in the For Fun version, allowing you to become familiar with the slot before investing your own money.</w:t>
      </w:r>
    </w:p>
    <w:p>
      <w:pPr>
        <w:pStyle w:val="Heading3"/>
      </w:pPr>
      <w:r>
        <w:t>What is the return to player (RTP) percentage of Ape's Dynasty?</w:t>
      </w:r>
    </w:p>
    <w:p>
      <w:r/>
      <w:r>
        <w:t>The RTP percentage of Ape's Dynasty is 96%, which is considered in line with the industry average.</w:t>
      </w:r>
    </w:p>
    <w:p>
      <w:pPr>
        <w:pStyle w:val="Heading3"/>
      </w:pPr>
      <w:r>
        <w:t>What is the volatility level of Ape's Dynasty?</w:t>
      </w:r>
    </w:p>
    <w:p>
      <w:r/>
      <w:r>
        <w:t>Ape's Dynasty has a medium level of volatility.</w:t>
      </w:r>
    </w:p>
    <w:p>
      <w:pPr>
        <w:pStyle w:val="Heading3"/>
      </w:pPr>
      <w:r>
        <w:t>Are there any Wild symbols in Ape's Dynasty?</w:t>
      </w:r>
    </w:p>
    <w:p>
      <w:r/>
      <w:r>
        <w:t>Yes, Ape's Dynasty has Wild symbols that can unlock winnings or multipliers.</w:t>
      </w:r>
    </w:p>
    <w:p>
      <w:pPr>
        <w:pStyle w:val="Heading3"/>
      </w:pPr>
      <w:r>
        <w:t>What is the maximum number of free spins you can get in Ape's Dynasty?</w:t>
      </w:r>
    </w:p>
    <w:p>
      <w:r/>
      <w:r>
        <w:t>You can receive up to a maximum of 200 free spins in Ape's Dynasty.</w:t>
      </w:r>
    </w:p>
    <w:p>
      <w:pPr>
        <w:pStyle w:val="Heading3"/>
      </w:pPr>
      <w:r>
        <w:t>What is the multiplier for winnings during free spins in Ape's Dynasty?</w:t>
      </w:r>
    </w:p>
    <w:p>
      <w:r/>
      <w:r>
        <w:t>During free spins, winnings receive a 3x multiplier in Ape's Dynasty, and if there are Wild symbols in a combination, you can get up to a 6x multiplier.</w:t>
      </w:r>
    </w:p>
    <w:p>
      <w:pPr>
        <w:pStyle w:val="Heading2"/>
      </w:pPr>
      <w:r>
        <w:t>What we like</w:t>
      </w:r>
    </w:p>
    <w:p>
      <w:pPr>
        <w:pStyle w:val="ListBullet"/>
        <w:spacing w:line="240" w:lineRule="auto"/>
        <w:ind w:left="720"/>
      </w:pPr>
      <w:r/>
      <w:r>
        <w:t>Free spin feature with up to 25 spins and 3x multiplier</w:t>
      </w:r>
    </w:p>
    <w:p>
      <w:pPr>
        <w:pStyle w:val="ListBullet"/>
        <w:spacing w:line="240" w:lineRule="auto"/>
        <w:ind w:left="720"/>
      </w:pPr>
      <w:r/>
      <w:r>
        <w:t>Retriggerable feature, allowing up to 200 free spins and 6x multiplier</w:t>
      </w:r>
    </w:p>
    <w:p>
      <w:pPr>
        <w:pStyle w:val="ListBullet"/>
        <w:spacing w:line="240" w:lineRule="auto"/>
        <w:ind w:left="720"/>
      </w:pPr>
      <w:r/>
      <w:r>
        <w:t>Cartoon-style graphics with relaxing atmosphere</w:t>
      </w:r>
    </w:p>
    <w:p>
      <w:pPr>
        <w:pStyle w:val="ListBullet"/>
        <w:spacing w:line="240" w:lineRule="auto"/>
        <w:ind w:left="720"/>
      </w:pPr>
      <w:r/>
      <w:r>
        <w:t>Medium volatility and 96% RTP make it suitable for experienced gamblers</w:t>
      </w:r>
    </w:p>
    <w:p>
      <w:pPr>
        <w:pStyle w:val="Heading2"/>
      </w:pPr>
      <w:r>
        <w:t>What we don't like</w:t>
      </w:r>
    </w:p>
    <w:p>
      <w:pPr>
        <w:pStyle w:val="ListBullet"/>
        <w:spacing w:line="240" w:lineRule="auto"/>
        <w:ind w:left="720"/>
      </w:pPr>
      <w:r/>
      <w:r>
        <w:t>Lack of progressive jackpot</w:t>
      </w:r>
    </w:p>
    <w:p>
      <w:pPr>
        <w:pStyle w:val="ListBullet"/>
        <w:spacing w:line="240" w:lineRule="auto"/>
        <w:ind w:left="720"/>
      </w:pPr>
      <w:r/>
      <w:r>
        <w:t>The theme may not appeal to all players</w:t>
      </w:r>
    </w:p>
    <w:p>
      <w:r/>
      <w:r>
        <w:rPr>
          <w:b/>
        </w:rPr>
        <w:t>Play Ape's Dynasty Slot Free | Pros &amp; Cons Review</w:t>
      </w:r>
    </w:p>
    <w:p>
      <w:r/>
      <w:r>
        <w:rPr>
          <w:i/>
        </w:rPr>
        <w:t>Read our review of Ape's Dynasty slot and discover its pros and cons. Play this game for free and enjoy its free spin feature and cartoon-style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