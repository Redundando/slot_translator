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Fowl Play Centurion Slot | Game Review</w:t>
      </w:r>
    </w:p>
    <w:p>
      <w:pPr>
        <w:pStyle w:val="Heading2"/>
      </w:pPr>
      <w:r>
        <w:t>Gameplay Experience</w:t>
      </w:r>
    </w:p>
    <w:p>
      <w:r/>
      <w:r>
        <w:t>Fowl Play Centurion is not your regular chicken slot game. It is the perfect combination of ancient Rome and contemporary slot machines. The developers have done an exceptional job at replicating the well-loved characters from the Fowl Play universe into the Roman world of Centurions and Caesar.</w:t>
      </w:r>
    </w:p>
    <w:p>
      <w:r/>
      <w:r>
        <w:t>The 5x3 grid with 15 symbols per bet is a standard feature in this game, but what makes it stand out is the attention to detail that the developers have given to its design. The graphics are sharp and colourful, and the user interface is easy to navigate through.</w:t>
      </w:r>
    </w:p>
    <w:p>
      <w:r/>
      <w:r>
        <w:t>From the majestic eagle to the cowardly hen, the characters in Fowl Play Centurion are a riot to play with. Every spin feels like a stand-up comedy show playing out in front of your eyes. With iconic characters like the goggle-wearing owl, the scheming fox, and the mischievous rooster, you can't help but laugh along with them as you spin the reels.</w:t>
      </w:r>
    </w:p>
    <w:p>
      <w:pPr>
        <w:pStyle w:val="Heading2"/>
      </w:pPr>
      <w:r>
        <w:t>Graphics</w:t>
      </w:r>
    </w:p>
    <w:p>
      <w:r/>
      <w:r>
        <w:t>Fowl Play Centurion is like the popular Fowl Play game, but it’s dressed up like a Roman Gladiatorial battle. The graphics are fresh and innovative, adding an immersive take on the classic gameplay. The characters and elements are set in a grandiose Roman backdrop, where chickens and other barnyard animals participate in gladiator-style battles. The game is set between two marble columns, which adds to the overall ambiance. It’s like you’re at the Colosseum, only without the lions!</w:t>
      </w:r>
    </w:p>
    <w:p>
      <w:r/>
      <w:r>
        <w:t>The music in Fowl Play Centurion is also top-notch. With each spin, you are greeted with an epic orchestral jingle, giving you the feeling of being part of a grand adventure. It’s like you’re on a noble quest with your chicken army, searching for gold and glory in the heart of ancient Rome.</w:t>
      </w:r>
    </w:p>
    <w:p>
      <w:pPr>
        <w:pStyle w:val="Heading2"/>
      </w:pPr>
      <w:r>
        <w:t>BONUS MODE</w:t>
      </w:r>
    </w:p>
    <w:p>
      <w:r/>
      <w:r>
        <w:t>Oh boy, do I have a treat for you! Fowl Play Centurion has a bonus mode that is more exciting than seeing a chicken outrun a coyote.</w:t>
      </w:r>
    </w:p>
    <w:p>
      <w:r/>
      <w:r>
        <w:t>To trigger the bonus mode, you need to find a White Hen Scatter symbol on each reel in a single bet. If you accomplish this, you'll enter a world of wonder and riches beyond your wildest dreams.</w:t>
      </w:r>
    </w:p>
    <w:p>
      <w:r/>
      <w:r>
        <w:t>The bonus mode is divided into two phases: Testudo Battle and the Arena of Valor. Testudo Battle is where you will face an army of chickens so fierce that even Colonel Sanders would be shaking in his boots. The good news is that you will have your very own centurion to help you in battle, and if you defeat all the chickens, you'll win a random prize.</w:t>
      </w:r>
    </w:p>
    <w:p>
      <w:r/>
      <w:r>
        <w:t>Now, the Arena of Valor is where the real fun happens. You'll be facing off against the big bosses, the ultimate chickens that despise humans and anything that looks like a bucket of fried chicken. These chickens are tough, but with your centurion by your side, you may just be able to defeat them and win an even bigger prize!</w:t>
      </w:r>
    </w:p>
    <w:p>
      <w:r/>
      <w:r>
        <w:t>So remember, keep an eye out for those White Hen Scatter symbols, and you'll have a chance to enter the glorious land of bonus mode and win some serious dough.</w:t>
      </w:r>
    </w:p>
    <w:p>
      <w:pPr>
        <w:pStyle w:val="Heading2"/>
      </w:pPr>
      <w:r>
        <w:t>RTP and Volatility</w:t>
      </w:r>
    </w:p>
    <w:p>
      <w:r/>
      <w:r>
        <w:t>Are you curious about the RTP and Volatility in Fowl Play Centurion? Well, let's take a closer look! The Return to Player (RTP) for this slot game is 90%, which may seem a bit low compared to other international titles, but it's still an improvement from the first Fowl Play. Don't let that percentage discourage you! It means that for every 100 coins you wager on the game, you can expect to get back 90 coins. Got it?</w:t>
      </w:r>
      <w:r/>
    </w:p>
    <w:p>
      <w:r/>
      <w:r>
        <w:t>Now, if you're a risk-taker, then you might be wondering about the volatility (or variance) of Fowl Play Centurion overall. You'll be happy to know that the volatility is medium, which is excellent for players who prefer a fair compromise between non-winning and winning bets. Of course, who doesn't love big wins? But we all know that sometimes lady luck goes out for lunch, and we're left with a few extra coins in our pockets.</w:t>
      </w:r>
      <w:r/>
    </w:p>
    <w:p>
      <w:r/>
      <w:r>
        <w:t>While the slot game has a decent RTP and medium volatility, it is worth mentioning that unusual prizes are somewhat rare. However, who cares about the rare things when you can land a win, right? Just keep in mind that this slot game has tons of features to enjoy, and it's all about striking that balance. So, sit tight and get ready to spin the reels. You never know when that next winning combo will appear!</w:t>
      </w:r>
    </w:p>
    <w:p>
      <w:pPr>
        <w:pStyle w:val="Heading2"/>
      </w:pPr>
      <w:r>
        <w:t>Symbols</w:t>
      </w:r>
    </w:p>
    <w:p>
      <w:r/>
      <w:r>
        <w:t>Are you tired of seeing the same old boring symbols in slot games? Fear not! Fowl Play Centurion is here to spice things up. This feather-filled game features two important symbols that can significantly impact your gameplay: the White Hen Scatter symbol and the Centurion Fox Wild symbol.</w:t>
      </w:r>
    </w:p>
    <w:p>
      <w:r/>
      <w:r>
        <w:t>Now, you might be thinking, 'What's so special about chickens and foxes?' Well, let me tell you... absolutely nothing. But these symbols still manage to add a level of excitement to the game.</w:t>
      </w:r>
    </w:p>
    <w:p>
      <w:r/>
      <w:r>
        <w:t>The White Hen Scatter symbol can trigger the bonus mode of the game, giving players the opportunity to score some major wins. And the Centurion Fox Wild symbol can substitute for all other symbols (except the Bonus symbol) in the game, giving players an increased chance of hitting winning combinations. Just watch out for that sneaky fox, he might steal your wins when you're not looking!</w:t>
      </w:r>
    </w:p>
    <w:p>
      <w:pPr>
        <w:pStyle w:val="Heading2"/>
      </w:pPr>
      <w:r>
        <w:t>FAQ</w:t>
      </w:r>
    </w:p>
    <w:p>
      <w:pPr>
        <w:pStyle w:val="Heading3"/>
      </w:pPr>
      <w:r>
        <w:t>What is Fowl Play Centurion?</w:t>
      </w:r>
    </w:p>
    <w:p>
      <w:r/>
      <w:r>
        <w:t>Fowl Play Centurion is an online slot game that features characters from the Italian slot machine Fowl Play, now set in a Roman setting.</w:t>
      </w:r>
    </w:p>
    <w:p>
      <w:pPr>
        <w:pStyle w:val="Heading3"/>
      </w:pPr>
      <w:r>
        <w:t>Does Fowl Play Centurion have good graphics?</w:t>
      </w:r>
    </w:p>
    <w:p>
      <w:r/>
      <w:r>
        <w:t>Yes, Fowl Play Centurion has good graphics, with its characters from the Fowl Play series set in a Roman backdrop.</w:t>
      </w:r>
    </w:p>
    <w:p>
      <w:pPr>
        <w:pStyle w:val="Heading3"/>
      </w:pPr>
      <w:r>
        <w:t>What is the RTP of Fowl Play Centurion?</w:t>
      </w:r>
    </w:p>
    <w:p>
      <w:r/>
      <w:r>
        <w:t>The RTP of Fowl Play Centurion is 90%, which is a lower value than international titles but higher than the first Fowl Play.</w:t>
      </w:r>
    </w:p>
    <w:p>
      <w:pPr>
        <w:pStyle w:val="Heading3"/>
      </w:pPr>
      <w:r>
        <w:t>What is the volatility of Fowl Play Centurion?</w:t>
      </w:r>
    </w:p>
    <w:p>
      <w:r/>
      <w:r>
        <w:t>The volatility of Fowl Play Centurion is medium, which means a fair compromise between bets without a win and winning bets, although unusual prizes are rarer.</w:t>
      </w:r>
    </w:p>
    <w:p>
      <w:pPr>
        <w:pStyle w:val="Heading3"/>
      </w:pPr>
      <w:r>
        <w:t>What are the special symbols in Fowl Play Centurion?</w:t>
      </w:r>
    </w:p>
    <w:p>
      <w:r/>
      <w:r>
        <w:t>The special symbols in Fowl Play Centurion are the White Hen, which is a Scatter symbol that allows access to the bonus mode, and the Centurion Fox, which is a Wild symbol that can replace all other symbols except for the Bonus in the game.</w:t>
      </w:r>
    </w:p>
    <w:p>
      <w:pPr>
        <w:pStyle w:val="Heading3"/>
      </w:pPr>
      <w:r>
        <w:t>What is the bonus mode in Fowl Play Centurion?</w:t>
      </w:r>
    </w:p>
    <w:p>
      <w:r/>
      <w:r>
        <w:t>The bonus mode in Fowl Play Centurion is divided into two phases, which includes a shield spin to decide between Testudo Battle and the Arena of Valor, both bonuses in which we must select a random prize.</w:t>
      </w:r>
    </w:p>
    <w:p>
      <w:pPr>
        <w:pStyle w:val="Heading3"/>
      </w:pPr>
      <w:r>
        <w:t>What other Fowl Play-themed slots are similar to Fowl Play Centurion?</w:t>
      </w:r>
    </w:p>
    <w:p>
      <w:r/>
      <w:r>
        <w:t>Other Fowl Play-themed slots that are similar to Fowl Play Centurion include Fowl Play Gold, 4 Fowl Play, and Fowl Play London, all developed by WMG.</w:t>
      </w:r>
    </w:p>
    <w:p>
      <w:pPr>
        <w:pStyle w:val="Heading3"/>
      </w:pPr>
      <w:r>
        <w:t>What type of game grid does Fowl Play Centurion have?</w:t>
      </w:r>
    </w:p>
    <w:p>
      <w:r/>
      <w:r>
        <w:t>Fowl Play Centurion has a game grid of the 5 * 3 type, shared by most online titles, which shows fifteen symbols on each bet divided into three on each of the five reels.</w:t>
      </w:r>
    </w:p>
    <w:p>
      <w:pPr>
        <w:pStyle w:val="Heading2"/>
      </w:pPr>
      <w:r>
        <w:t>What we like</w:t>
      </w:r>
    </w:p>
    <w:p>
      <w:pPr>
        <w:pStyle w:val="ListBullet"/>
        <w:spacing w:line="240" w:lineRule="auto"/>
        <w:ind w:left="720"/>
      </w:pPr>
      <w:r/>
      <w:r>
        <w:t>Innovative and fresh graphics</w:t>
      </w:r>
    </w:p>
    <w:p>
      <w:pPr>
        <w:pStyle w:val="ListBullet"/>
        <w:spacing w:line="240" w:lineRule="auto"/>
        <w:ind w:left="720"/>
      </w:pPr>
      <w:r/>
      <w:r>
        <w:t>Bonus mode with random prizes</w:t>
      </w:r>
    </w:p>
    <w:p>
      <w:pPr>
        <w:pStyle w:val="ListBullet"/>
        <w:spacing w:line="240" w:lineRule="auto"/>
        <w:ind w:left="720"/>
      </w:pPr>
      <w:r/>
      <w:r>
        <w:t>Medium volatility for fair betting</w:t>
      </w:r>
    </w:p>
    <w:p>
      <w:pPr>
        <w:pStyle w:val="ListBullet"/>
        <w:spacing w:line="240" w:lineRule="auto"/>
        <w:ind w:left="720"/>
      </w:pPr>
      <w:r/>
      <w:r>
        <w:t>Centurion Fox Wild symbol</w:t>
      </w:r>
    </w:p>
    <w:p>
      <w:pPr>
        <w:pStyle w:val="Heading2"/>
      </w:pPr>
      <w:r>
        <w:t>What we don't like</w:t>
      </w:r>
    </w:p>
    <w:p>
      <w:pPr>
        <w:pStyle w:val="ListBullet"/>
        <w:spacing w:line="240" w:lineRule="auto"/>
        <w:ind w:left="720"/>
      </w:pPr>
      <w:r/>
      <w:r>
        <w:t>Lower RTP compared to some titles</w:t>
      </w:r>
    </w:p>
    <w:p>
      <w:pPr>
        <w:pStyle w:val="ListBullet"/>
        <w:spacing w:line="240" w:lineRule="auto"/>
        <w:ind w:left="720"/>
      </w:pPr>
      <w:r/>
      <w:r>
        <w:t>Unusual prizes are rare</w:t>
      </w:r>
    </w:p>
    <w:p>
      <w:r/>
      <w:r>
        <w:rPr>
          <w:b/>
        </w:rPr>
        <w:t>Play Free Fowl Play Centurion Slot | Game Review</w:t>
      </w:r>
    </w:p>
    <w:p>
      <w:r/>
      <w:r>
        <w:rPr>
          <w:i/>
        </w:rPr>
        <w:t>Read our review of Fowl Play Centurion slot game. Play for free with random bonuses, innovative graphics and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