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Spell Slot Game for free - Review</w:t>
      </w:r>
    </w:p>
    <w:p>
      <w:r/>
      <w:r>
        <w:rPr>
          <w:b/>
        </w:rPr>
        <w:t>Meta description</w:t>
      </w:r>
      <w:r>
        <w:t>: Read our review of Fire Spell, a fiery online slot game. Play for free and experience immersive graphics and fast-paced gameplay.</w:t>
      </w:r>
    </w:p>
    <w:p>
      <w:pPr>
        <w:pStyle w:val="Heading2"/>
      </w:pPr>
      <w:r>
        <w:t>Graphics</w:t>
      </w:r>
    </w:p>
    <w:p>
      <w:r/>
      <w:r>
        <w:t>When it comes to Fire Spell, a game that's centered around fire, you'd expect the graphics to be hot. And they don't disappoint! The reels and background are ablaze with orange flames, setting the tone for a fiery gaming experience. It's like the game is saying, 'come on, let's turn up the heat!'</w:t>
      </w:r>
    </w:p>
    <w:p>
      <w:r/>
      <w:r>
        <w:t>The symbols in Fire Spell are also intricately designed to add to the game's fiery theme. From the flickering candles to the burning skulls, you'll feel the heat every time you spin the reels.</w:t>
      </w:r>
    </w:p>
    <w:p>
      <w:r/>
      <w:r>
        <w:t>But it's not just the design that counts, it's also how the graphics perform. Fortunately, Fire Spell delivers on both fronts, with smooth reel spins and seamless animations that really bring the game to life. It's like watching a fire dance in front of your eyes, but without the risk of getting burned!</w:t>
      </w:r>
    </w:p>
    <w:p>
      <w:pPr>
        <w:pStyle w:val="Heading2"/>
      </w:pPr>
      <w:r>
        <w:t>The Excitement Never Dies with Fire Spell Gameplay</w:t>
      </w:r>
    </w:p>
    <w:p>
      <w:r/>
      <w:r>
        <w:t xml:space="preserve">Hold onto your seats, ladies and gentlemen, because the gameplay in Fire Spell is like no other. This online casino slot game features a five-reel and 25-payline structure that drags you into a mystical world like no other. </w:t>
      </w:r>
      <w:r/>
    </w:p>
    <w:p>
      <w:r/>
      <w:r>
        <w:t>With the ability to place a maximum bet of 10 coins per line, you'll have plenty of chances to win big prizes. It's like you're standing in front of a roulette table, except the odds are most certainly in your favor, thanks to features such as the wild and scatter symbols.</w:t>
      </w:r>
      <w:r/>
    </w:p>
    <w:p>
      <w:r/>
      <w:r>
        <w:t>But wait, there's more! The game offers a bonus round that can be triggered when the right symbols appear on the reels. Think of this bonus round as your lucky break, that one moment in time that will make all the difference. There is nothing funnier than getting a bag of coins falling on your head in a video game.</w:t>
      </w:r>
      <w:r/>
    </w:p>
    <w:p>
      <w:r/>
      <w:r>
        <w:t>Friendly to both novice and experienced players alike, the intuitive and easy-to-navigate interface is like a blast from the classic video gaming days. You'll be playing like a pro in no time, and once you start, trust me, you won't be able to stop. Well, unless you need to pee, then you should stop, go pee and come back. That's basic human needs, guys.</w:t>
      </w:r>
    </w:p>
    <w:p>
      <w:pPr>
        <w:pStyle w:val="Heading2"/>
      </w:pPr>
      <w:r>
        <w:t>Symbols</w:t>
      </w:r>
    </w:p>
    <w:p>
      <w:r/>
      <w:r>
        <w:t>Get ready to set the reels on fire with the blazing symbols in Fire Spell. This game is all about the heat, and it shows in the symbols that appear on the reels. You'll see everything from dragons to spell books to flaming torches as you spin your way to big wins!</w:t>
      </w:r>
    </w:p>
    <w:p>
      <w:r/>
      <w:r>
        <w:t>But don't worry, you don't need to be immune to heat to handle these symbols. The dragon's eye, flaming staff, and hooded figure are the high-paying symbols that will bring you the biggest payouts. Even the playing card values have been given a fiery makeover, with blazing accents that fit perfectly with the game's theme.</w:t>
      </w:r>
    </w:p>
    <w:p>
      <w:r/>
      <w:r>
        <w:t>Overall, the symbols in Fire Spell are well-designed and add to the immersive atmosphere of the game. Just make sure your fingers don't get burned as you hit spin!</w:t>
      </w:r>
    </w:p>
    <w:p>
      <w:pPr>
        <w:pStyle w:val="Heading2"/>
      </w:pPr>
      <w:r>
        <w:t>Unleash the Wild Magic with Fire Spell</w:t>
      </w:r>
    </w:p>
    <w:p>
      <w:r/>
      <w:r>
        <w:t>Are you ready to play with fire? Then get ready for the blazing hot slot game known as Fire Spell, where you have the chance to win big and indulge in some wickedly good fun.</w:t>
      </w:r>
    </w:p>
    <w:p>
      <w:r/>
      <w:r>
        <w:t>The wild symbol in Fire Spell is a real game-changer, and it comes in the form of a glowing crystal ball. Think of it as your lucky charm that helps create winning combinations by substituting for any other symbol except for the scatter symbol. This little ball of magic is indispensable in helping you win and can lead to significant payouts.</w:t>
      </w:r>
    </w:p>
    <w:p>
      <w:r/>
      <w:r>
        <w:t>But wait, there's more! The wild symbol can appear stacked on the reels, which means you have even more chances of triggering multiple winning paylines. Talk about getting the most bang for your buck. With the wild symbol in your corner, anything is possible in the world of Fire Spell.</w:t>
      </w:r>
    </w:p>
    <w:p>
      <w:r/>
      <w:r>
        <w:t>Trust us, you don't want to miss out on this uniquely magical game. Play Fire Spell today and see what kind of wild luck comes your way!</w:t>
      </w:r>
    </w:p>
    <w:p>
      <w:pPr>
        <w:pStyle w:val="Heading2"/>
      </w:pPr>
      <w:r>
        <w:t>Unleash the Magic of the Scatter Symbol</w:t>
      </w:r>
    </w:p>
    <w:p>
      <w:r/>
      <w:r>
        <w:t>Hey, did somebody say free spins? That's what you'll get with the Fire Spell slot game's scatter symbol. And trust me, you'll definitely want to get your hands on them. The scatter symbol is represented by a spell book, so you can expect some serious enchanting action when it lands on the reels.</w:t>
      </w:r>
    </w:p>
    <w:p>
      <w:r/>
      <w:r>
        <w:t>Not only does the scatter symbol lead you to the free spins feature, it also multiplies your winnings by three. So, if you're lucky enough to get three or more spell books on the reels, sit back and watch the magic happen. You could end up with a hefty reward!</w:t>
      </w:r>
    </w:p>
    <w:p>
      <w:r/>
      <w:r>
        <w:t>And let's be honest, who doesn't love getting something for free? The anticipation of triggering the free spins feature will have you glued to the screen. It's like waiting for a Hogwarts letter to arrive, only better because you don't have to wait for your birthday.</w:t>
      </w:r>
    </w:p>
    <w:p>
      <w:pPr>
        <w:pStyle w:val="Heading2"/>
      </w:pPr>
      <w:r>
        <w:t>FAQ</w:t>
      </w:r>
    </w:p>
    <w:p>
      <w:pPr>
        <w:pStyle w:val="Heading3"/>
      </w:pPr>
      <w:r>
        <w:t>What is Fire Spell?</w:t>
      </w:r>
    </w:p>
    <w:p>
      <w:r/>
      <w:r>
        <w:t xml:space="preserve">Fire Spell is an online slot game with a fiery theme featuring symbols including dragons, torches and spell books. </w:t>
      </w:r>
    </w:p>
    <w:p>
      <w:pPr>
        <w:pStyle w:val="Heading3"/>
      </w:pPr>
      <w:r>
        <w:t>Is Fire Spell a fast-paced game?</w:t>
      </w:r>
    </w:p>
    <w:p>
      <w:r/>
      <w:r>
        <w:t xml:space="preserve">Yes, Fire Spell is a fast-paced game that can keep you on the edge of your seat. </w:t>
      </w:r>
    </w:p>
    <w:p>
      <w:pPr>
        <w:pStyle w:val="Heading3"/>
      </w:pPr>
      <w:r>
        <w:t>What is the wild symbol in the game?</w:t>
      </w:r>
    </w:p>
    <w:p>
      <w:r/>
      <w:r>
        <w:t xml:space="preserve">The wild symbol in Fire Spell can substitute for all other symbols, increasing your chances of winning. </w:t>
      </w:r>
    </w:p>
    <w:p>
      <w:pPr>
        <w:pStyle w:val="Heading3"/>
      </w:pPr>
      <w:r>
        <w:t>Are there free spins in Fire Spell?</w:t>
      </w:r>
    </w:p>
    <w:p>
      <w:r/>
      <w:r>
        <w:t xml:space="preserve">Yes, there are free spins available in Fire Spell that can be triggered by the scatter symbol. </w:t>
      </w:r>
    </w:p>
    <w:p>
      <w:pPr>
        <w:pStyle w:val="Heading3"/>
      </w:pPr>
      <w:r>
        <w:t>Which symbols feature in the game?</w:t>
      </w:r>
    </w:p>
    <w:p>
      <w:r/>
      <w:r>
        <w:t xml:space="preserve">Symbols in Fire Spell include blazing torches, dragons and spell books, all related to the theme of fire. </w:t>
      </w:r>
    </w:p>
    <w:p>
      <w:pPr>
        <w:pStyle w:val="Heading3"/>
      </w:pPr>
      <w:r>
        <w:t>Is Fire Spell a good choice for those who enjoy high-stakes games?</w:t>
      </w:r>
    </w:p>
    <w:p>
      <w:r/>
      <w:r>
        <w:t xml:space="preserve">Yes, Fire Spell can be a good choice for those who enjoy high-stakes games as it offers opportunities to win big. </w:t>
      </w:r>
    </w:p>
    <w:p>
      <w:pPr>
        <w:pStyle w:val="Heading3"/>
      </w:pPr>
      <w:r>
        <w:t>What type of graphics can we expect in Fire Spell?</w:t>
      </w:r>
    </w:p>
    <w:p>
      <w:r/>
      <w:r>
        <w:t xml:space="preserve">Fire Spell offers fiery and intense graphics that complement the thrill of the game. </w:t>
      </w:r>
    </w:p>
    <w:p>
      <w:pPr>
        <w:pStyle w:val="Heading3"/>
      </w:pPr>
      <w:r>
        <w:t>Can Fire Spell keep you hooked for hours?</w:t>
      </w:r>
    </w:p>
    <w:p>
      <w:r/>
      <w:r>
        <w:t xml:space="preserve">Yes, Fire Spell can keep you hooked for hours if you enjoy fast-paced, high-octane games. </w:t>
      </w:r>
    </w:p>
    <w:p>
      <w:pPr>
        <w:pStyle w:val="Heading2"/>
      </w:pPr>
      <w:r>
        <w:t>What we like</w:t>
      </w:r>
    </w:p>
    <w:p>
      <w:pPr>
        <w:pStyle w:val="ListBullet"/>
        <w:spacing w:line="240" w:lineRule="auto"/>
        <w:ind w:left="720"/>
      </w:pPr>
      <w:r/>
      <w:r>
        <w:t>Well-designed graphics that create an immersive atmosphere</w:t>
      </w:r>
    </w:p>
    <w:p>
      <w:pPr>
        <w:pStyle w:val="ListBullet"/>
        <w:spacing w:line="240" w:lineRule="auto"/>
        <w:ind w:left="720"/>
      </w:pPr>
      <w:r/>
      <w:r>
        <w:t>Fast-paced gameplay with many opportunities to win big</w:t>
      </w:r>
    </w:p>
    <w:p>
      <w:pPr>
        <w:pStyle w:val="ListBullet"/>
        <w:spacing w:line="240" w:lineRule="auto"/>
        <w:ind w:left="720"/>
      </w:pPr>
      <w:r/>
      <w:r>
        <w:t>Symbols related to the game's fiery theme</w:t>
      </w:r>
    </w:p>
    <w:p>
      <w:pPr>
        <w:pStyle w:val="ListBullet"/>
        <w:spacing w:line="240" w:lineRule="auto"/>
        <w:ind w:left="720"/>
      </w:pPr>
      <w:r/>
      <w:r>
        <w:t>The wild and scatter symbols offer chances for big payouts</w:t>
      </w:r>
    </w:p>
    <w:p>
      <w:pPr>
        <w:pStyle w:val="Heading2"/>
      </w:pPr>
      <w:r>
        <w:t>What we don't like</w:t>
      </w:r>
    </w:p>
    <w:p>
      <w:pPr>
        <w:pStyle w:val="ListBullet"/>
        <w:spacing w:line="240" w:lineRule="auto"/>
        <w:ind w:left="720"/>
      </w:pPr>
      <w:r/>
      <w:r>
        <w:t>Limited to 25 paylines</w:t>
      </w:r>
    </w:p>
    <w:p>
      <w:pPr>
        <w:pStyle w:val="ListBullet"/>
        <w:spacing w:line="240" w:lineRule="auto"/>
        <w:ind w:left="720"/>
      </w:pPr>
      <w:r/>
      <w:r>
        <w:t>Free spins feature can be difficult to trigger</w:t>
      </w:r>
    </w:p>
    <w:p>
      <w:r/>
      <w:r>
        <w:rPr>
          <w:i/>
        </w:rPr>
        <w:t>Prompt: Create a feature image fitting the game "Fire Spell". The image should be in a cartoon style and feature a happy Maya warrior with glasses. The warrior should be surrounded by flames, with the game's logo prominently displayed. Make sure the image captures the excitement and intensity of the game, while also conveying the fun and playful nature of the Maya warrior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