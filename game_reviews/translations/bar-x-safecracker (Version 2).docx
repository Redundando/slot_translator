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Bar-X Safecracker for Free - Game Review</w:t>
      </w:r>
    </w:p>
    <w:p>
      <w:pPr>
        <w:pStyle w:val="Heading2"/>
      </w:pPr>
      <w:r>
        <w:t>Let's Crack Some Safes in Bar-X Safecracker</w:t>
      </w:r>
    </w:p>
    <w:p>
      <w:r/>
      <w:r>
        <w:t>Bar-X Safecracker is not just your average slot game. This game has got some seriously cool features that'll have you cracking safes and winning big. With six reels and a whopping 117,649 ways to win, you're going to be playing for hours on end.</w:t>
      </w:r>
    </w:p>
    <w:p>
      <w:r/>
      <w:r>
        <w:t>One of the best things about Bar-X Safecracker is the cascading reels. It's like playing with a never-ending deck of cards. When you get a winning combination, the symbols disappear, and new ones come tumbling down. It's like a slot game and game of Jenga had a baby, and it's glorious.</w:t>
      </w:r>
    </w:p>
    <w:p>
      <w:r/>
      <w:r>
        <w:t>Now, let's talk about the betting range. You can play from as little as €0.10, which is perfect for those on a budget, all the way up to €10. That's pretty impressive, especially considering the amount of ways to win.</w:t>
      </w:r>
    </w:p>
    <w:p>
      <w:r/>
      <w:r>
        <w:t>But wait, there's more! Bar-X Safecracker also includes a wild symbol, a scatter symbol, a mystery symbol, and a multiplicator function. And if that wasn't enough, you can also trigger free spins and a bonus game. It's like Christmas has come early, and you're the lucky recipient of some pretty nifty presents.</w:t>
      </w:r>
    </w:p>
    <w:p>
      <w:r/>
      <w:r>
        <w:t>All in all, Bar-X Safecracker is an absolute blast to play. The features are engaging, the betting range is wide, and the potential for big wins is enormous. So, grab your lockpick, put on your best heist face, and let's get cracking those safes!</w:t>
      </w:r>
    </w:p>
    <w:p>
      <w:pPr>
        <w:pStyle w:val="Heading2"/>
      </w:pPr>
      <w:r>
        <w:t>Symbols and Payout</w:t>
      </w:r>
    </w:p>
    <w:p>
      <w:r/>
      <w:r>
        <w:t>If you like shiny gems, then you’ll love the valuable diamond symbol in Bar-X Safecracker. Though, let's be honest, who doesn't love glittering things? Symbols include playing card denominations from 9 to Ace, X, BAR, 7, and of course, the aforementioned diamond.</w:t>
      </w:r>
    </w:p>
    <w:p>
      <w:r/>
      <w:r>
        <w:t>Looking to hit it big in this game? Then aim for six diamonds on the reels, as this will payout 50 times your bet. Not too shabby, right? Heck, you might even buy yourself a real diamond with those winnings!</w:t>
      </w:r>
    </w:p>
    <w:p>
      <w:r/>
      <w:r>
        <w:t>But don't worry if six diamonds seem like a tall order - five adjacent diamonds will earn you a respectable 25 times your bet. The other symbols payout slightly lower amounts, but it's still worth cheering over.</w:t>
      </w:r>
    </w:p>
    <w:p>
      <w:r/>
      <w:r>
        <w:t>Overall, the symbols and payout in Bar-X Safecracker combine to create an entertaining and potentially rewarding gaming experience. Just keep in mind that diamonds might be a girl's best friend, but they're a slot player's greatest love!</w:t>
      </w:r>
    </w:p>
    <w:p>
      <w:pPr>
        <w:pStyle w:val="Heading2"/>
      </w:pPr>
      <w:r>
        <w:t>Get Ready to Crack Some Safes with Bar-X Safecracker's Megaways™ Mechanism</w:t>
      </w:r>
    </w:p>
    <w:p>
      <w:r/>
      <w:r>
        <w:t>If you're looking for an online slot game that provides endless opportunities to win big, then Bar-X Safecracker Megaways™ is the perfect choice for you! With its Megaways™ mechanism, this game provides players with a whopping 117,649 ways to win. Yes, you read that right - it's not just a measly fixed number of paylines you have to worry about anymore. Get ready to have your mind blown by the endless possibilities that this game offers.</w:t>
      </w:r>
      <w:r/>
    </w:p>
    <w:p>
      <w:r/>
      <w:r>
        <w:t>But what is the Megaways™ mechanism, you ask? Well, it's a game-changing feature that allows for a random reel modifier system where the number of symbols on each reel changes with every spin. This means that you'll never know how many winning combinations there will be until the reels stop spinning! It's like a box of chocolates - you never know what you're going to get. That's what makes Bar-X Safecracker Megaways™ so exciting.</w:t>
      </w:r>
      <w:r/>
    </w:p>
    <w:p>
      <w:r/>
      <w:r>
        <w:t>With all those incredible ways to win, you'll feel like a master thief breaking into the safes to get your hands on the big jackpots. The excitement of finding the right combination to crack the safe is matched only by the anticipation of watching those reels spin and hoping for the perfect alignment. But don't worry - you don't have to be an expert safecracker to win big at this game!</w:t>
      </w:r>
      <w:r/>
    </w:p>
    <w:p>
      <w:r/>
      <w:r>
        <w:t>So what are you waiting for? Put on your black and white striped shirt, grab your drilling machine, and get ready to crack some safes with Bar-X Safecracker Megaways™. The possibilities are endless, and the fun never stops!</w:t>
      </w:r>
      <w:r/>
    </w:p>
    <w:p>
      <w:r/>
      <w:r>
        <w:t>Just don't forget to take a break every once in a while - you don't want to end up like a character from a heist movie where the vault slams shut before they can escape... or worse, get caught by the security guards!</w:t>
      </w:r>
      <w:r>
        <w:t>Compatibility with Devices</w:t>
      </w:r>
    </w:p>
    <w:p>
      <w:pPr>
        <w:pStyle w:val="Heading2"/>
      </w:pPr>
      <w:r>
        <w:t>Compatibility with Devices</w:t>
      </w:r>
    </w:p>
    <w:p>
      <w:r/>
      <w:r>
        <w:t>If you're the type of player who likes to take your slot games with you on the go, Bar-X Safecracker has got you covered. With its seamless compatibility with mobile devices, you can play and win wherever you are, whether you're on the bus, in the park, or even in the bathroom (just don't go dropping your device in the toilet!).</w:t>
      </w:r>
    </w:p>
    <w:p>
      <w:r/>
      <w:r>
        <w:t>And if you prefer to do your gaming on a larger screen, not to worry - Bar-X Safecracker works equally well on desktop computers. So whether you're playing at home or out and about, you'll have access to this thrilling and lucrative game.</w:t>
      </w:r>
    </w:p>
    <w:p>
      <w:r/>
      <w:r>
        <w:t>In short, this game is compatible with all modern devices, meaning that you can unleash your inner-thief and crack open the safes in Bar-X Safecracker Megaways wherever you may be. We can't promise you'll always win, but hey - at least you'll be entertained while you try, right?</w:t>
      </w:r>
    </w:p>
    <w:p>
      <w:pPr>
        <w:pStyle w:val="Heading2"/>
      </w:pPr>
      <w:r>
        <w:t>Graphics and Design</w:t>
      </w:r>
    </w:p>
    <w:p>
      <w:r/>
      <w:r>
        <w:t>Bar-X Safecracker Megaways is a trip back in time with its retro design. The graphics may seem basic at first, but it's a reminder of simpler times before high definition gaming. Plus, let's be honest, sometimes we just need a break from all the flashy graphics and neon lights that distract us from the game itself. The retro design adds to the suspense of the game as the reels spin, leaving you on the edge of your seat.</w:t>
      </w:r>
    </w:p>
    <w:p>
      <w:r/>
      <w:r>
        <w:t>Don't get me wrong, I love games with amazing graphics as much as the next person, but there's something satisfying about winning big on a slot machine with basic design. It's like getting a high score on an old-school arcade game. You may not be dazzled by the graphics, but you're definitely impressed with the resulting payout. And after all, isn't winning the ultimate goal of playing slots?</w:t>
      </w:r>
    </w:p>
    <w:p>
      <w:pPr>
        <w:pStyle w:val="Heading2"/>
      </w:pPr>
      <w:r>
        <w:t>Unlock the Fun with Bar-X Safecracker</w:t>
      </w:r>
    </w:p>
    <w:p>
      <w:r/>
      <w:r>
        <w:t>If you're a fan of heist movies, then Bar-X Safecracker Megaways is the perfect online slot game for you. Crack the code and break into the safe to discover massive winnings that are waiting to be unlocked.</w:t>
      </w:r>
    </w:p>
    <w:p>
      <w:r/>
      <w:r>
        <w:t>But before we dive into the fun part, let's talk about the two modes in which you can play this game. Players can test the waters for free with the demo version of the game on various sites. And if you're feeling lucky, you can jump right into the game's real money mode. However, to play with actual funds, you'll need to register and open a new account at one of the online casinos that offer the game in their collection.</w:t>
      </w:r>
    </w:p>
    <w:p>
      <w:r/>
      <w:r>
        <w:t>Now that we've got the admin work out of the way, let's talk about what really matters - the game itself. Bar-X Safecracker Megaways is a six-reel, four-row slot game, with a twist. The game's Megaways feature allows for up to 117,649 ways to win, an opportunity we're sure you won't want to miss. But that's not even the game's best feature - the thrilling mix of cascading reels, increasing multipliers, &amp; wild symbols will keep you on the edge of your seat.</w:t>
      </w:r>
    </w:p>
    <w:p>
      <w:r/>
      <w:r>
        <w:t>So what are you waiting for? Put on your heist gear, grab your drill and head over to Bar-X Safecracker Megaways now to unlock your winnings.</w:t>
      </w:r>
    </w:p>
    <w:p>
      <w:pPr>
        <w:pStyle w:val="Heading2"/>
      </w:pPr>
      <w:r>
        <w:t>FAQ</w:t>
      </w:r>
    </w:p>
    <w:p>
      <w:pPr>
        <w:pStyle w:val="Heading3"/>
      </w:pPr>
      <w:r>
        <w:t>Can I play Bar-X Safecracker Megaways for free?</w:t>
      </w:r>
    </w:p>
    <w:p>
      <w:r/>
      <w:r>
        <w:t>Yes, you can play the game for free on our site or any casino that offers the demo mode.</w:t>
      </w:r>
    </w:p>
    <w:p>
      <w:pPr>
        <w:pStyle w:val="Heading3"/>
      </w:pPr>
      <w:r>
        <w:t>Can I win real money at the Bar-X Safecracker Megaways slot?</w:t>
      </w:r>
    </w:p>
    <w:p>
      <w:r/>
      <w:r>
        <w:t>Yes, you can win real money by playing the game with a registered casino operator.</w:t>
      </w:r>
    </w:p>
    <w:p>
      <w:pPr>
        <w:pStyle w:val="Heading3"/>
      </w:pPr>
      <w:r>
        <w:t>What is the best site to play Bar-X Safecracker Megaways?</w:t>
      </w:r>
    </w:p>
    <w:p>
      <w:r/>
      <w:r>
        <w:t>The best site to play the game varies depending on personal preferences. We recommend choosing an authorized operator with a solid reputation and excellent services. Check out our list of the best ADM casinos and access the welcome bonus right away.</w:t>
      </w:r>
    </w:p>
    <w:p>
      <w:pPr>
        <w:pStyle w:val="Heading3"/>
      </w:pPr>
      <w:r>
        <w:t>How many reels does the Bar-X Safecracker Megaways game have?</w:t>
      </w:r>
    </w:p>
    <w:p>
      <w:r/>
      <w:r>
        <w:t>The game has six reels.</w:t>
      </w:r>
    </w:p>
    <w:p>
      <w:pPr>
        <w:pStyle w:val="Heading3"/>
      </w:pPr>
      <w:r>
        <w:t>What is the betting range for Bar-X Safecracker Megaways?</w:t>
      </w:r>
    </w:p>
    <w:p>
      <w:r/>
      <w:r>
        <w:t>The betting range for the game starts at a minimum of €0.10 and goes up to €10.</w:t>
      </w:r>
    </w:p>
    <w:p>
      <w:pPr>
        <w:pStyle w:val="Heading3"/>
      </w:pPr>
      <w:r>
        <w:t>What are the bonus features in Bar-X Safecracker Megaways?</w:t>
      </w:r>
    </w:p>
    <w:p>
      <w:r/>
      <w:r>
        <w:t>The game includes cascading reels, free spins, multipliers, and mystery symbols represented by a golden '0' that can increase your winnings.</w:t>
      </w:r>
    </w:p>
    <w:p>
      <w:pPr>
        <w:pStyle w:val="Heading3"/>
      </w:pPr>
      <w:r>
        <w:t>What is the highest paying symbol in Bar-X Safecracker Megaways?</w:t>
      </w:r>
    </w:p>
    <w:p>
      <w:r/>
      <w:r>
        <w:t>The diamond is the highest-paying symbol, paying out 50 times your bet for six of a kind.</w:t>
      </w:r>
    </w:p>
    <w:p>
      <w:pPr>
        <w:pStyle w:val="Heading3"/>
      </w:pPr>
      <w:r>
        <w:t>Is Bar-X Safecracker Megaways a good game for beginners?</w:t>
      </w:r>
    </w:p>
    <w:p>
      <w:r/>
      <w:r>
        <w:t>Yes, the game offers a straightforward gameplay that is not too complicated, making it an excellent online slot game for players who want to get acquainted with the Megaways concept.</w:t>
      </w:r>
    </w:p>
    <w:p>
      <w:pPr>
        <w:pStyle w:val="Heading2"/>
      </w:pPr>
      <w:r>
        <w:t>What we like</w:t>
      </w:r>
    </w:p>
    <w:p>
      <w:pPr>
        <w:pStyle w:val="ListBullet"/>
        <w:spacing w:line="240" w:lineRule="auto"/>
        <w:ind w:left="720"/>
      </w:pPr>
      <w:r/>
      <w:r>
        <w:t>117,649 ways to win with Megaways™ mechanism</w:t>
      </w:r>
    </w:p>
    <w:p>
      <w:pPr>
        <w:pStyle w:val="ListBullet"/>
        <w:spacing w:line="240" w:lineRule="auto"/>
        <w:ind w:left="720"/>
      </w:pPr>
      <w:r/>
      <w:r>
        <w:t>Cascading reels feature</w:t>
      </w:r>
    </w:p>
    <w:p>
      <w:pPr>
        <w:pStyle w:val="ListBullet"/>
        <w:spacing w:line="240" w:lineRule="auto"/>
        <w:ind w:left="720"/>
      </w:pPr>
      <w:r/>
      <w:r>
        <w:t>Multiplicator function, free spins, and a bonus game</w:t>
      </w:r>
    </w:p>
    <w:p>
      <w:pPr>
        <w:pStyle w:val="ListBullet"/>
        <w:spacing w:line="240" w:lineRule="auto"/>
        <w:ind w:left="720"/>
      </w:pPr>
      <w:r/>
      <w:r>
        <w:t>Compatible with mobile devices and desktops in both free and real money mode</w:t>
      </w:r>
    </w:p>
    <w:p>
      <w:pPr>
        <w:pStyle w:val="Heading2"/>
      </w:pPr>
      <w:r>
        <w:t>What we don't like</w:t>
      </w:r>
    </w:p>
    <w:p>
      <w:pPr>
        <w:pStyle w:val="ListBullet"/>
        <w:spacing w:line="240" w:lineRule="auto"/>
        <w:ind w:left="720"/>
      </w:pPr>
      <w:r/>
      <w:r>
        <w:t>Basic retro design with limited visual appeal</w:t>
      </w:r>
    </w:p>
    <w:p>
      <w:pPr>
        <w:pStyle w:val="ListBullet"/>
        <w:spacing w:line="240" w:lineRule="auto"/>
        <w:ind w:left="720"/>
      </w:pPr>
      <w:r/>
      <w:r>
        <w:t>Real money play requires registration and a new gaming account</w:t>
      </w:r>
    </w:p>
    <w:p>
      <w:r/>
      <w:r>
        <w:rPr>
          <w:b/>
        </w:rPr>
        <w:t>Play Bar-X Safecracker for Free - Game Review</w:t>
      </w:r>
    </w:p>
    <w:p>
      <w:r/>
      <w:r>
        <w:rPr>
          <w:i/>
        </w:rPr>
        <w:t>Discover the features of Bar-X Safecracker Megaways and play for free or real money. Read our review, including pros and cons, to learn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