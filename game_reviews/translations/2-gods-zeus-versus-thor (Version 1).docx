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 Gods Zeus versus Thor Slot for Free – Review</w:t>
      </w:r>
    </w:p>
    <w:p>
      <w:r/>
      <w:r>
        <w:rPr>
          <w:b/>
        </w:rPr>
        <w:t>Meta description</w:t>
      </w:r>
      <w:r>
        <w:t>: Read our review of the 2 Gods Zeus versus Thor online slot game and play for free. Enjoy dual spin, win spins feature and immersive theme combining Greek and Norse mythology.</w:t>
      </w:r>
    </w:p>
    <w:p>
      <w:pPr>
        <w:pStyle w:val="Heading2"/>
      </w:pPr>
      <w:r>
        <w:t>Key Features</w:t>
      </w:r>
    </w:p>
    <w:p>
      <w:r/>
      <w:r>
        <w:t>2 Gods Zeus versus Thor – or as I like to call it, Scandi God Showdown – is a slot game with a lot going on. Even if you’ve been playing slot games for years, there’s a good chance that this one will put a smile on your face with its Dual Spin Mechanism that doubles your winnings. It's almost too good to be true!</w:t>
      </w:r>
      <w:r/>
    </w:p>
    <w:p>
      <w:r/>
      <w:r>
        <w:t>And let’s not forget the Win Spins feature! Who doesn’t love free spins? With an increasing multiplier that offers unlimited free spins, you’ll be feeling like a god yourself in no time. Just be sure to thank Zeus and Thor for your winnings in your acceptance speech.</w:t>
      </w:r>
      <w:r/>
    </w:p>
    <w:p>
      <w:r/>
      <w:r>
        <w:t>This 5-reel, 2,048-ways to win slot game is perfect for players who like a little versatility. It’s like having the best of two worlds – Greek and Norse mythology – all in one game. Who says you can’t have your baklava and eat it too?</w:t>
      </w:r>
    </w:p>
    <w:p>
      <w:pPr>
        <w:pStyle w:val="Heading2"/>
      </w:pPr>
      <w:r>
        <w:t>Dual Spin Mechanism: Double the Fun</w:t>
      </w:r>
    </w:p>
    <w:p>
      <w:r/>
      <w:r>
        <w:t>The Dual Spin mechanism in 2 Gods Zeus versus Thor truly shakes up the online slot game world. With two separate spin buttons, players get to choose their destiny and increase their chances of winning big - all while enjoying an action-packed gaming experience.</w:t>
      </w:r>
    </w:p>
    <w:p>
      <w:r/>
      <w:r>
        <w:t>As if that wasn't enough, this game doubles payouts based on the color of the winning match. With one color for the leftmost reel and another for the rightmost reel, it's like getting two games in one. As players spin, they have 1,024 ways to win for red symbols and 1,024 ways to win for blue symbols.</w:t>
      </w:r>
    </w:p>
    <w:p>
      <w:r/>
      <w:r>
        <w:t>Who says you can't have your cake and eat it too? With 2 Gods Zeus versus Thor, you can have it all - and then some. Plus, let's be real: how often do you get to choose between Thor and Zeus? Exactly. So get your spins on and show those two gods who's boss!</w:t>
      </w:r>
    </w:p>
    <w:p>
      <w:pPr>
        <w:pStyle w:val="Heading2"/>
      </w:pPr>
      <w:r>
        <w:t>Unlimited Free Spins and Multipliers: Win Spins Feature</w:t>
      </w:r>
    </w:p>
    <w:p>
      <w:r/>
      <w:r>
        <w:t>Hey there, slot game enthusiasts! Are you ready to witness the ultimate battle of the Gods? 2 Gods Zeus versus Thor is a casino game that will take you to the ancient world of Greek and Norse mythology and let you experience the thrill of an epic battle between two mighty Gods.</w:t>
      </w:r>
      <w:r/>
    </w:p>
    <w:p>
      <w:r/>
      <w:r>
        <w:t>But that's not all; this slot game offers a fantastic bonus feature known as Win Spins, where you can get an unlimited number of free spins with an ever-increasing multiplier. All you need to trigger this feature is to land three or more of the game's red shield scatter symbols anywhere on the reels.</w:t>
      </w:r>
      <w:r/>
    </w:p>
    <w:p>
      <w:r/>
      <w:r>
        <w:t>Now, here's where it gets exciting. Unlike most online slot games where you get a fixed number of free spins, the Win Spins feature in 2 Gods Zeus versus Thor offers you an unlimited number of free spins. Yes, you read that right - unlimited! And, as you keep spinning, the multiplier also keeps increasing, starting at 1x and going up by one with every spin you make.</w:t>
      </w:r>
      <w:r/>
    </w:p>
    <w:p>
      <w:r/>
      <w:r>
        <w:t>But it doesn't end there. The Win Spins feature also offers a special Win Spins multiplier, where the multiplier value goes up before the win is paid out. This means that you can get an even higher payout than you would during the base game.</w:t>
      </w:r>
      <w:r/>
    </w:p>
    <w:p>
      <w:r/>
      <w:r>
        <w:t>And that's not all - you can also re-trigger the feature, and the maximum win you can get is an impressive 15,360x total bet per spin. Now, that's what I call a win-win situation!</w:t>
      </w:r>
      <w:r>
        <w:t>}</w:t>
      </w:r>
    </w:p>
    <w:p>
      <w:pPr>
        <w:pStyle w:val="Heading2"/>
      </w:pPr>
      <w:r>
        <w:t>Gameplay and Theme, Including Greek and Norse Mythology</w:t>
      </w:r>
    </w:p>
    <w:p>
      <w:r/>
      <w:r>
        <w:t>Do you often find yourself pondering the age-old question, "Who would win in a fight - Zeus or Thor?" Well, wonder no more! The 2 Gods Zeus versus Thor slot game puts the two heavyweights of Greek and Norse mythology in a head-to-head battle for the ages.</w:t>
      </w:r>
    </w:p>
    <w:p>
      <w:r/>
      <w:r>
        <w:t>And let's talk about those graphics - they're so good, they could have come straight out of Mount Olympus or Asgard. The game features symbols from both Greek and Norse mythology, so whether you're a fan of Athena or Odin, there's something for everyone. Plus, with the perfect balance of serious, epic animations and a little bit of lighthearted humor, 2 Gods Zeus versus Thor is a game that truly immerses you in two ancient mythological worlds.</w:t>
      </w:r>
    </w:p>
    <w:p>
      <w:pPr>
        <w:pStyle w:val="Heading2"/>
      </w:pPr>
      <w:r>
        <w:t>Game Volatility and Potential Payouts</w:t>
      </w:r>
    </w:p>
    <w:p>
      <w:r/>
      <w:r>
        <w:t>Are you ready to take on the gods and witness a battle like no other? 2 Gods Zeus versus Thor offers players a highly volatile game that will test your luck and might. With a hit frequency of 25%, the game is sure to keep you on edge, but don't fret! The game offers significant payouts, with the maximum win of 15,360x total bet per spin attainable through the Win Spins feature. That's enough to make even the most hardened slot player feel giddy.</w:t>
      </w:r>
      <w:r/>
    </w:p>
    <w:p>
      <w:r/>
      <w:r>
        <w:t>Players can start their divine journey for as little as 10 cents per spin and go all the way up to 20 euros. The game's RTP is an impressive 96.5%, so you know you're in for a fair chance at winning big. With 60.3% of wins occurring in the base game and 36.2% in the Win Spins feature, it's safe to say that players have a whole lot of opportunities to come out of the battle victorious.</w:t>
      </w:r>
      <w:r/>
    </w:p>
    <w:p>
      <w:r/>
      <w:r>
        <w:t>But be warned, playing 2 Gods Zeus versus Thor isn't for the faint of heart. You'll need to channel your inner thunder god or lightning bolt wielding deity to make it out alive. With that being said, let's channel our inner Odins and Zevs and spin those reels!</w:t>
      </w:r>
    </w:p>
    <w:p>
      <w:pPr>
        <w:pStyle w:val="Heading2"/>
      </w:pPr>
      <w:r>
        <w:t>FAQ</w:t>
      </w:r>
    </w:p>
    <w:p>
      <w:pPr>
        <w:pStyle w:val="Heading3"/>
      </w:pPr>
      <w:r>
        <w:t>What is the RTP of 2 Gods Zeus versus Thor?</w:t>
      </w:r>
    </w:p>
    <w:p>
      <w:r/>
      <w:r>
        <w:t>The RTP of the game is 96.5%.</w:t>
      </w:r>
    </w:p>
    <w:p>
      <w:pPr>
        <w:pStyle w:val="Heading3"/>
      </w:pPr>
      <w:r>
        <w:t>What is the maximum win of the game?</w:t>
      </w:r>
    </w:p>
    <w:p>
      <w:r/>
      <w:r>
        <w:t>The maximum win of the game is 15,360x total bet per spin attainable through the Win Spins feature.</w:t>
      </w:r>
    </w:p>
    <w:p>
      <w:pPr>
        <w:pStyle w:val="Heading3"/>
      </w:pPr>
      <w:r>
        <w:t>What is the minimum bet amount for the game?</w:t>
      </w:r>
    </w:p>
    <w:p>
      <w:r/>
      <w:r>
        <w:t>The game can be played for as little as 10 cents per spin.</w:t>
      </w:r>
    </w:p>
    <w:p>
      <w:pPr>
        <w:pStyle w:val="Heading3"/>
      </w:pPr>
      <w:r>
        <w:t>What is the hit frequency of the game?</w:t>
      </w:r>
    </w:p>
    <w:p>
      <w:r/>
      <w:r>
        <w:t>The game has a hit frequency of 25%.</w:t>
      </w:r>
    </w:p>
    <w:p>
      <w:pPr>
        <w:pStyle w:val="Heading3"/>
      </w:pPr>
      <w:r>
        <w:t>What are the bonus features of the game?</w:t>
      </w:r>
    </w:p>
    <w:p>
      <w:r/>
      <w:r>
        <w:t>The game offers three bonus features - the Dual Spin feature, Win Spins feature, and Win Spins multiplier feature.</w:t>
      </w:r>
    </w:p>
    <w:p>
      <w:pPr>
        <w:pStyle w:val="Heading3"/>
      </w:pPr>
      <w:r>
        <w:t>What is the maximum bet amount for the game?</w:t>
      </w:r>
    </w:p>
    <w:p>
      <w:r/>
      <w:r>
        <w:t>The game can be played for up to 20 euros per spin.</w:t>
      </w:r>
    </w:p>
    <w:p>
      <w:pPr>
        <w:pStyle w:val="Heading3"/>
      </w:pPr>
      <w:r>
        <w:t>What is the most valuable symbol in the game?</w:t>
      </w:r>
    </w:p>
    <w:p>
      <w:r/>
      <w:r>
        <w:t>The goddess symbols are the most valuable, giving players 0.2, 1.5, 3, or 7x stake for 2, 3, 4, or 5 in combination.</w:t>
      </w:r>
    </w:p>
    <w:p>
      <w:pPr>
        <w:pStyle w:val="Heading3"/>
      </w:pPr>
      <w:r>
        <w:t>Is there an Autoplay function in the game?</w:t>
      </w:r>
    </w:p>
    <w:p>
      <w:r/>
      <w:r>
        <w:t>Yes, players can choose to activate the Autoplay function and play automatically for a set number of spins, with single win and loss limits at their discretion.</w:t>
      </w:r>
    </w:p>
    <w:p>
      <w:pPr>
        <w:pStyle w:val="Heading2"/>
      </w:pPr>
      <w:r>
        <w:t>What we like</w:t>
      </w:r>
    </w:p>
    <w:p>
      <w:pPr>
        <w:pStyle w:val="ListBullet"/>
        <w:spacing w:line="240" w:lineRule="auto"/>
        <w:ind w:left="720"/>
      </w:pPr>
      <w:r/>
      <w:r>
        <w:t>Dual Spin mechanism offers innovative approach to gameplay</w:t>
      </w:r>
    </w:p>
    <w:p>
      <w:pPr>
        <w:pStyle w:val="ListBullet"/>
        <w:spacing w:line="240" w:lineRule="auto"/>
        <w:ind w:left="720"/>
      </w:pPr>
      <w:r/>
      <w:r>
        <w:t>Win Spins feature with increasing multiplier and unlimited free spins</w:t>
      </w:r>
    </w:p>
    <w:p>
      <w:pPr>
        <w:pStyle w:val="ListBullet"/>
        <w:spacing w:line="240" w:lineRule="auto"/>
        <w:ind w:left="720"/>
      </w:pPr>
      <w:r/>
      <w:r>
        <w:t>Exciting theme that combines Greek and Norse mythology</w:t>
      </w:r>
    </w:p>
    <w:p>
      <w:pPr>
        <w:pStyle w:val="ListBullet"/>
        <w:spacing w:line="240" w:lineRule="auto"/>
        <w:ind w:left="720"/>
      </w:pPr>
      <w:r/>
      <w:r>
        <w:t>Significant payouts with maximum win of 15,360x total bet per spin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range of minimum and maximum bets</w:t>
      </w:r>
    </w:p>
    <w:p>
      <w:r/>
      <w:r>
        <w:rPr>
          <w:i/>
        </w:rPr>
        <w:t>Create a feature image for "2 Gods Zeus versus Thor" that captures the game's unique blend of Greek and Norse mythology, as well as its innovative Dual Spin mechanism. The image should be in a cartoon style, with bright, vivid colors that will grab players' attention. It should feature a happy Maya warrior with glasses, symbolizing the fun and exciting gameplay of the slot game. The image should show Zeus and Thor, each on their own side of the game grid, facing off against each other in a fierce battle. The background should be a mix of Greek and Norse imagery, including lightning bolts, thunderclouds, Viking ships, and Greek temples. The Dual Spin mechanism should be prominently displayed, perhaps through the use of two different colored arrows or spin buttons. The Maya warrior should be shown standing in front of the game grid, looking excited and happy as he prepares to enter the world of mythical gods and legendary battles. He should be wearing glasses to symbolize that this is a game of strategy and skill, not just luck. Overall, the feature image should be fun, engaging, and dynamic, capturing the essence of "2 Gods Zeus versus Thor" and encouraging players to try out this exciting and innovative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