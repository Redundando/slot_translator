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Anunnaki Free: A Mystical Egyptian-Themed Slot Game</w:t>
      </w:r>
    </w:p>
    <w:p>
      <w:pPr>
        <w:pStyle w:val="Heading2"/>
      </w:pPr>
      <w:r>
        <w:t>Exploring the Mystical Gameplay Features and Mechanics</w:t>
      </w:r>
    </w:p>
    <w:p>
      <w:r/>
      <w:r>
        <w:t>Do you want to dive into the ancient Egyptian culture while playing a fun and engaging slot game? Look no further than Book of Anunnaki! This 5x3 game offers 10 paylines that will captivate both newbies and veteran players.</w:t>
      </w:r>
      <w:r>
        <w:t xml:space="preserve"> </w:t>
      </w:r>
    </w:p>
    <w:p>
      <w:r/>
      <w:r>
        <w:t>The game's interface is user-friendly, and you'll easily spot the traditional playing card icons alongside the unique Egyptian-themed symbols. Keep an eye out for the magical book symbol – it's the wild card and can substitute for all other symbols except the scatter. So, don't forget to rub the magic book three times, and if you're lucky, you'll unveil hidden treasures.</w:t>
      </w:r>
      <w:r>
        <w:t xml:space="preserve"> </w:t>
      </w:r>
    </w:p>
    <w:p>
      <w:r/>
      <w:r>
        <w:t>Book of Anunnaki becomes even more thrilling when triggered by the free-spins bonus round, activated by placing at least three scatter symbols anywhere in the game. During the bonus round, uncover high-paying symbols to win massive cash rewards. The best part? One symbol is selected randomly to act as a special symbol, which expands throughout the game, multiplying your winnings! The free-spins feature can be re-triggered, allowing you to keep the good times rolling.</w:t>
      </w:r>
      <w:r>
        <w:t xml:space="preserve"> </w:t>
      </w:r>
    </w:p>
    <w:p>
      <w:r/>
      <w:r>
        <w:t>Overall, Book of Anunnaki gives players an opportunity to explore the cultural and mystical world of ancient Egypt while hitting big jackpots! It's easy to play and offers plenty of excitement to keep you engaged. You don't have to be an archaeologist to enjoy this one of a kind game!</w:t>
      </w:r>
    </w:p>
    <w:p>
      <w:pPr>
        <w:pStyle w:val="Heading2"/>
      </w:pPr>
      <w:r>
        <w:t>Quality and Enjoyment of Graphics and Audio</w:t>
      </w:r>
    </w:p>
    <w:p>
      <w:r/>
      <w:r>
        <w:t>The graphics of Book of Anunnaki takes you straight to the heart of ancient Egypt. It feels like you're standing in front of the great pyramids, gazing upon the ageless walls and hieroglyphics. If you're a fan of the artistry of ancient Egyptian culture, you'll find the graphics to be a feast for your eyeballs. The colors used are bold and vibrant, without being too overbearing. The aesthetic is sharp, and everything from the reel symbols to the background art is highly detailed and visually pleasing.</w:t>
      </w:r>
      <w:r/>
    </w:p>
    <w:p>
      <w:r/>
      <w:r>
        <w:t>The sound design, on the other hand, is nothing short of incredible. The audio engineers have gone above and beyond what's typical in casino slot games. The ambient soundtrack in the background is full of thoughtful little details that make the experience more immersive. As the reels spin, you'll feel like you're on a journey through time and space, transcending the boundaries of modern life. Each time you win big, the game lets you know with a conspicuous sound effect that adds to the excitement of the moment. The sound effects are perfectly balanced, making it easy to listen to the game for hours without getting annoyed or experiencing ear fatigue.</w:t>
      </w:r>
      <w:r/>
    </w:p>
    <w:p>
      <w:r/>
      <w:r>
        <w:t>Overall, the graphics and audio are an unbeatable combination that pits you in the perfect mood for a few hours of slot gaming. The art and sound designers that worked on this game deserve a round of applause for their excellent work that creates an immersive and seamless gaming experience. We must commend them for the excellent job done!</w:t>
      </w:r>
    </w:p>
    <w:p>
      <w:pPr>
        <w:pStyle w:val="Heading2"/>
      </w:pPr>
      <w:r>
        <w:t>Theme and Storyline</w:t>
      </w:r>
    </w:p>
    <w:p>
      <w:r/>
      <w:r>
        <w:t>Are you ready to travel back in time to ancient Egypt? Book of Anunnaki is a slot game that will take you on an adventure to uncover the mystery of a long-lost book filled with riches beyond your wildest dreams. Although the storyline is not very detailed, the game's overall theme is beautifully designed with vivid colors and intricate symbols that represent the essence of Egyptian culture.</w:t>
      </w:r>
      <w:r/>
    </w:p>
    <w:p>
      <w:r/>
      <w:r>
        <w:t>Don't worry if you're not an Egyptologist or a treasure hunter; Book of Anunnaki is easy to understand and play. So grab your hat and whip and get ready to embark on a journey filled with excitement and adventure.</w:t>
      </w:r>
      <w:r/>
    </w:p>
    <w:p>
      <w:r/>
      <w:r>
        <w:t>If you've ever wanted to become an archaeologist without actually having to leave the comfort of your own home, this is your chance! Spin the reels and see what hidden treasures await you in the depths of the pyramids. Just remember, you're not alone--there are mummies lurking around every corner, so keep your wits about you!</w:t>
      </w:r>
      <w:r/>
    </w:p>
    <w:p>
      <w:r/>
      <w:r>
        <w:t>Overall, Book of Anunnaki succeeds in captivating players with its immersive Egyptian theme that brings the culture to life. Who knows, you might even learn a thing or two about Egyptian mythology along the way. But let's face it, we're all just here for the chance to strike it rich and live like a pharaoh. So spin those reels and see if the treasures of the Book of Anunnaki are within your grasp!</w:t>
      </w:r>
    </w:p>
    <w:p>
      <w:pPr>
        <w:pStyle w:val="Heading2"/>
      </w:pPr>
      <w:r>
        <w:t>Bonus Features and Free Spins: The Gateway to Limitless Rewards!</w:t>
      </w:r>
    </w:p>
    <w:p>
      <w:r/>
      <w:r>
        <w:t>The Book of Anunnaki slot game is a true treasure trove of surprises, and one of its most exciting features has to be the free spins bonus round. Once you trigger this round by placing at least 3 scatter symbols, you'll be awarded 15 free spins, and trust us when we say this - it's worth the wait!</w:t>
      </w:r>
    </w:p>
    <w:p>
      <w:r/>
      <w:r>
        <w:t>But the fun doesn't stop there - during the round, you'll be asked to select a special symbol that will expand and cover the entire reel it lands on. This choice is crucial, as it can determine the level of rewards you end up with.</w:t>
      </w:r>
    </w:p>
    <w:p>
      <w:r/>
      <w:r>
        <w:t>But wait, there's more! If you find three more scatters, you'll be able to reactivate 15 more free spins and change the special symbol, leading to endless possibilities for winning huge rewards. And the best part? There's no limit to the number of free spins you can receive!</w:t>
      </w:r>
    </w:p>
    <w:p>
      <w:r/>
      <w:r>
        <w:t>Overall, we had an absolute blast playing the bonus features and free spins in the Book of Anunnaki. It kept us hooked for hours, and the rewards we won were nothing short of amazing. So, go ahead and give it a spin - who knows, you might just land the symbols you need to trigger the most exciting round yet!</w:t>
      </w:r>
    </w:p>
    <w:p>
      <w:pPr>
        <w:pStyle w:val="Heading2"/>
      </w:pPr>
      <w:r>
        <w:t>Return to Player (RTP) and Volatility</w:t>
      </w:r>
    </w:p>
    <w:p>
      <w:r/>
      <w:r>
        <w:t>If you're looking for a slot game that delivers reliable returns, look no further than Book of Anunnaki. This game features an RTP of 95.87%, which is nothing to sneeze at. Sure, it's not the highest RTP in the industry, but it's a solid percentage that's sure to keep you engaged. Plus, with a volatility rating of 4 out of 5, Book of Anunnaki offers just the right amount of excitement to keep things interesting.</w:t>
      </w:r>
      <w:r/>
    </w:p>
    <w:p>
      <w:r/>
      <w:r>
        <w:t>But let's get real – we're all in it for the big payouts, right? With Book of Anunnaki, you have a chance to hit it BIG by activating the free spins bonus round. It may be rare, but landing one of those huge payouts is the stuff that slot game dreams are made of.</w:t>
      </w:r>
      <w:r/>
    </w:p>
    <w:p>
      <w:r/>
      <w:r>
        <w:t>Overall, Book of Anunnaki is a great game for those who value reliability and excitement in their slot game experience. With a decent RTP, solid volatility, and the potential for big payouts, there's really no reason not to give it a spin. Plus, who doesn't love a little Anunnaki-themed fun? Time to grab your Indiana Jones hat and start spinning those reels!</w:t>
      </w:r>
      <w:r/>
    </w:p>
    <w:p>
      <w:r/>
      <w:r>
        <w:t>(Disclaimer: Indiana Jones hat not included with game purchase. Please do not attempt to raid any tombs while playing. We are not responsible for any resulting curses.)</w:t>
      </w:r>
    </w:p>
    <w:p>
      <w:pPr>
        <w:pStyle w:val="Heading2"/>
      </w:pPr>
      <w:r>
        <w:t>FAQ</w:t>
      </w:r>
    </w:p>
    <w:p>
      <w:pPr>
        <w:pStyle w:val="Heading3"/>
      </w:pPr>
      <w:r>
        <w:t>What is the RTP of Book of Anunnaki?</w:t>
      </w:r>
    </w:p>
    <w:p>
      <w:r/>
      <w:r>
        <w:t xml:space="preserve">The game has an RTP of 95.87%. </w:t>
      </w:r>
    </w:p>
    <w:p>
      <w:pPr>
        <w:pStyle w:val="Heading3"/>
      </w:pPr>
      <w:r>
        <w:t>What are the special features of Book of Anunnaki?</w:t>
      </w:r>
    </w:p>
    <w:p>
      <w:r/>
      <w:r>
        <w:t xml:space="preserve">The game includes free spins, triggered by placing at least 3 scatter symbols. During the round, you can select a special symbol that will expand until the end of the extra spins. You can reactivate 15 more spins and change the special symbol if you manage to find 3 more scatters during this round. </w:t>
      </w:r>
    </w:p>
    <w:p>
      <w:pPr>
        <w:pStyle w:val="Heading3"/>
      </w:pPr>
      <w:r>
        <w:t>What is the maximum payout of Book of Anunnaki?</w:t>
      </w:r>
    </w:p>
    <w:p>
      <w:r/>
      <w:r>
        <w:t xml:space="preserve">The maximum payout is rare, and it's obtained by activating the free spins. The wild pays up to 1,000 times your bet for five on the reels. </w:t>
      </w:r>
    </w:p>
    <w:p>
      <w:pPr>
        <w:pStyle w:val="Heading3"/>
      </w:pPr>
      <w:r>
        <w:t>What is the volatility of Book of Anunnaki?</w:t>
      </w:r>
    </w:p>
    <w:p>
      <w:r/>
      <w:r>
        <w:t xml:space="preserve">The game's volatility is rated at 4 out of 5. </w:t>
      </w:r>
    </w:p>
    <w:p>
      <w:pPr>
        <w:pStyle w:val="Heading3"/>
      </w:pPr>
      <w:r>
        <w:t>How many paylines does Book of Anunnaki have?</w:t>
      </w:r>
    </w:p>
    <w:p>
      <w:r/>
      <w:r>
        <w:t xml:space="preserve">The game has 10 paylines. </w:t>
      </w:r>
    </w:p>
    <w:p>
      <w:pPr>
        <w:pStyle w:val="Heading3"/>
      </w:pPr>
      <w:r>
        <w:t>What is the wild symbol in Book of Anunnaki?</w:t>
      </w:r>
    </w:p>
    <w:p>
      <w:r/>
      <w:r>
        <w:t xml:space="preserve">The magical book is the wild symbol, which substitutes for all other symbols. </w:t>
      </w:r>
    </w:p>
    <w:p>
      <w:pPr>
        <w:pStyle w:val="Heading3"/>
      </w:pPr>
      <w:r>
        <w:t>What is the scatter symbol in Book of Anunnaki?</w:t>
      </w:r>
    </w:p>
    <w:p>
      <w:r/>
      <w:r>
        <w:t xml:space="preserve">There are scatter symbols present in the game that trigger the free spins. </w:t>
      </w:r>
    </w:p>
    <w:p>
      <w:pPr>
        <w:pStyle w:val="Heading3"/>
      </w:pPr>
      <w:r>
        <w:t>Is Book of Anunnaki a good game?</w:t>
      </w:r>
    </w:p>
    <w:p>
      <w:r/>
      <w:r>
        <w:t xml:space="preserve">Book of Anunnaki has excellent graphics and gameplay, but it may appeal to only a specific category of players. </w:t>
      </w:r>
    </w:p>
    <w:p>
      <w:pPr>
        <w:pStyle w:val="Heading2"/>
      </w:pPr>
      <w:r>
        <w:t>What we like</w:t>
      </w:r>
    </w:p>
    <w:p>
      <w:pPr>
        <w:pStyle w:val="ListBullet"/>
        <w:spacing w:line="240" w:lineRule="auto"/>
        <w:ind w:left="720"/>
      </w:pPr>
      <w:r/>
      <w:r>
        <w:t>User-friendly interface</w:t>
      </w:r>
    </w:p>
    <w:p>
      <w:pPr>
        <w:pStyle w:val="ListBullet"/>
        <w:spacing w:line="240" w:lineRule="auto"/>
        <w:ind w:left="720"/>
      </w:pPr>
      <w:r/>
      <w:r>
        <w:t>Impressive sound design</w:t>
      </w:r>
    </w:p>
    <w:p>
      <w:pPr>
        <w:pStyle w:val="ListBullet"/>
        <w:spacing w:line="240" w:lineRule="auto"/>
        <w:ind w:left="720"/>
      </w:pPr>
      <w:r/>
      <w:r>
        <w:t>Free spins bonus round with expanding special symbol</w:t>
      </w:r>
    </w:p>
    <w:p>
      <w:pPr>
        <w:pStyle w:val="ListBullet"/>
        <w:spacing w:line="240" w:lineRule="auto"/>
        <w:ind w:left="720"/>
      </w:pPr>
      <w:r/>
      <w:r>
        <w:t>Decent RTP of 95.87%</w:t>
      </w:r>
    </w:p>
    <w:p>
      <w:pPr>
        <w:pStyle w:val="Heading2"/>
      </w:pPr>
      <w:r>
        <w:t>What we don't like</w:t>
      </w:r>
    </w:p>
    <w:p>
      <w:pPr>
        <w:pStyle w:val="ListBullet"/>
        <w:spacing w:line="240" w:lineRule="auto"/>
        <w:ind w:left="720"/>
      </w:pPr>
      <w:r/>
      <w:r>
        <w:t>Simplistic graphics may not appeal to all players</w:t>
      </w:r>
    </w:p>
    <w:p>
      <w:pPr>
        <w:pStyle w:val="ListBullet"/>
        <w:spacing w:line="240" w:lineRule="auto"/>
        <w:ind w:left="720"/>
      </w:pPr>
      <w:r/>
      <w:r>
        <w:t>Limited storyline</w:t>
      </w:r>
    </w:p>
    <w:p>
      <w:r/>
      <w:r>
        <w:rPr>
          <w:b/>
        </w:rPr>
        <w:t>Play Book of Anunnaki Free: A Mystical Egyptian-Themed Slot Game</w:t>
      </w:r>
    </w:p>
    <w:p>
      <w:r/>
      <w:r>
        <w:rPr>
          <w:i/>
        </w:rPr>
        <w:t>Read our review of Book of Anunnaki, a 10-payline slot game with a free spins bonus round and expanding special symbol.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