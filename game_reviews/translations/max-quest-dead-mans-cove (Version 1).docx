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 Quest - Dead Man's Cove for Free | Review</w:t>
      </w:r>
    </w:p>
    <w:p>
      <w:pPr>
        <w:pStyle w:val="Heading2"/>
      </w:pPr>
      <w:r>
        <w:t>Max Quest - Dead Man's Cove: The Pirate Adventure You've Been Waiting For</w:t>
      </w:r>
    </w:p>
    <w:p>
      <w:r/>
      <w:r>
        <w:t>Ahoy, me hearties! Are you ready for an adventure on the high seas? Then look no further than Max Quest - Dead Man's Cove, the most exciting pirate-themed slot game out there!</w:t>
      </w:r>
      <w:r>
        <w:t xml:space="preserve"> </w:t>
      </w:r>
    </w:p>
    <w:p>
      <w:r/>
      <w:r>
        <w:t>Gone are the days of spinning reels and hoping for a match. This game puts you in the middle of the action as you explore a treacherous cove filled with dangerous creatures and hidden treasures.</w:t>
      </w:r>
      <w:r>
        <w:t xml:space="preserve"> </w:t>
      </w:r>
    </w:p>
    <w:p>
      <w:r/>
      <w:r>
        <w:t>With stunning graphics and thrilling gameplay, Max Quest - Dead Man's Cove is a game that you won't soon forget. So hoist the Jolly Roger and set sail for riches beyond your wildest dreams!</w:t>
      </w:r>
    </w:p>
    <w:p>
      <w:pPr>
        <w:pStyle w:val="Heading2"/>
      </w:pPr>
      <w:r>
        <w:t>Max Quest - Dead Man's Cove: A Slot Game Like No Other</w:t>
      </w:r>
    </w:p>
    <w:p>
      <w:r/>
      <w:r>
        <w:t>Prepare yourself for the ultimate slot game experience with Max Quest - Dead Man's Cove. This game throws the traditional slot machine game out of the window and replaces it with a high-octane shooter game. You won't just be pressing buttons to spin the reels! You'll be fighting off pirates and monsters in a quest to claim your treasure.</w:t>
      </w:r>
    </w:p>
    <w:p>
      <w:r/>
      <w:r>
        <w:t>It's not your average slot game, that's for sure. Instead of relying solely on luck, you'll be using your shooting skills to earn payouts. This unique gameplay ensures that every spin is packed full of adrenaline and excitement.</w:t>
      </w:r>
    </w:p>
    <w:p>
      <w:r/>
      <w:r>
        <w:t>Max Quest - Dead Man's Cove features a variety of different rooms, each with their own cost levels, making it a suitable choice for all players. Whether you're a seasoned high-roller or a casual player, there's a room for you to enjoy.</w:t>
      </w:r>
    </w:p>
    <w:p>
      <w:pPr>
        <w:pStyle w:val="Heading2"/>
      </w:pPr>
      <w:r>
        <w:t>MAXIMIZE YOUR THRILLS WITH SHOOTER-STYLE GAMEPLAY</w:t>
      </w:r>
    </w:p>
    <w:p>
      <w:r/>
      <w:r>
        <w:t>If you’re looking for a slot game that isn’t afraid to take some risks, then look no further than Max Quest – Dead Man’s Cove! This game offers a shooter-style gameplay experience that will have you blasting away at enemies and racking up payouts in no time.</w:t>
      </w:r>
    </w:p>
    <w:p>
      <w:r/>
      <w:r>
        <w:t>And if you’re worried about things getting stale, never fear – this game offers a variety of weapons of varying rarity that you can purchase from loot boxes for even more excitement. Who knew that gambling and guns went so well together?</w:t>
      </w:r>
    </w:p>
    <w:p>
      <w:r/>
      <w:r>
        <w:t>But wait, there’s more! Max Quest also has a progression system that takes you through different environments and levels of difficulty. It’s like playing a video game, but with the added benefit of potentially winning big bucks.</w:t>
      </w:r>
    </w:p>
    <w:p>
      <w:pPr>
        <w:pStyle w:val="Heading2"/>
      </w:pPr>
      <w:r>
        <w:t>You Won't Believe the RTP on This Game!</w:t>
      </w:r>
    </w:p>
    <w:p>
      <w:r/>
      <w:r>
        <w:t>Get ready to set sail on an adventure like no other with Max Quest - Dead Man's Cove, featuring an impressive RTP of 97.5%! That's right - almost too good to be true, but we assure you it's legit. But wait, there's more...</w:t>
      </w:r>
    </w:p>
    <w:p>
      <w:r/>
      <w:r>
        <w:t>As you embark on your thrilling journey, you'll encounter numerous enemies that appear on the screen, each offering different payouts based on the level of difficulty to defeat them. Trust us, the satisfaction of taking down these baddies is worth the payout alone. Talk about killing two birds with one stone - or should we say, one bullet?</w:t>
      </w:r>
    </w:p>
    <w:p>
      <w:pPr>
        <w:pStyle w:val="Heading2"/>
      </w:pPr>
      <w:r>
        <w:t>Get ready to Sail the High Seas with Max Quest – Dead Man’s Cove's Progression System</w:t>
      </w:r>
    </w:p>
    <w:p>
      <w:r/>
      <w:r>
        <w:t xml:space="preserve">If you are looking for a slot game that takes you on an adventure, Max Quest – Dead Man’s Cove has got you covered. This game has a unique progression system that will make your journey even more exciting and unpredictable. With each level, you can expect new enemies, challenges and a different environment. It’s like playing a video game, but with actual chances of winning real money! </w:t>
      </w:r>
      <w:r>
        <w:t xml:space="preserve"> </w:t>
      </w:r>
    </w:p>
    <w:p>
      <w:r/>
      <w:r>
        <w:t xml:space="preserve">As you sail through the levels of Dead Man’s Cove, keep your eyes peeled for some epic battles and quirky characters. Don’t worry if you don’t make it to the next level the first time around; you can always come back and try again. That's right, the more you play, the better you get! </w:t>
      </w:r>
    </w:p>
    <w:p>
      <w:pPr>
        <w:pStyle w:val="Heading2"/>
      </w:pPr>
      <w:r>
        <w:t>FAQ</w:t>
      </w:r>
    </w:p>
    <w:p>
      <w:pPr>
        <w:pStyle w:val="Heading3"/>
      </w:pPr>
      <w:r>
        <w:t>Is Max Quest – Dead Man's Cove a traditional slot machine?</w:t>
      </w:r>
    </w:p>
    <w:p>
      <w:r/>
      <w:r>
        <w:t>No, it's more like a shooter game than a slot machine.</w:t>
      </w:r>
    </w:p>
    <w:p>
      <w:pPr>
        <w:pStyle w:val="Heading3"/>
      </w:pPr>
      <w:r>
        <w:t>What is the objective of Max Quest – Dead Man's Cove?</w:t>
      </w:r>
    </w:p>
    <w:p>
      <w:r/>
      <w:r>
        <w:t>To aim your gun at enemies that appear on the screen and shoot them, earning payouts based on how difficult they are to kill.</w:t>
      </w:r>
    </w:p>
    <w:p>
      <w:pPr>
        <w:pStyle w:val="Heading3"/>
      </w:pPr>
      <w:r>
        <w:t>What is the RTP of Max Quest – Dead Man's Cove?</w:t>
      </w:r>
    </w:p>
    <w:p>
      <w:r/>
      <w:r>
        <w:t>Max Quest – Dead Man's Cove has an RTP of 97.5%.</w:t>
      </w:r>
    </w:p>
    <w:p>
      <w:pPr>
        <w:pStyle w:val="Heading3"/>
      </w:pPr>
      <w:r>
        <w:t>Are there different types of weapons available in Max Quest – Dead Man's Cove?</w:t>
      </w:r>
    </w:p>
    <w:p>
      <w:r/>
      <w:r>
        <w:t>Yes, there are many types of weapons available, including simple pistols, rifles, flamethrowers, and laser beams.</w:t>
      </w:r>
    </w:p>
    <w:p>
      <w:pPr>
        <w:pStyle w:val="Heading3"/>
      </w:pPr>
      <w:r>
        <w:t>Is there a progression system in Max Quest – Dead Man's Cove?</w:t>
      </w:r>
    </w:p>
    <w:p>
      <w:r/>
      <w:r>
        <w:t>Yes, Max Quest – Dead Man's Cove comes with a progression system, which will take the player to different levels with different environments.</w:t>
      </w:r>
    </w:p>
    <w:p>
      <w:pPr>
        <w:pStyle w:val="Heading3"/>
      </w:pPr>
      <w:r>
        <w:t>Is Max Quest – Dead Man's Cove suitable for all types of players?</w:t>
      </w:r>
    </w:p>
    <w:p>
      <w:r/>
      <w:r>
        <w:t>Yes, Max Quest – Dead Man's Cove offers different 'rooms' with different general cost levels, suitable for all types of players.</w:t>
      </w:r>
    </w:p>
    <w:p>
      <w:pPr>
        <w:pStyle w:val="Heading3"/>
      </w:pPr>
      <w:r>
        <w:t>Are there any similar slots to Max Quest – Dead Man's Cove?</w:t>
      </w:r>
    </w:p>
    <w:p>
      <w:r/>
      <w:r>
        <w:t>Wild Pirates, Pirate Gold Deluxe, and Pirate From The East are similar slots to Max Quest – Dead Man's Cove, but Max Quest is an extremely unique slot machine.</w:t>
      </w:r>
    </w:p>
    <w:p>
      <w:pPr>
        <w:pStyle w:val="Heading3"/>
      </w:pPr>
      <w:r>
        <w:t>What is the cost of the loot boxes in Max Quest – Dead Man's Cove?</w:t>
      </w:r>
    </w:p>
    <w:p>
      <w:r/>
      <w:r>
        <w:t>The cost of these loot boxes can vary, but they are justified by the great possibility of winning on the slot.</w:t>
      </w:r>
    </w:p>
    <w:p>
      <w:pPr>
        <w:pStyle w:val="Heading2"/>
      </w:pPr>
      <w:r>
        <w:t>What we like</w:t>
      </w:r>
    </w:p>
    <w:p>
      <w:pPr>
        <w:pStyle w:val="ListBullet"/>
        <w:spacing w:line="240" w:lineRule="auto"/>
        <w:ind w:left="720"/>
      </w:pPr>
      <w:r/>
      <w:r>
        <w:t>Unique and innovative slot game</w:t>
      </w:r>
    </w:p>
    <w:p>
      <w:pPr>
        <w:pStyle w:val="ListBullet"/>
        <w:spacing w:line="240" w:lineRule="auto"/>
        <w:ind w:left="720"/>
      </w:pPr>
      <w:r/>
      <w:r>
        <w:t>Shooter-style gameplay experience</w:t>
      </w:r>
    </w:p>
    <w:p>
      <w:pPr>
        <w:pStyle w:val="ListBullet"/>
        <w:spacing w:line="240" w:lineRule="auto"/>
        <w:ind w:left="720"/>
      </w:pPr>
      <w:r/>
      <w:r>
        <w:t>High RTP of 97.5%</w:t>
      </w:r>
    </w:p>
    <w:p>
      <w:pPr>
        <w:pStyle w:val="ListBullet"/>
        <w:spacing w:line="240" w:lineRule="auto"/>
        <w:ind w:left="720"/>
      </w:pPr>
      <w:r/>
      <w:r>
        <w:t>Progression system</w:t>
      </w:r>
    </w:p>
    <w:p>
      <w:pPr>
        <w:pStyle w:val="Heading2"/>
      </w:pPr>
      <w:r>
        <w:t>What we don't like</w:t>
      </w:r>
    </w:p>
    <w:p>
      <w:pPr>
        <w:pStyle w:val="ListBullet"/>
        <w:spacing w:line="240" w:lineRule="auto"/>
        <w:ind w:left="720"/>
      </w:pPr>
      <w:r/>
      <w:r>
        <w:t>May not appeal to traditional slot players</w:t>
      </w:r>
    </w:p>
    <w:p>
      <w:pPr>
        <w:pStyle w:val="ListBullet"/>
        <w:spacing w:line="240" w:lineRule="auto"/>
        <w:ind w:left="720"/>
      </w:pPr>
      <w:r/>
      <w:r>
        <w:t>Can result in addictive gameplay</w:t>
      </w:r>
    </w:p>
    <w:p>
      <w:r/>
      <w:r>
        <w:rPr>
          <w:b/>
        </w:rPr>
        <w:t>Play Max Quest - Dead Man's Cove for Free | Review</w:t>
      </w:r>
    </w:p>
    <w:p>
      <w:r/>
      <w:r>
        <w:rPr>
          <w:i/>
        </w:rPr>
        <w:t>Experience the unique and innovative Max Quest - Dead Man's Cove slot game with shooter-style gameplay.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