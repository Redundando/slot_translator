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Chilli Pop for Free – A Mexican Cuisine-Inspired Cluster-Based Game</w:t>
      </w:r>
    </w:p>
    <w:p>
      <w:pPr>
        <w:pStyle w:val="Heading2"/>
      </w:pPr>
      <w:r>
        <w:t>Gameplay Mechanics and Winning Combinations</w:t>
      </w:r>
    </w:p>
    <w:p>
      <w:r/>
      <w:r>
        <w:t>If you're a fan of spicy food and hot jackpots, you'll want to check out Chilli Pop. This 5x3 reel game is a real crowd-pleaser, with a unique cluster system that creates winning combinations in a whole new way. Say goodbye to those boring old paylines and hello to clusters of mouth-watering peppers, tomatoes, and onions!</w:t>
      </w:r>
    </w:p>
    <w:p>
      <w:r/>
      <w:r>
        <w:t>And that's not all. Chilli Pop also features Wild combinations that will make your taste buds tingle, as well as stacked multipliers that can really heat up your payouts. Plus, the free spins round gives you even more chances to win big, with a game area that expands to an 8x8 reel set. It's like having a whole enchilada of excitement all in one game!</w:t>
      </w:r>
    </w:p>
    <w:p>
      <w:pPr>
        <w:pStyle w:val="Heading2"/>
      </w:pPr>
      <w:r>
        <w:t>Graphics and Overall Game Design</w:t>
      </w:r>
    </w:p>
    <w:p>
      <w:r/>
      <w:r>
        <w:t>Get ready to spice things up with Chilli Pop, a slot game that brings the heat with its hot graphics and overall game design. As soon as the game loads, you'll be impressed with its visually stunning, cinematic style. The high-quality graphics are so impressive, you might feel like you've been transported to a Mexican fiesta right on your screen!</w:t>
      </w:r>
    </w:p>
    <w:p>
      <w:r/>
      <w:r>
        <w:t>The game's design is innovative and fun, with its authentic Mexican-style backgrounds and hilarious chili characters in the reel positions. You can't help but smile when you see the animated peppers pop up on the screen just waiting to spice up your day and possibly your wallet.</w:t>
      </w:r>
    </w:p>
    <w:p>
      <w:r/>
      <w:r>
        <w:t>This game is perfect for anyone who is tired of the same old boring slot game designs. Chilli Pop offers a refreshing twist on the classic slot game design. If you're looking for a game that will keep you entertained and engaged, then you don't want to miss out.</w:t>
      </w:r>
    </w:p>
    <w:p>
      <w:r/>
      <w:r>
        <w:t>Overall, Chilli Pop is a fantastic slot game with high-quality graphics, authentic Mexican design, and a fun and innovative overall game design. You'll definitely want to give this game a try!</w:t>
      </w:r>
    </w:p>
    <w:p>
      <w:pPr>
        <w:pStyle w:val="Heading2"/>
      </w:pPr>
      <w:r>
        <w:t>Mexican Cuisine-Inspired Theme</w:t>
      </w:r>
    </w:p>
    <w:p>
      <w:r/>
      <w:r>
        <w:t>Chilli Pop is inspired by Mexican cuisine, but don't worry- the only thing that will be burning is your excitement for this game! The reels are adorned with a colorful array of fresh ingredients such as tomatoes, garlic, peppers of various colors, and onions that are used to create the perfect salsa. But wait, there's more! Every symbol on the reel is transformed into a wacky character, from the dancing tomato to the cool-as-a-cucumber green pepper. These funny little characters keep the game entertaining and unlike any other you've played before.</w:t>
      </w:r>
    </w:p>
    <w:p>
      <w:r/>
      <w:r>
        <w:t>But don't let their silly antics fool you, these symbols pack a punch when it comes to gameplay. With wilds, free spins, and more, you're sure to be on the edge of your seat with each and every spin. And don't forget about the exciting gamble feature that lets you take your winnings to the next level- that is, if you're feeling lucky.</w:t>
      </w:r>
    </w:p>
    <w:p>
      <w:pPr>
        <w:pStyle w:val="Heading2"/>
      </w:pPr>
      <w:r>
        <w:t>Frequency and Amount of Payouts</w:t>
      </w:r>
    </w:p>
    <w:p>
      <w:r/>
      <w:r>
        <w:t xml:space="preserve">Looking for a slot game that pays out frequently? Chilli Pop is your answer! While you may not rake in a large sum in a single round, this game makes up for it in other ways. Rather than relying on individual symbols, the rewards come from groups of symbols, and the more you have of the right kind, the higher the payout. </w:t>
      </w:r>
    </w:p>
    <w:p>
      <w:r/>
      <w:r>
        <w:t>Plus, Chilli Pop features a wild symbol and stacked multipliers, giving players even more chances to form winning combinations and add to their earnings. And don't forget, with the right amount of luck, this game could pay out a mega win of 60 times the stake!</w:t>
      </w:r>
    </w:p>
    <w:p>
      <w:r/>
      <w:r>
        <w:t>So if you're feeling spicy and want some true entertainment, come take a spin with Chilli Pop. With frequent payouts, wild symbols, and multipliers, you're bound to have a paisa-vasool experience!</w:t>
      </w:r>
    </w:p>
    <w:p>
      <w:pPr>
        <w:pStyle w:val="Heading2"/>
      </w:pPr>
      <w:r>
        <w:t>BETTING OPTIONS AND COIN VALUES</w:t>
      </w:r>
    </w:p>
    <w:p>
      <w:r/>
      <w:r>
        <w:t>Are you ready to spice up your gameplay with some hot and spicy action? Look no further than Chilli Pop! This slot game has everything you could need to make your gaming experience one to remember.</w:t>
      </w:r>
    </w:p>
    <w:p>
      <w:r/>
      <w:r>
        <w:t>But before you get started, it's important to know the betting options and coin values that come with this game. Chilli Pop has a set bet of 50 coins per spin, which means you'll need to have 50 coins in use per spin to cover all possible combinations that can be formed. Don't worry though, you can adjust the value of the coin from a minimum of €0.01 to suit your budget.</w:t>
      </w:r>
    </w:p>
    <w:p>
      <w:r/>
      <w:r>
        <w:t>However, we recommend you don't play this game on an empty stomach. With all the bright colors, tasty symbols and festive music, you can almost smell the spices wafting out of the monitor.</w:t>
      </w:r>
    </w:p>
    <w:p>
      <w:r/>
      <w:r>
        <w:t>And let's not forget about the bets! The minimum amount you can bet per spin is €0.50 which is a small price to pay for salt and pepper hair from all the excitement!</w:t>
      </w:r>
    </w:p>
    <w:p>
      <w:pPr>
        <w:pStyle w:val="Heading2"/>
      </w:pPr>
      <w:r>
        <w:t>Get your salsa on with Chilli Pop's Cluster-based winning system</w:t>
      </w:r>
    </w:p>
    <w:p>
      <w:r/>
      <w:r>
        <w:t>Chilli Pop's unique winning system is sure to spice up your gameplay. Say goodbye to standard payline systems, and hello to 'Cluster Wins' - the way of the future. This salsa-themed game pays out when you match at least three identical symbols either vertically or horizontally on the reels. It's not about the quantity, it's about location, location, location.</w:t>
      </w:r>
      <w:r/>
    </w:p>
    <w:p>
      <w:r/>
      <w:r>
        <w:t xml:space="preserve">The exploding clusters are like fireworks, blasting the old symbols off the reels and allowing the symbols above to fall into place. It's like a game of 3D Tetris, only with chilis and tomatoes instead. But don't worry, it's not hot enough to make you sweat through your shirt. No, no, that's reserved for the bonus features. </w:t>
      </w:r>
      <w:r/>
    </w:p>
    <w:p>
      <w:r/>
      <w:r>
        <w:t>The Cluster Wins system is what makes Chilli Pop unique, but it's the bonus features that will keep you coming back for more. With free spins and a piñata popping bonus game, you'll never want to leave this fiesta. And don't get us started on the themed symbols - they're almost too cute to pop! Almost.</w:t>
      </w:r>
    </w:p>
    <w:p>
      <w:pPr>
        <w:pStyle w:val="Heading2"/>
      </w:pPr>
      <w:r>
        <w:t>In-Game Bonuses and Features</w:t>
      </w:r>
    </w:p>
    <w:p>
      <w:r/>
      <w:r>
        <w:t>If you're like me, you've probably had nightmares about mules. But fear not, in Chilli Pop, they hold the key to unlocking the bonus game. Just land three or more mules and you're off to the races with some free spins. The number of mules you land determines how many free spins you'll get, so don't be afraid to bet big and hope for the best.</w:t>
      </w:r>
      <w:r/>
    </w:p>
    <w:p>
      <w:r/>
      <w:r>
        <w:t>But if you're impatient like me and don't want to wait around for those mules to show up, you can always use the Buy feature box to get 10 free spins upfront. It's like skipping to the front of the line at the amusement park - except instead of a roller coaster, you get to ride the Chilli Pop bonus game.</w:t>
      </w:r>
      <w:r/>
    </w:p>
    <w:p>
      <w:r/>
      <w:r>
        <w:t>During the free spins game, things really heat up. Each additional mule that lands expands the game area, which means more potential wins and more opportunities for spicy combos. And let's not forget about the wild symbol and stacked multipliers, which can send your winnings through the roof faster than you can say 'pass the hot sauce.'</w:t>
      </w:r>
      <w:r/>
    </w:p>
    <w:p>
      <w:r/>
      <w:r>
        <w:t>In short, Chilli Pop has all the bonus features you could want in a slot game - spicy visuals, fun gameplay mechanics, and mules that won't give you nightmares. So what are you waiting for? Give it a spin and see if you can handle the heat!</w:t>
      </w:r>
    </w:p>
    <w:p>
      <w:pPr>
        <w:pStyle w:val="Heading2"/>
      </w:pPr>
      <w:r>
        <w:t>Unleash The Party With Wild Symbols And Multiplier Effects!</w:t>
      </w:r>
    </w:p>
    <w:p>
      <w:r/>
      <w:r>
        <w:t>Looking for a sizzling-hot online slot game that will make you feel the heat with its high-quality graphics and smooth gameplay? Look no further than Chilli Pop slot game!</w:t>
      </w:r>
    </w:p>
    <w:p>
      <w:r/>
      <w:r>
        <w:t>In this game, the piñata is the Wild symbol, which can substitute for all regular symbols except scattered ones. But that's not all - every Wild piñata forming one of your clusters will multiply your win by the number of Wild piñatas +1! The more Wild symbols you get, the bigger your payouts will be!</w:t>
      </w:r>
    </w:p>
    <w:p>
      <w:r/>
      <w:r>
        <w:t>And if you manage to hit many piñatas at once, get ready for the party of the century! You'll earn a special bonus win worth up to 1000 times your total bet, which means you could walk away with a fortune. So start playing Chilli Pop today and get ready to have a blast!</w:t>
      </w:r>
    </w:p>
    <w:p>
      <w:pPr>
        <w:pStyle w:val="Heading2"/>
      </w:pPr>
      <w:r>
        <w:t>FAQ</w:t>
      </w:r>
    </w:p>
    <w:p>
      <w:pPr>
        <w:pStyle w:val="Heading3"/>
      </w:pPr>
      <w:r>
        <w:t>What is Chilli Pop?</w:t>
      </w:r>
    </w:p>
    <w:p>
      <w:r/>
      <w:r>
        <w:t>Chilli Pop is an online slot game by Betsoft Gaming with cluster-based winning combinations, high-quality graphics and stacked multipliers.</w:t>
      </w:r>
    </w:p>
    <w:p>
      <w:pPr>
        <w:pStyle w:val="Heading3"/>
      </w:pPr>
      <w:r>
        <w:t>What is the theme of Chilli Pop?</w:t>
      </w:r>
    </w:p>
    <w:p>
      <w:r/>
      <w:r>
        <w:t>Chilli Pop has a Mexican cuisine-inspired theme with vegetables like onions, garlic, and peppers as symbols transformed into wacky characters.</w:t>
      </w:r>
    </w:p>
    <w:p>
      <w:pPr>
        <w:pStyle w:val="Heading3"/>
      </w:pPr>
      <w:r>
        <w:t>How do you win in Chilli Pop?</w:t>
      </w:r>
    </w:p>
    <w:p>
      <w:r/>
      <w:r>
        <w:t>Chilli Pop pays out in cluster wins, which means matching at least three symbols vertically or horizontally on the reels. All clusters will explode, allowing the symbols above to fall into their place.</w:t>
      </w:r>
    </w:p>
    <w:p>
      <w:pPr>
        <w:pStyle w:val="Heading3"/>
      </w:pPr>
      <w:r>
        <w:t>What is the minimum bet in Chilli Pop?</w:t>
      </w:r>
    </w:p>
    <w:p>
      <w:r/>
      <w:r>
        <w:t>The minimum amount allowed for a bet in Chilli Pop is €0.50 per spin with 50 coins in use.</w:t>
      </w:r>
    </w:p>
    <w:p>
      <w:pPr>
        <w:pStyle w:val="Heading3"/>
      </w:pPr>
      <w:r>
        <w:t>What is Wild symbol in Chilli Pop?</w:t>
      </w:r>
    </w:p>
    <w:p>
      <w:r/>
      <w:r>
        <w:t>The piñata is the Wild symbol in Chilli Pop. It substitutes for all regular symbols except scattered ones and will multiply your win by the number of Wild piñatas +1.</w:t>
      </w:r>
    </w:p>
    <w:p>
      <w:pPr>
        <w:pStyle w:val="Heading3"/>
      </w:pPr>
      <w:r>
        <w:t>How can you get free spins in Chilli Pop?</w:t>
      </w:r>
    </w:p>
    <w:p>
      <w:r/>
      <w:r>
        <w:t>You can get free spins in Chilli Pop by finding mule scatters. Three or more mules will activate the free spins, and the more scatters hit in a cluster, the more spins you earn. You can also buy 10 free spins before a basic game spin.</w:t>
      </w:r>
    </w:p>
    <w:p>
      <w:pPr>
        <w:pStyle w:val="Heading3"/>
      </w:pPr>
      <w:r>
        <w:t>What is the RTP of Chilli Pop?</w:t>
      </w:r>
    </w:p>
    <w:p>
      <w:r/>
      <w:r>
        <w:t>The RTP of Chilli Pop is around 95% to 96%, similar to many other Betsoft games.</w:t>
      </w:r>
    </w:p>
    <w:p>
      <w:pPr>
        <w:pStyle w:val="Heading3"/>
      </w:pPr>
      <w:r>
        <w:t>What is Esqueleto Explosivo?</w:t>
      </w:r>
    </w:p>
    <w:p>
      <w:r/>
      <w:r>
        <w:t>Esqueleto Explosivo is another online slot game by Thunderkick based on the Mexican Day of the Dead festival with a cascading reel feature and increasing multipliers.</w:t>
      </w:r>
    </w:p>
    <w:p>
      <w:pPr>
        <w:pStyle w:val="Heading2"/>
      </w:pPr>
      <w:r>
        <w:t>What we like</w:t>
      </w:r>
    </w:p>
    <w:p>
      <w:pPr>
        <w:pStyle w:val="ListBullet"/>
        <w:spacing w:line="240" w:lineRule="auto"/>
        <w:ind w:left="720"/>
      </w:pPr>
      <w:r/>
      <w:r>
        <w:t>Mexican cuisine-inspired theme</w:t>
      </w:r>
    </w:p>
    <w:p>
      <w:pPr>
        <w:pStyle w:val="ListBullet"/>
        <w:spacing w:line="240" w:lineRule="auto"/>
        <w:ind w:left="720"/>
      </w:pPr>
      <w:r/>
      <w:r>
        <w:t>High-quality graphics and game design</w:t>
      </w:r>
    </w:p>
    <w:p>
      <w:pPr>
        <w:pStyle w:val="ListBullet"/>
        <w:spacing w:line="240" w:lineRule="auto"/>
        <w:ind w:left="720"/>
      </w:pPr>
      <w:r/>
      <w:r>
        <w:t>Cluster-based winning system</w:t>
      </w:r>
    </w:p>
    <w:p>
      <w:pPr>
        <w:pStyle w:val="ListBullet"/>
        <w:spacing w:line="240" w:lineRule="auto"/>
        <w:ind w:left="720"/>
      </w:pPr>
      <w:r/>
      <w:r>
        <w:t>Frequent payouts and bonus features</w:t>
      </w:r>
    </w:p>
    <w:p>
      <w:pPr>
        <w:pStyle w:val="Heading2"/>
      </w:pPr>
      <w:r>
        <w:t>What we don't like</w:t>
      </w:r>
    </w:p>
    <w:p>
      <w:pPr>
        <w:pStyle w:val="ListBullet"/>
        <w:spacing w:line="240" w:lineRule="auto"/>
        <w:ind w:left="720"/>
      </w:pPr>
      <w:r/>
      <w:r>
        <w:t>Payouts may not be very high</w:t>
      </w:r>
    </w:p>
    <w:p>
      <w:pPr>
        <w:pStyle w:val="ListBullet"/>
        <w:spacing w:line="240" w:lineRule="auto"/>
        <w:ind w:left="720"/>
      </w:pPr>
      <w:r/>
      <w:r>
        <w:t>Minimum bet of €0.50 per spin</w:t>
      </w:r>
    </w:p>
    <w:p>
      <w:r/>
      <w:r>
        <w:rPr>
          <w:b/>
        </w:rPr>
        <w:t>Play Chilli Pop for Free – A Mexican Cuisine-Inspired Cluster-Based Game</w:t>
      </w:r>
    </w:p>
    <w:p>
      <w:r/>
      <w:r>
        <w:rPr>
          <w:i/>
        </w:rPr>
        <w:t>Read our review of Chilli Pop to learn more about its gameplay mechanics, payouts, and features. Play for free and enjoy the Mexican cuisine-inspired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