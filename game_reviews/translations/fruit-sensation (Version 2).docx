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Play Fruit Sensation Free Slot Game | Exciting Gameplay! </w:t>
      </w:r>
    </w:p>
    <w:p>
      <w:r/>
      <w:r>
        <w:rPr>
          <w:b/>
        </w:rPr>
        <w:t>Meta description</w:t>
      </w:r>
      <w:r>
        <w:t>: Read our review of Fruit Sensation slot game! Play now for free &amp; experience exciting mechanics and diverse ways to win.</w:t>
      </w:r>
    </w:p>
    <w:p>
      <w:pPr>
        <w:pStyle w:val="Heading2"/>
      </w:pPr>
      <w:r>
        <w:t>Gameplay</w:t>
      </w:r>
    </w:p>
    <w:p>
      <w:r/>
      <w:r>
        <w:t>Fruit Sensation is one of those slot games that manages to strike the perfect balance between simplicity and excitement. With its five reels and ten pay lines, the game offers players plenty of opportunities to hit it big. And if you're feeling lucky, you can even up the ante by betting on each pay line.</w:t>
      </w:r>
    </w:p>
    <w:p>
      <w:r/>
      <w:r>
        <w:t>But what really sets Fruit Sensation apart is its gamble feature. Whenever you win, you have the option of playing a mini game where you try to guess the color of a card drawn from a deck. If you get it right, you'll double your winnings; if you don't, you'll lose it all. It's a risky move, but one that can pay off big time.</w:t>
      </w:r>
    </w:p>
    <w:p>
      <w:r/>
      <w:r>
        <w:t>All in all, Fruit Sensation's gameplay is addictive and engaging. Whether you're a seasoned slot player or just dipping your toes into the world of online gambling, you're sure to have a great time with this fruity little game.</w:t>
      </w:r>
    </w:p>
    <w:p>
      <w:pPr>
        <w:pStyle w:val="Heading2"/>
      </w:pPr>
      <w:r>
        <w:t>Graphics</w:t>
      </w:r>
    </w:p>
    <w:p>
      <w:r/>
      <w:r>
        <w:t>When it comes to visuals, Fruit Sensation is a feast for the eyes. The game uses bright and vibrant colors that will remind you of summer days, the fruity symbols look so fresh and juicy that you'll want to reach into the screen and take a bite, but please don't do that, it's not sanitary. The blue sky backdrop is a nice touch, and it makes you feel like you're playing slots while lying on a warm beach.</w:t>
      </w:r>
    </w:p>
    <w:p>
      <w:r/>
      <w:r>
        <w:t>The animations are impressive as well. Every time you win, it's like a fruit party is happening on your screen, and who doesn't like a good party? Even the smallest wins are celebrated with colorful explosions that will brighten up even the gloomiest of days. The game's design is both simple and stylish, just like your favorite little black dress that fits you so well, making the gameplay easy to navigate, even if you have sausage fingers or clumsy thumbs.</w:t>
      </w:r>
    </w:p>
    <w:p>
      <w:pPr>
        <w:pStyle w:val="Heading2"/>
      </w:pPr>
      <w:r>
        <w:t>Sound Effects</w:t>
      </w:r>
    </w:p>
    <w:p>
      <w:r/>
      <w:r>
        <w:t>Fruit Sensation employs sound effects that fit perfectly with the game's theme and overall experience. The sounds of the fruit spinning on the reels and the ding of a winning combination create an exciting atmosphere. It's almost like being in a tropical forest, surrounded by fresh fruits ready to be picked!</w:t>
      </w:r>
    </w:p>
    <w:p>
      <w:r/>
      <w:r>
        <w:t xml:space="preserve">The soundtrack is upbeat and energetic, almost like a funky fruit fest going on around you, adding to the game's overall excitement. You can't help but groove along to the music! And let's be honest, it beats the elevator music you usually hear in casinos. The audio quality is top-notch, creating an immersive and enjoyable gaming experience for players. You can practically taste the juicy fruits and smell the sweet aroma while playing! </w:t>
      </w:r>
    </w:p>
    <w:p>
      <w:r/>
      <w:r>
        <w:t>So, put on your headphones, turn up the volume and get ready to dance while you spin those reels because the audio experience of Fruit Sensation is not to be missed!</w:t>
      </w:r>
    </w:p>
    <w:p>
      <w:pPr>
        <w:pStyle w:val="Heading2"/>
      </w:pPr>
      <w:r>
        <w:t>Mechanics</w:t>
      </w:r>
    </w:p>
    <w:p>
      <w:r/>
      <w:r>
        <w:t>Fruit Sensation's mechanics are like your grandma's cooking recipes - straightforward and easy to understand. If you can't get this game, you probably struggled with Legos as a kid. It's an ideal slot game for both new and experienced players without all the unnecessary frills. The game features five reels and ten pay lines, which is more than enough to satisfy your appetite for a sweet win. With Fruit Sensation, you have the option to bet on each pay line, almost like choosing which dish to serve at a potluck. And if you're feeling lucky, the gamble feature adds an extra layer of excitement as players have the chance to double their winnings after every successful spin. Who says you can't have your cake and eat it too?</w:t>
      </w:r>
    </w:p>
    <w:p>
      <w:r/>
      <w:r>
        <w:t>The user interface is simple and easy to navigate, which is more than we can say for half the apps we use. You won't have to worry about getting lost in the sauce as everything you need is laid out neatly for you. Finding information about the game and customizing your bet options is a breeze, which is perfect if you want to spend more time winning and less time fumbling around with menus. If you're an old-school slot player, you'll appreciate the throwback vibes Fruit Sensation gives off with its easy-to-use interface and classic symbols. So sit back, relax, and get ready to taste the fruity goodness with every spin!</w:t>
      </w:r>
    </w:p>
    <w:p>
      <w:pPr>
        <w:pStyle w:val="Heading2"/>
      </w:pPr>
      <w:r>
        <w:t>Unforgettable Ways to Win</w:t>
      </w:r>
    </w:p>
    <w:p>
      <w:pPr>
        <w:pStyle w:val="Heading2"/>
      </w:pPr>
    </w:p>
    <w:p>
      <w:r/>
      <w:r>
        <w:t xml:space="preserve">Get ready for a game that will keep you on the edge of your seat! Fruit Sensation has so many ways to win, you'll be jumping for joy. The slot machine boasts a whopping ten pay lines, meaning you have ten chances to hit the jackpot. Watch as the reels spin and your potential winnings pile up. </w:t>
      </w:r>
      <w:r/>
    </w:p>
    <w:p>
      <w:r/>
      <w:r>
        <w:t xml:space="preserve">Not a fan of complicated game design? You're in luck! This game is as simple as they come - just match up the fruit symbols on the reels to form winning combinations. Watermelon, oranges, apples, lemons, and cherries are all here to tantalize your taste buds (and your wallet!). But wait, there's more! </w:t>
      </w:r>
      <w:r/>
    </w:p>
    <w:p>
      <w:r/>
      <w:r>
        <w:t>Special symbols are scattered throughout the game, adding to the fun. Keep an eye out for the lucky number 7 which awards the highest payout in the game. And don't forget about the gamble feature - this offers players an additional opportunity to double their winnings. Feeling lucky? Try your hand at the gamble feature and see how it pays off.</w:t>
      </w:r>
      <w:r/>
    </w:p>
    <w:p>
      <w:r/>
      <w:r>
        <w:t>All in all, Fruit Sensation provides a diverse and engaging gaming experience that offers players plenty of chances to win. So what are you waiting for? Give it a spin and see if you can hit the jackpot! Just remember - when life gives you lemons, you can always turn them into cold, hard cash with Fruit Sensation!</w:t>
      </w:r>
    </w:p>
    <w:p>
      <w:pPr>
        <w:pStyle w:val="Heading2"/>
      </w:pPr>
      <w:r>
        <w:t>FAQ</w:t>
      </w:r>
    </w:p>
    <w:p>
      <w:pPr>
        <w:pStyle w:val="Heading3"/>
      </w:pPr>
      <w:r>
        <w:t>What is Fruit Sensation?</w:t>
      </w:r>
    </w:p>
    <w:p>
      <w:r/>
      <w:r>
        <w:t>Fruit Sensation is a slot game that offers an engaging experience with its vibrant colors and juicy imagery. The game has exceptional mechanics, various ways to win, and a variety of symbols that keep the gameplay intriguing.</w:t>
      </w:r>
    </w:p>
    <w:p>
      <w:pPr>
        <w:pStyle w:val="Heading3"/>
      </w:pPr>
      <w:r>
        <w:t>Is Fruit Sensation for experienced gamblers only?</w:t>
      </w:r>
    </w:p>
    <w:p>
      <w:r/>
      <w:r>
        <w:t>Fruit Sensation can be enjoyed by players of all experience levels, but it's particularly attractive to experienced gamblers who seek excitement, diversity, and top-notch quality in their gaming experience.</w:t>
      </w:r>
    </w:p>
    <w:p>
      <w:pPr>
        <w:pStyle w:val="Heading3"/>
      </w:pPr>
      <w:r>
        <w:t>Are there many ways to win in Fruit Sensation?</w:t>
      </w:r>
    </w:p>
    <w:p>
      <w:r/>
      <w:r>
        <w:t>Yes, Fruit Sensation has numerous ways to win thanks to its mechanics and various symbols. This provides an intriguing experience for the player.</w:t>
      </w:r>
    </w:p>
    <w:p>
      <w:pPr>
        <w:pStyle w:val="Heading3"/>
      </w:pPr>
      <w:r>
        <w:t>How do the graphics and sound effects perform in Fruit Sensation?</w:t>
      </w:r>
    </w:p>
    <w:p>
      <w:r/>
      <w:r>
        <w:t>The graphics are top-notch, and the sound effects are spot on, immersing the player into the gameplay entirely.</w:t>
      </w:r>
    </w:p>
    <w:p>
      <w:pPr>
        <w:pStyle w:val="Heading3"/>
      </w:pPr>
      <w:r>
        <w:t>What type of symbols are featured in Fruit Sensation?</w:t>
      </w:r>
    </w:p>
    <w:p>
      <w:r/>
      <w:r>
        <w:t>Fruit Sensation has a variety of symbols, including fruits and other traditional slot game symbols.</w:t>
      </w:r>
    </w:p>
    <w:p>
      <w:pPr>
        <w:pStyle w:val="Heading3"/>
      </w:pPr>
      <w:r>
        <w:t>Can players easily understand how to play Fruit Sensation?</w:t>
      </w:r>
    </w:p>
    <w:p>
      <w:r/>
      <w:r>
        <w:t>Yes, Fruit Sensation has exceptional mechanics that are easy to understand, making it accessible to all players.</w:t>
      </w:r>
    </w:p>
    <w:p>
      <w:pPr>
        <w:pStyle w:val="Heading3"/>
      </w:pPr>
      <w:r>
        <w:t>Is Fruit Sensation available on mobile devices?</w:t>
      </w:r>
    </w:p>
    <w:p>
      <w:r/>
      <w:r>
        <w:t>Yes, Fruit Sensation can be played on mobile devices, making it convenient for players to enjoy the game on the go.</w:t>
      </w:r>
    </w:p>
    <w:p>
      <w:pPr>
        <w:pStyle w:val="Heading3"/>
      </w:pPr>
      <w:r>
        <w:t>Would you recommend Fruit Sensation to other experienced gamblers?</w:t>
      </w:r>
    </w:p>
    <w:p>
      <w:r/>
      <w:r>
        <w:t>Definitely! Fruit Sensation provides an engaging, diverse, and high-quality gaming experience that is sure to keep experienced gamblers coming back for more.</w:t>
      </w:r>
    </w:p>
    <w:p>
      <w:pPr>
        <w:pStyle w:val="Heading2"/>
      </w:pPr>
      <w:r>
        <w:t>What we like</w:t>
      </w:r>
    </w:p>
    <w:p>
      <w:pPr>
        <w:pStyle w:val="ListBullet"/>
        <w:spacing w:line="240" w:lineRule="auto"/>
        <w:ind w:left="720"/>
      </w:pPr>
      <w:r/>
      <w:r>
        <w:t>Dynamic and exciting gameplay experience</w:t>
      </w:r>
    </w:p>
    <w:p>
      <w:pPr>
        <w:pStyle w:val="ListBullet"/>
        <w:spacing w:line="240" w:lineRule="auto"/>
        <w:ind w:left="720"/>
      </w:pPr>
      <w:r/>
      <w:r>
        <w:t>Bright, vibrant graphics with high-quality character animation</w:t>
      </w:r>
    </w:p>
    <w:p>
      <w:pPr>
        <w:pStyle w:val="ListBullet"/>
        <w:spacing w:line="240" w:lineRule="auto"/>
        <w:ind w:left="720"/>
      </w:pPr>
      <w:r/>
      <w:r>
        <w:t>Exceptional sound effects and upbeat soundtrack create an immersive experience</w:t>
      </w:r>
    </w:p>
    <w:p>
      <w:pPr>
        <w:pStyle w:val="ListBullet"/>
        <w:spacing w:line="240" w:lineRule="auto"/>
        <w:ind w:left="720"/>
      </w:pPr>
      <w:r/>
      <w:r>
        <w:t>Straightforward mechanics and easy-to-use user interface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RTP is on the low side</w:t>
      </w:r>
    </w:p>
    <w:p>
      <w:r/>
      <w:r>
        <w:rPr>
          <w:i/>
        </w:rPr>
        <w:t>Prompt: "Create a feature image for 'Fruit Sensation' that showcases a happy Maya warrior surrounded by juicy fruits and vibrant colors. The image should be in cartoon style to attract players looking for a fun and engaging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