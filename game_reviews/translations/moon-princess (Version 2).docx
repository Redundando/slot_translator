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Moon Princess for Free - Our Review | PokerNews</w:t>
      </w:r>
    </w:p>
    <w:p>
      <w:pPr>
        <w:pStyle w:val="Heading2"/>
      </w:pPr>
      <w:r>
        <w:t>Exploring the Gameplay Mechanics and Features</w:t>
      </w:r>
    </w:p>
    <w:p>
      <w:r/>
      <w:r>
        <w:t>Get ready to be captured by the mystical world of Moon Princess - a 5-reel, 20-payline online slot game that offers betting range from 0.20 to 100 coins per spin. You don't have to be a rocket scientist to figure out how to win. You just need to land three or more symbols either vertically or horizontally, and voila! you're on the path to riches.</w:t>
      </w:r>
      <w:r/>
    </w:p>
    <w:p>
      <w:r/>
      <w:r>
        <w:t>The game has Wild symbols that work like magic by replacing any other symbol, except scatter, to help you realize your dreams. The three princesses, who are the guardians of the moon, will stand guard and offer their unique features to help you along the way. With Love, Star, and Storm by your side, you're ready to conquer the world.</w:t>
      </w:r>
      <w:r/>
    </w:p>
    <w:p>
      <w:r/>
      <w:r>
        <w:t>When the three princesses unite, Princess Trinity will appear. Nothing can stop her from helping you seize victory. Not even the evil forces of boredom that lurk in the shadows.</w:t>
      </w:r>
      <w:r/>
    </w:p>
    <w:p>
      <w:r/>
      <w:r>
        <w:t>If you're feeling unlucky, don't worry. The game has a secret weapon to help you out - the Girl Power Bonus Game. Activated on a non-winning spin, the bonus game is here to rescue you. It will shower you with winning symbols and combinations, ensuring you enjoy an incredibly thrilling and engaging gameplay experience.</w:t>
      </w:r>
    </w:p>
    <w:p>
      <w:pPr>
        <w:pStyle w:val="Heading2"/>
      </w:pPr>
      <w:r>
        <w:t>Princesses Reign Supreme in Moon Princess</w:t>
      </w:r>
    </w:p>
    <w:p>
      <w:r/>
      <w:r>
        <w:t xml:space="preserve">Who wouldn't want to be surrounded by three gorgeous princesses with awesome powers? Moon Princess delivers just that with Love, Star, and Storm taking center stage in this anime-inspired slot game. And let's talk about the graphics -- *chef's kiss* -- they are so good, even the most die-hard Sailor Moon fan would swoon. </w:t>
      </w:r>
    </w:p>
    <w:p>
      <w:r/>
      <w:r>
        <w:t xml:space="preserve"> The game's developers did an excellent job creating a feminine, yet empowering atmosphere around the characters. Not only are they stunning, but they also offer unique bonuses to amp up your chances of winning big. So embrace your inner royal and give this game a spin!</w:t>
      </w:r>
    </w:p>
    <w:p>
      <w:pPr>
        <w:pStyle w:val="Heading2"/>
      </w:pPr>
      <w:r>
        <w:t>Win Big with Moon Princess</w:t>
      </w:r>
    </w:p>
    <w:p>
      <w:r/>
      <w:r>
        <w:t xml:space="preserve">If you're in it to win it, look no further than Moon Princess. Not only can you earn up to 5,000 coins in one go by aligning the highest-paying symbols, but you also get a chance to multiply your winnings by up to 20 times your initial bet. And let's not forget about the Wild symbol - land it in a winning combination and you'll have a 5x multiplier added to your prize. It's like getting a bonus prize for being lucky! </w:t>
      </w:r>
    </w:p>
    <w:p>
      <w:r/>
      <w:r>
        <w:t xml:space="preserve">But wait, there's more - if you manage to clear the board of all symbols, you're in for a treat. You could potentially win up to 100 times your bet in addition to all the other prizes you've won. That's enough coins to make even the princesses jealous! </w:t>
      </w:r>
    </w:p>
    <w:p>
      <w:pPr>
        <w:pStyle w:val="Heading2"/>
      </w:pPr>
      <w:r>
        <w:t xml:space="preserve"> Moon Princess: Play it Anywhere, Anytime! </w:t>
      </w:r>
    </w:p>
    <w:p>
      <w:r/>
      <w:r>
        <w:t xml:space="preserve"> Want to enjoy the Moon Princess slot game while lounging on your couch or stuck in boring work meetings? No problem! Play N Go has made sure that the game is available on all desktop and mobile devices. </w:t>
      </w:r>
      <w:r>
        <w:t xml:space="preserve"> </w:t>
      </w:r>
    </w:p>
    <w:p>
      <w:r/>
      <w:r>
        <w:t xml:space="preserve"> So, whether you're using a state-of-the-art desktop computer or an ancient phone with a cracked screen, the graphics quality and smooth gameplay of this game will not disappoint you. You won't have to worry about any frustrating lags or delays- except the ones caused by your unreliable Wi-Fi. </w:t>
      </w:r>
      <w:r>
        <w:t xml:space="preserve"> </w:t>
      </w:r>
    </w:p>
    <w:p>
      <w:r/>
      <w:r>
        <w:t xml:space="preserve"> This game is easily accessible through a mobile app or web browser, so you can play it anywhere, anytime. Just be prepared to explain to your boss why you're grinning at your phone during important meetings. </w:t>
      </w:r>
    </w:p>
    <w:p>
      <w:pPr>
        <w:pStyle w:val="Heading2"/>
      </w:pPr>
      <w:r>
        <w:t>Boost Your Luck with Moon Princess' Girl Power Bonus Game</w:t>
      </w:r>
    </w:p>
    <w:p>
      <w:r/>
      <w:r>
        <w:t xml:space="preserve">Moon Princess Slot offers a skill-based bonus game named Girl Power, where luck can make or break your ultimate prize. Whenever you have a non-winning spin, don't lose hope, as you'll get a chance to enter this bonus game and improve your luck. </w:t>
      </w:r>
    </w:p>
    <w:p>
      <w:r/>
      <w:r>
        <w:t xml:space="preserve">Here's the catch: the game assigns you one of the three princesses, and each of them provides different opportunities to boost your chances of winning. So, choose wisely! </w:t>
      </w:r>
    </w:p>
    <w:p>
      <w:r/>
      <w:r>
        <w:t>Whether you're a newbie or a seasoned player, Moon Princess' Girl Power bonus game is the perfect asset to help you achieve significant wins from your gameplay. Remember: luck favors the brave!</w:t>
      </w:r>
    </w:p>
    <w:p>
      <w:pPr>
        <w:pStyle w:val="Heading2"/>
      </w:pPr>
      <w:r>
        <w:t>FAQ</w:t>
      </w:r>
    </w:p>
    <w:p>
      <w:pPr>
        <w:pStyle w:val="Heading3"/>
      </w:pPr>
      <w:r>
        <w:t>How many paylines does Moon Princess have?</w:t>
      </w:r>
    </w:p>
    <w:p>
      <w:r/>
      <w:r>
        <w:t>Moon Princess has 20 paylines.</w:t>
      </w:r>
    </w:p>
    <w:p>
      <w:pPr>
        <w:pStyle w:val="Heading3"/>
      </w:pPr>
      <w:r>
        <w:t>What is the minimum/maximum bet amount for Moon Princess?</w:t>
      </w:r>
    </w:p>
    <w:p>
      <w:r/>
      <w:r>
        <w:t>The minimum bet amount is 0.20 coins per spin and the maximum bet amount is 100 coins per spin.</w:t>
      </w:r>
    </w:p>
    <w:p>
      <w:pPr>
        <w:pStyle w:val="Heading3"/>
      </w:pPr>
      <w:r>
        <w:t>What is the RTP for Moon Princess?</w:t>
      </w:r>
    </w:p>
    <w:p>
      <w:r/>
      <w:r>
        <w:t>The default RTP for Moon Princess is 96.50%.</w:t>
      </w:r>
    </w:p>
    <w:p>
      <w:pPr>
        <w:pStyle w:val="Heading3"/>
      </w:pPr>
      <w:r>
        <w:t>What is the Girl Power bonus game and how is it triggered?</w:t>
      </w:r>
    </w:p>
    <w:p>
      <w:r/>
      <w:r>
        <w:t>The Girl Power bonus game can be triggered at random on a spin that is not winning. Depending on the princess that appears, there are different functions that favor the union of winning symbols.</w:t>
      </w:r>
    </w:p>
    <w:p>
      <w:pPr>
        <w:pStyle w:val="Heading3"/>
      </w:pPr>
      <w:r>
        <w:t>What is the function of the Moon symbol in Moon Princess?</w:t>
      </w:r>
    </w:p>
    <w:p>
      <w:r/>
      <w:r>
        <w:t>The Moon symbol is the Wild and allows us to replace any icon, as well as transform your bet up to 50 times with a 5x multiplier.</w:t>
      </w:r>
    </w:p>
    <w:p>
      <w:pPr>
        <w:pStyle w:val="Heading3"/>
      </w:pPr>
      <w:r>
        <w:t>How many princesses are there in Moon Princess?</w:t>
      </w:r>
    </w:p>
    <w:p>
      <w:r/>
      <w:r>
        <w:t>There are three princesses in Moon Princess: Love Princess, Star Princess, and Storm Princess.</w:t>
      </w:r>
    </w:p>
    <w:p>
      <w:pPr>
        <w:pStyle w:val="Heading3"/>
      </w:pPr>
      <w:r>
        <w:t>What is the highest prize you can win in Moon Princess?</w:t>
      </w:r>
    </w:p>
    <w:p>
      <w:r/>
      <w:r>
        <w:t>You can win a prize of up to 5,000 coins in Moon Princess.</w:t>
      </w:r>
    </w:p>
    <w:p>
      <w:pPr>
        <w:pStyle w:val="Heading3"/>
      </w:pPr>
      <w:r>
        <w:t>Is Moon Princess available on mobile devices?</w:t>
      </w:r>
    </w:p>
    <w:p>
      <w:r/>
      <w:r>
        <w:t>Yes, Moon Princess is available on any mobile device or desktop.</w:t>
      </w:r>
    </w:p>
    <w:p>
      <w:pPr>
        <w:pStyle w:val="Heading2"/>
      </w:pPr>
      <w:r>
        <w:t>What we like</w:t>
      </w:r>
    </w:p>
    <w:p>
      <w:pPr>
        <w:pStyle w:val="ListBullet"/>
        <w:spacing w:line="240" w:lineRule="auto"/>
        <w:ind w:left="720"/>
      </w:pPr>
      <w:r/>
      <w:r>
        <w:t>Stylistic beauty of the game's graphics, evocative of classic anime</w:t>
      </w:r>
    </w:p>
    <w:p>
      <w:pPr>
        <w:pStyle w:val="ListBullet"/>
        <w:spacing w:line="240" w:lineRule="auto"/>
        <w:ind w:left="720"/>
      </w:pPr>
      <w:r/>
      <w:r>
        <w:t>Fun and engaging bonus games</w:t>
      </w:r>
    </w:p>
    <w:p>
      <w:pPr>
        <w:pStyle w:val="ListBullet"/>
        <w:spacing w:line="240" w:lineRule="auto"/>
        <w:ind w:left="720"/>
      </w:pPr>
      <w:r/>
      <w:r>
        <w:t>Different princesses offer different ways to win</w:t>
      </w:r>
    </w:p>
    <w:p>
      <w:pPr>
        <w:pStyle w:val="ListBullet"/>
        <w:spacing w:line="240" w:lineRule="auto"/>
        <w:ind w:left="720"/>
      </w:pPr>
      <w:r/>
      <w:r>
        <w:t>Maximum win of 5,000 coins and 20x multipliers can make for some impressive payouts</w:t>
      </w:r>
    </w:p>
    <w:p>
      <w:pPr>
        <w:pStyle w:val="Heading2"/>
      </w:pPr>
      <w:r>
        <w:t>What we don't like</w:t>
      </w:r>
    </w:p>
    <w:p>
      <w:pPr>
        <w:pStyle w:val="ListBullet"/>
        <w:spacing w:line="240" w:lineRule="auto"/>
        <w:ind w:left="720"/>
      </w:pPr>
      <w:r/>
      <w:r>
        <w:t>The game can verge on the complex side, which may make it harder for newer players to jump right in</w:t>
      </w:r>
    </w:p>
    <w:p>
      <w:pPr>
        <w:pStyle w:val="ListBullet"/>
        <w:spacing w:line="240" w:lineRule="auto"/>
        <w:ind w:left="720"/>
      </w:pPr>
      <w:r/>
      <w:r>
        <w:t>The key features and highest paying situations are not always easy to achieve</w:t>
      </w:r>
    </w:p>
    <w:p>
      <w:r/>
      <w:r>
        <w:rPr>
          <w:b/>
        </w:rPr>
        <w:t>Play Moon Princess for Free - Our Review | PokerNews</w:t>
      </w:r>
    </w:p>
    <w:p>
      <w:r/>
      <w:r>
        <w:rPr>
          <w:i/>
        </w:rPr>
        <w:t>Play Moon Princess for free and read our unbiased review of this online slot. Learn about its features, bonuses, and chance to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