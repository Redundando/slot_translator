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Mayan Magic Wildfire Free - Exciting Features &amp; Stunning Graphics</w:t>
      </w:r>
    </w:p>
    <w:p>
      <w:pPr>
        <w:pStyle w:val="Heading2"/>
      </w:pPr>
      <w:r>
        <w:t>Get Ready for Some Wild Gameplay Features!</w:t>
      </w:r>
    </w:p>
    <w:p>
      <w:r/>
      <w:r>
        <w:t>What's more exciting than transforming into a wild creature? Well, in Mayan Magic Wildfire, you get to experience just that with its transformed wilds feature. But wait, there's more! With synchronized reels, you'll never miss a chance to win big. And who doesn't love sticky wilds? Triggered by landing a wild symbol on the central reels, these sticky wilds will stick around for your next spin.</w:t>
      </w:r>
    </w:p>
    <w:p>
      <w:r/>
      <w:r>
        <w:t>But the fun doesn't stop there. Each additional wild you land triggers a respin, giving you even more chances to win big! Mayan Magic Wildfire's multiplier feature will add an extra layer of excitement to your gaming experience--landing every third wild will increase your win multiplier by 1x. Plus, the Mystery Wild and Mystery Sync features can be triggered at random, keeping you on the edge of your seat with every spin!</w:t>
      </w:r>
    </w:p>
    <w:p>
      <w:pPr>
        <w:pStyle w:val="Heading2"/>
      </w:pPr>
      <w:r>
        <w:t>Scenic and Graphic: A Jungle of Fun</w:t>
      </w:r>
    </w:p>
    <w:p>
      <w:r/>
      <w:r>
        <w:t>Get ready to be transported to a mystical and colorful jungle with Mayan Magic Wildfire. The graphics are so lush and vibrant, you'll feel like you're actually in the heart of the jungle. And let's not forget the cascading waterfall in the background - it's the perfect touch to make you feel like you're on a real adventure. The game window is even suspended on a stone structure with a green gem at its center - it's like something straight out of Indiana Jones!</w:t>
      </w:r>
    </w:p>
    <w:p>
      <w:r/>
      <w:r>
        <w:t>The design is comic-style, but don't let that fool you - this game is no joke! The visuals only add to the game's overall feel and theme. It's like the Mayans themselves came back to life and created this game just for you.</w:t>
      </w:r>
    </w:p>
    <w:p>
      <w:pPr>
        <w:pStyle w:val="Heading2"/>
      </w:pPr>
      <w:r>
        <w:t>Get Wild with the Maya Wilds Feature</w:t>
      </w:r>
    </w:p>
    <w:p>
      <w:r/>
      <w:r>
        <w:t>Hold on to your hats, folks - the Maya Wilds Feature is the wildest ride in town. This feature will have you on the edge of your seat, with respins galore whenever a wild symbol lands on the 3 central reels. And the more wilds you get, the more respins you'll earn. It's like a never-ending party, and you're the guest of honor.</w:t>
      </w:r>
      <w:r/>
    </w:p>
    <w:p>
      <w:r/>
      <w:r>
        <w:t>But that's not all - we're not called 'Mayan Magic' for nothing. Not only do additional wilds drop in to amp up the excitement even further, but sticky wilds are added to the central position on that reel. That's right, we're serving up sticky wilds just like your mom used to make.</w:t>
      </w:r>
      <w:r/>
    </w:p>
    <w:p>
      <w:r/>
      <w:r>
        <w:t>And just when you thought it couldn't get any better, every third wild that lands increases the win multiplier by 1x. It's like free money raining down from the sky - or at least from the reels.</w:t>
      </w:r>
    </w:p>
    <w:p>
      <w:pPr>
        <w:pStyle w:val="Heading2"/>
      </w:pPr>
      <w:r>
        <w:t>Mystery Mechanics: The Wild and Sync Features</w:t>
      </w:r>
    </w:p>
    <w:p>
      <w:r/>
      <w:r>
        <w:t>What's better than a mystery? A wild mystery, of course! The Mystery Wild Feature in Mayan Magic Wildfire randomly triggers a mystical symbol transformation on reel 3 that will make your head spin (in a good way!). Look out for the wild central symbol and watch the other two reels light up as they, too, turn wild. Your winnings will explode like a Mayan firework show.</w:t>
      </w:r>
    </w:p>
    <w:p>
      <w:r/>
      <w:r>
        <w:t>And, if that isn't enough, the game also features a Mystery Sync feature that will have the symbols on all three central reels synchronize, creating new and exciting winning combinations. You don't have to be a Mayan shaman to summon the sync—you just have to keep on spinning!</w:t>
      </w:r>
    </w:p>
    <w:p>
      <w:pPr>
        <w:pStyle w:val="Heading2"/>
      </w:pPr>
      <w:r>
        <w:t>Estimated RTP and Payouts</w:t>
      </w:r>
    </w:p>
    <w:p>
      <w:r/>
      <w:r>
        <w:t>So, you're probably wondering how much riches could be coming your way with Mayan Magic Wildfire. Well, the estimated RTP of this game is around 96%. That's like, almost as good as having a magic crystal ball to predict your winnings.</w:t>
      </w:r>
    </w:p>
    <w:p>
      <w:r/>
      <w:r>
        <w:t>And brace yourself for this one - you could win up to 1,264 times your bet! That's like finding a pot of gold at the end of a rainbow, except it's even better because it's real and doesn't involve leprechauns. Get ready to light up that Mayan Magic Wildfire and watch those payouts roll in.</w:t>
      </w:r>
    </w:p>
    <w:p>
      <w:pPr>
        <w:pStyle w:val="Heading2"/>
      </w:pPr>
      <w:r>
        <w:t>Mayan Magic Wildfire vs. Other Jungle-Themed Slots</w:t>
      </w:r>
    </w:p>
    <w:p>
      <w:r/>
      <w:r>
        <w:t>Looking for adventure in the jungle? Mayan Magic Wildfire has got you covered! With its exceptional wild features, it really sets itself apart from the other generic jungle-themed slots out there. But if you're hankering for even more wildness in your games, Jumanji is definitely worth checking out.</w:t>
      </w:r>
    </w:p>
    <w:p>
      <w:r/>
      <w:r>
        <w:t>Of course, we all know why we play slots - to hit that massive jackpot! If you're chasing the big bucks, Mega Moolah is where it's at. With the potential to win millions of euros in one fell swoop, it's no wonder players keep coming back to this mega-jackpot slot!</w:t>
      </w:r>
    </w:p>
    <w:p>
      <w:pPr>
        <w:pStyle w:val="Heading2"/>
      </w:pPr>
      <w:r>
        <w:t>FAQ</w:t>
      </w:r>
    </w:p>
    <w:p>
      <w:pPr>
        <w:pStyle w:val="Heading3"/>
      </w:pPr>
      <w:r>
        <w:t>How many paylines does Mayan Magic Wildfire have?</w:t>
      </w:r>
    </w:p>
    <w:p>
      <w:r/>
      <w:r>
        <w:t>Mayan Magic Wildfire has 10 paylines.</w:t>
      </w:r>
    </w:p>
    <w:p>
      <w:pPr>
        <w:pStyle w:val="Heading3"/>
      </w:pPr>
      <w:r>
        <w:t>What is the minimum amount to bet while playing Mayan Magic Wildfire?</w:t>
      </w:r>
    </w:p>
    <w:p>
      <w:r/>
      <w:r>
        <w:t>The minimum amount to bet while playing Mayan Magic Wildfire is 0.10 credits.</w:t>
      </w:r>
    </w:p>
    <w:p>
      <w:pPr>
        <w:pStyle w:val="Heading3"/>
      </w:pPr>
      <w:r>
        <w:t>What is the maximum amount to bet while playing Mayan Magic Wildfire?</w:t>
      </w:r>
    </w:p>
    <w:p>
      <w:r/>
      <w:r>
        <w:t>The maximum amount to bet while playing Mayan Magic Wildfire is 100 credits.</w:t>
      </w:r>
    </w:p>
    <w:p>
      <w:pPr>
        <w:pStyle w:val="Heading3"/>
      </w:pPr>
      <w:r>
        <w:t>Does Mayan Magic Wildfire offer paylines that pay in both directions?</w:t>
      </w:r>
    </w:p>
    <w:p>
      <w:r/>
      <w:r>
        <w:t>Yes, Mayan Magic Wildfire offers paylines that pay in both directions.</w:t>
      </w:r>
    </w:p>
    <w:p>
      <w:pPr>
        <w:pStyle w:val="Heading3"/>
      </w:pPr>
      <w:r>
        <w:t>What is the smallest payout possible in Mayan Magic Wildfire?</w:t>
      </w:r>
    </w:p>
    <w:p>
      <w:r/>
      <w:r>
        <w:t>We cannot provide an exact smallest payout, but the game offers decent action.</w:t>
      </w:r>
    </w:p>
    <w:p>
      <w:pPr>
        <w:pStyle w:val="Heading3"/>
      </w:pPr>
      <w:r>
        <w:t>What is the RTP of Mayan Magic Wildfire?</w:t>
      </w:r>
    </w:p>
    <w:p>
      <w:r/>
      <w:r>
        <w:t>The RTP of Mayan Magic Wildfire has not yet been confirmed, but it is estimated to be around 96%.</w:t>
      </w:r>
    </w:p>
    <w:p>
      <w:pPr>
        <w:pStyle w:val="Heading3"/>
      </w:pPr>
      <w:r>
        <w:t>What are the special features of Mayan Magic Wildfire?</w:t>
      </w:r>
    </w:p>
    <w:p>
      <w:r/>
      <w:r>
        <w:t>Mayan Magic Wildfire offers 3 special features - Maya Wilds, Mystery Wild, and Mystery Sync.</w:t>
      </w:r>
    </w:p>
    <w:p>
      <w:pPr>
        <w:pStyle w:val="Heading3"/>
      </w:pPr>
      <w:r>
        <w:t>What are some similar slot machines to Mayan Magic Wildfire?</w:t>
      </w:r>
    </w:p>
    <w:p>
      <w:r/>
      <w:r>
        <w:t>Similar slot machines to Mayan Magic Wildfire include Jumanji and Mega Moolah.</w:t>
      </w:r>
    </w:p>
    <w:p>
      <w:pPr>
        <w:pStyle w:val="Heading2"/>
      </w:pPr>
      <w:r>
        <w:t>What we like</w:t>
      </w:r>
    </w:p>
    <w:p>
      <w:pPr>
        <w:pStyle w:val="ListBullet"/>
        <w:spacing w:line="240" w:lineRule="auto"/>
        <w:ind w:left="720"/>
      </w:pPr>
      <w:r/>
      <w:r>
        <w:t>Multiple wild features enhance gameplay</w:t>
      </w:r>
    </w:p>
    <w:p>
      <w:pPr>
        <w:pStyle w:val="ListBullet"/>
        <w:spacing w:line="240" w:lineRule="auto"/>
        <w:ind w:left="720"/>
      </w:pPr>
      <w:r/>
      <w:r>
        <w:t>Colorful graphics and immersive jungle scenery</w:t>
      </w:r>
    </w:p>
    <w:p>
      <w:pPr>
        <w:pStyle w:val="ListBullet"/>
        <w:spacing w:line="240" w:lineRule="auto"/>
        <w:ind w:left="720"/>
      </w:pPr>
      <w:r/>
      <w:r>
        <w:t>Maya Wilds feature with respins and sticky wilds</w:t>
      </w:r>
    </w:p>
    <w:p>
      <w:pPr>
        <w:pStyle w:val="ListBullet"/>
        <w:spacing w:line="240" w:lineRule="auto"/>
        <w:ind w:left="720"/>
      </w:pPr>
      <w:r/>
      <w:r>
        <w:t>Mystery Wild and Mystery Sync features for additional excitement</w:t>
      </w:r>
    </w:p>
    <w:p>
      <w:pPr>
        <w:pStyle w:val="Heading2"/>
      </w:pPr>
      <w:r>
        <w:t>What we don't like</w:t>
      </w:r>
    </w:p>
    <w:p>
      <w:pPr>
        <w:pStyle w:val="ListBullet"/>
        <w:spacing w:line="240" w:lineRule="auto"/>
        <w:ind w:left="720"/>
      </w:pPr>
      <w:r/>
      <w:r>
        <w:t>Limited number of central reels for wild triggers</w:t>
      </w:r>
    </w:p>
    <w:p>
      <w:pPr>
        <w:pStyle w:val="ListBullet"/>
        <w:spacing w:line="240" w:lineRule="auto"/>
        <w:ind w:left="720"/>
      </w:pPr>
      <w:r/>
      <w:r>
        <w:t>Medium variance may not appeal to players seeking high-risk, high-reward gameplay</w:t>
      </w:r>
    </w:p>
    <w:p>
      <w:r/>
      <w:r>
        <w:rPr>
          <w:b/>
        </w:rPr>
        <w:t>Play Mayan Magic Wildfire Free - Exciting Features &amp; Stunning Graphics</w:t>
      </w:r>
    </w:p>
    <w:p>
      <w:r/>
      <w:r>
        <w:rPr>
          <w:i/>
        </w:rPr>
        <w:t>Discover the wild features and beautiful scenery in Mayan Magic Wildfire.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