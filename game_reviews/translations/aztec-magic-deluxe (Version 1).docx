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Aztec Magic Deluxe for Free - Review and Features</w:t>
      </w:r>
    </w:p>
    <w:p>
      <w:pPr>
        <w:pStyle w:val="Heading2"/>
      </w:pPr>
      <w:r>
        <w:t>Game Design and Theme</w:t>
      </w:r>
    </w:p>
    <w:p>
      <w:r/>
      <w:r>
        <w:t>Aztec Magic Deluxe is not your typical slot game - it's like a journey into another world. The attention to detail is impressive and the graphics are simply stunning. You can tell that the developers have put a lot of effort into making every aspect of the game visually appealing, from the background to the symbols themselves.</w:t>
      </w:r>
    </w:p>
    <w:p>
      <w:r/>
      <w:r>
        <w:t>Speaking of symbols, they are all inspired by Aztec culture and mythology. You'll see Aztec masks, golden artifacts, and even a jaguar. But watch out for the snake symbol - it might look harmless, but it's actually the highest-paying symbol in the game.</w:t>
      </w:r>
    </w:p>
    <w:p>
      <w:r/>
      <w:r>
        <w:t>As for the overall design of the game, it's set in a jewel, which is a nice touch. It's like the developers are saying, 'Here's a precious gem of a game that you're going to love.' Plus, the two torches lit on the pillars add to the ambiance and make you feel like you're exploring a hidden Aztec temple.</w:t>
      </w:r>
    </w:p>
    <w:p>
      <w:r/>
      <w:r>
        <w:t>And let's not forget about the music. It's a mix of nature sounds and tribal beats, which is perfect for the theme of the game. The sound effects when you spin the reels are also spot-on - they're satisfying without being too loud or annoying.</w:t>
      </w:r>
    </w:p>
    <w:p>
      <w:r/>
      <w:r>
        <w:t>All in all, Aztec Magic Deluxe is a feast for the eyes and ears. It's a game that's easy to play but hard to put down, especially if you're a fan of all things Aztec.</w:t>
      </w:r>
    </w:p>
    <w:p>
      <w:pPr>
        <w:pStyle w:val="Heading2"/>
      </w:pPr>
      <w:r>
        <w:t>Gameplay Features</w:t>
      </w:r>
    </w:p>
    <w:p>
      <w:r/>
      <w:r>
        <w:t>Ready to go on an adventure deep into the jungle? Aztec Magic Deluxe, the exciting casino slot game, has all the features to keep you spinning those reels for hours on end. With 5 reels and 3 rows, this game grid has a range of variable pay lines from one to fifteen, giving you a wide variety of ways to win big.</w:t>
      </w:r>
    </w:p>
    <w:p>
      <w:r/>
      <w:r>
        <w:t>And how much does it cost? Fear not, dear player! The cost per spin ranges from just €0.01 to €1, so even if you're on a budget, you can still have a chance to strike riches beyond your wildest dreams. Not in the mood to keep clicking the spin button? No worries. Aztec Magic Deluxe also has an Autoplay function that you can activate for up to 1,000 automatic spins. Sit back, relax, and let the game do the work for you.</w:t>
      </w:r>
    </w:p>
    <w:p>
      <w:r/>
      <w:r>
        <w:t>Speaking of winning, you'll want to keep your eyes peeled for the highest paying symbol in the game: the Aztec warrior. This brave soldier triples winnings every time it appears, and can pay up to 5,000 times the bet when appearing with 5 symbols. Now that's what we call a big win!</w:t>
      </w:r>
    </w:p>
    <w:p>
      <w:r/>
      <w:r>
        <w:t>But wait, there's more! The Scatter symbol, represented by a priestess, triggers up to 10 free spins when three or more appear on the grid. Who knew ancient Aztec culture could be so generous? So what are you waiting for? Give Aztec Magic Deluxe a spin and see how lucky you can get!</w:t>
      </w:r>
    </w:p>
    <w:p>
      <w:pPr>
        <w:pStyle w:val="Heading2"/>
      </w:pPr>
      <w:r>
        <w:t>Symbols and Paytable</w:t>
      </w:r>
    </w:p>
    <w:p>
      <w:r/>
      <w:r>
        <w:t>Aztec Magic Deluxe is a game of ancient culture and riches, with its symbols and payouts revealing the story of the Aztec civilization. With seven symbols to choose from, including both non-themed and themed symbols, the game brings a perfect mix of surprise and intrigue to your gameplay.</w:t>
      </w:r>
    </w:p>
    <w:p>
      <w:r/>
      <w:r>
        <w:t>For starters, the first four symbols are represented by the cards of a royal flush, starting from 10 to Ace; these symbols pay the least, but they still help you win some pocket money. Meanwhile, the three medallions are the high-paying symbols in the game. The silver medallion pays up to 100 times the bet, the bronze pays up to 300, and the gold medallion offers a whopping 500 times your bet on payline wins.</w:t>
      </w:r>
    </w:p>
    <w:p>
      <w:r/>
      <w:r>
        <w:t>If you're looking for the highest paying symbol, then the Aztec warrior is your guy. Not only does it pay you the most, but it also triples your winnings every time it appears, making it essential to get him on the reels as often as possible. Consider him your lucky charm in the game.</w:t>
      </w:r>
    </w:p>
    <w:p>
      <w:r/>
      <w:r>
        <w:t>But wait, there's more! Aztec Magic Deluxe also features a scatter symbol, represented by a priestess. Landing three or more priestess symbols on the reels can trigger up to 10 free spins, giving you more chances to win big! And who wouldn't love free spins? They're like a gift that keeps on giving, and they also give you the perfect opportunity to take a break and stretch while the reels spin by themselves.</w:t>
      </w:r>
    </w:p>
    <w:p>
      <w:r/>
      <w:r>
        <w:t>With the variety of symbols and generous payouts in Aztec Magic Deluxe, you're in for one magical adventure. So, grab your jungle hat, and let's go exploring for all that Aztec gold!</w:t>
      </w:r>
    </w:p>
    <w:p>
      <w:pPr>
        <w:pStyle w:val="Heading2"/>
      </w:pPr>
      <w:r>
        <w:t>Volatility and RTP: Is Aztec Magic Deluxe Worth Your Time?</w:t>
      </w:r>
    </w:p>
    <w:p>
      <w:r/>
      <w:r>
        <w:t>Aztec Magic Deluxe has a medium volatility and a very good RTP value of 96.96%. That's a pretty good likelihood of winning, and not a bad return on your investment. In other words, amigos, you can rest assured that you won't be flushing all your dinero down the drain!</w:t>
      </w:r>
    </w:p>
    <w:p>
      <w:r/>
      <w:r>
        <w:t>Not sure what we mean by volatility? Well, it's like the difference between riding a rollercoaster and taking a leisurely stroll. If you enjoy the adrenaline rush of high stakes, high reward gameplay, you might want to look for a slot game with high volatility. On the other hand, if you'd rather play it safe and steady, a game with low volatility would be more up your alley. Aztec Magic Deluxe strikes a balance between the two, making it a popular choice for players who want the best of both worlds.</w:t>
      </w:r>
    </w:p>
    <w:p>
      <w:r/>
      <w:r>
        <w:t>So what's the verdict? When it comes to Aztec Magic Deluxe, the odds are definitely in your favor. Give it a spin, and who knows - you might just uncover some lost treasure hidden away in the jungle!</w:t>
      </w:r>
    </w:p>
    <w:p>
      <w:pPr>
        <w:pStyle w:val="Heading2"/>
      </w:pPr>
      <w:r>
        <w:t>Get Your Game On: Special Symbols</w:t>
      </w:r>
    </w:p>
    <w:p>
      <w:r/>
      <w:r>
        <w:t>When it comes to the Aztec Magic Deluxe game, the symbols make all the difference. The most special symbol is the Wild, featuring an Aztec warrior. Not only does it replace all other symbols except the Scatter, but it also triples winnings every time it graces your screen. Talk about a powerful warrior! In fact, the Wild is so impressive it's the highest paying symbol in the game. This guy is clearly bringing his a-game!</w:t>
      </w:r>
      <w:r/>
    </w:p>
    <w:p>
      <w:r/>
      <w:r>
        <w:t>On the other hand, the Scatter symbol is represented by a stunning priestess. She's the one you want to look out for if you're in it for the spins. Why? Well, if three or more show up on the grid, you'll activate up to 10 free spins. You can enjoy your time with the priestess without ever having to leave your seat. Does it get any better than that? We doubt it!</w:t>
      </w:r>
      <w:r/>
    </w:p>
    <w:p>
      <w:r/>
      <w:r>
        <w:t>But let's not forget about the Gamble function. This is where things can get a little risky, but also more rewarding. Players can try to double their winnings by guessing the color of a covered card. If you're feeling lucky, you might as well go for it. Who knows, you might just double your winnings and have a few extra coins to toss around.</w:t>
      </w:r>
      <w:r/>
    </w:p>
    <w:p>
      <w:r/>
      <w:r>
        <w:t>All in all, the special symbols of Aztec Magic Deluxe make for an exciting and lucrative gaming experience. We'd definitely recommend giving them a try, whether you're in it for the warrior, the priestess, or the chance to gamble. Just make sure to keep your game face on and have a good time!</w:t>
      </w:r>
    </w:p>
    <w:p>
      <w:pPr>
        <w:pStyle w:val="Heading2"/>
      </w:pPr>
      <w:r>
        <w:t>FAQ</w:t>
      </w:r>
    </w:p>
    <w:p>
      <w:pPr>
        <w:pStyle w:val="Heading3"/>
      </w:pPr>
      <w:r>
        <w:t>How many pay lines are there in Aztec Magic Deluxe?</w:t>
      </w:r>
    </w:p>
    <w:p>
      <w:r/>
      <w:r>
        <w:t>There are variable pay lines from one to fifteen in Aztec Magic Deluxe.</w:t>
      </w:r>
    </w:p>
    <w:p>
      <w:pPr>
        <w:pStyle w:val="Heading3"/>
      </w:pPr>
      <w:r>
        <w:t>What is the cost per spin in Aztec Magic Deluxe?</w:t>
      </w:r>
    </w:p>
    <w:p>
      <w:r/>
      <w:r>
        <w:t>The cost per spin in Aztec Magic Deluxe ranges from €0.01 to €1.</w:t>
      </w:r>
    </w:p>
    <w:p>
      <w:pPr>
        <w:pStyle w:val="Heading3"/>
      </w:pPr>
      <w:r>
        <w:t>What is the Autoplay function in Aztec Magic Deluxe?</w:t>
      </w:r>
    </w:p>
    <w:p>
      <w:r/>
      <w:r>
        <w:t>The Autoplay function in Aztec Magic Deluxe lets you activate from 10 to 1,000 automatic spins with pre-selected parameters.</w:t>
      </w:r>
    </w:p>
    <w:p>
      <w:pPr>
        <w:pStyle w:val="Heading3"/>
      </w:pPr>
      <w:r>
        <w:t>What is the RTP value in Aztec Magic Deluxe?</w:t>
      </w:r>
    </w:p>
    <w:p>
      <w:r/>
      <w:r>
        <w:t>The RTP value in Aztec Magic Deluxe is very good at 96.96%.</w:t>
      </w:r>
    </w:p>
    <w:p>
      <w:pPr>
        <w:pStyle w:val="Heading3"/>
      </w:pPr>
      <w:r>
        <w:t>What is the volatility of Aztec Magic Deluxe?</w:t>
      </w:r>
    </w:p>
    <w:p>
      <w:r/>
      <w:r>
        <w:t>The volatility of Aztec Magic Deluxe is medium.</w:t>
      </w:r>
    </w:p>
    <w:p>
      <w:pPr>
        <w:pStyle w:val="Heading3"/>
      </w:pPr>
      <w:r>
        <w:t>What is the Wild symbol in Aztec Magic Deluxe?</w:t>
      </w:r>
    </w:p>
    <w:p>
      <w:r/>
      <w:r>
        <w:t>The Aztec warrior is the Wild symbol in Aztec Magic Deluxe. It replaces all symbols except the Scatter and has a high payout of up to 5,000 times the bet.</w:t>
      </w:r>
    </w:p>
    <w:p>
      <w:pPr>
        <w:pStyle w:val="Heading3"/>
      </w:pPr>
      <w:r>
        <w:t>What is the Scatter symbol in Aztec Magic Deluxe?</w:t>
      </w:r>
    </w:p>
    <w:p>
      <w:r/>
      <w:r>
        <w:t>The priestess is the Scatter symbol in Aztec Magic Deluxe. It can appear anywhere on the grid and gives up to 10 free spins.</w:t>
      </w:r>
    </w:p>
    <w:p>
      <w:pPr>
        <w:pStyle w:val="Heading3"/>
      </w:pPr>
      <w:r>
        <w:t>Is there a Gamble function in Aztec Magic Deluxe?</w:t>
      </w:r>
    </w:p>
    <w:p>
      <w:r/>
      <w:r>
        <w:t>Yes, there is a Gamble function in Aztec Magic Deluxe that lets you try and double your winnings.</w:t>
      </w:r>
    </w:p>
    <w:p>
      <w:pPr>
        <w:pStyle w:val="Heading2"/>
      </w:pPr>
      <w:r>
        <w:t>What we like</w:t>
      </w:r>
    </w:p>
    <w:p>
      <w:pPr>
        <w:pStyle w:val="ListBullet"/>
        <w:spacing w:line="240" w:lineRule="auto"/>
        <w:ind w:left="720"/>
      </w:pPr>
      <w:r/>
      <w:r>
        <w:t>Beautifully designed with Aztec-themed symbols</w:t>
      </w:r>
    </w:p>
    <w:p>
      <w:pPr>
        <w:pStyle w:val="ListBullet"/>
        <w:spacing w:line="240" w:lineRule="auto"/>
        <w:ind w:left="720"/>
      </w:pPr>
      <w:r/>
      <w:r>
        <w:t>Variable pay lines and Autoplay for up to 1,000 spins</w:t>
      </w:r>
    </w:p>
    <w:p>
      <w:pPr>
        <w:pStyle w:val="ListBullet"/>
        <w:spacing w:line="240" w:lineRule="auto"/>
        <w:ind w:left="720"/>
      </w:pPr>
      <w:r/>
      <w:r>
        <w:t>Aztec warrior symbol triples winnings and pays up to 5,000 times the bet</w:t>
      </w:r>
    </w:p>
    <w:p>
      <w:pPr>
        <w:pStyle w:val="ListBullet"/>
        <w:spacing w:line="240" w:lineRule="auto"/>
        <w:ind w:left="720"/>
      </w:pPr>
      <w:r/>
      <w:r>
        <w:t>Good RTP value of 96.96%</w:t>
      </w:r>
    </w:p>
    <w:p>
      <w:pPr>
        <w:pStyle w:val="Heading2"/>
      </w:pPr>
      <w:r>
        <w:t>What we don't like</w:t>
      </w:r>
    </w:p>
    <w:p>
      <w:pPr>
        <w:pStyle w:val="ListBullet"/>
        <w:spacing w:line="240" w:lineRule="auto"/>
        <w:ind w:left="720"/>
      </w:pPr>
      <w:r/>
      <w:r>
        <w:t>Only one special symbol - the Wild - which also serves as the highest paying symbol</w:t>
      </w:r>
    </w:p>
    <w:p>
      <w:pPr>
        <w:pStyle w:val="ListBullet"/>
        <w:spacing w:line="240" w:lineRule="auto"/>
        <w:ind w:left="720"/>
      </w:pPr>
      <w:r/>
      <w:r>
        <w:t>Maximum cost per spin is only €1</w:t>
      </w:r>
    </w:p>
    <w:p>
      <w:r/>
      <w:r>
        <w:rPr>
          <w:b/>
        </w:rPr>
        <w:t>Play Aztec Magic Deluxe for Free - Review and Features</w:t>
      </w:r>
    </w:p>
    <w:p>
      <w:r/>
      <w:r>
        <w:rPr>
          <w:i/>
        </w:rPr>
        <w:t>Discover the Aztec-themed slot game Aztec Magic Deluxe and play it for free. Read our review of the features and gameplay of this beautifully designed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