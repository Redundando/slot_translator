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Christmas Cash Pots for Free | Exciting Slot with Huge Rewards</w:t>
      </w:r>
    </w:p>
    <w:p>
      <w:r/>
      <w:r>
        <w:rPr>
          <w:b/>
        </w:rPr>
        <w:t>Meta description</w:t>
      </w:r>
      <w:r>
        <w:t>: Experience the festive atmosphere with the Christmas Cash Pots slot and win up to €250,000. Try it for free and enjoy exciting gameplay with special features.</w:t>
      </w:r>
    </w:p>
    <w:p>
      <w:pPr>
        <w:pStyle w:val="Heading2"/>
      </w:pPr>
      <w:r>
        <w:t>Get into the Christmas spirit with Christmas Cash Pots</w:t>
      </w:r>
    </w:p>
    <w:p>
      <w:r/>
      <w:r>
        <w:t xml:space="preserve">Christmas Cash Pots is a perfect way to get into the festive mood. This slot game by Inspired comes with a wide range of Christmas symbols that will make you dream of chestnuts roasting on an open fire while Jack Frost nips at your nose! </w:t>
      </w:r>
    </w:p>
    <w:p>
      <w:r/>
      <w:r>
        <w:t>The design is eye-catching, and it takes players on a journey straight to Santa's house. With the stunning snowy landscapes and mesmerizing northern lights in the background, Christmas Cash Pots truly manages to capture the essence of the holiday season. So put on your Christmas jumper and get ready to spin some reels!</w:t>
      </w:r>
    </w:p>
    <w:p>
      <w:r/>
      <w:r>
        <w:t xml:space="preserve">The symbols in the game are full of holiday cheer, ranging from nicely wrapped presents to mistletoe, and let's not forget Santa's jolly face. The festive soundtrack complements the game perfectly, and the sound effects will make you feel like you're in the heart of the North Pole. They say Christmas comes once a year, but with Christmas Cash Pots, you can enjoy the holiday spirit all year round. Ho, ho, ho! </w:t>
      </w:r>
    </w:p>
    <w:p>
      <w:pPr>
        <w:pStyle w:val="Heading2"/>
      </w:pPr>
      <w:r>
        <w:t>Gameplay</w:t>
      </w:r>
    </w:p>
    <w:p>
      <w:r/>
      <w:r>
        <w:t>Settle in for some festive fun with Christmas Cash Pots slot game! This game may have a traditional structure, with five reels and three rows, but there's more to it than meets the eye. With only ten paylines, it may seem like your chances of winning are slim, but with a betting range of 10 cents to 100 € per spin, you've got plenty of opportunities to score big.</w:t>
      </w:r>
      <w:r/>
    </w:p>
    <w:p>
      <w:r/>
      <w:r>
        <w:t>The highest prize payout is a whopping €250,000, which is enough to make anyone's Christmas! And with an RTP of 96.5%, you've got a fair shot at claiming that prize for yourself.</w:t>
      </w:r>
      <w:r/>
    </w:p>
    <w:p>
      <w:r/>
      <w:r>
        <w:t>One of the things we love most about this game is how perfectly themed it is for the holidays. From the Christmas lights to the stockings hanging on the fireplace, every symbol on the reels is a festive nod to the season. But don't let the cute graphics fool you—there's plenty of excitement to be had with this game too! We think this game strikes the perfect balance between an entertaining experience and simplicity.</w:t>
      </w:r>
      <w:r/>
    </w:p>
    <w:p>
      <w:r/>
      <w:r>
        <w:t>So, what are you waiting for? Give Christmas Cash Pots a spin and see if you can make the holiday season even more jolly! Just remember to keep it fun and responsible.</w:t>
      </w:r>
    </w:p>
    <w:p>
      <w:pPr>
        <w:pStyle w:val="Heading2"/>
      </w:pPr>
      <w:r>
        <w:t>Special Features</w:t>
      </w:r>
    </w:p>
    <w:p>
      <w:r/>
      <w:r>
        <w:t>Are you ready to jingle all the way to the bank? Look no further than the Christmas Cash Pots casino slot game with its special features that are sure to put you in the festive mood. The star of the show is the Christmas Cash Pot symbol, which is not only the most rewarding, paying out a sweet €200 for a combination of five icons, but it also grants players access to the coveted Cash Collector Bonus feature. It's like finding a Christmas bonus in your paycheck, except better.</w:t>
      </w:r>
    </w:p>
    <w:p>
      <w:r/>
      <w:r>
        <w:t>The bonus feature itself is where all the excitement happens. It gives players the chance to win one of four jaw-dropping jackpot prizes, or if you're lucky, trigger free spins and extend the fun even longer. With the potential for massive payouts, the Cash Collector Bonus feature is a must-play if you're an experienced player looking for that extra thrill.</w:t>
      </w:r>
    </w:p>
    <w:p>
      <w:r/>
      <w:r>
        <w:t xml:space="preserve"> So, forget about decorating the tree, the Christmas Cash Pots slot game is the only present you need this holiday season. With its rewarding symbols and enthralling bonus feature, you'll be feeling the Christmas spirit all the way to the bank. So what are you waiting for? Give it a spin and start racking up those coins today!</w:t>
      </w:r>
    </w:p>
    <w:p>
      <w:pPr>
        <w:pStyle w:val="Heading2"/>
      </w:pPr>
      <w:r>
        <w:t>Software Provider</w:t>
      </w:r>
    </w:p>
    <w:p>
      <w:r/>
      <w:r>
        <w:t>Well, well, look who we have here - Inspired. These guys might not have the same household recognition as the likes of Novomatic or Microgaming, but they sure know how to create some serious fun. Their game portfolio is vast, covering everything from virtual sports to lotteries, and yes, online slot games like Christmas Cash Pots.</w:t>
      </w:r>
    </w:p>
    <w:p>
      <w:r/>
      <w:r>
        <w:t>Don't be fooled by the smaller size of this software provider, Inspired puts in the effort where it counts. Players are always at the forefront of their designs, and it shows in the graphics and gameplay of all their titles. In fact, Christmas Cash Pots is a great example of this!</w:t>
      </w:r>
    </w:p>
    <w:p>
      <w:r/>
      <w:r>
        <w:t>With operations in 35 different jurisdictions around the world, Inspired reaches an impressive number of players with their gaming systems. They manage over 50,000 venues, including pubs and game halls, not to mention 100 websites. That's a lot of happy gamers.</w:t>
      </w:r>
    </w:p>
    <w:p>
      <w:pPr>
        <w:pStyle w:val="Heading2"/>
      </w:pPr>
      <w:r>
        <w:t>Rewards</w:t>
      </w:r>
    </w:p>
    <w:p>
      <w:r/>
      <w:r>
        <w:t>If you're looking for a slot game that will fill your pockets with Christmas joy and winnings, Christmas Cash Pots has got you covered. The game has excellent rewards, with the highest payout being a jaw-dropping €250,000 – enough to make all of your Christmas wishes come true!</w:t>
      </w:r>
    </w:p>
    <w:p>
      <w:r/>
      <w:r>
        <w:t>You'll be happy to know that Christmas Cash Pots has a theoretical return to player (RTP) of 96.5%, which is a half-point above the industry average. And with a betting range between 10 cents and 100 € per spin, the game is accessible to players with different budgets. You don't need to be a Christmas millionaire to experience the excitement of this game – just a few cents can get you started.</w:t>
      </w:r>
    </w:p>
    <w:p>
      <w:r/>
      <w:r>
        <w:t>What's even more exciting is the bonus feature, which can lead to massive payouts. As the reels spin, it's not uncommon to hear the sound of sleigh bells ringing, announcing the arrival of a jolly bonus round. This feature can boost your earnings and increase your chances of being able to afford a nice bottle of eggnog.</w:t>
      </w:r>
    </w:p>
    <w:p>
      <w:r/>
      <w:r>
        <w:t>So, if you want to join in the Christmas cheer and play a slot game that offers good rewards, Christmas Cash Pots should be on your list. With its solid RTP, wide betting range, and exceptional bonus feature, it's easy to see why players are lining up to take a spin.</w:t>
      </w:r>
    </w:p>
    <w:p>
      <w:pPr>
        <w:pStyle w:val="Heading2"/>
      </w:pPr>
      <w:r>
        <w:t>FAQ</w:t>
      </w:r>
    </w:p>
    <w:p>
      <w:pPr>
        <w:pStyle w:val="Heading3"/>
      </w:pPr>
      <w:r>
        <w:t>Who developed Christmas Cash Pots?</w:t>
      </w:r>
    </w:p>
    <w:p>
      <w:r/>
      <w:r>
        <w:t>Christmas Cash Pots was produced by Inspired, a software company that operates in approximately 35 jurisdictions worldwide.</w:t>
      </w:r>
    </w:p>
    <w:p>
      <w:pPr>
        <w:pStyle w:val="Heading3"/>
      </w:pPr>
      <w:r>
        <w:t>What is the betting range for Christmas Cash Pots?</w:t>
      </w:r>
    </w:p>
    <w:p>
      <w:r/>
      <w:r>
        <w:t>The betting range for Christmas Cash Pots is quite wide, ranging from a minimum of only 10 cents to a maximum of 100 € per spin.</w:t>
      </w:r>
    </w:p>
    <w:p>
      <w:pPr>
        <w:pStyle w:val="Heading3"/>
      </w:pPr>
      <w:r>
        <w:t>How many paylines does Christmas Cash Pots have?</w:t>
      </w:r>
    </w:p>
    <w:p>
      <w:r/>
      <w:r>
        <w:t>Christmas Cash Pots has 10 paylines.</w:t>
      </w:r>
    </w:p>
    <w:p>
      <w:pPr>
        <w:pStyle w:val="Heading3"/>
      </w:pPr>
      <w:r>
        <w:t>What is the highest prize you can win with Christmas Cash Pots?</w:t>
      </w:r>
    </w:p>
    <w:p>
      <w:r/>
      <w:r>
        <w:t>The highest prize you can win with Christmas Cash Pots is €250,000.</w:t>
      </w:r>
    </w:p>
    <w:p>
      <w:pPr>
        <w:pStyle w:val="Heading3"/>
      </w:pPr>
      <w:r>
        <w:t>What is the theoretical return to player (RTP) for Christmas Cash Pots?</w:t>
      </w:r>
    </w:p>
    <w:p>
      <w:r/>
      <w:r>
        <w:t>The theoretical return to player (RTP) for Christmas Cash Pots is an excellent 96.5%.</w:t>
      </w:r>
    </w:p>
    <w:p>
      <w:pPr>
        <w:pStyle w:val="Heading3"/>
      </w:pPr>
      <w:r>
        <w:t>What are the symbols on the reels of Christmas Cash Pots?</w:t>
      </w:r>
    </w:p>
    <w:p>
      <w:r/>
      <w:r>
        <w:t>The symbols on the reels of Christmas Cash Pots are entirely thematic and inspired by Christmas, such as Santa's sack full of gifts or the tree with a thousand colored lights.</w:t>
      </w:r>
    </w:p>
    <w:p>
      <w:pPr>
        <w:pStyle w:val="Heading3"/>
      </w:pPr>
      <w:r>
        <w:t>What is the most rewarding symbol in Christmas Cash Pots?</w:t>
      </w:r>
    </w:p>
    <w:p>
      <w:r/>
      <w:r>
        <w:t>The Christmas Cash Pot symbol is the most rewarding, paying €200 for a combination of five icons and allowing you to access the special Cash Collector Bonus feature.</w:t>
      </w:r>
    </w:p>
    <w:p>
      <w:pPr>
        <w:pStyle w:val="Heading3"/>
      </w:pPr>
      <w:r>
        <w:t>What type of gaming content does Inspired provide?</w:t>
      </w:r>
    </w:p>
    <w:p>
      <w:r/>
      <w:r>
        <w:t>Inspired provides gaming systems with terminals and online gaming content to over 50,000 pubs and gaming halls and 100 websites, including not only games like slots, but also virtual sports, lotteries, and more.</w:t>
      </w:r>
    </w:p>
    <w:p>
      <w:pPr>
        <w:pStyle w:val="Heading2"/>
      </w:pPr>
      <w:r>
        <w:t>What we like</w:t>
      </w:r>
    </w:p>
    <w:p>
      <w:pPr>
        <w:pStyle w:val="ListBullet"/>
        <w:spacing w:line="240" w:lineRule="auto"/>
        <w:ind w:left="720"/>
      </w:pPr>
      <w:r/>
      <w:r>
        <w:t>Christmas theme and symbols</w:t>
      </w:r>
    </w:p>
    <w:p>
      <w:pPr>
        <w:pStyle w:val="ListBullet"/>
        <w:spacing w:line="240" w:lineRule="auto"/>
        <w:ind w:left="720"/>
      </w:pPr>
      <w:r/>
      <w:r>
        <w:t>Traditional game structure with exciting gameplay</w:t>
      </w:r>
    </w:p>
    <w:p>
      <w:pPr>
        <w:pStyle w:val="ListBullet"/>
        <w:spacing w:line="240" w:lineRule="auto"/>
        <w:ind w:left="720"/>
      </w:pPr>
      <w:r/>
      <w:r>
        <w:t>Special features like Cash Collector Bonus and Free Spins</w:t>
      </w:r>
    </w:p>
    <w:p>
      <w:pPr>
        <w:pStyle w:val="ListBullet"/>
        <w:spacing w:line="240" w:lineRule="auto"/>
        <w:ind w:left="720"/>
      </w:pPr>
      <w:r/>
      <w:r>
        <w:t>Solid rewards, including an impressive €250,000 payout</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Not developed by an industry giant</w:t>
      </w:r>
    </w:p>
    <w:p>
      <w:r/>
      <w:r>
        <w:rPr>
          <w:i/>
        </w:rPr>
        <w:t>Prompt for DALLE: Create a feature image for the game "Christmas Cash Pots" in a cartoon style. The image should showcase a happy Maya warrior wearing glasses.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