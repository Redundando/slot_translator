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Flash Cash Slot for Free - Review &amp; Bonuses 2021</w:t>
      </w:r>
    </w:p>
    <w:p>
      <w:pPr>
        <w:pStyle w:val="Heading2"/>
      </w:pPr>
      <w:r>
        <w:t>Exploring Flash Cash's Gameplay Features</w:t>
      </w:r>
    </w:p>
    <w:p>
      <w:r/>
      <w:r>
        <w:t>Get your engines revved up and your pockets filled, because Flash Cash is one of the most dynamic and entertaining slot games around. This classic casino game follows a traditional 5x3 grid and has up to 30 variable paylines for players to hit the jackpot. With Wilds, Scatters, and multipliers in play, the odds are ever in your favor.</w:t>
      </w:r>
      <w:r/>
    </w:p>
    <w:p>
      <w:r/>
      <w:r>
        <w:t>Whether you're new to slot games or an experienced pro, you'll appreciate the easy-to-understand mechanics of Flash Cash, which boasts regular symbols and an adjustable betting system. Speaking of that, we have to say - you won't believe how contained the bets for this game can be! With a starting price of just €0.01 per active payline, even the most penny-pinching players can get in on the fun. Of course, if you're feeling like a high roller, you can adjust your bets up to a limit of €100 per line. No matter what your comfort level, there's a bet that's just right for you.</w:t>
      </w:r>
      <w:r/>
    </w:p>
    <w:p>
      <w:r/>
      <w:r>
        <w:t>If you're someone who likes to sit back and watch the reels spin while you relax, you'll love that Flash Cash includes an automatic spins feature. With up to 100 plays available on this feature, you can keep your winnings rolling in without even having to lift a finger. Plus, there's no limit to how much you can win - or lose, for that matter. So sit back, crank up the tunes, and watch the money pile up in your account.</w:t>
      </w:r>
    </w:p>
    <w:p>
      <w:pPr>
        <w:pStyle w:val="Heading2"/>
      </w:pPr>
      <w:r>
        <w:t>Volatility Level</w:t>
      </w:r>
    </w:p>
    <w:p>
      <w:r/>
      <w:r>
        <w:t>Flash Cash's volatility level can be described as having a Goldilocks like balance - not too high, not too low - but just right. It's like playing the slot game equivalent of Baby Bear's porridge; not too cold, not too hot, but just the right amount of winnings. The game offers little but frequent payouts, which is great for those who don't want to break the bank but still want to win often.</w:t>
      </w:r>
    </w:p>
    <w:p>
      <w:r/>
      <w:r>
        <w:t>But let's be real here, we all secretly dream of hitting that big jackpot and retiring on a private island. While Flash Cash may not offer life-changing payouts, it still has the potential for players to hit it big. Think about it this way, playing a medium volatility game is like dating someone who is a good mix of adventurous but also dependable. You never know what's going to happen, but the excitement of the unknown is always present.</w:t>
      </w:r>
    </w:p>
    <w:p>
      <w:r/>
      <w:r>
        <w:t>Overall, Flash Cash's volatility level won't cause too much heartache for players, but still provides enough excitement to keep things interesting. Who knows, maybe that jackpot is just one spin away!</w:t>
      </w:r>
    </w:p>
    <w:p>
      <w:pPr>
        <w:pStyle w:val="Heading2"/>
      </w:pPr>
      <w:r>
        <w:t>BETTING OPTIONS</w:t>
      </w:r>
    </w:p>
    <w:p>
      <w:pPr>
        <w:pStyle w:val="Heading2"/>
      </w:pPr>
    </w:p>
    <w:p>
      <w:r/>
      <w:r>
        <w:t>Flash Cash's betting options are more flexible than a yogi doing a back-bend. With an initial bet of only €0.01 per active payline, even the most frugal player can enjoy the thrill of the game without having to sell their granny's silverware. But wait, there's more! High rollers can also get in on the action with the option to bet up to €100 per line. That's more money than my monthly rent! Whether you're a penny-pincher or a high-wire act, the betting options in Flash Cash allow you to customize your gaming experience and keep the fun rolling.</w:t>
      </w:r>
    </w:p>
    <w:p>
      <w:pPr>
        <w:pStyle w:val="Heading2"/>
      </w:pPr>
      <w:r>
        <w:t>Get Ready for Some Free Spins and Bonus Features!</w:t>
      </w:r>
    </w:p>
    <w:p>
      <w:r/>
      <w:r>
        <w:t xml:space="preserve">Are you ready to win big with Flash Cash? Well, get ready for some free spins and bonus features that will have you on the edge of your seat! </w:t>
      </w:r>
    </w:p>
    <w:p>
      <w:r/>
      <w:r>
        <w:t xml:space="preserve">The best way to score these bonuses is by landing three Scatter symbols anywhere on the reels. This will trigger 10 free spins, which is practically a gift from the gambling gods! During the free spins round, Wild symbols appearing on reels 2 or 4 will transform all symbols on these reels into Wilds, and you know what that means - more chances to win big! </w:t>
      </w:r>
    </w:p>
    <w:p>
      <w:r/>
      <w:r>
        <w:t xml:space="preserve">But wait, there's more! During the free spins round, a multiplier reel may appear, offering multipliers of x2, x3, or even x5. With these multipliers in play, you can expect your winnings to skyrocket! </w:t>
      </w:r>
    </w:p>
    <w:p>
      <w:r/>
      <w:r>
        <w:t xml:space="preserve">If you thought it couldn't get any better, think again. If you happen to land three or more Scatter symbols during free spins, you'll receive an additional 5 free spins. It's safe to say that Flash Cash is one generous game that keeps on giving! </w:t>
      </w:r>
    </w:p>
    <w:p>
      <w:r/>
      <w:r>
        <w:t>So don't wait any longer - give Flash Cash a spin and see for yourself why it's one of the hottest casino slot games out there!</w:t>
      </w:r>
    </w:p>
    <w:p>
      <w:pPr>
        <w:pStyle w:val="Heading2"/>
      </w:pPr>
      <w:r>
        <w:t>RTP (Return to Player) Percentage</w:t>
      </w:r>
    </w:p>
    <w:p>
      <w:r/>
      <w:r>
        <w:t>The makers of Flash Cash have decided to make it rain, and we aren't talking about just a drizzle. With a whopping RTP (Return to Player) percentage of 93.93%, Flash Cash gives players a good chance at bringing home some extra cash. Sure, it may be slightly lower than other slots, but hey, we gals and guys have to take what we can get, right?</w:t>
      </w:r>
    </w:p>
    <w:p>
      <w:r/>
      <w:r>
        <w:t>It is important to note that the RTP percentage may only slightly affect the probability of winning, and only after numerous plays. But let's be real, if you have an unlucky streak, just remember to blame the RNG gods instead of the RTP percentage. Trust me, it makes it easier to swallow.</w:t>
      </w:r>
    </w:p>
    <w:p>
      <w:pPr>
        <w:pStyle w:val="Heading2"/>
      </w:pPr>
      <w:r>
        <w:t>FAQ</w:t>
      </w:r>
    </w:p>
    <w:p>
      <w:pPr>
        <w:pStyle w:val="Heading3"/>
      </w:pPr>
      <w:r>
        <w:t>What is Flash Cash?</w:t>
      </w:r>
    </w:p>
    <w:p>
      <w:r/>
      <w:r>
        <w:t>Flash Cash is an online slot game inspired by car races, with old-school gameplay, impressive graphics.</w:t>
      </w:r>
    </w:p>
    <w:p>
      <w:pPr>
        <w:pStyle w:val="Heading3"/>
      </w:pPr>
      <w:r>
        <w:t>What are the features of Flash Cash?</w:t>
      </w:r>
    </w:p>
    <w:p>
      <w:r/>
      <w:r>
        <w:t>Flash Cash is a traditional slot game with regular symbols, Wild, Scatter, and multipliers. It has a classic 5x3 grid with a maximum of 30 variable paylines, and we can choose how many to activate. Automatic spins can be activated as well.</w:t>
      </w:r>
    </w:p>
    <w:p>
      <w:pPr>
        <w:pStyle w:val="Heading3"/>
      </w:pPr>
      <w:r>
        <w:t>What is the volatility of Flash Cash?</w:t>
      </w:r>
    </w:p>
    <w:p>
      <w:r/>
      <w:r>
        <w:t>Flash Cash has medium volatility, with little but frequent wins.</w:t>
      </w:r>
    </w:p>
    <w:p>
      <w:pPr>
        <w:pStyle w:val="Heading3"/>
      </w:pPr>
      <w:r>
        <w:t>What is the RTP?</w:t>
      </w:r>
    </w:p>
    <w:p>
      <w:r/>
      <w:r>
        <w:t>Flash Cash has an RTP of 93.93%, which may slightly affect the probability of winning after numerous plays.</w:t>
      </w:r>
    </w:p>
    <w:p>
      <w:pPr>
        <w:pStyle w:val="Heading3"/>
      </w:pPr>
      <w:r>
        <w:t>What are the symbols in Flash Cash?</w:t>
      </w:r>
    </w:p>
    <w:p>
      <w:r/>
      <w:r>
        <w:t>In Flash Cash, we find playing cards from 10 to Ace, helmet, wheel, speedometer, checkered flag with champagne bottle, race car, and dollar (Wild) symbol. Scatter symbol is represented by a trophy.</w:t>
      </w:r>
    </w:p>
    <w:p>
      <w:pPr>
        <w:pStyle w:val="Heading3"/>
      </w:pPr>
      <w:r>
        <w:t>What does the Wild symbol do?</w:t>
      </w:r>
    </w:p>
    <w:p>
      <w:r/>
      <w:r>
        <w:t>The Wild symbol in Flash Cash acts as a wildcard and replaces all symbols except Scatter. It can appear only on reels 3, 4, and 5.</w:t>
      </w:r>
    </w:p>
    <w:p>
      <w:pPr>
        <w:pStyle w:val="Heading3"/>
      </w:pPr>
      <w:r>
        <w:t>What happens when Scatter symbol appears thrice?</w:t>
      </w:r>
    </w:p>
    <w:p>
      <w:r/>
      <w:r>
        <w:t>When Scatter symbol appears thrice in Flash Cash, we get 10 free spins. If Wild symbol appears on reels 2 or 4 during free spins, all symbols on these reels are transformed into Wilds. Moreover, an additional reel may appear, with a multiplier x2, x3, or x5.</w:t>
      </w:r>
    </w:p>
    <w:p>
      <w:pPr>
        <w:pStyle w:val="Heading3"/>
      </w:pPr>
      <w:r>
        <w:t>Can we get additional free spins in Flash Cash?</w:t>
      </w:r>
    </w:p>
    <w:p>
      <w:r/>
      <w:r>
        <w:t>Yes, we can get 5 additional free spins in Flash Cash if three or more Scatter symbols appear during free spins.</w:t>
      </w:r>
    </w:p>
    <w:p>
      <w:pPr>
        <w:pStyle w:val="Heading2"/>
      </w:pPr>
      <w:r>
        <w:t>What we like</w:t>
      </w:r>
    </w:p>
    <w:p>
      <w:pPr>
        <w:pStyle w:val="ListBullet"/>
        <w:spacing w:line="240" w:lineRule="auto"/>
        <w:ind w:left="720"/>
      </w:pPr>
      <w:r/>
      <w:r>
        <w:t>Flexible betting options for low and high rollers</w:t>
      </w:r>
    </w:p>
    <w:p>
      <w:pPr>
        <w:pStyle w:val="ListBullet"/>
        <w:spacing w:line="240" w:lineRule="auto"/>
        <w:ind w:left="720"/>
      </w:pPr>
      <w:r/>
      <w:r>
        <w:t>Regular payouts with medium volatility level</w:t>
      </w:r>
    </w:p>
    <w:p>
      <w:pPr>
        <w:pStyle w:val="ListBullet"/>
        <w:spacing w:line="240" w:lineRule="auto"/>
        <w:ind w:left="720"/>
      </w:pPr>
      <w:r/>
      <w:r>
        <w:t>Bonus features, including free spins and multipliers</w:t>
      </w:r>
    </w:p>
    <w:p>
      <w:pPr>
        <w:pStyle w:val="ListBullet"/>
        <w:spacing w:line="240" w:lineRule="auto"/>
        <w:ind w:left="720"/>
      </w:pPr>
      <w:r/>
      <w:r>
        <w:t>Auto spin available for up to 100 plays</w:t>
      </w:r>
    </w:p>
    <w:p>
      <w:pPr>
        <w:pStyle w:val="Heading2"/>
      </w:pPr>
      <w:r>
        <w:t>What we don't like</w:t>
      </w:r>
    </w:p>
    <w:p>
      <w:pPr>
        <w:pStyle w:val="ListBullet"/>
        <w:spacing w:line="240" w:lineRule="auto"/>
        <w:ind w:left="720"/>
      </w:pPr>
      <w:r/>
      <w:r>
        <w:t>RTP percentage slightly lower than average</w:t>
      </w:r>
    </w:p>
    <w:p>
      <w:pPr>
        <w:pStyle w:val="ListBullet"/>
        <w:spacing w:line="240" w:lineRule="auto"/>
        <w:ind w:left="720"/>
      </w:pPr>
      <w:r/>
      <w:r>
        <w:t>No progressive jackpot</w:t>
      </w:r>
    </w:p>
    <w:p>
      <w:r/>
      <w:r>
        <w:rPr>
          <w:b/>
        </w:rPr>
        <w:t>Play Flash Cash Slot for Free - Review &amp; Bonuses 2021</w:t>
      </w:r>
    </w:p>
    <w:p>
      <w:r/>
      <w:r>
        <w:rPr>
          <w:i/>
        </w:rPr>
        <w:t>Read our unbiased review of Flash Cash slot for 2021. Play it for free and get to know about bonus features and great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