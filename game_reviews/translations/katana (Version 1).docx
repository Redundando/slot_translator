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Katana Free Slot Game Online</w:t>
      </w:r>
    </w:p>
    <w:p>
      <w:r/>
      <w:r>
        <w:rPr>
          <w:b/>
        </w:rPr>
        <w:t>Meta description</w:t>
      </w:r>
      <w:r>
        <w:t>: Enjoy playing Katana – a well-designed slot game with excellent chances to win. Experience immersive gameplay with Japanese sword theme. Play for free!</w:t>
      </w:r>
    </w:p>
    <w:p>
      <w:pPr>
        <w:pStyle w:val="Heading2"/>
      </w:pPr>
      <w:r>
        <w:t>Gameplay</w:t>
      </w:r>
    </w:p>
    <w:p>
      <w:r/>
      <w:r>
        <w:t>The gameplay of Katana is not only exciting, but it's practically cutting-edge. You can practically feel the samurai spirit in every spin, and with its easy-to-understand interface, it won't take long for players to immerse themselves in this world. Every aspect of the iconic Japanese swordsmanship theme has been meticulously crafted, right down to the sound effects of sword swings.</w:t>
      </w:r>
    </w:p>
    <w:p>
      <w:r/>
      <w:r>
        <w:t>What I love about Katana is that it provides a plethora of diverse opportunities to win. The game offers a wide variety of expertly designed paylines. These, coupled with the lucrative bonuses and different scopes for winning combinations, make it difficult to ever get bored of this game.</w:t>
      </w:r>
    </w:p>
    <w:p>
      <w:r/>
      <w:r>
        <w:t>But fear not, dear friends, for this game's overall difficulty is well-balanced. The game is accommodating for players of all skill levels, so newbies and seasoned players alike can both enjoy Katana and its many surprises.</w:t>
      </w:r>
    </w:p>
    <w:p>
      <w:pPr>
        <w:pStyle w:val="Heading2"/>
      </w:pPr>
      <w:r>
        <w:t>Graphics</w:t>
      </w:r>
    </w:p>
    <w:p>
      <w:r/>
      <w:r>
        <w:t>Katana is not your grandmother's slot game. Unless of course, your grandmother had a thing for deadly ninjas wielding katanas. The graphics are a feast for the eyes, and the details are truly impressive. The ninjas look ready to jump out of the screen and onto your lap. Although that might not be advisable, especially if you're playing the game in a public library.</w:t>
      </w:r>
    </w:p>
    <w:p>
      <w:r/>
      <w:r>
        <w:t>The symbols are clear and well-defined- much like a samurai's code of honor. The soundtrack is also worth mentioning. It has a traditional Japanese flair, but with a touch of the unexpected. It's perfect if you're in the mood to feel like a ninja, without having to endure the grueling training that usually entails.</w:t>
      </w:r>
    </w:p>
    <w:p>
      <w:r/>
      <w:r>
        <w:t>Overall, the visuals of the game are no joke. They are crisp, clean, and will leave you feeling like you've embarked on a journey to the Land of the Rising Sun. Just don't forget to keep your eyes on the prize- unless you don't mind losing all of your coins to a ninja pickpocket. And trust us, those guys are really good.</w:t>
      </w:r>
    </w:p>
    <w:p>
      <w:pPr>
        <w:pStyle w:val="Heading2"/>
      </w:pPr>
      <w:r>
        <w:t>Sounds That Unsheath Your Inner Warrior</w:t>
      </w:r>
    </w:p>
    <w:p>
      <w:r/>
      <w:r>
        <w:t>The sound effects and music in Katana are second to none. The sound designers have done an incredible job of immersing players in feudal Japan. As soon as you hit spin, you're transported to an era where warriors fought with honor and swordplay was an art form.</w:t>
      </w:r>
    </w:p>
    <w:p>
      <w:r/>
      <w:r>
        <w:t>The sounds of shuffling cards, clanging swords, and rustling silk all serve to heighten the excitement of the game. And when you hit a winning combination, the music swells and the sound effects become even more intense, making your victory feel all the more satisfying.</w:t>
      </w:r>
    </w:p>
    <w:p>
      <w:r/>
      <w:r>
        <w:t>It's clear that the team behind Katana has gone to great lengths to ensure that the sound effects and music complement the game perfectly. They're not just an afterthought, but an integral part of the overall experience.</w:t>
      </w:r>
    </w:p>
    <w:p>
      <w:r/>
      <w:r>
        <w:t>In fact, the sound effects and music are so immersive that you might find yourself thinking you're actually in feudal Japan. Just remember, if you start hearing the sound of a charging samurai, it might be time to take a break.</w:t>
      </w:r>
    </w:p>
    <w:p>
      <w:pPr>
        <w:pStyle w:val="Heading2"/>
      </w:pPr>
      <w:r>
        <w:t>Chances to Win</w:t>
      </w:r>
    </w:p>
    <w:p>
      <w:r/>
      <w:r>
        <w:t>Katana offers an abundance of opportunities to rake in some serious cash. With multiple paylines, wild symbols, and scatter symbols strategically placed throughout the game, your chances of hitting that big payout are higher than ever before.</w:t>
      </w:r>
    </w:p>
    <w:p>
      <w:r/>
      <w:r>
        <w:t>Plus, with a favorable return to player (RTP), this game is a solid choice for those who enjoy lengthy online slot sessions that result in plenty of wins. Now you can have your cake and eat it too - but don't let the samurai catch you doing it!</w:t>
      </w:r>
    </w:p>
    <w:p>
      <w:pPr>
        <w:pStyle w:val="Heading2"/>
      </w:pPr>
      <w:r>
        <w:t>Suitability for Players</w:t>
      </w:r>
    </w:p>
    <w:p>
      <w:r/>
      <w:r>
        <w:t xml:space="preserve">If you're anything like me, you appreciate a well-designed game with exciting gameplay and chances to win big. That's why I'm happy to report that Katana is an excellent choice for players just like us! The game is well-balanced in terms of difficulty level, so it's suitable for both new and experienced players alike. </w:t>
      </w:r>
    </w:p>
    <w:p>
      <w:r/>
      <w:r>
        <w:t xml:space="preserve">But here's the best part - not only is the gameplay top-notch, but the game's theme is also well-executed, providing an immersive experience that will keep you coming back for more. And the convenience factor? Well, that's just the cherry on top. Katana can be played on multiple devices, which means you can play whenever and wherever you want. </w:t>
      </w:r>
    </w:p>
    <w:p>
      <w:r/>
      <w:r>
        <w:t>All in all, I think it's safe to say that no matter what kind of player you are, Katana will provide a gaming experience that is both enjoyable and rewarding. So go ahead and give it a spin - you won't be disappointed!</w:t>
      </w:r>
    </w:p>
    <w:p>
      <w:pPr>
        <w:pStyle w:val="Heading2"/>
      </w:pPr>
      <w:r>
        <w:t>FAQ</w:t>
      </w:r>
    </w:p>
    <w:p>
      <w:pPr>
        <w:pStyle w:val="Heading3"/>
      </w:pPr>
      <w:r>
        <w:t>Mi a téma a Katana játékban?</w:t>
      </w:r>
    </w:p>
    <w:p>
      <w:r/>
      <w:r>
        <w:t>A téma japon kardokat ölel fel.</w:t>
      </w:r>
    </w:p>
    <w:p>
      <w:pPr>
        <w:pStyle w:val="Heading3"/>
      </w:pPr>
      <w:r>
        <w:t>Milyen grafikával rendelkezik a játék?</w:t>
      </w:r>
    </w:p>
    <w:p>
      <w:r/>
      <w:r>
        <w:t>Nagyszerű grafikával rendelkezik, amely elvarázsolja az emberi elmét.</w:t>
      </w:r>
    </w:p>
    <w:p>
      <w:pPr>
        <w:pStyle w:val="Heading3"/>
      </w:pPr>
      <w:r>
        <w:t>Milyen hanghatások kísérik a játékot?</w:t>
      </w:r>
    </w:p>
    <w:p>
      <w:r/>
      <w:r>
        <w:t>Nagyon érzéki zene és hanghatások kísérik a játékot.</w:t>
      </w:r>
    </w:p>
    <w:p>
      <w:pPr>
        <w:pStyle w:val="Heading3"/>
      </w:pPr>
      <w:r>
        <w:t>Mennyi nyerővonal van a játékban?</w:t>
      </w:r>
    </w:p>
    <w:p>
      <w:r/>
      <w:r>
        <w:t>A nyerővonalak sokszínűek és változatosak.</w:t>
      </w:r>
    </w:p>
    <w:p>
      <w:pPr>
        <w:pStyle w:val="Heading3"/>
      </w:pPr>
      <w:r>
        <w:t>Milyen kombinációkból származó nyeremények lehetnek a játékban?</w:t>
      </w:r>
    </w:p>
    <w:p>
      <w:r/>
      <w:r>
        <w:t>Különféle kombinációkból származó nyeremények nagyon jók lehetnek.</w:t>
      </w:r>
    </w:p>
    <w:p>
      <w:pPr>
        <w:pStyle w:val="Heading3"/>
      </w:pPr>
      <w:r>
        <w:t>Milyen élményben lehet részed a játék során?</w:t>
      </w:r>
    </w:p>
    <w:p>
      <w:r/>
      <w:r>
        <w:t>Számos szórakoztató élményben lehet részed, az izgalom és a kihívás mindig garantált.</w:t>
      </w:r>
    </w:p>
    <w:p>
      <w:pPr>
        <w:pStyle w:val="Heading3"/>
      </w:pPr>
      <w:r>
        <w:t>Milyen érzést ad a játék, amikor játsszuk?</w:t>
      </w:r>
    </w:p>
    <w:p>
      <w:r/>
      <w:r>
        <w:t>Úgy érezheted, hogy valódi szamo­­­­­­­­­­­­­­­­­­­­­ráj vadász vagy, és mindent megteszel azért, hogy kardoddal grandiózus győzelmet érj el.</w:t>
      </w:r>
    </w:p>
    <w:p>
      <w:pPr>
        <w:pStyle w:val="Heading3"/>
      </w:pPr>
      <w:r>
        <w:t>Kit ajánlanál nekem a játékot?</w:t>
      </w:r>
    </w:p>
    <w:p>
      <w:r/>
      <w:r>
        <w:t>A játékot minden komoly játékosnak ajánlom, aki szórakoztató és izgalmas játékra vágyik.</w:t>
      </w:r>
    </w:p>
    <w:p>
      <w:pPr>
        <w:pStyle w:val="Heading2"/>
      </w:pPr>
      <w:r>
        <w:t>What we like</w:t>
      </w:r>
    </w:p>
    <w:p>
      <w:pPr>
        <w:pStyle w:val="ListBullet"/>
        <w:spacing w:line="240" w:lineRule="auto"/>
        <w:ind w:left="720"/>
      </w:pPr>
      <w:r/>
      <w:r>
        <w:t>Exciting and engaging gameplay</w:t>
      </w:r>
    </w:p>
    <w:p>
      <w:pPr>
        <w:pStyle w:val="ListBullet"/>
        <w:spacing w:line="240" w:lineRule="auto"/>
        <w:ind w:left="720"/>
      </w:pPr>
      <w:r/>
      <w:r>
        <w:t>Fantastic graphics and visual design</w:t>
      </w:r>
    </w:p>
    <w:p>
      <w:pPr>
        <w:pStyle w:val="ListBullet"/>
        <w:spacing w:line="240" w:lineRule="auto"/>
        <w:ind w:left="720"/>
      </w:pPr>
      <w:r/>
      <w:r>
        <w:t>Well-balanced sound effects and music</w:t>
      </w:r>
    </w:p>
    <w:p>
      <w:pPr>
        <w:pStyle w:val="ListBullet"/>
        <w:spacing w:line="240" w:lineRule="auto"/>
        <w:ind w:left="720"/>
      </w:pPr>
      <w:r/>
      <w:r>
        <w:t>Excellent chances of winning</w:t>
      </w:r>
    </w:p>
    <w:p>
      <w:pPr>
        <w:pStyle w:val="Heading2"/>
      </w:pPr>
      <w:r>
        <w:t>What we don't like</w:t>
      </w:r>
    </w:p>
    <w:p>
      <w:pPr>
        <w:pStyle w:val="ListBullet"/>
        <w:spacing w:line="240" w:lineRule="auto"/>
        <w:ind w:left="720"/>
      </w:pPr>
      <w:r/>
      <w:r>
        <w:t>Not suitable for players who do not enjoy the Japanese sword theme</w:t>
      </w:r>
    </w:p>
    <w:p>
      <w:pPr>
        <w:pStyle w:val="ListBullet"/>
        <w:spacing w:line="240" w:lineRule="auto"/>
        <w:ind w:left="720"/>
      </w:pPr>
      <w:r/>
      <w:r>
        <w:t>May not offer enough variety for some players</w:t>
      </w:r>
    </w:p>
    <w:p>
      <w:r/>
      <w:r>
        <w:rPr>
          <w:i/>
        </w:rPr>
        <w:t>Prompt: Create a feature image for "Katana" in cartoon style that features a happy Maya warrior. The warrior should be holding a Japanese katana while standing amidst a backdrop of cherry blossom trees.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