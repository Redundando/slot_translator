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Megaways for Free - Slot Game Review</w:t>
      </w:r>
    </w:p>
    <w:p>
      <w:r/>
      <w:r>
        <w:rPr>
          <w:b/>
        </w:rPr>
        <w:t>Meta description</w:t>
      </w:r>
      <w:r>
        <w:t xml:space="preserve">: Read our review of Fruity Megaways slot game. Play it for free and enjoy its well-crafted graphics, smooth gameplay, and Pick Me function. </w:t>
      </w:r>
    </w:p>
    <w:p>
      <w:pPr>
        <w:pStyle w:val="Heading2"/>
      </w:pPr>
      <w:r>
        <w:t>Gameplay</w:t>
      </w:r>
    </w:p>
    <w:p>
      <w:r/>
      <w:r>
        <w:t>If you're tired of regular old slots with no pizzazz, Fruity Megaways is the game for you! This fruit-themed slot game is packed with exciting features that will make your gaming experience a memorable one. The cascade system adds a level of excitement as the symbols fall into place, and the special counter is a great addition for keeping track of your consecutive combinations. Plus, with the wooden frame surrounding the game grid, you'll feel like you're playing in an orchard surrounded by juicy fruits!</w:t>
      </w:r>
    </w:p>
    <w:p>
      <w:r/>
      <w:r>
        <w:t>Don't worry about getting lost in all the fruity action - the counter makes it easy to keep track of your progress. And if you're a fan of great graphics, you won't be disappointed either. The designers have clearly put a lot of thought and effort into making sure the graphics are top notch. And we've got to say, the mechanics of the game are as smooth as a freshly squeezed orange juice!</w:t>
      </w:r>
    </w:p>
    <w:p>
      <w:r/>
      <w:r>
        <w:t>To sum it up, Fruity Megaways is a delightful slot game with all the classic fruit symbols that we know and love, but with a unique twist. It's perfect for anyone who loves a little bit of excitement when they play their games, and the graphics and mechanics alone make it worth checking out. So go ahead, take a bite out of this fruity game - we promise you won't regret it!</w:t>
      </w:r>
    </w:p>
    <w:p>
      <w:pPr>
        <w:pStyle w:val="Heading2"/>
      </w:pPr>
      <w:r>
        <w:t>Bet Range</w:t>
      </w:r>
    </w:p>
    <w:p>
      <w:r/>
      <w:r>
        <w:t>Are you one of those players who likes to play it safe or do you like to go big or go home? Whichever type of player you are, Fruity Megaways has got you covered. The minimum bet for the game is only 0.10 virtual coins, which is perfect for players who don't want to risk too much. On the other hand, the maximum bet that can be placed is a whopping 50 virtual coins, making it ideal for those who love living on the edge.</w:t>
      </w:r>
    </w:p>
    <w:p>
      <w:r/>
      <w:r>
        <w:t>But that's not all! Fruity Megaways also offers a Turbo button and cursor that allows you to play the game closer to your preferred style. Whether you're the type to take it slow or go for broke, this game lets you tailor the gameplay experience to your liking.</w:t>
      </w:r>
    </w:p>
    <w:p>
      <w:r/>
      <w:r>
        <w:t>And if you're feeling lazy or just want to sit back and relax, you can take advantage of the Autoplay feature. This feature allows you to set from 5 to 100 automatic spins without the need to set winning or losing limits. Just sit back, sip your favorite drink, and enjoy the game as it plays itself. Is there anything better than that?</w:t>
      </w:r>
    </w:p>
    <w:p>
      <w:pPr>
        <w:pStyle w:val="Heading2"/>
      </w:pPr>
      <w:r>
        <w:t>Symbols</w:t>
      </w:r>
    </w:p>
    <w:p>
      <w:r/>
      <w:r>
        <w:t>Prepare your taste buds for a juicy gaming experience with Fruity Megaways! The fruity symbols on the reels are enough to make you salivate. They consist of all-time favorite fruits such as raspberries, watermelons, grapes, bananas, strawberries, oranges, apples, and plums, each in order of their value just like in a fruit basket.</w:t>
      </w:r>
    </w:p>
    <w:p>
      <w:r/>
      <w:r>
        <w:t>But wait, there's more! The Wild symbol is a real joker in the pack, replacing all fruit symbols except the specials to form winning combinations. It's as if the Joker has just landed a new job in the fruit market, and he's doing a great job at it! And have you met the smoothie yet? That's the Scatter symbol that can trigger free spins when you land a combination of 3, 4, 5, or 6 smoothies on the reels. Trust us, this smoothie will have you shouting: 'That's the way, uh-huh, uh-huh, I like it!'</w:t>
      </w:r>
    </w:p>
    <w:p>
      <w:pPr>
        <w:pStyle w:val="Heading2"/>
      </w:pPr>
      <w:r>
        <w:t>Payouts</w:t>
      </w:r>
    </w:p>
    <w:p>
      <w:r/>
      <w:r>
        <w:t xml:space="preserve">Are you ready to reap the rewards of Fruity Megaways? Get ready to taste the sweetest fruit and juice up your wallet! The winning combinations in Fruity Megaways start from the left to the right, just like how we read (unless you're dyslexic, then it's just a bunch of jumbled letters). Starting from the first reel, these winning combinations can multiply your bet with the Pick Me function. </w:t>
      </w:r>
    </w:p>
    <w:p>
      <w:r/>
      <w:r>
        <w:t xml:space="preserve">This function is activated when you reach 5 reactions, allowing you to select a fruit and receive sums of money, Free Spins, and multipliers. And let's be honest, who doesn't love a good fruit salad with some extra toppings? </w:t>
      </w:r>
    </w:p>
    <w:p>
      <w:r/>
      <w:r>
        <w:t xml:space="preserve">Players can win up to 5,000 times their bet (or 5000 watermelons for all of you fruity fans out there). That's enough to buy yourself a fruit cart and start selling your own produce! Just imagine the possibilities! </w:t>
      </w:r>
    </w:p>
    <w:p>
      <w:r/>
      <w:r>
        <w:t>The theoretical return to player (RTP) is 96.06%. So, even if you don't strike it lucky with the mega payouts, you're still in a good position to win some back. You'll have to leave your daily fruit intake to chance though.</w:t>
      </w:r>
    </w:p>
    <w:p>
      <w:pPr>
        <w:pStyle w:val="Heading2"/>
      </w:pPr>
      <w:r>
        <w:t>Mobile Compatibility</w:t>
      </w:r>
    </w:p>
    <w:p>
      <w:r/>
      <w:r>
        <w:t>If you're the kind of gambler that only plays while you're commuting to work, in bed or on the toilet, then boy oh boy, do we have news for you! Fruity Megaways is one of the most adaptable and universal casino slots ever created. Built on HTML5 architecture, this baby is so flexible it can make a yoga instructor dizzy!</w:t>
      </w:r>
    </w:p>
    <w:p>
      <w:r/>
      <w:r>
        <w:t>Whether you're using an iPhone, Android, or even one of those super retro Nokia phones that could survive a nuclear holocaust and was only fit for playing the snake game, Fruity Megaways will work seamlessly on your device. No more excuses to look bored at dull family gatherings, score some sweet wins while pretending to listen to your grandma's stories!</w:t>
      </w:r>
    </w:p>
    <w:p>
      <w:pPr>
        <w:pStyle w:val="Heading2"/>
      </w:pPr>
      <w:r>
        <w:t>FAQ</w:t>
      </w:r>
    </w:p>
    <w:p>
      <w:pPr>
        <w:pStyle w:val="Heading3"/>
      </w:pPr>
      <w:r>
        <w:t>What is the theoretical return to player (RTP) of Fruity Megaways?</w:t>
      </w:r>
    </w:p>
    <w:p>
      <w:r/>
      <w:r>
        <w:t>The theoretical return to player (RTP) of Fruity Megaways is 96.06%.</w:t>
      </w:r>
    </w:p>
    <w:p>
      <w:pPr>
        <w:pStyle w:val="Heading3"/>
      </w:pPr>
      <w:r>
        <w:t>What is the minimum bet amount for Fruity Megaways?</w:t>
      </w:r>
    </w:p>
    <w:p>
      <w:r/>
      <w:r>
        <w:t>The minimum bet amount for Fruity Megaways is 0.10 virtual coins.</w:t>
      </w:r>
    </w:p>
    <w:p>
      <w:pPr>
        <w:pStyle w:val="Heading3"/>
      </w:pPr>
      <w:r>
        <w:t>What is the maximum bet amount for Fruity Megaways?</w:t>
      </w:r>
    </w:p>
    <w:p>
      <w:r/>
      <w:r>
        <w:t>The maximum bet amount for Fruity Megaways is 50 virtual coins.</w:t>
      </w:r>
    </w:p>
    <w:p>
      <w:pPr>
        <w:pStyle w:val="Heading3"/>
      </w:pPr>
      <w:r>
        <w:t>Are there any special symbols in Fruity Megaways?</w:t>
      </w:r>
    </w:p>
    <w:p>
      <w:r/>
      <w:r>
        <w:t>Yes, there is a Wild symbol that can replace all symbols except the special ones, and a Scatter symbol that can trigger Free Spins.</w:t>
      </w:r>
    </w:p>
    <w:p>
      <w:pPr>
        <w:pStyle w:val="Heading3"/>
      </w:pPr>
      <w:r>
        <w:t>How many Free Spins can I win from the Scatter symbol?</w:t>
      </w:r>
    </w:p>
    <w:p>
      <w:r/>
      <w:r>
        <w:t>You can win 10, 15, 20, or 25 Free Spins with 3, 4, 5, or 6 Scatter symbols, respectively.</w:t>
      </w:r>
    </w:p>
    <w:p>
      <w:pPr>
        <w:pStyle w:val="Heading3"/>
      </w:pPr>
      <w:r>
        <w:t>What happens in the Pick Me function?</w:t>
      </w:r>
    </w:p>
    <w:p>
      <w:r/>
      <w:r>
        <w:t>In the Pick Me function, you select a fruit and can receive sums of money, Free Spins, and multipliers, equal to x2, x10, x15, x20.</w:t>
      </w:r>
    </w:p>
    <w:p>
      <w:pPr>
        <w:pStyle w:val="Heading3"/>
      </w:pPr>
      <w:r>
        <w:t>What is the highest variance of Fruity Megaways?</w:t>
      </w:r>
    </w:p>
    <w:p>
      <w:r/>
      <w:r>
        <w:t>The variance of Fruity Megaways is medium to high.</w:t>
      </w:r>
    </w:p>
    <w:p>
      <w:pPr>
        <w:pStyle w:val="Heading3"/>
      </w:pPr>
      <w:r>
        <w:t>Can I play Fruity Megaways on my mobile phone?</w:t>
      </w:r>
    </w:p>
    <w:p>
      <w:r/>
      <w:r>
        <w:t>Yes, you can play Fruity Megaways on any mobile device with any operating system, thanks to its HTML5 architecture.</w:t>
      </w:r>
    </w:p>
    <w:p>
      <w:pPr>
        <w:pStyle w:val="Heading2"/>
      </w:pPr>
      <w:r>
        <w:t>What we like</w:t>
      </w:r>
    </w:p>
    <w:p>
      <w:pPr>
        <w:pStyle w:val="ListBullet"/>
        <w:spacing w:line="240" w:lineRule="auto"/>
        <w:ind w:left="720"/>
      </w:pPr>
      <w:r/>
      <w:r>
        <w:t>Smooth gameplay mechanics</w:t>
      </w:r>
    </w:p>
    <w:p>
      <w:pPr>
        <w:pStyle w:val="ListBullet"/>
        <w:spacing w:line="240" w:lineRule="auto"/>
        <w:ind w:left="720"/>
      </w:pPr>
      <w:r/>
      <w:r>
        <w:t>Well-crafted graphics</w:t>
      </w:r>
    </w:p>
    <w:p>
      <w:pPr>
        <w:pStyle w:val="ListBullet"/>
        <w:spacing w:line="240" w:lineRule="auto"/>
        <w:ind w:left="720"/>
      </w:pPr>
      <w:r/>
      <w:r>
        <w:t>Mobile compatibility</w:t>
      </w:r>
    </w:p>
    <w:p>
      <w:pPr>
        <w:pStyle w:val="ListBullet"/>
        <w:spacing w:line="240" w:lineRule="auto"/>
        <w:ind w:left="720"/>
      </w:pPr>
      <w:r/>
      <w:r>
        <w:t>Pick Me function</w:t>
      </w:r>
    </w:p>
    <w:p>
      <w:pPr>
        <w:pStyle w:val="Heading2"/>
      </w:pPr>
      <w:r>
        <w:t>What we don't like</w:t>
      </w:r>
    </w:p>
    <w:p>
      <w:pPr>
        <w:pStyle w:val="ListBullet"/>
        <w:spacing w:line="240" w:lineRule="auto"/>
        <w:ind w:left="720"/>
      </w:pPr>
      <w:r/>
      <w:r>
        <w:t>Limited maximum bet</w:t>
      </w:r>
    </w:p>
    <w:p>
      <w:pPr>
        <w:pStyle w:val="ListBullet"/>
        <w:spacing w:line="240" w:lineRule="auto"/>
        <w:ind w:left="720"/>
      </w:pPr>
      <w:r/>
      <w:r>
        <w:t>Low number of free spins</w:t>
      </w:r>
    </w:p>
    <w:p>
      <w:r/>
      <w:r>
        <w:rPr>
          <w:i/>
        </w:rPr>
        <w:t>Create a Feature Image Prompt for DALLE: Design a cartoon-style image featuring a happy Maya warrior wearing glasses, surrounded by colorful and animated fruit. The warrior should be jumping or leaping in joy, with a speech bubble that says "Fruity Megaways - the ultimate fruit-themed slot experience". The background should feature a green plain with a river running through it, with two smiling bananas taking a bath and giant pineapples replacing the hills. The image should be vibrant and lively, with bold colors and intricate details to highlight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