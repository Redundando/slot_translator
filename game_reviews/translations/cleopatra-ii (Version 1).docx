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II Slot for Free - Maximum Payout 10,000x</w:t>
      </w:r>
    </w:p>
    <w:p>
      <w:pPr>
        <w:pStyle w:val="Heading2"/>
      </w:pPr>
      <w:r>
        <w:t>Gameplay</w:t>
      </w:r>
    </w:p>
    <w:p>
      <w:r/>
      <w:r>
        <w:t>Cleopatra II, or as I like to call it 'Oh Look, Another Slot Game', is as easy to play as any other slot game that you've probably already played and lost at. Don't worry, we won't judge you. With 20 paylines in the game, you're going to have plenty of opportunities to lose all your money in record time. But hey, at least you'll be able to say you did it in style!</w:t>
      </w:r>
    </w:p>
    <w:p>
      <w:r/>
      <w:r>
        <w:t>As with most slot games, the object of the game is to get matching symbols on the paylines. And if you're lucky enough to do so, you'll get a multiplier of your initial bet. The minimum bet in the game is 1 cent, which means you can lose money even if you're broke. And if you're feeling extra lucky, the maximum bet is 5 euros. That's right, you can lose money in style too!</w:t>
      </w:r>
    </w:p>
    <w:p>
      <w:r/>
      <w:r>
        <w:t>Now, let's talk about the bonus multiplier. It's that magical little number that sits in the top left of the screen, taunting you with the promise of big payouts. It increases after every spin, making you think that you're just one spin away from hitting it big. Hint: you're not. But why let that stop you from dreaming?</w:t>
      </w:r>
    </w:p>
    <w:p>
      <w:r/>
      <w:r>
        <w:t>All in all, Cleopatra II is just another run-of-the-mill slot game that will have you throwing your money away faster than you can say 'I need to go home now'. But who needs money when you have a good sense of humor and a healthy dose of sarcasm? Cheers to losing money in style!</w:t>
      </w:r>
    </w:p>
    <w:p>
      <w:pPr>
        <w:pStyle w:val="Heading2"/>
      </w:pPr>
      <w:r>
        <w:t>Payouts</w:t>
      </w:r>
    </w:p>
    <w:p>
      <w:r/>
      <w:r>
        <w:t>Are you ready to win big? Cleopatra II offers some impressive payouts for lucky players who manage to get those winning combinations. You could walk away with up to 10,000 times your initial bet - now that's what we call a jackpot! Of course, there's always the risk that you might not get a payout right away. This game has a high volatility, which means that players may have to be patient and go through long periods without winning anything. But hey, good things come to those who wait, right?</w:t>
      </w:r>
      <w:r/>
    </w:p>
    <w:p>
      <w:r/>
      <w:r>
        <w:t>That being said, Cleopatra II does offer some excitement while you wait. The game features exciting free spin games that could lead to even bigger payouts. So, even if you're not winning right away, you'll still have the chance to trigger one of these bonus rounds and increase your chances of hitting it big. After all, it only takes one lucky spin to change your life forever.</w:t>
      </w:r>
      <w:r/>
    </w:p>
    <w:p>
      <w:r/>
      <w:r>
        <w:t>And let's not forget about the game's RTP, which sits at a solid 95.13%. This means that, on average, players can expect to receive back $95.13 for every $100 that they wager. So, even if you're not hitting those big payouts right away, you can still feel confident that you're getting a fair shot at winning something in the long run.</w:t>
      </w:r>
    </w:p>
    <w:p>
      <w:pPr>
        <w:pStyle w:val="Heading2"/>
      </w:pPr>
      <w:r>
        <w:t>Symbols</w:t>
      </w:r>
    </w:p>
    <w:p>
      <w:r/>
      <w:r>
        <w:t>If you are looking for a game that will transport you back to the time of the pharaohs, then Cleopatra II has got you covered. This slot game has three main symbols that you need to watch out for, and they all come with some fantastic winning opportunities.</w:t>
      </w:r>
      <w:r>
        <w:t xml:space="preserve"> </w:t>
      </w:r>
    </w:p>
    <w:p>
      <w:r/>
      <w:r>
        <w:t>First up is the Wild symbol, represented by the alluring Cleopatra herself. She works like the one in the original game, substituting any other symbol and doubling your winnings if she is included in a win. Speaking of Cleopatra, do you know what she said when she broke up with Julius Caesar? 'I'm sorry, but I think we should see other people. Et Tu-brute?' Who said history can't be fun?</w:t>
      </w:r>
      <w:r>
        <w:t xml:space="preserve"> </w:t>
      </w:r>
    </w:p>
    <w:p>
      <w:r/>
      <w:r>
        <w:t>The Pyramid symbol is the second main symbol you'll want to keep your eyes peeled for. This icon can appear anywhere on the reels, and it entitles you to 5-20 free spins and up to 200 times your original bet. That's not too shabby for a simple Pyramid symbol, right? I wonder if Rameses would have built fewer tombs if he knew he could have just invented slot games.</w:t>
      </w:r>
      <w:r>
        <w:t xml:space="preserve"> </w:t>
      </w:r>
    </w:p>
    <w:p>
      <w:r/>
      <w:r>
        <w:t>The third main symbol is the Scatter symbol, represented by the Sphinx icon. If three or more of these symbols appear, they will activate the Free Spin Round Bonus, and you'll be off to the races. And you won't be disappointed either, as you could receive up to 180 free spins if you get the maximum number of Scatters. Plus, any winning combinations during the Free Spin Bonus round will triple your winnings. Scatter symbols can also double your bet if they appear on two or more reels during the standard game. Now, that's what I call making bank, folks.</w:t>
      </w:r>
    </w:p>
    <w:p>
      <w:pPr>
        <w:pStyle w:val="Heading2"/>
      </w:pPr>
      <w:r>
        <w:t>Bonuses</w:t>
      </w:r>
    </w:p>
    <w:p>
      <w:r/>
      <w:r>
        <w:t>If you're looking for bonuses, Cleopatra II has got you covered! In fact, this game offers so many bonuses that it'll make your head spin faster than the reels themselves.</w:t>
      </w:r>
    </w:p>
    <w:p>
      <w:r/>
      <w:r>
        <w:t>First up, there's the bonus multiplier. This nifty little feature increases after every spin, so the longer you play, the more you stand to win. It's like the game rewards you for sticking around! How cool is that?</w:t>
      </w:r>
    </w:p>
    <w:p>
      <w:r/>
      <w:r>
        <w:t>As if that weren't enough, Cleopatra II also offers a Free Spin Round Bonus. Just get three or more Scatter symbols to appear and - BOOM! - you're off to the races. This bonus round can give you up to 180 free spins - yeah, you read that right - and is sure to give you some dazzling wins.</w:t>
      </w:r>
    </w:p>
    <w:p>
      <w:r/>
      <w:r>
        <w:t>Oh, and let's not forget about the Pyramid symbol. This little guy might not look like much, but he's actually your ticket to even more free spins and bigger wins. Just get a few of them on your reels and watch the magic happen. You could get up to 20 free spins and up to 200 times your original bet. Not too shabby, eh?</w:t>
      </w:r>
    </w:p>
    <w:p>
      <w:pPr>
        <w:pStyle w:val="Heading2"/>
      </w:pPr>
      <w:r>
        <w:t>Understanding Volatility and RTP in Cleopatra II</w:t>
      </w:r>
    </w:p>
    <w:p>
      <w:r/>
      <w:r>
        <w:t xml:space="preserve">If you're looking to try your luck on Cleopatra II, it's essential to understand the game's volatility and RTP. Cleopatra II boasts high volatility, which could either be an advantage or disadvantage depending on how you look at it. </w:t>
      </w:r>
    </w:p>
    <w:p>
      <w:r/>
      <w:r>
        <w:t xml:space="preserve"> If you're a risk-taker, you'll love the high volatility as it means that you could potentially go through long periods without a win, but once you do hit a winning combination, you'll get an immense payout. It's like digging for gold – it may take a while, but when you finally strike it rich, you'll feel like a million bucks!</w:t>
      </w:r>
    </w:p>
    <w:p>
      <w:r/>
      <w:r>
        <w:t xml:space="preserve"> Now for those who are less patient, the high volatility of Cleopatra II may not be your cup of tea. However, that doesn't mean the game isn't worth a try. With an RTP of 95.13%, you'll still get decent payouts if you manage to get winning combinations. </w:t>
      </w:r>
    </w:p>
    <w:p>
      <w:r/>
      <w:r>
        <w:t xml:space="preserve"> Sure, the RTP is slightly lower than other online slot games, but that doesn't mean you can't walk away with substantial winnings. So if you're feeling lucky and don't mind waiting for the big win, give Cleopatra II a spin.</w:t>
      </w:r>
    </w:p>
    <w:p>
      <w:pPr>
        <w:pStyle w:val="Heading2"/>
      </w:pPr>
      <w:r>
        <w:t>FAQ</w:t>
      </w:r>
    </w:p>
    <w:p>
      <w:pPr>
        <w:pStyle w:val="Heading3"/>
      </w:pPr>
      <w:r>
        <w:t>What is Cleopatra II?</w:t>
      </w:r>
    </w:p>
    <w:p>
      <w:r/>
      <w:r>
        <w:t>Cleopatra II is an online slot game that follows the ancient Egyptian theme. It is a sequel to the popular game Cleopatra, and offers better graphics and gameplay.</w:t>
      </w:r>
    </w:p>
    <w:p>
      <w:pPr>
        <w:pStyle w:val="Heading3"/>
      </w:pPr>
      <w:r>
        <w:t>How do I play Cleopatra II?</w:t>
      </w:r>
    </w:p>
    <w:p>
      <w:r/>
      <w:r>
        <w:t>Playing Cleopatra II is simple - select your bet and start spinning the reels. If you match any symbol on the 20 paylines, you can win a multiplier of your initial bet.</w:t>
      </w:r>
    </w:p>
    <w:p>
      <w:pPr>
        <w:pStyle w:val="Heading3"/>
      </w:pPr>
      <w:r>
        <w:t>What is the minimum and maximum bet for Cleopatra II?</w:t>
      </w:r>
    </w:p>
    <w:p>
      <w:r/>
      <w:r>
        <w:t>The minimum bet for Cleopatra II is 1 cent, and the maximum bet is 5 euros.</w:t>
      </w:r>
    </w:p>
    <w:p>
      <w:pPr>
        <w:pStyle w:val="Heading3"/>
      </w:pPr>
      <w:r>
        <w:t>What are the Wild and Scatter symbols in Cleopatra II?</w:t>
      </w:r>
    </w:p>
    <w:p>
      <w:r/>
      <w:r>
        <w:t>The Wild symbol is Cleopatra herself, and can substitute any other symbol and increase your winnings. The Scatter symbol is represented by the Sphinx and can activate the Free Spin Round Bonus.</w:t>
      </w:r>
    </w:p>
    <w:p>
      <w:pPr>
        <w:pStyle w:val="Heading3"/>
      </w:pPr>
      <w:r>
        <w:t>What is the difference between Cleopatra and Cleopatra II?</w:t>
      </w:r>
    </w:p>
    <w:p>
      <w:r/>
      <w:r>
        <w:t>The big difference between Cleopatra and Cleopatra II is that every time the reels spin in Cleopatra II, the bonus multiplier in the top left of the screen increases.</w:t>
      </w:r>
    </w:p>
    <w:p>
      <w:pPr>
        <w:pStyle w:val="Heading3"/>
      </w:pPr>
      <w:r>
        <w:t>How many paylines does Cleopatra II have?</w:t>
      </w:r>
    </w:p>
    <w:p>
      <w:r/>
      <w:r>
        <w:t>Cleopatra II has 20 paylines.</w:t>
      </w:r>
    </w:p>
    <w:p>
      <w:pPr>
        <w:pStyle w:val="Heading3"/>
      </w:pPr>
      <w:r>
        <w:t>What is the RTP of Cleopatra II?</w:t>
      </w:r>
    </w:p>
    <w:p>
      <w:r/>
      <w:r>
        <w:t>The RTP of Cleopatra II is 95.13%.</w:t>
      </w:r>
    </w:p>
    <w:p>
      <w:pPr>
        <w:pStyle w:val="Heading3"/>
      </w:pPr>
      <w:r>
        <w:t>Is Cleopatra II a high volatility game?</w:t>
      </w:r>
    </w:p>
    <w:p>
      <w:r/>
      <w:r>
        <w:t>Yes, Cleopatra II is a high volatility game, which means that you may go through long periods without winning anything in the base game before triggering the free spin games.</w:t>
      </w:r>
    </w:p>
    <w:p>
      <w:pPr>
        <w:pStyle w:val="Heading2"/>
      </w:pPr>
      <w:r>
        <w:t>What we like</w:t>
      </w:r>
    </w:p>
    <w:p>
      <w:pPr>
        <w:pStyle w:val="ListBullet"/>
        <w:spacing w:line="240" w:lineRule="auto"/>
        <w:ind w:left="720"/>
      </w:pPr>
      <w:r/>
      <w:r>
        <w:t>Bonus multiplier increases after every spin</w:t>
      </w:r>
    </w:p>
    <w:p>
      <w:pPr>
        <w:pStyle w:val="ListBullet"/>
        <w:spacing w:line="240" w:lineRule="auto"/>
        <w:ind w:left="720"/>
      </w:pPr>
      <w:r/>
      <w:r>
        <w:t>Up to 180 free spins in Free Spin Round Bonus</w:t>
      </w:r>
    </w:p>
    <w:p>
      <w:pPr>
        <w:pStyle w:val="ListBullet"/>
        <w:spacing w:line="240" w:lineRule="auto"/>
        <w:ind w:left="720"/>
      </w:pPr>
      <w:r/>
      <w:r>
        <w:t>Maximum payout of up to 10,000 times initial bet</w:t>
      </w:r>
    </w:p>
    <w:p>
      <w:pPr>
        <w:pStyle w:val="ListBullet"/>
        <w:spacing w:line="240" w:lineRule="auto"/>
        <w:ind w:left="720"/>
      </w:pPr>
      <w:r/>
      <w:r>
        <w:t>Cleopatra Wild symbol doubles winnings if included in a win</w:t>
      </w:r>
    </w:p>
    <w:p>
      <w:pPr>
        <w:pStyle w:val="Heading2"/>
      </w:pPr>
      <w:r>
        <w:t>What we don't like</w:t>
      </w:r>
    </w:p>
    <w:p>
      <w:pPr>
        <w:pStyle w:val="ListBullet"/>
        <w:spacing w:line="240" w:lineRule="auto"/>
        <w:ind w:left="720"/>
      </w:pPr>
      <w:r/>
      <w:r>
        <w:t>High volatility may require long periods without winning</w:t>
      </w:r>
    </w:p>
    <w:p>
      <w:pPr>
        <w:pStyle w:val="ListBullet"/>
        <w:spacing w:line="240" w:lineRule="auto"/>
        <w:ind w:left="720"/>
      </w:pPr>
      <w:r/>
      <w:r>
        <w:t>RTP of 95.13% is slightly lower than other online slot games</w:t>
      </w:r>
    </w:p>
    <w:p>
      <w:r/>
      <w:r>
        <w:rPr>
          <w:b/>
        </w:rPr>
        <w:t>Play Cleopatra II Slot for Free - Maximum Payout 10,000x</w:t>
      </w:r>
    </w:p>
    <w:p>
      <w:r/>
      <w:r>
        <w:rPr>
          <w:i/>
        </w:rPr>
        <w:t>Read our review of Cleopatra II slot game. Play for free and win up to 10,000 times your bet with maximum 180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