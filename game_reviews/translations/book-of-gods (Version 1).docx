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Gods Free: Review and Special Features</w:t>
      </w:r>
    </w:p>
    <w:p>
      <w:pPr>
        <w:pStyle w:val="Heading2"/>
      </w:pPr>
      <w:r>
        <w:t>Gameplay and Graphics</w:t>
      </w:r>
    </w:p>
    <w:p>
      <w:r/>
      <w:r>
        <w:t>Are you ready to join an Indiana Jones lookalike on a journey through Ancient Egypt? Look no further than Book of Gods, a slot game developed by BF Games. You'll be blown away by the game's sophisticated and visually stunning graphics that transport you straight into the heart of Pharaoh's palace.</w:t>
      </w:r>
    </w:p>
    <w:p>
      <w:r/>
      <w:r>
        <w:t>Not only are the visuals top-notch, but the game's musical theme is also perfectly matched to the gameplay, further enhancing your overall experience. The gameplay itself is smooth and user-friendly with a simple control panel that requires minimal effort to start spinning those reels.</w:t>
      </w:r>
    </w:p>
    <w:p>
      <w:r/>
      <w:r>
        <w:t>With this slot game, you'll feel like you're exploring the ancient tombs of Egypt while sitting on your couch - and who doesn't love a good adventure from the comfort of their own home? So, grab your fedora and get ready to uncover the secrets of the pharaohs with Book of Gods.</w:t>
      </w:r>
    </w:p>
    <w:p>
      <w:pPr>
        <w:pStyle w:val="Heading2"/>
      </w:pPr>
      <w:r>
        <w:t>Symbols and Paylines</w:t>
      </w:r>
    </w:p>
    <w:p>
      <w:r/>
      <w:r>
        <w:t>The slot game Book of Gods features a standard grid with 5 reels, 3 rows, and 10 fixed paylines. Winning combinations occur when identical symbols appear on adjacent reels from left to right. So, try not to get your left and right mixed up, unless you like to lose, which no one does.</w:t>
      </w:r>
    </w:p>
    <w:p>
      <w:r/>
      <w:r>
        <w:t>The playing cards from ten to ace are the lower-paying symbols, which is unfortunate because we all know aces should be the highest paying. But hey, at least you won't have to feel bad about tossing away that Starbucks gift card you forgot you had with only ten cents left on it.</w:t>
      </w:r>
    </w:p>
    <w:p>
      <w:r/>
      <w:r>
        <w:t>Next in the payout hierarchy are the scarab and the god Anubis, followed by the sarcophagus of Tutankhamun and the explorer. These symbols are way more valuable than that Starbucks gift card.</w:t>
      </w:r>
    </w:p>
    <w:p>
      <w:r/>
      <w:r>
        <w:t>The magic book is the special symbol in the game and serves as both a Wild and Scatter. It's like that one person who always has to be the center of attention, but in a good way. It replaces all symbols and rewards players with 10 Free Spins when three symbols appear anywhere on the grid. The value of the magic book is the same as the value of Tutankhamun, which makes it just as legendary.</w:t>
      </w:r>
    </w:p>
    <w:p>
      <w:r/>
      <w:r>
        <w:t>During the bonus spins, an Extra Scatter symbol, an open book, can reward players with ten additional Free Spins. Who doesn't love getting extra free stuff? It's like when the cashier accidentally gives you two $5 bills instead of one, and you feel like you won the lottery.</w:t>
      </w:r>
    </w:p>
    <w:p>
      <w:pPr>
        <w:pStyle w:val="Heading2"/>
      </w:pPr>
      <w:r>
        <w:t>Special Features</w:t>
      </w:r>
    </w:p>
    <w:p>
      <w:r/>
      <w:r>
        <w:t xml:space="preserve">Ah, the special features of Book of Gods. It's like the cherry on top of an already delicious sundae. You've got the magic book symbol that's both a Wild and Scatter. Kind of like a shape-shifter, but less scary. Then there's the Extra Scatter symbol, which is like your wingman that helps you score more Free Spins. And let's not forget about the Gamble feature. It's kind of like Vegas, but without the second-hand smoke and questionable decisions. With this feature, players can double their winnings or wave goodbye to them entirely. </w:t>
      </w:r>
      <w:r/>
    </w:p>
    <w:p>
      <w:r/>
      <w:r>
        <w:t xml:space="preserve">But let's be real, the Free Spins feature is where it's at. It's like being at a party and realizing you have a VIP pass for the open bar. You can max out your winnings and truly elevate your gaming experience. Just make sure to pace yourself. We wouldn't want you stumbling out of the casino with your pockets empty. Oh wait, that's our job. </w:t>
      </w:r>
    </w:p>
    <w:p>
      <w:pPr>
        <w:pStyle w:val="Heading2"/>
      </w:pPr>
      <w:r>
        <w:t>Betting Options</w:t>
      </w:r>
    </w:p>
    <w:p>
      <w:r/>
      <w:r>
        <w:t xml:space="preserve">Get ready to place your bets on Book of Gods - the game that offers flexible betting options to cater to all levels of players' bankrolls. Whether you're a high roller or a penny pincher, you can bet from as low as €0.01 per line to a maximum of €50 per spin. </w:t>
      </w:r>
      <w:r/>
    </w:p>
    <w:p>
      <w:r/>
      <w:r>
        <w:t xml:space="preserve">The game also offers an automatic spin feature, where players can choose to have the game spin anywhere from 10 to 100 times without having to click the spin button each time. And, if you're worried about losing big, players can set a predetermined loss threshold that will stop the game from spinning when reached. </w:t>
      </w:r>
      <w:r/>
    </w:p>
    <w:p>
      <w:r/>
      <w:r>
        <w:t xml:space="preserve">But be careful - with such betting options, you might get carried away and end up betting your whole bank account! Just kidding, we know you're smarter than that. Kind of. </w:t>
      </w:r>
    </w:p>
    <w:p>
      <w:pPr>
        <w:pStyle w:val="Heading2"/>
      </w:pPr>
      <w:r>
        <w:t>Get Bang for Your Buck with Book of Gods' RTP Value</w:t>
      </w:r>
    </w:p>
    <w:p>
      <w:r/>
      <w:r>
        <w:t>Let's cut to the chase - you want to know if Book of Gods is really worth playing to win big. Well, let me tell you, dear reader. This game boasts an RTP value of 96.12%. Not too shabby, right?</w:t>
      </w:r>
    </w:p>
    <w:p>
      <w:r/>
      <w:r>
        <w:t>I mean, sure, there might be other slot games that claim to offer slightly higher RTP values, but don't be fooled by the smoke and mirrors. Book of Gods' RTP value is still highly competitive in the online casino world.</w:t>
      </w:r>
    </w:p>
    <w:p>
      <w:r/>
      <w:r>
        <w:t>So, what does this mean for you? Simply put, you have a fair shot at earning payouts during your Book of Gods gaming experience. No tricks, no gimmicks, just good old-fashioned luck and a sprinkle of divine intervention.</w:t>
      </w:r>
    </w:p>
    <w:p>
      <w:r/>
      <w:r>
        <w:t>Plus, let's face it - in this economy, we all want to stretch our dollars as far as possible. And with Book of Gods' impressive RTP value, you can rest assured that your money is being well spent.</w:t>
      </w:r>
    </w:p>
    <w:p>
      <w:pPr>
        <w:pStyle w:val="Heading2"/>
      </w:pPr>
      <w:r>
        <w:t>FAQ</w:t>
      </w:r>
    </w:p>
    <w:p>
      <w:pPr>
        <w:pStyle w:val="Heading3"/>
      </w:pPr>
      <w:r>
        <w:t>What is Book of Gods?</w:t>
      </w:r>
    </w:p>
    <w:p>
      <w:r/>
      <w:r>
        <w:t>Book of Gods is an online slot game developed by BF Games with an Ancient Egypt theme.</w:t>
      </w:r>
    </w:p>
    <w:p>
      <w:pPr>
        <w:pStyle w:val="Heading3"/>
      </w:pPr>
      <w:r>
        <w:t>What makes Book of Gods stand out from other similar slots?</w:t>
      </w:r>
    </w:p>
    <w:p>
      <w:r/>
      <w:r>
        <w:t>Book of Gods stands out because of its hyper-sophisticated graphics and straightforward gameplay focused on dynamism and action.</w:t>
      </w:r>
    </w:p>
    <w:p>
      <w:pPr>
        <w:pStyle w:val="Heading3"/>
      </w:pPr>
      <w:r>
        <w:t>What is the minimum bet in Book of Gods?</w:t>
      </w:r>
    </w:p>
    <w:p>
      <w:r/>
      <w:r>
        <w:t>The minimum bet in Book of Gods is €0.01 per line, and each spin will cost €0.10.</w:t>
      </w:r>
    </w:p>
    <w:p>
      <w:pPr>
        <w:pStyle w:val="Heading3"/>
      </w:pPr>
      <w:r>
        <w:t>How many paylines does Book of Gods have?</w:t>
      </w:r>
    </w:p>
    <w:p>
      <w:r/>
      <w:r>
        <w:t>Book of Gods has 10 fixed paylines.</w:t>
      </w:r>
    </w:p>
    <w:p>
      <w:pPr>
        <w:pStyle w:val="Heading3"/>
      </w:pPr>
      <w:r>
        <w:t>What is the RTP value of Book of Gods?</w:t>
      </w:r>
    </w:p>
    <w:p>
      <w:r/>
      <w:r>
        <w:t>The RTP value of Book of Gods is 96.12%.</w:t>
      </w:r>
    </w:p>
    <w:p>
      <w:pPr>
        <w:pStyle w:val="Heading3"/>
      </w:pPr>
      <w:r>
        <w:t>What are the special symbols in Book of Gods?</w:t>
      </w:r>
    </w:p>
    <w:p>
      <w:r/>
      <w:r>
        <w:t>The special symbol in Book of Gods is the solid gold magic book with the Eye of Horus in the center, which is both a Wild and Scatter symbol. There is also an Extra Scatter symbol represented by an open book during bonus spins.</w:t>
      </w:r>
    </w:p>
    <w:p>
      <w:pPr>
        <w:pStyle w:val="Heading3"/>
      </w:pPr>
      <w:r>
        <w:t>What is the Gamble feature in Book of Gods?</w:t>
      </w:r>
    </w:p>
    <w:p>
      <w:r/>
      <w:r>
        <w:t>The Gamble feature in Book of Gods allows players to double their winnings or lose them completely.</w:t>
      </w:r>
    </w:p>
    <w:p>
      <w:pPr>
        <w:pStyle w:val="Heading3"/>
      </w:pPr>
      <w:r>
        <w:t>Who developed Book of Gods?</w:t>
      </w:r>
    </w:p>
    <w:p>
      <w:r/>
      <w:r>
        <w:t>Book of Gods was developed by the Maltese company BF Games.</w:t>
      </w:r>
    </w:p>
    <w:p>
      <w:pPr>
        <w:pStyle w:val="Heading2"/>
      </w:pPr>
      <w:r>
        <w:t>What we like</w:t>
      </w:r>
    </w:p>
    <w:p>
      <w:pPr>
        <w:pStyle w:val="ListBullet"/>
        <w:spacing w:line="240" w:lineRule="auto"/>
        <w:ind w:left="720"/>
      </w:pPr>
      <w:r/>
      <w:r>
        <w:t>Outstanding visuals and sophisticated graphics</w:t>
      </w:r>
    </w:p>
    <w:p>
      <w:pPr>
        <w:pStyle w:val="ListBullet"/>
        <w:spacing w:line="240" w:lineRule="auto"/>
        <w:ind w:left="720"/>
      </w:pPr>
      <w:r/>
      <w:r>
        <w:t>User-friendly control panel</w:t>
      </w:r>
    </w:p>
    <w:p>
      <w:pPr>
        <w:pStyle w:val="ListBullet"/>
        <w:spacing w:line="240" w:lineRule="auto"/>
        <w:ind w:left="720"/>
      </w:pPr>
      <w:r/>
      <w:r>
        <w:t>Special features increase chances of winning</w:t>
      </w:r>
    </w:p>
    <w:p>
      <w:pPr>
        <w:pStyle w:val="ListBullet"/>
        <w:spacing w:line="240" w:lineRule="auto"/>
        <w:ind w:left="720"/>
      </w:pPr>
      <w:r/>
      <w:r>
        <w:t>Flexible betting options for all bankrolls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Gamble feature can lead to potential loss of winnings</w:t>
      </w:r>
    </w:p>
    <w:p>
      <w:r/>
      <w:r>
        <w:rPr>
          <w:b/>
        </w:rPr>
        <w:t>Play Book of Gods Free: Review and Special Features</w:t>
      </w:r>
    </w:p>
    <w:p>
      <w:r/>
      <w:r>
        <w:rPr>
          <w:i/>
        </w:rPr>
        <w:t>Read our review of Book of Gods, a visually stunning slot game. Play for free and enjoy special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