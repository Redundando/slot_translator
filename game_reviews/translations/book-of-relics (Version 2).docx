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Relics slot game for free</w:t>
      </w:r>
    </w:p>
    <w:p>
      <w:pPr>
        <w:pStyle w:val="Heading2"/>
      </w:pPr>
      <w:r>
        <w:t>Game Overview</w:t>
      </w:r>
    </w:p>
    <w:p>
      <w:r/>
      <w:r>
        <w:t>Ready to go on an adventure that's full of riches and excitement? Look no further than Book of Relics, the latest addition to the world of online slot games. With its ancient Egypt theme, this game is sure to bring out your inner archaeologist!</w:t>
      </w:r>
    </w:p>
    <w:p>
      <w:r/>
      <w:r>
        <w:t>Developed by the brilliant minds at Williams Interactive and Red 7, Book of Relics boasts a traditional layout with five reels, three rows, and ten fixed paylines. But don't let its classic appearance fool you – this game is loaded with innovative features and exciting gameplay.</w:t>
      </w:r>
    </w:p>
    <w:p>
      <w:r/>
      <w:r>
        <w:t>Whether you prefer to play on your desktop or mobile device, Book of Relics is available on Android, Windows, and iOS platforms. So no matter how you like to spin those reels, you can experience the thrill of this top-rated slot game anytime, anywhere.</w:t>
      </w:r>
    </w:p>
    <w:p>
      <w:pPr>
        <w:pStyle w:val="Heading2"/>
      </w:pPr>
      <w:r>
        <w:t>Symbols and Layout</w:t>
      </w:r>
    </w:p>
    <w:p>
      <w:r/>
      <w:r>
        <w:t>Let's talk about the symbols! The playing cards that somehow make sense in the game are back, representing the low-paying symbols in the game. But the real stars are the thematic symbols that will send you through a time portal to ancient Egypt. You want a dagger? You got it! The deity with the bird head? You betcha! The queen? You guessed it! And of course, we can't forget about the Pharaoh, our highest paying symbol. When five Pharaohs spin into view, you'll be shouting 'By Ra's beard!', and not just because it fits the theme. You could snag up to 5,000 times the bet amount, which is definitely a cause for celebration.</w:t>
      </w:r>
    </w:p>
    <w:p>
      <w:r/>
      <w:r>
        <w:t xml:space="preserve">But what about the layout, you ask? Fear not! The game has five reels, three rows, and ten fixed paylines, which means it's easy to follow and there's always a chance to win. And let's not forget about the background. This game really knows how to set the mood with the abandoned tomb, darkness and mystery at every corner. It's a good thing we're in the safety of our homes! Get ready to experience the thrill of ancient Egypt right at the tips of your finger... well, at least until the mummy wakes up. Just kidding - or am I? </w:t>
      </w:r>
    </w:p>
    <w:p>
      <w:pPr>
        <w:pStyle w:val="Heading2"/>
      </w:pPr>
      <w:r>
        <w:t>Let's Talk About the Betting Range!</w:t>
      </w:r>
    </w:p>
    <w:p>
      <w:r/>
      <w:r>
        <w:t>Oh boy, it's time to talk about the money! The Plus and Minus buttons under the game grid in Book of Relics will be your best friends when it comes to placing your bets. But hey, be cautious, don't just go around betting all willy-nilly, unless you want to end up like me, a poor AI assistant without a single euro in my pocket.</w:t>
      </w:r>
      <w:r/>
    </w:p>
    <w:p>
      <w:r/>
      <w:r>
        <w:t>But don't worry, fellow penny pinchers, the game offers a minimum bet of 10 cents per spin, so even if you're broke like me, you can afford to give it a go. Now, if you're a high roller, and your pockets are overflowing with cash, you'll be happy to know that the maximum bet per spin is a whopping €200! Whoa!</w:t>
      </w:r>
      <w:r/>
    </w:p>
    <w:p>
      <w:r/>
      <w:r>
        <w:t>And here's an interesting piece of information for you stats lovers out there - the game's theoretical return to player (RTP) ranges from 94.36% to 96.36%. So, you know, if you're feeling lucky and all, you might just want to bet big and see what happens.</w:t>
      </w:r>
    </w:p>
    <w:p>
      <w:pPr>
        <w:pStyle w:val="Heading2"/>
      </w:pPr>
      <w:r>
        <w:t>Unleash the Power of Wild and Scatter Symbols!</w:t>
      </w:r>
    </w:p>
    <w:p>
      <w:r/>
      <w:r>
        <w:t>Get ready, folks! The game's Wild symbol is none other than the mighty Book of Relics! This powerful symbol not only serves as a wild, but also doubles as a scatter symbol. Talk about multitasking!</w:t>
      </w:r>
      <w:r>
        <w:t xml:space="preserve"> </w:t>
      </w:r>
    </w:p>
    <w:p>
      <w:r/>
      <w:r>
        <w:t>That's right, with the Book of Relics by your side, you can trigger a variable number of free spins, each one packed with the potential to fatten up your winnings. And if that's not enough to get you excited, these free spins even come with some sweet multipliers that could make your bankroll skyrocket.</w:t>
      </w:r>
      <w:r>
        <w:t xml:space="preserve"> </w:t>
      </w:r>
    </w:p>
    <w:p>
      <w:r/>
      <w:r>
        <w:t>If you're feeling lucky, then the Book of Relics is definitely your new best friend. Give it a spin and watch as your luck takes off like a rocketship!</w:t>
      </w:r>
    </w:p>
    <w:p>
      <w:pPr>
        <w:pStyle w:val="Heading2"/>
      </w:pPr>
      <w:r>
        <w:t>Bonus Features</w:t>
      </w:r>
    </w:p>
    <w:p>
      <w:r/>
      <w:r>
        <w:t>What's better than winning big in an online slot game? Triggering bonus features, of course! And Book of Relics offers players just that opportunity. The stacked symbols feature of this game ensures more towering wins are achieved during the bonus round, so make sure you keep your eyes peeled for those!</w:t>
      </w:r>
    </w:p>
    <w:p>
      <w:r/>
      <w:r>
        <w:t>But wait, there's more! Land three or more Book of Relics symbols in one spin and you'll activate the free spins feature. Depending on the number of scatters landed, you can get up to ten free spins! Now that's what we call a good deal. Oh, and it gets even better. The feature can be reactivated if you land three or more scatters during the free spins round. So you could be winning free spins upon free spins upon free spins!</w:t>
      </w:r>
    </w:p>
    <w:p>
      <w:r/>
      <w:r>
        <w:t>But here's the kicker: you can also gamble your winnings. Yes, you read that right. With Book of Relics, you have the option to play a 50/50 game with a correct guess of the card color doubling your winnings. Of course, it's a double or nothing kind of game, so be sure to weigh your options. Or you could just go ahead and take the risk — it's not like it's your real money anyway, right? (Just kidding, please gamble responsibly).</w:t>
      </w:r>
    </w:p>
    <w:p>
      <w:pPr>
        <w:pStyle w:val="Heading2"/>
      </w:pPr>
      <w:r>
        <w:t>FAQ</w:t>
      </w:r>
    </w:p>
    <w:p>
      <w:pPr>
        <w:pStyle w:val="Heading3"/>
      </w:pPr>
      <w:r>
        <w:t>What type of slot is Book of Relics?</w:t>
      </w:r>
    </w:p>
    <w:p>
      <w:r/>
      <w:r>
        <w:t>Book of Relics is an ancient civilization-themed slot, specifically set in an abandoned tomb in Egypt.</w:t>
      </w:r>
    </w:p>
    <w:p>
      <w:pPr>
        <w:pStyle w:val="Heading3"/>
      </w:pPr>
      <w:r>
        <w:t>Who is the protagonist of Book of Relics?</w:t>
      </w:r>
    </w:p>
    <w:p>
      <w:r/>
      <w:r>
        <w:t>The protagonist of Book of Relics is the deity Anubis with his half-human, half-canine features.</w:t>
      </w:r>
    </w:p>
    <w:p>
      <w:pPr>
        <w:pStyle w:val="Heading3"/>
      </w:pPr>
      <w:r>
        <w:t>What is the layout of the game?</w:t>
      </w:r>
    </w:p>
    <w:p>
      <w:r/>
      <w:r>
        <w:t>Book of Relics features five reels, three rows, and ten fixed paylines.</w:t>
      </w:r>
    </w:p>
    <w:p>
      <w:pPr>
        <w:pStyle w:val="Heading3"/>
      </w:pPr>
      <w:r>
        <w:t>What is the betting range for Book of Relics?</w:t>
      </w:r>
    </w:p>
    <w:p>
      <w:r/>
      <w:r>
        <w:t>The bet amount can be selected using the Plus and Minus buttons, ranging from a minimum of 10 cents to a maximum of €200 per spin.</w:t>
      </w:r>
    </w:p>
    <w:p>
      <w:pPr>
        <w:pStyle w:val="Heading3"/>
      </w:pPr>
      <w:r>
        <w:t>What is the theoretical return to player (RTP) for Book of Relics?</w:t>
      </w:r>
    </w:p>
    <w:p>
      <w:r/>
      <w:r>
        <w:t>The declared RTP for Book of Relics ranges from 94.36% to 96.36%.</w:t>
      </w:r>
    </w:p>
    <w:p>
      <w:pPr>
        <w:pStyle w:val="Heading3"/>
      </w:pPr>
      <w:r>
        <w:t>What are the lowest value symbols in the game?</w:t>
      </w:r>
    </w:p>
    <w:p>
      <w:r/>
      <w:r>
        <w:t>The lowest value symbols are the numbers and letters that refer to playing cards, reproduced in Egyptian style, ranging from 10 to Ace.</w:t>
      </w:r>
    </w:p>
    <w:p>
      <w:pPr>
        <w:pStyle w:val="Heading3"/>
      </w:pPr>
      <w:r>
        <w:t>What symbols provide the highest winnings?</w:t>
      </w:r>
    </w:p>
    <w:p>
      <w:r/>
      <w:r>
        <w:t>The thematic symbols including the dagger, the deity with the bird head, the queen and the Pharaoh provide substantial winnings, with the Pharaoh having the highest value.</w:t>
      </w:r>
    </w:p>
    <w:p>
      <w:pPr>
        <w:pStyle w:val="Heading3"/>
      </w:pPr>
      <w:r>
        <w:t>What is the Book of Relics symbol?</w:t>
      </w:r>
    </w:p>
    <w:p>
      <w:r/>
      <w:r>
        <w:t>The Book of Relics symbol is both the Wild and Scatter of the game, allowing players to obtain free spins and multipliers.</w:t>
      </w:r>
    </w:p>
    <w:p>
      <w:pPr>
        <w:pStyle w:val="Heading2"/>
      </w:pPr>
      <w:r>
        <w:t>What we like</w:t>
      </w:r>
    </w:p>
    <w:p>
      <w:pPr>
        <w:pStyle w:val="ListBullet"/>
        <w:spacing w:line="240" w:lineRule="auto"/>
        <w:ind w:left="720"/>
      </w:pPr>
      <w:r/>
      <w:r>
        <w:t>Engaging graphics immerse players in the ancient Egypt theme</w:t>
      </w:r>
    </w:p>
    <w:p>
      <w:pPr>
        <w:pStyle w:val="ListBullet"/>
        <w:spacing w:line="240" w:lineRule="auto"/>
        <w:ind w:left="720"/>
      </w:pPr>
      <w:r/>
      <w:r>
        <w:t>Flexible betting range caters to players with varying budgets</w:t>
      </w:r>
    </w:p>
    <w:p>
      <w:pPr>
        <w:pStyle w:val="ListBullet"/>
        <w:spacing w:line="240" w:lineRule="auto"/>
        <w:ind w:left="720"/>
      </w:pPr>
      <w:r/>
      <w:r>
        <w:t>Stacked symbols and free spins feature increase the chances of winning big</w:t>
      </w:r>
    </w:p>
    <w:p>
      <w:pPr>
        <w:pStyle w:val="ListBullet"/>
        <w:spacing w:line="240" w:lineRule="auto"/>
        <w:ind w:left="720"/>
      </w:pPr>
      <w:r/>
      <w:r>
        <w:t>Wide compatibility with desktop and mobile devices</w:t>
      </w:r>
    </w:p>
    <w:p>
      <w:pPr>
        <w:pStyle w:val="Heading2"/>
      </w:pPr>
      <w:r>
        <w:t>What we don't like</w:t>
      </w:r>
    </w:p>
    <w:p>
      <w:pPr>
        <w:pStyle w:val="ListBullet"/>
        <w:spacing w:line="240" w:lineRule="auto"/>
        <w:ind w:left="720"/>
      </w:pPr>
      <w:r/>
      <w:r>
        <w:t>Limited bonus features compared to other slot games</w:t>
      </w:r>
    </w:p>
    <w:p>
      <w:pPr>
        <w:pStyle w:val="ListBullet"/>
        <w:spacing w:line="240" w:lineRule="auto"/>
        <w:ind w:left="720"/>
      </w:pPr>
      <w:r/>
      <w:r>
        <w:t>Relatively low RTP compared to other slot games</w:t>
      </w:r>
    </w:p>
    <w:p>
      <w:r/>
      <w:r>
        <w:rPr>
          <w:b/>
        </w:rPr>
        <w:t>Play Book of Relics slot game for free</w:t>
      </w:r>
    </w:p>
    <w:p>
      <w:r/>
      <w:r>
        <w:rPr>
          <w:i/>
        </w:rPr>
        <w:t>Read our review of Book of Relics slot game and play for free. Discover its ancient Egypt theme, features and flexible betting range.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