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Dim Sum Prize for Free - Delicious Chinese-themed Slot</w:t>
      </w:r>
    </w:p>
    <w:p>
      <w:pPr>
        <w:pStyle w:val="Heading2"/>
      </w:pPr>
      <w:r>
        <w:t>Gameplay</w:t>
      </w:r>
    </w:p>
    <w:p>
      <w:r/>
      <w:r>
        <w:t>Are you ready to roll the dice and take a chance on Dim Sum Prize? This 5-reel, 3-row slot game has 10 fixed paylines that'll have you drooling at the sight of delicious food on the reels. But wait, there's more – players can bet a minimum of €0.05 up to a maximum of €22.50 per spin. So, roll up your sleeves and get ready to feast on some dim sum.</w:t>
      </w:r>
    </w:p>
    <w:p>
      <w:r/>
      <w:r>
        <w:t>If you're feeling lucky and don't want to keep clicking the spin button, there's an autoplay feature where you can choose the number of automatic spins between 5 and 100. This feature is perfect for players who want to watch the game unfold and not lift a finger. Plus, with an RTP of 97.18%, experienced players will appreciate the high payout percentage.</w:t>
      </w:r>
    </w:p>
    <w:p>
      <w:r/>
      <w:r>
        <w:t>Dim Sum Prize is a game that'll have you coming back for seconds, thirds, and maybe even fourths (we won't judge). So, pull up a chair, grab some chopsticks, and enjoy the game. Who knows, you might even hit the jackpot and have enough money to treat yourself to a real dim sum feast!</w:t>
      </w:r>
    </w:p>
    <w:p>
      <w:pPr>
        <w:pStyle w:val="Heading2"/>
      </w:pPr>
      <w:r>
        <w:t>Symbols and Paylines</w:t>
      </w:r>
    </w:p>
    <w:p>
      <w:r/>
      <w:r>
        <w:t>Get ready to feast your eyes on all the delicious Chinese dishes in Dim Sum Prize! The symbols in this game are so mouth-watering, you might forget you're playing a slot game. Just make sure to snap out of it before the game is over! To win, players need at least 3 identical and adjacent symbols appearing on a payline from left to right.</w:t>
      </w:r>
      <w:r/>
    </w:p>
    <w:p>
      <w:r/>
      <w:r>
        <w:t>Now, if you're feeling particularly hungry as you spin those reels, make sure to keep an eye out for the symbols that pay the most. These include Ji baozi, chicken stuffed dumplings, Changfen and Chizi feng zhao. But if you really want to hit the jackpot, hope for Congee, a rice porridge, to show up on the reels. It's the highest-paying symbol in the game!</w:t>
      </w:r>
      <w:r/>
    </w:p>
    <w:p>
      <w:r/>
      <w:r>
        <w:t>But the excitement doesn't stop there. Dim Sum Prize is also full of special symbols that will make your gameplay even more enjoyable. For instance, there are Coupon tickets that award you 5 free spins if at least 3 appear on the reels. And during those free spins, Coupon symbols turn into a Teatime Wild, which will stay locked on the reels for all the remaining free spins. That's a great way to give your winnings a boost!</w:t>
      </w:r>
      <w:r/>
    </w:p>
    <w:p>
      <w:r/>
      <w:r>
        <w:t>And if that's not enough for you, there's also the Bamboo Basket Surprise. This feature can reveal a Crimson Coupon, which will also trigger the free spins round, a Teatime Wild, or, again, more free spins. It's a bit like opening fortune cookies, but with even more chances to win!</w:t>
      </w:r>
      <w:r/>
    </w:p>
    <w:p>
      <w:r/>
      <w:r>
        <w:t>So, get ready to play Dim Sum Prize and enjoy a truly tasty gaming experience. Maybe just make sure you have some real dim sum to enjoy while you play, so you don't get too hungry!</w:t>
      </w:r>
    </w:p>
    <w:p>
      <w:pPr>
        <w:pStyle w:val="Heading2"/>
      </w:pPr>
      <w:r>
        <w:t>Bonus Features</w:t>
      </w:r>
    </w:p>
    <w:p>
      <w:r/>
      <w:r>
        <w:t>Dim Sum Prize has not one but two bonus features! It’s like having a full dim sum meal instead of just a la carte. The first bonus feature is the Coupon symbols. These little guys love giving out free stuff - who doesn't love free stuff? When three Coupons appear on the reels, they activate the Coupon Free Spins feature. During the free spins, Coupon symbols turn into a Teatime Wild, which basically means they're the life of the party. They remain fixed on the reels for all the remaining free spins, and like a good guest, they'll multiply your winnings to make sure you have a happy time. It's a bonus-inside-a-bonus kind of deal and it's great.</w:t>
      </w:r>
      <w:r/>
    </w:p>
    <w:p>
      <w:r/>
      <w:r>
        <w:t>The second bonus feature is the Bamboo Basket Surprise. When you see a Bamboo Basket symbol on the reels, you know it's time for a little extra something-something. It's like finding an extra dumpling in your dim sum order! Like a real surprise, the Bamboo Basket reveals a Crimson Coupon, which is a bigger, badder version of the original Coupons. These Coupons are worth even more, so go for it! The Bamboo Basket can also reveal a Teatime Wild, which, like we said earlier, is always a welcome addition to any party. And if you're really lucky, the Bamboo Basket can unveil free spins too. Free spins - now we're talking!</w:t>
      </w:r>
      <w:r/>
    </w:p>
    <w:p>
      <w:r/>
      <w:r>
        <w:t>All in all, Dim Sum Prize delivers big time with its bonus features. It's like a little gift that keeps on giving. Who knew a dim sum meal could be so satisfying and so profitable at the same time? One minute you're enjoying some Chinese delicacies, the next minute you're hitting big on free spins, Coupons, Teatime Wilds, and Bamboo Baskets Surprises! So, go ahead and spin those reels, and let the bonuses come rolling in!</w:t>
      </w:r>
    </w:p>
    <w:p>
      <w:pPr>
        <w:pStyle w:val="Heading2"/>
      </w:pPr>
      <w:r>
        <w:t>Graphics and Design</w:t>
      </w:r>
    </w:p>
    <w:p>
      <w:r/>
      <w:r>
        <w:t>Dim Sum Prize has impressive graphics that make it a feast for the eyes. The reels are located in a Chinese kiosk, and the symbols are suspended, seeming to float in the air. It's almost as if they're saying, 'We're not going to let gravity hold us down!' The Chinese food theme is well represented, with typical dishes like Sim Mai, Hai Gow, Bao, spring rolls, and soy noodle soups. That said, if you're playing on an empty stomach, this game might make your mouth water and distract you from spinning the reels!</w:t>
      </w:r>
    </w:p>
    <w:p>
      <w:r/>
      <w:r>
        <w:t xml:space="preserve">The game's design and graphics do an excellent job of conveying the theme and making players feel as if they are in a Chinese restaurant. Plus, the animations are smooth and pleasing to watch. It's like watching a cooking show, but instead of just drooling over the food, you get to earn money from it! Honestly, the only thing that could make this game more immersive is if you could smell the delicious aromas of the food while you played. Maybe in the future, they'll release a scratch-and-sniff version of the game for all you foodies out there! </w:t>
      </w:r>
    </w:p>
    <w:p>
      <w:pPr>
        <w:pStyle w:val="Heading2"/>
      </w:pPr>
      <w:r>
        <w:t>Betting Range</w:t>
      </w:r>
    </w:p>
    <w:p>
      <w:r/>
      <w:r>
        <w:t>If you're the type of person who likes to play it safe, you'll be pleased to know that Dim Sum Prize has a minimum bet of just €0.05. But if you're feeling a little more adventurous, the maximum bet of €22.50 per spin will give you the chance to hit some serious wins, not to mention bragging rights amongst your friends.</w:t>
      </w:r>
    </w:p>
    <w:p>
      <w:r/>
      <w:r>
        <w:t>And if you're feeling a little lazy, don't worry. The game also features an autoplay function which allows you to sit back and watch the reels spin automatically. You can choose to have anywhere between 5 and 100 automatic spins, depending on how long you want to spend sipping tea and enjoying your dim sum.</w:t>
      </w:r>
    </w:p>
    <w:p>
      <w:r/>
      <w:r>
        <w:t>Overall, the betting range in Dim Sum Prize is suitable for a wide range of players. Whether you're a penny-pincher or a high roller, you're sure to find a bet that suits your style. And who knows, maybe your luck will be as good as your taste in food!</w:t>
      </w:r>
    </w:p>
    <w:p>
      <w:pPr>
        <w:pStyle w:val="Heading2"/>
      </w:pPr>
      <w:r>
        <w:t>FAQ</w:t>
      </w:r>
    </w:p>
    <w:p>
      <w:pPr>
        <w:pStyle w:val="Heading3"/>
      </w:pPr>
      <w:r>
        <w:t>What is Dim Sum Prize?</w:t>
      </w:r>
    </w:p>
    <w:p>
      <w:r/>
      <w:r>
        <w:t>Dim Sum Prize is an online slot game with a Chinese cuisine theme that features typical dishes and offers players an RTP of 97.18%.</w:t>
      </w:r>
    </w:p>
    <w:p>
      <w:pPr>
        <w:pStyle w:val="Heading3"/>
      </w:pPr>
      <w:r>
        <w:t>What are the main features of the game?</w:t>
      </w:r>
    </w:p>
    <w:p>
      <w:r/>
      <w:r>
        <w:t>The game has a traditional 5-reel, 3-row layout, 10 fixed paylines, and a minimum bet of €0.05 up to a maximum of €22.50 per spin. Players can also choose to play automatically between 5 to 100 spins.</w:t>
      </w:r>
    </w:p>
    <w:p>
      <w:pPr>
        <w:pStyle w:val="Heading3"/>
      </w:pPr>
      <w:r>
        <w:t>What is the RTP of Dim Sum Prize?</w:t>
      </w:r>
    </w:p>
    <w:p>
      <w:r/>
      <w:r>
        <w:t>Dim Sum Prize offers an RTP of 97.18%, which is a great score for experienced players.</w:t>
      </w:r>
    </w:p>
    <w:p>
      <w:pPr>
        <w:pStyle w:val="Heading3"/>
      </w:pPr>
      <w:r>
        <w:t>What symbols can I find in the game?</w:t>
      </w:r>
    </w:p>
    <w:p>
      <w:r/>
      <w:r>
        <w:t>The game only features typical Chinese dishes as symbols, and players win when at least 3 identical and adjacent symbols appear on a payline, starting from left to right.</w:t>
      </w:r>
    </w:p>
    <w:p>
      <w:pPr>
        <w:pStyle w:val="Heading3"/>
      </w:pPr>
      <w:r>
        <w:t>What is the most valuable symbol in Dim Sum Prize?</w:t>
      </w:r>
    </w:p>
    <w:p>
      <w:r/>
      <w:r>
        <w:t>The Congee symbol is the highest paying symbol in Dim Sum Prize.</w:t>
      </w:r>
    </w:p>
    <w:p>
      <w:pPr>
        <w:pStyle w:val="Heading3"/>
      </w:pPr>
      <w:r>
        <w:t>Are there any special symbols in the game?</w:t>
      </w:r>
    </w:p>
    <w:p>
      <w:r/>
      <w:r>
        <w:t>Yes, there are two special symbols in the game - the Coupon ticket, which awards free spins, and the Bamboo Basket Surprise, which reveals random bonuses.</w:t>
      </w:r>
    </w:p>
    <w:p>
      <w:pPr>
        <w:pStyle w:val="Heading3"/>
      </w:pPr>
      <w:r>
        <w:t>What is the Teatime Wild symbol?</w:t>
      </w:r>
    </w:p>
    <w:p>
      <w:r/>
      <w:r>
        <w:t>The Teatime Wild is a special symbol that appears during free spins, and it remains fixed on the reels during the free spins. Any additional Teatime Wild symbol awards an additional free spin.</w:t>
      </w:r>
    </w:p>
    <w:p>
      <w:pPr>
        <w:pStyle w:val="Heading3"/>
      </w:pPr>
      <w:r>
        <w:t>What is the minimum bet in Dim Sum Prize?</w:t>
      </w:r>
    </w:p>
    <w:p>
      <w:r/>
      <w:r>
        <w:t>The minimum bet in Dim Sum Prize is €0.05 per spin.</w:t>
      </w:r>
    </w:p>
    <w:p>
      <w:pPr>
        <w:pStyle w:val="Heading2"/>
      </w:pPr>
      <w:r>
        <w:t>What we like</w:t>
      </w:r>
    </w:p>
    <w:p>
      <w:pPr>
        <w:pStyle w:val="ListBullet"/>
        <w:spacing w:line="240" w:lineRule="auto"/>
        <w:ind w:left="720"/>
      </w:pPr>
      <w:r/>
      <w:r>
        <w:t>High RTP of 97.18%, great for experienced players</w:t>
      </w:r>
    </w:p>
    <w:p>
      <w:pPr>
        <w:pStyle w:val="ListBullet"/>
        <w:spacing w:line="240" w:lineRule="auto"/>
        <w:ind w:left="720"/>
      </w:pPr>
      <w:r/>
      <w:r>
        <w:t>Beautiful graphics that bring the Chinese restaurant theme to life</w:t>
      </w:r>
    </w:p>
    <w:p>
      <w:pPr>
        <w:pStyle w:val="ListBullet"/>
        <w:spacing w:line="240" w:lineRule="auto"/>
        <w:ind w:left="720"/>
      </w:pPr>
      <w:r/>
      <w:r>
        <w:t>Betting range suitable for both low- and high-stakes players</w:t>
      </w:r>
    </w:p>
    <w:p>
      <w:pPr>
        <w:pStyle w:val="ListBullet"/>
        <w:spacing w:line="240" w:lineRule="auto"/>
        <w:ind w:left="720"/>
      </w:pPr>
      <w:r/>
      <w:r>
        <w:t>Autoplay feature allows for uninterrupted gameplay</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Free spins can be difficult to trigger</w:t>
      </w:r>
    </w:p>
    <w:p>
      <w:r/>
      <w:r>
        <w:rPr>
          <w:b/>
        </w:rPr>
        <w:t>Play Dim Sum Prize for Free - Delicious Chinese-themed Slot</w:t>
      </w:r>
    </w:p>
    <w:p>
      <w:r/>
      <w:r>
        <w:rPr>
          <w:i/>
        </w:rPr>
        <w:t>Dim Sum Prize is a Chinese-themed slot game with 10 fixed paylines. Play now for free and enjoy two bonus features and an impressive RTP of 97.18%.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