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Choco Reels Free: Sweeten Your Day with this Fun Slot</w:t>
      </w:r>
    </w:p>
    <w:p>
      <w:pPr>
        <w:pStyle w:val="Heading2"/>
      </w:pPr>
      <w:r>
        <w:t>Features and Gameplay</w:t>
      </w:r>
    </w:p>
    <w:p>
      <w:r/>
      <w:r>
        <w:t>Calling all slot enthusiasts with a sweet tooth! Choco Reels is here to satisfy your cravings for fun and fortune. With its unique six-reel and six-row game grid, this game stands out from the crowd of ordinary slot machines. And the best part? It offers an impressive 2,203 pay lines that can increase up to 46,656 as you progress through the different levels. Talk about a sugar rush of excitement!</w:t>
      </w:r>
    </w:p>
    <w:p>
      <w:r/>
      <w:r>
        <w:t>But wait, there's more! This game caters to players of all budgets, with a bet range starting from a measly 2 cents up to a maximum of €100. Whether you're a moderate player looking to have some casual fun or a high roller with a taste for bigger prizes, Choco Reels has you covered.</w:t>
      </w:r>
    </w:p>
    <w:p>
      <w:r/>
      <w:r>
        <w:t>And let's not forget about the RTP percentage, which is a decent 96.22%. Sure, it's not the highest in the industry, but it's definitely above the average for most slot games. Besides, who needs a high RTP when you have a game that's as entertaining as this one?</w:t>
      </w:r>
    </w:p>
    <w:p>
      <w:r/>
      <w:r>
        <w:t xml:space="preserve">If you're a fan of both chocolate and slots, then Choco Reels is the perfect game for you. So go ahead and take a bite out of this delightful creation. Who knows, you might just end up with a chocolate-covered jackpot that will make all your dreams come true! </w:t>
      </w:r>
    </w:p>
    <w:p>
      <w:pPr>
        <w:pStyle w:val="Heading2"/>
      </w:pPr>
      <w:r>
        <w:t>Symbols and Their Significance</w:t>
      </w:r>
    </w:p>
    <w:p>
      <w:r/>
      <w:r>
        <w:t>Get ready for a sugar rush! The symbols on the reels of Choco Reels are so sweet, they'll make your teeth ache just looking at them. From the colorful spiral lollipop to the various candies, everything on the reels is good enough to eat. Just don't try to take a bite out of your screen! Trust us, it won't end well.</w:t>
      </w:r>
    </w:p>
    <w:p>
      <w:r/>
      <w:r>
        <w:t>But it's not just about satisfying your sweet tooth – each symbol has its own significance. The basket of sweets serves as the Wild, substituting for any other symbol to create winning combinations. And if you're lucky enough to land the donut Scatter, you'll trigger some tasty free spins. But keep an eye out for the insect symbol, which unlocks even more positions on the reels with each spin. It's like a candy-filled cocoon of potential winnings!</w:t>
      </w:r>
    </w:p>
    <w:p>
      <w:pPr>
        <w:pStyle w:val="Heading2"/>
      </w:pPr>
      <w:r>
        <w:t>Choco Bonus Round</w:t>
      </w:r>
    </w:p>
    <w:p>
      <w:r/>
      <w:r>
        <w:t>Choco lovers, unite! If the mere mention of chocolate sets your heart racing, then the Choco Bonus Round of Choco Reels will surely sweep you off your feet.</w:t>
      </w:r>
      <w:r/>
    </w:p>
    <w:p>
      <w:r/>
      <w:r>
        <w:t>The moment the insect symbol unlocks all positions on the reels, you can hear the choirs of heaven singing Hallelujah! Six free spins will be granted to you, and with every round, the multiplier will increase by 1. So, as you spin your way through the Choco Bonus Round, your chances of winning big will keep getting better and better.</w:t>
      </w:r>
      <w:r/>
    </w:p>
    <w:p>
      <w:r/>
      <w:r>
        <w:t xml:space="preserve">If your love for chocolate is anything like mine, then you'll know that chocolate can make everything better. Stressed out? Grab some chocolate. Heartbroken? Chocolate is the cure. Jackpot-less? The Choco Bonus Round will be your savior. </w:t>
      </w:r>
      <w:r/>
    </w:p>
    <w:p>
      <w:r/>
      <w:r>
        <w:t>One thing's for sure – the Choco Bonus Round is a sweet treat. So, spin those reels and let the chocolatey goodness melt in your mouth and fill your pockets!</w:t>
      </w:r>
    </w:p>
    <w:p>
      <w:pPr>
        <w:pStyle w:val="Heading2"/>
      </w:pPr>
      <w:r>
        <w:t>Betting Ranges in Choco Reels</w:t>
      </w:r>
    </w:p>
    <w:p>
      <w:r/>
      <w:r>
        <w:t>Are you a cautious bettor or do you like to go all out from the get-go? Well, either way, Choco Reels has got you covered with their flexible betting range. You can start with just two cents and work your way up to €100. That means you can either play it safe and bet small or take a big risk and place huge wagers. It's like taking your taste buds on a ride from a small piece of chocolate to a whole chocolate cake!</w:t>
      </w:r>
    </w:p>
    <w:p>
      <w:r/>
      <w:r>
        <w:t>Let's be honest though, isn't the thought of winning big with a low bet more exciting? Don't worry, we won't tell anyone you're secretly a penny-pincher. But hey, it's not the size of your bet that matters, it's how you play the game. And with Choco Reels, you can still win big even with small bets. That's sweet!</w:t>
      </w:r>
    </w:p>
    <w:p>
      <w:pPr>
        <w:pStyle w:val="Heading2"/>
      </w:pPr>
      <w:r>
        <w:t>Chances of Winning in Choco Reels Based on RTP</w:t>
      </w:r>
    </w:p>
    <w:p>
      <w:r/>
      <w:r>
        <w:t>What's the point of playing slot games if you can't win big? Fear not, my fellow chocolate lovers, for Choco Reels has got you covered with a solid Return to Player (RTP) percentage of 96.22%. That's right, you're more likely to have a sweet victory with this game than with most other slots out there.</w:t>
      </w:r>
    </w:p>
    <w:p>
      <w:r/>
      <w:r>
        <w:t>Now, I'm not saying you'll hit the jackpot and be able to buy your own chocolate factory like Willy Wonka, but you'll definitely have some extra cash to treat yourself to a fancy chocolate truffle or two... or ten.</w:t>
      </w:r>
    </w:p>
    <w:p>
      <w:r/>
      <w:r>
        <w:t>In all seriousness, the RTP percentage is an important factor to consider when choosing a slot game to play. With Choco Reels, you can feel more confident in your chances of winning and have a deliciously delightful time doing it.</w:t>
      </w:r>
    </w:p>
    <w:p>
      <w:pPr>
        <w:pStyle w:val="Heading2"/>
      </w:pPr>
      <w:r>
        <w:t>FAQ</w:t>
      </w:r>
    </w:p>
    <w:p>
      <w:pPr>
        <w:pStyle w:val="Heading3"/>
      </w:pPr>
      <w:r>
        <w:t>What is Choco Reels?</w:t>
      </w:r>
    </w:p>
    <w:p>
      <w:r/>
      <w:r>
        <w:t>Choco Reels is an online slot game developed by Wazdan with a chocolate factory theme and a variety of sweets and confectionaries as symbols.</w:t>
      </w:r>
    </w:p>
    <w:p>
      <w:pPr>
        <w:pStyle w:val="Heading3"/>
      </w:pPr>
      <w:r>
        <w:t>How many pay lines does Choco Reels have?</w:t>
      </w:r>
    </w:p>
    <w:p>
      <w:r/>
      <w:r>
        <w:t>Choco Reels features 2,203 pay lines that can be increased up to 46,656 as you level up during gameplay.</w:t>
      </w:r>
    </w:p>
    <w:p>
      <w:pPr>
        <w:pStyle w:val="Heading3"/>
      </w:pPr>
      <w:r>
        <w:t>What is the maximum win in Choco Reels?</w:t>
      </w:r>
    </w:p>
    <w:p>
      <w:r/>
      <w:r>
        <w:t>The maximum potential win in Choco Reels is 9,500 times the bet value.</w:t>
      </w:r>
    </w:p>
    <w:p>
      <w:pPr>
        <w:pStyle w:val="Heading3"/>
      </w:pPr>
      <w:r>
        <w:t>What is the bet range in Choco Reels?</w:t>
      </w:r>
    </w:p>
    <w:p>
      <w:r/>
      <w:r>
        <w:t>Choco Reels caters to moderate and high rollers with a bet range starting from 2 cents up to a maximum of €100.</w:t>
      </w:r>
    </w:p>
    <w:p>
      <w:pPr>
        <w:pStyle w:val="Heading3"/>
      </w:pPr>
      <w:r>
        <w:t>What is the Return to Player (RTP) percentage in Choco Reels?</w:t>
      </w:r>
    </w:p>
    <w:p>
      <w:r/>
      <w:r>
        <w:t>The RTP percentage in Choco Reels is 96.22%, slightly above the average for most slot games.</w:t>
      </w:r>
    </w:p>
    <w:p>
      <w:pPr>
        <w:pStyle w:val="Heading3"/>
      </w:pPr>
      <w:r>
        <w:t>What are the regular game symbols in Choco Reels?</w:t>
      </w:r>
    </w:p>
    <w:p>
      <w:r/>
      <w:r>
        <w:t>The regular game symbols in Choco Reels are sweets and candies of varying values, with the highest-paying being a spiral lollipop.</w:t>
      </w:r>
    </w:p>
    <w:p>
      <w:pPr>
        <w:pStyle w:val="Heading3"/>
      </w:pPr>
      <w:r>
        <w:t>What are the special symbols in Choco Reels?</w:t>
      </w:r>
    </w:p>
    <w:p>
      <w:r/>
      <w:r>
        <w:t>The special symbols in Choco Reels include a basket of sweets as the Wild, a donut as the Scatter, and an insect that progressively unlocks positions on the reels.</w:t>
      </w:r>
    </w:p>
    <w:p>
      <w:pPr>
        <w:pStyle w:val="Heading3"/>
      </w:pPr>
      <w:r>
        <w:t>What is the Choco bonus round in Choco Reels?</w:t>
      </w:r>
    </w:p>
    <w:p>
      <w:r/>
      <w:r>
        <w:t>The Choco bonus round in Choco Reels is triggered once all positions are unlocked by the insect symbol. It grants six free spins and increases the multiplier by 1 after each round.</w:t>
      </w:r>
    </w:p>
    <w:p>
      <w:pPr>
        <w:pStyle w:val="Heading2"/>
      </w:pPr>
      <w:r>
        <w:t>What we like</w:t>
      </w:r>
    </w:p>
    <w:p>
      <w:pPr>
        <w:pStyle w:val="ListBullet"/>
        <w:spacing w:line="240" w:lineRule="auto"/>
        <w:ind w:left="720"/>
      </w:pPr>
      <w:r/>
      <w:r>
        <w:t>Whopping 2,203 pay lines that can increase up to 46,656 as you progress</w:t>
      </w:r>
    </w:p>
    <w:p>
      <w:pPr>
        <w:pStyle w:val="ListBullet"/>
        <w:spacing w:line="240" w:lineRule="auto"/>
        <w:ind w:left="720"/>
      </w:pPr>
      <w:r/>
      <w:r>
        <w:t>Both moderate and high rollers can enjoy the game with a bet range starting from 2 cents up to a maximum of €100</w:t>
      </w:r>
    </w:p>
    <w:p>
      <w:pPr>
        <w:pStyle w:val="ListBullet"/>
        <w:spacing w:line="240" w:lineRule="auto"/>
        <w:ind w:left="720"/>
      </w:pPr>
      <w:r/>
      <w:r>
        <w:t>Symbols are sweets and confectionaries colored in vibrant tones</w:t>
      </w:r>
    </w:p>
    <w:p>
      <w:pPr>
        <w:pStyle w:val="ListBullet"/>
        <w:spacing w:line="240" w:lineRule="auto"/>
        <w:ind w:left="720"/>
      </w:pPr>
      <w:r/>
      <w:r>
        <w:t>Choco bonus round grants six free spins and increases the multiplier by 1 after each round</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Theme might not appeal to everyone</w:t>
      </w:r>
    </w:p>
    <w:p>
      <w:r/>
      <w:r>
        <w:rPr>
          <w:b/>
        </w:rPr>
        <w:t>Play Choco Reels Free: Sweeten Your Day with this Fun Slot</w:t>
      </w:r>
    </w:p>
    <w:p>
      <w:r/>
      <w:r>
        <w:rPr>
          <w:i/>
        </w:rPr>
        <w:t>Looking for a fun slot game? Look no further than Choco Reels! Play now for free and hit the sweetest jackpot of your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