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Gods of Giza for Free - Review of Enhanced Slot Machine</w:t>
      </w:r>
    </w:p>
    <w:p>
      <w:pPr>
        <w:pStyle w:val="Heading2"/>
      </w:pPr>
      <w:r>
        <w:t>Get Ready for an Epic Adventure with the Gods of Giza Slot Game!</w:t>
      </w:r>
    </w:p>
    <w:p>
      <w:r/>
      <w:r>
        <w:t xml:space="preserve">Gods of Giza brings together ancient Egyptian mythology with modern-day slot gaming. This game features 4x4 reels and rotating reels, along with 20 active paylines, scatters, free spins, and wilds – it's like a rollercoaster ride through Egypt! </w:t>
      </w:r>
    </w:p>
    <w:p>
      <w:r/>
      <w:r>
        <w:t>Now, let's talk about the juicy stuff: the game's features. The main highlight of Gods of Giza is the rotating reels feature, which only activates during free spins. To trigger this feature, you need to land 3 or more scatter symbols on the 4 reels available. Once activated, you'll receive 8 free spins with a chance of re-triggering the feature again and getting another 8 free spins. It's like finding an extra slice of pizza when you thought you were already out of luck!</w:t>
      </w:r>
    </w:p>
    <w:p>
      <w:r/>
      <w:r>
        <w:t>But wait, there's more! The game also boasts scatters and wilds, meaning there's never a dull moment in this slot game. The scatters are the key to unlocking the free spins feature, while the wilds will substitute for any other symbol on the reels to help you form winning combinations. With all these features combined, you're in for an epic adventure when you play the Gods of Giza slot game!</w:t>
      </w:r>
    </w:p>
    <w:p>
      <w:pPr>
        <w:pStyle w:val="Heading2"/>
      </w:pPr>
      <w:r>
        <w:t>Gameplay and Theme Immersion</w:t>
      </w:r>
    </w:p>
    <w:p>
      <w:r/>
      <w:r>
        <w:t>Prepare to experience Ancient Egypt like never before with Gods of Giza: Enhanced. The imagery and background will transport you to this mystical era, where the gods ruled and treasures were abundant.</w:t>
      </w:r>
      <w:r>
        <w:t xml:space="preserve"> </w:t>
      </w:r>
    </w:p>
    <w:p>
      <w:r/>
      <w:r>
        <w:t>The slot game's unique 4x4 reel layout creates a refreshing change from the typical 5x3 setup that most players are used to. The square playing field is visually appealing and keeps the excitement going with each spin. It's like playing slots in a parallel universe!</w:t>
      </w:r>
      <w:r>
        <w:t xml:space="preserve"> </w:t>
      </w:r>
    </w:p>
    <w:p>
      <w:r/>
      <w:r>
        <w:t>Don't be intimidated by this unconventional layout, it'll only add to the thrill of the game. Who said that convention is key after all? With Gods of Giza, anything is possible.</w:t>
      </w:r>
      <w:r>
        <w:t xml:space="preserve"> </w:t>
      </w:r>
    </w:p>
    <w:p>
      <w:r/>
      <w:r>
        <w:t>As you spin the reels, you'll notice that the mastery of the developers is obvious. The majestic yet eerie ancient Egyptian music really sets the scene, and the richly detailed hieroglyphs transport you to another time altogether. The immersive experience goes beyond the mere spinning of the reels and deep into the heart of this fantastic period of history.</w:t>
      </w:r>
      <w:r>
        <w:t xml:space="preserve"> </w:t>
      </w:r>
    </w:p>
    <w:p>
      <w:r/>
      <w:r>
        <w:t>We're not sure if the gods themselves are favoring us with big wins, but one thing is for sure- playing Gods of Giza: Enhanced is an adventure that you won't forget anytime soon.</w:t>
      </w:r>
    </w:p>
    <w:p>
      <w:pPr>
        <w:pStyle w:val="Heading2"/>
      </w:pPr>
      <w:r>
        <w:t>Win Big with Maximum Exposure and Jackpot Winnings</w:t>
      </w:r>
    </w:p>
    <w:p>
      <w:r/>
      <w:r>
        <w:t>Are you ready for a chance to win big? Gods of Giza: Enhanced may just be the right slot game for you. With a maximum exposure of up to €16,000 for a single spin, you'll have a chance to see some serious winnings. This game also features a jackpot that can go up to 400x the bet, so you'll definitely want to have your lucky charms on hand.</w:t>
      </w:r>
    </w:p>
    <w:p>
      <w:r/>
      <w:r>
        <w:t>But what makes this game truly exciting is the rotating reels feature that can activate during the free spins. That means you could win up to four times in a single spin, making the gameplay even more thrilling.</w:t>
      </w:r>
    </w:p>
    <w:p>
      <w:r/>
      <w:r>
        <w:t>Overall, Gods of Giza: Enhanced offers plenty of opportunities to win big and have some fun while doing it. So why not give it a spin and see if Lady Luck is on your side?</w:t>
      </w:r>
    </w:p>
    <w:p>
      <w:pPr>
        <w:pStyle w:val="Heading2"/>
      </w:pPr>
      <w:r>
        <w:t>BETTING OPTIONS AND MEDIUM VOLATILITY</w:t>
      </w:r>
    </w:p>
    <w:p>
      <w:r/>
      <w:r>
        <w:t>Are you ready to travel to ancient Egypt and try your luck with the Gods of Giza? This enhanced slot machine will cost you anywhere from €0.20 to €40 per spin while also keeping 20 active paylines. That's a pretty reasonable range, but if you're feeling extra lucky, you can always go for the big bucks and bet up to €200 per spin. Just be sure to bring extra cash and a bit of courage!</w:t>
      </w:r>
    </w:p>
    <w:p>
      <w:r/>
      <w:r>
        <w:t>If you're looking for a game that offers a balance between frequency of payouts and payout sizes, Gods of Giza might just hit the sweet spot. With medium volatility, you can expect to win often enough to keep you interested, but not so often that you get bored. And unlike your love life, the payouts are always satisfying!</w:t>
      </w:r>
    </w:p>
    <w:p>
      <w:r/>
      <w:r>
        <w:t>So, if you're looking for a thrilling experience that won't break the bank, jump right in and try your luck with the Gods of Giza. But you better hurry, Pharaoh's waiting!</w:t>
      </w:r>
    </w:p>
    <w:p>
      <w:pPr>
        <w:pStyle w:val="Heading2"/>
      </w:pPr>
      <w:r>
        <w:t>RTP Percentage and Free Spin Availability</w:t>
      </w:r>
    </w:p>
    <w:p>
      <w:r/>
      <w:r>
        <w:t>Looking for a slot game that offers a fair chance of winning? Look no further than Gods of Giza: Enhanced, with a generous RTP percentage of 96.41%. That means you'll have a solid shot at making a profit, as long as lady luck is on your side.</w:t>
      </w:r>
      <w:r>
        <w:t xml:space="preserve"> </w:t>
      </w:r>
    </w:p>
    <w:p>
      <w:r/>
      <w:r>
        <w:t>But why settle for just regular spins when you can earn free ones? Land three or more scatter symbols on any of the four reels, and you'll activate the coveted free spins feature. You can earn up to 16 spins total, which should be more than enough to score some sweet loot.</w:t>
      </w:r>
      <w:r>
        <w:t xml:space="preserve"> </w:t>
      </w:r>
    </w:p>
    <w:p>
      <w:r/>
      <w:r>
        <w:t>But here's the catch: during the free spins feature, the playing area will rotate a total of four times, for a full 360-degree rotation. That's enough to make anyone dizzy - but if you can keep up, you could be in for some juicy new wins. As the symbols on the 20 paylines change position with each partial movement, you never know what kind of lucky combinations you might land.</w:t>
      </w:r>
    </w:p>
    <w:p>
      <w:pPr>
        <w:pStyle w:val="Heading2"/>
      </w:pPr>
      <w:r>
        <w:t>FAQ</w:t>
      </w:r>
    </w:p>
    <w:p>
      <w:pPr>
        <w:pStyle w:val="Heading3"/>
      </w:pPr>
      <w:r>
        <w:t>What is the theme of Gods of Giza slot game?</w:t>
      </w:r>
    </w:p>
    <w:p>
      <w:r/>
      <w:r>
        <w:t>The game is inspired by the pyramids of Giza and Ancient Egypt.</w:t>
      </w:r>
    </w:p>
    <w:p>
      <w:pPr>
        <w:pStyle w:val="Heading3"/>
      </w:pPr>
      <w:r>
        <w:t>How many reels does Gods of Giza slot game have?</w:t>
      </w:r>
    </w:p>
    <w:p>
      <w:r/>
      <w:r>
        <w:t>Gods of Giza has 4 reels.</w:t>
      </w:r>
    </w:p>
    <w:p>
      <w:pPr>
        <w:pStyle w:val="Heading3"/>
      </w:pPr>
      <w:r>
        <w:t>How many paylines does Gods of Giza slot game have?</w:t>
      </w:r>
    </w:p>
    <w:p>
      <w:r/>
      <w:r>
        <w:t>Gods of Giza has 20 active paylines.</w:t>
      </w:r>
    </w:p>
    <w:p>
      <w:pPr>
        <w:pStyle w:val="Heading3"/>
      </w:pPr>
      <w:r>
        <w:t>What is the maximum payout of this slot game?</w:t>
      </w:r>
    </w:p>
    <w:p>
      <w:r/>
      <w:r>
        <w:t>Gods of Giza offers maximum winnings up to 400x the bet.</w:t>
      </w:r>
    </w:p>
    <w:p>
      <w:pPr>
        <w:pStyle w:val="Heading3"/>
      </w:pPr>
      <w:r>
        <w:t>What is the minimum and maximum bet in Gods of Giza slot game?</w:t>
      </w:r>
    </w:p>
    <w:p>
      <w:r/>
      <w:r>
        <w:t>The minimum bet is €0.20, and the maximum bet is €40 per spin.</w:t>
      </w:r>
    </w:p>
    <w:p>
      <w:pPr>
        <w:pStyle w:val="Heading3"/>
      </w:pPr>
      <w:r>
        <w:t>What are the special features of this slot game?</w:t>
      </w:r>
    </w:p>
    <w:p>
      <w:r/>
      <w:r>
        <w:t>Gods of Giza has scatters, free spins, rotating reels, and wilds.</w:t>
      </w:r>
    </w:p>
    <w:p>
      <w:pPr>
        <w:pStyle w:val="Heading3"/>
      </w:pPr>
      <w:r>
        <w:t>How many free spins can you activate in Gods of Giza?</w:t>
      </w:r>
    </w:p>
    <w:p>
      <w:r/>
      <w:r>
        <w:t>You can activate up to 16 free spins in Gods of Giza.</w:t>
      </w:r>
    </w:p>
    <w:p>
      <w:pPr>
        <w:pStyle w:val="Heading3"/>
      </w:pPr>
      <w:r>
        <w:t>Does Gods of Giza have a jackpot?</w:t>
      </w:r>
    </w:p>
    <w:p>
      <w:r/>
      <w:r>
        <w:t>Gods of Giza does not have a jackpot, but it has a maximum exposure of up to €16,000.</w:t>
      </w:r>
    </w:p>
    <w:p>
      <w:pPr>
        <w:pStyle w:val="Heading2"/>
      </w:pPr>
      <w:r>
        <w:t>What we like</w:t>
      </w:r>
    </w:p>
    <w:p>
      <w:pPr>
        <w:pStyle w:val="ListBullet"/>
        <w:spacing w:line="240" w:lineRule="auto"/>
        <w:ind w:left="720"/>
      </w:pPr>
      <w:r/>
      <w:r>
        <w:t>Rotating reels during free spins add excitement</w:t>
      </w:r>
    </w:p>
    <w:p>
      <w:pPr>
        <w:pStyle w:val="ListBullet"/>
        <w:spacing w:line="240" w:lineRule="auto"/>
        <w:ind w:left="720"/>
      </w:pPr>
      <w:r/>
      <w:r>
        <w:t>Unique 4x4 reel setup contributes to immersive experience</w:t>
      </w:r>
    </w:p>
    <w:p>
      <w:pPr>
        <w:pStyle w:val="ListBullet"/>
        <w:spacing w:line="240" w:lineRule="auto"/>
        <w:ind w:left="720"/>
      </w:pPr>
      <w:r/>
      <w:r>
        <w:t>Maximum exposure of up to €16,000 for a single spin</w:t>
      </w:r>
    </w:p>
    <w:p>
      <w:pPr>
        <w:pStyle w:val="ListBullet"/>
        <w:spacing w:line="240" w:lineRule="auto"/>
        <w:ind w:left="720"/>
      </w:pPr>
      <w:r/>
      <w:r>
        <w:t>Betting options ranging from €0.20 to €40 per spin</w:t>
      </w:r>
    </w:p>
    <w:p>
      <w:pPr>
        <w:pStyle w:val="Heading2"/>
      </w:pPr>
      <w:r>
        <w:t>What we don't like</w:t>
      </w:r>
    </w:p>
    <w:p>
      <w:pPr>
        <w:pStyle w:val="ListBullet"/>
        <w:spacing w:line="240" w:lineRule="auto"/>
        <w:ind w:left="720"/>
      </w:pPr>
      <w:r/>
      <w:r>
        <w:t>Rotating reels feature only available during free spins</w:t>
      </w:r>
    </w:p>
    <w:p>
      <w:pPr>
        <w:pStyle w:val="ListBullet"/>
        <w:spacing w:line="240" w:lineRule="auto"/>
        <w:ind w:left="720"/>
      </w:pPr>
      <w:r/>
      <w:r>
        <w:t>Might take a few spins to fully understand the unique reel setup</w:t>
      </w:r>
    </w:p>
    <w:p>
      <w:r/>
      <w:r>
        <w:rPr>
          <w:b/>
        </w:rPr>
        <w:t>Play Gods of Giza for Free - Review of Enhanced Slot Machine</w:t>
      </w:r>
    </w:p>
    <w:p>
      <w:r/>
      <w:r>
        <w:rPr>
          <w:i/>
        </w:rPr>
        <w:t>Want to play Gods of Giza for free? Read our review of this enhanced slot machine featuring rotating reels, scatters, and free spins.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