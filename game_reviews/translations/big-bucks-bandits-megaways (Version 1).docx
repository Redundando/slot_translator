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Bandits Megaways Free | Review 2021</w:t>
      </w:r>
    </w:p>
    <w:p>
      <w:r/>
      <w:r>
        <w:rPr>
          <w:b/>
        </w:rPr>
        <w:t>Meta description</w:t>
      </w:r>
      <w:r>
        <w:t>: Read our unbiased review of Big Bucks Bandits Megaways slot game with 117,649 ways to win. Get ready to play for free!</w:t>
      </w:r>
    </w:p>
    <w:p>
      <w:pPr>
        <w:pStyle w:val="Heading2"/>
      </w:pPr>
      <w:r>
        <w:t>Gameplay Features</w:t>
      </w:r>
    </w:p>
    <w:p>
      <w:r/>
      <w:r>
        <w:t>Howdy there partner, saddle up and get ready to spin your way through the Wild West in Big Bucks Bandits Megaways. This game offers more ways to win than you can shake a stick at, with a massive 117,649 possible paylines across a six-reel game board with up to four rows. Yeehaw!</w:t>
      </w:r>
    </w:p>
    <w:p>
      <w:r/>
      <w:r>
        <w:t>Winning combinations pay from left to right, and when you hit a payline, all the symbols in that combo explode and are replaced with new ones for even more chances to strike it rich. The Wild symbol, represented by a sheriff's star, can help you out by replacing all other symbols except the Scatter.</w:t>
      </w:r>
    </w:p>
    <w:p>
      <w:r/>
      <w:r>
        <w:t>Speaking of the Scatter, keep an eye out for a golden bag full of banknotes - that's the symbol you want to see if you're hoping to trigger the Respin Jackpot Bank Heist feature. You'll need to land the Scatter six times to get in on the action, but trust us, it's worth it.</w:t>
      </w:r>
    </w:p>
    <w:p>
      <w:r/>
      <w:r>
        <w:t>If you're feeling brave (or maybe a little foolish), you can take on the masked criminal and try to seize his stolen treasure by purchasing the Double Cross betting feature for 1,200 credits. It's a risky move, but if you can outsmart the bandit, the rewards are huge.</w:t>
      </w:r>
    </w:p>
    <w:p>
      <w:pPr>
        <w:pStyle w:val="Heading2"/>
      </w:pPr>
      <w:r>
        <w:t>Symbols and Paytable</w:t>
      </w:r>
    </w:p>
    <w:p>
      <w:r/>
      <w:r>
        <w:t>Get ready to saddle up and grab those bags of cash in Big Bucks Bandits Megaways. The symbols in this game are all cowboy-themed to match the overall aesthetic. You'll see cacti, hats, boots, guns, and even a horse. But the real stars of this game are the characters themselves. The bandit with a bandanna and the noblewoman may catch your eye, but don't underestimate the hero with a cigar between his lips. He pays out the most among the regular symbols, proving that sometimes it pays to be bad.</w:t>
      </w:r>
      <w:r>
        <w:t xml:space="preserve"> </w:t>
      </w:r>
    </w:p>
    <w:p>
      <w:r/>
      <w:r>
        <w:t>Keep an eye out for the Wild symbol, represented by the sheriff's star. With its power to replace all symbols except for the Scatter, it can help you hit some big payouts. And speaking of the Scatter symbol, you'll want to watch for the golden bag full of banknotes. When it appears six times, it triggers the Respin Jackpot Bank Heist. You read that right - a bank heist. This game isn't playing around with its theme.</w:t>
      </w:r>
      <w:r>
        <w:t xml:space="preserve"> </w:t>
      </w:r>
    </w:p>
    <w:p>
      <w:r/>
      <w:r>
        <w:t>All in all, Big Bucks Bandits Megaways offers a fun and exciting experience for players who enjoy a little bit of danger with their slot games. Just don't get too caught up in the excitement and start trying to rob a bank yourself. That's not how slot games work, no matter how immersive they are.</w:t>
      </w:r>
    </w:p>
    <w:p>
      <w:pPr>
        <w:pStyle w:val="Heading2"/>
      </w:pPr>
      <w:r>
        <w:t>Betting Limits</w:t>
      </w:r>
    </w:p>
    <w:p>
      <w:r/>
      <w:r>
        <w:t>It's time to put your money where your mouth is and bet big on Big Bucks Bandits Megaways! This exciting online casino slot game offers a wide range of betting limits that will suit both high rollers and cautious players alike.</w:t>
      </w:r>
    </w:p>
    <w:p>
      <w:r/>
      <w:r>
        <w:t>If you're feeling lucky, why not go all-in and bet the maximum of €25? Who knows, maybe you'll be the next big winner and walk away with a massive payout! But if you'd rather take a more laid-back approach, the minimum bet of €0.20 will still give you plenty of chances to hit it big.</w:t>
      </w:r>
    </w:p>
    <w:p>
      <w:r/>
      <w:r>
        <w:t>And for those who want to sit back and watch the action unfold, Big Bucks Bandits Megaways offers an automatic spin feature that lets you activate anywhere between 10 and 100 spins. So sit back, relax, and let the reels do the work!</w:t>
      </w:r>
    </w:p>
    <w:p>
      <w:r/>
      <w:r>
        <w:t>But be warned, with all that excitement going on, you'll be lucky if you can keep a poker face for more than a few minutes. So don't be surprised if you find yourself shouting at the screen and jumping out of your seat in excitement!</w:t>
      </w:r>
    </w:p>
    <w:p>
      <w:pPr>
        <w:pStyle w:val="Heading2"/>
      </w:pPr>
      <w:r>
        <w:t>RTP: How Much Can You Win?</w:t>
      </w:r>
    </w:p>
    <w:p>
      <w:r/>
      <w:r>
        <w:t>Are you ready to hear some good news? Big Bucks Bandits Megaways has an RTP of 96.102%, which is as high as a giraffe's neck! That means that for every $100 you put in, you can expect to get $96.10 back. Pretty cool, right?</w:t>
      </w:r>
    </w:p>
    <w:p>
      <w:r/>
      <w:r>
        <w:t>Compared to other slot games out there, Big Bucks Bandits Megaways ranks pretty high in terms of RTP. If you're looking to maximize your winnings and get the best bang for your buck, this game is definitely worth checking out!</w:t>
      </w:r>
    </w:p>
    <w:p>
      <w:r/>
      <w:r>
        <w:t>Just remember, the RTP is not a guarantee of how much you will win, but rather a statistical calculation over the long run. So keep your fingers crossed, rub your lucky charm and spin those reels!</w:t>
      </w:r>
    </w:p>
    <w:p>
      <w:pPr>
        <w:pStyle w:val="Heading2"/>
      </w:pPr>
      <w:r>
        <w:t>Graphics and Soundtrack</w:t>
      </w:r>
    </w:p>
    <w:p>
      <w:r/>
      <w:r>
        <w:t>Big Bucks Bandits Megaways is a visually stunning online slot game. The game developers did a fantastic job with the graphics, which take you straight into the Grand Canyon for an exciting adventure with its desert reliefs acting as the perfect backdrop. The game board occupies most of the screen, providing an immersive gaming experience.</w:t>
      </w:r>
    </w:p>
    <w:p>
      <w:r/>
      <w:r>
        <w:t>As for the soundtrack, it's an absolute treat for the ears. The guitars and flutes composition used in the game elevates this online slot game to another level. If Sergio Leone had made an online slot game, this would be it.</w:t>
      </w:r>
    </w:p>
    <w:p>
      <w:r/>
      <w:r>
        <w:t>Playing this game, you'll hear a range of sounds and jingles that will make you feel like you're in the middle of the action. This mix of visual and auditory delights is something that many other games fail to achieve.</w:t>
      </w:r>
    </w:p>
    <w:p>
      <w:r/>
      <w:r>
        <w:t>With its stunning graphics and exceptional soundtrack, Big Bucks Bandits Megaways is a game that hits all the right buttons - even if some of those buttons don't make any noise.</w:t>
      </w:r>
    </w:p>
    <w:p>
      <w:pPr>
        <w:pStyle w:val="Heading2"/>
      </w:pPr>
      <w:r>
        <w:t>FAQ</w:t>
      </w:r>
    </w:p>
    <w:p>
      <w:pPr>
        <w:pStyle w:val="Heading3"/>
      </w:pPr>
      <w:r>
        <w:t>What is Big Bucks Bandits Megaways?</w:t>
      </w:r>
    </w:p>
    <w:p>
      <w:r/>
      <w:r>
        <w:t>Big Bucks Bandits Megaways is a slot game set in the Wild West, with stunning graphics and a large game board with 117,649 ways to win.</w:t>
      </w:r>
    </w:p>
    <w:p>
      <w:pPr>
        <w:pStyle w:val="Heading3"/>
      </w:pPr>
      <w:r>
        <w:t>What is the minimum and maximum bets for this game?</w:t>
      </w:r>
    </w:p>
    <w:p>
      <w:r/>
      <w:r>
        <w:t>The minimum bet is €0.20 and the maximum is €25.</w:t>
      </w:r>
    </w:p>
    <w:p>
      <w:pPr>
        <w:pStyle w:val="Heading3"/>
      </w:pPr>
      <w:r>
        <w:t>How many automatic spins can players activate?</w:t>
      </w:r>
    </w:p>
    <w:p>
      <w:r/>
      <w:r>
        <w:t>Players can activate from a minimum of 10 to a maximum of 100 automatic spins.</w:t>
      </w:r>
    </w:p>
    <w:p>
      <w:pPr>
        <w:pStyle w:val="Heading3"/>
      </w:pPr>
      <w:r>
        <w:t>Is the RTP good?</w:t>
      </w:r>
    </w:p>
    <w:p>
      <w:r/>
      <w:r>
        <w:t>Yes, the RTP is fairly good at 96.102%.</w:t>
      </w:r>
    </w:p>
    <w:p>
      <w:pPr>
        <w:pStyle w:val="Heading3"/>
      </w:pPr>
      <w:r>
        <w:t>What are the lowest value symbols?</w:t>
      </w:r>
    </w:p>
    <w:p>
      <w:r/>
      <w:r>
        <w:t>The lowest value symbols include cacti, hats, boots and guns.</w:t>
      </w:r>
    </w:p>
    <w:p>
      <w:pPr>
        <w:pStyle w:val="Heading3"/>
      </w:pPr>
      <w:r>
        <w:t>What is the Wild symbol and what does it do?</w:t>
      </w:r>
    </w:p>
    <w:p>
      <w:r/>
      <w:r>
        <w:t>The Wild symbol is represented by the sheriff's star, can only appear on the top reel, and replaces all symbols except for the Scatter.</w:t>
      </w:r>
    </w:p>
    <w:p>
      <w:pPr>
        <w:pStyle w:val="Heading3"/>
      </w:pPr>
      <w:r>
        <w:t>What is the Scatter symbol and what does it do?</w:t>
      </w:r>
    </w:p>
    <w:p>
      <w:r/>
      <w:r>
        <w:t>The golden bag full of banknotes is the Scatter symbol. If it appears six times, then the Respin Jackpot Bank Heist is activated, which gives players three free spins. It always grants a jackpot or a prize if won.</w:t>
      </w:r>
    </w:p>
    <w:p>
      <w:pPr>
        <w:pStyle w:val="Heading3"/>
      </w:pPr>
      <w:r>
        <w:t>Can players purchase a betting feature in this game?</w:t>
      </w:r>
    </w:p>
    <w:p>
      <w:r/>
      <w:r>
        <w:t>Yes, for 1,200 credits, players can purchase the Double Cross betting feature, in which they can try to seize the masked criminal's stolen treasure by hitting the green slice of the wheel with their pistol to increase their multiplier.</w:t>
      </w:r>
    </w:p>
    <w:p>
      <w:pPr>
        <w:pStyle w:val="Heading2"/>
      </w:pPr>
      <w:r>
        <w:t>What we like</w:t>
      </w:r>
    </w:p>
    <w:p>
      <w:pPr>
        <w:pStyle w:val="ListBullet"/>
        <w:spacing w:line="240" w:lineRule="auto"/>
        <w:ind w:left="720"/>
      </w:pPr>
      <w:r/>
      <w:r>
        <w:t>117,649 ways to win</w:t>
      </w:r>
    </w:p>
    <w:p>
      <w:pPr>
        <w:pStyle w:val="ListBullet"/>
        <w:spacing w:line="240" w:lineRule="auto"/>
        <w:ind w:left="720"/>
      </w:pPr>
      <w:r/>
      <w:r>
        <w:t>Respin Jackpot Bank Heist feature</w:t>
      </w:r>
    </w:p>
    <w:p>
      <w:pPr>
        <w:pStyle w:val="ListBullet"/>
        <w:spacing w:line="240" w:lineRule="auto"/>
        <w:ind w:left="720"/>
      </w:pPr>
      <w:r/>
      <w:r>
        <w:t>High RTP of 96.102%</w:t>
      </w:r>
    </w:p>
    <w:p>
      <w:pPr>
        <w:pStyle w:val="ListBullet"/>
        <w:spacing w:line="240" w:lineRule="auto"/>
        <w:ind w:left="720"/>
      </w:pPr>
      <w:r/>
      <w:r>
        <w:t>Stunning graphics and soundtrack</w:t>
      </w:r>
    </w:p>
    <w:p>
      <w:pPr>
        <w:pStyle w:val="Heading2"/>
      </w:pPr>
      <w:r>
        <w:t>What we don't like</w:t>
      </w:r>
    </w:p>
    <w:p>
      <w:pPr>
        <w:pStyle w:val="ListBullet"/>
        <w:spacing w:line="240" w:lineRule="auto"/>
        <w:ind w:left="720"/>
      </w:pPr>
      <w:r/>
      <w:r>
        <w:t>Double Cross feature requires additional credit purchase</w:t>
      </w:r>
    </w:p>
    <w:p>
      <w:pPr>
        <w:pStyle w:val="ListBullet"/>
        <w:spacing w:line="240" w:lineRule="auto"/>
        <w:ind w:left="720"/>
      </w:pPr>
      <w:r/>
      <w:r>
        <w:t>Wild symbol only appears on the top reel</w:t>
      </w:r>
    </w:p>
    <w:p>
      <w:r/>
      <w:r>
        <w:rPr>
          <w:i/>
        </w:rPr>
        <w:t>Create an exciting feature image for Big Bucks Bandits Megaways that will catch the attention of online slot players. The image should be in a cartoon style featuring a happy Maya warrior with glasses. The warrior should be dressed in traditional clothing, with a headdress adorned with gold. In the background, there should be a desert landscape with the Grand Canyon visible. The warrior should be holding a winning slot combination of symbols (such as a horse, guns, cacti, and the like) with an excited expression on their face. The image should be vibrant and colorful to capture the excitement and spirit of the Wild West. This image will entice players to try their luck at Big Bucks Bandits Megaways and experience the thrill of hitting the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