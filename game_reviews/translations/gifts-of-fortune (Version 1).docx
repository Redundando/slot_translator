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Gifts of Fortune Slot Game for Free 2021</w:t>
      </w:r>
    </w:p>
    <w:p>
      <w:pPr>
        <w:pStyle w:val="Heading2"/>
      </w:pPr>
      <w:r>
        <w:t>Review: Gifts of Fortune - The Slot Game Made for Lucky Duckies</w:t>
      </w:r>
    </w:p>
    <w:p>
      <w:r/>
      <w:r>
        <w:t>Are you feeling lucky today? If yes, then Gifts of Fortune Megaways is the perfect slot game for you! Courtesy of Big Time Gaming, this game is an ode to everything that is lucky and fortunate. It draws inspiration from traditional Chinese beliefs, and if you believe in Feng Shui, then this game's for you!</w:t>
      </w:r>
      <w:r/>
    </w:p>
    <w:p>
      <w:r/>
      <w:r>
        <w:t>Gifts of Fortune Megaways is a mobile-optimized game that features 6 reels and up to 117,649 ways to win. That's right, you read it correctly - over a hundred thousand ways to win big! Talk about having your lucky stars align! With the right symbols in the right place, you could enjoy the sweetest of lucky wins in this game!</w:t>
      </w:r>
      <w:r/>
    </w:p>
    <w:p>
      <w:r/>
      <w:r>
        <w:t>But don't worry; even if you're not the superstitious or lucky type, Gifts of Fortune Megaways is still a fun game to play. The game's graphics and animations are top-notch, and they offer a seamless experience, especially on mobile devices. Plus, with Wilds that pay double and scatters that could activate Free Spins, Gifts of Fortune Megaways doesn't shy away from rewarding its players.</w:t>
      </w:r>
      <w:r/>
    </w:p>
    <w:p>
      <w:r/>
      <w:r>
        <w:t>Overall, Gifts of Fortune Megaways is a well-executed game that offers top-notch graphics, exciting gameplay, and potential big rewards. Even if you don't believe in luck, this game will have you feeling fortunate in no time. So go ahead and try your luck. Who knows, you could end up being the next big winner in Gifts of Fortune Megaways!</w:t>
      </w:r>
    </w:p>
    <w:p>
      <w:pPr>
        <w:pStyle w:val="Heading2"/>
      </w:pPr>
      <w:r>
        <w:t>Unlocking the Secrets of Fortune in Gifts of Fortune Slot Game</w:t>
      </w:r>
    </w:p>
    <w:p>
      <w:r/>
      <w:r>
        <w:t>Everyone loves a good dose of luck and fortune, don't they? Whether you're a believer or a skeptic, you can't deny the fact that the allure of riches and prosperity is something that crosses everyone's mind at one point or another. And, with Gifts of Fortune Megaways slot machine, you can experience the traditional beliefs of Chinese culture related to fortune and luck.</w:t>
      </w:r>
      <w:r/>
    </w:p>
    <w:p>
      <w:r/>
      <w:r>
        <w:t>The Miao temple represented in the game is not just an ancient Chinese temple; it is a beacon of hope for players looking for their own stroke of luck. Filled with the symbols of wealth and prosperity, the reels of Gifts of Fortune slot game offer the standard royal symbols along with animals of significance, Golden Frogs, Fish, Turtles, and Dragons with Great Powers; all vying for the attention of the Goddess of Fortune who graces the screen with her presence.</w:t>
      </w:r>
      <w:r/>
    </w:p>
    <w:p>
      <w:r/>
      <w:r>
        <w:t>In addition to the valuable symbols mentioned above, keep an eye out for the Red Packet Wild, which is the wild symbol. It will substitute for all symbols except the 2 Scatter Ingots, to create better winning combinations. And, if lucky enough to land 3 or more Scatter Ingots, you’ll trigger the Bonus Free Spins feature, where you can maximize your chances to win big.</w:t>
      </w:r>
      <w:r/>
    </w:p>
    <w:p>
      <w:r/>
      <w:r>
        <w:t>Whether you're a believer or not, Gifts of Fortune will leave you feeling like you have a chance of earning big prizes. So, light some incense, and get ready to receive the blessings of the gods of fortune in the Gifts of Fortune slot game.</w:t>
      </w:r>
    </w:p>
    <w:p>
      <w:pPr>
        <w:pStyle w:val="Heading2"/>
      </w:pPr>
      <w:r>
        <w:t>Megaways with 6 Reels</w:t>
      </w:r>
    </w:p>
    <w:p>
      <w:r/>
      <w:r>
        <w:t>Who doesn't love a good Megaways slot game? Gifts of Fortune has 6 reels and up to a whopping 117,649 ways to get lucky and win! It's like opening a fortune cookie and finding out you've won a huge jackpot!</w:t>
      </w:r>
    </w:p>
    <w:p>
      <w:r/>
      <w:r>
        <w:t>The random number of symbols on each reel, ranging from 2 to 7, makes for endless possible combinations and increases your chances of hitting the big win. Imagine hitting a winning combo while eating a fortune cookie! That's just too much luck to handle!</w:t>
      </w:r>
    </w:p>
    <w:p>
      <w:r/>
      <w:r>
        <w:t>But with great fortune comes great responsibility, and you need to make sure you're betting within your budget. Luckily, Gifts of Fortune offers betting options ranging from €0.20 all the way up to €20 per spin. I suggest sticking to the lower bets if you want to test your luck without breaking the bank. Plus, you can always treat yourself to another fortune cookie if things don't go your way!</w:t>
      </w:r>
    </w:p>
    <w:p>
      <w:pPr>
        <w:pStyle w:val="Heading2"/>
      </w:pPr>
      <w:r>
        <w:t>Unwrap Up to 117,649 Ways to Win with Gifts of Fortune!</w:t>
      </w:r>
    </w:p>
    <w:p>
      <w:r/>
      <w:r>
        <w:t>Looking for a slot game that packs a punch? Look no further than Gifts of Fortune Megaways! With up to 117,649 ways to win, this game will keep you on your toes and provide endless excitement. Plus, with every reel displaying between 2 and 7 symbols, the possibilities for winning combinations are endless.</w:t>
      </w:r>
    </w:p>
    <w:p>
      <w:r/>
      <w:r>
        <w:t>So go on, take a spin and see if the stars align in your favor. And if they don't, don't worry - there are plenty of other gifts waiting for you in this game. Just remember to keep your eyes peeled for the maximum number of Megaways, which requires 7 icons on each of the 6 reels. Now that's what we call a present!</w:t>
      </w:r>
    </w:p>
    <w:p>
      <w:pPr>
        <w:pStyle w:val="Heading2"/>
      </w:pPr>
      <w:r>
        <w:t>Gifts of Fortune Megaways: Optimized for Mobile Devices</w:t>
      </w:r>
    </w:p>
    <w:p>
      <w:r/>
      <w:r>
        <w:t>If you're someone who likes to be on-the-go but can't give up gambling, then Gifts of Fortune Megaways is the perfect slot game for you! Not only can you play it on your desktop, laptop or PC, but the game is also optimized for mobile devices. So even if you're sitting in your dentist's waiting room, waiting for the anaesthesia to wear off, you can still spin and win!</w:t>
      </w:r>
    </w:p>
    <w:p>
      <w:r/>
      <w:r>
        <w:t xml:space="preserve">The game's simple yet colorful layout looks amazing on a small-screen device, and it's easy to navigate. With Gifts of Fortune Megaways, you won't have to worry about needing an extra-large phone just to play the game comfortably. </w:t>
      </w:r>
    </w:p>
    <w:p>
      <w:r/>
      <w:r>
        <w:t>Whether you're at home cuddled up in bed, or on the top of a mountain in the middle of nowhere, as long as you have a stable internet connection, you can enjoy the game anywhere, anytime!</w:t>
      </w:r>
    </w:p>
    <w:p>
      <w:pPr>
        <w:pStyle w:val="Heading2"/>
      </w:pPr>
      <w:r>
        <w:t>Get Free Spins and Lucky Prizes with Gifts of Fortune</w:t>
      </w:r>
    </w:p>
    <w:p>
      <w:r/>
      <w:r>
        <w:t xml:space="preserve">Looking for a lot of excitement and even more winnings? Look no further than the Gifts of Fortune Megaways slot game! This game has several cool bonus features that will keep you on the edge of your seat. You may even become richer than you could have ever imagined! </w:t>
      </w:r>
      <w:r/>
    </w:p>
    <w:p>
      <w:r/>
      <w:r>
        <w:t xml:space="preserve">If you're looking to rack up some extra cash, the Fortune Prizes feature is where it's at. This feature allows you to win multiplier prizes, which get added to the Collection Pot above the reels. Who doesn't love an extra pot of gold? </w:t>
      </w:r>
      <w:r/>
    </w:p>
    <w:p>
      <w:r/>
      <w:r>
        <w:t xml:space="preserve">But that's not all! If you're lucky enough to get 3 or more Gold Ingot Scatters anywhere on the reels, you can trigger the Free Spins feature and receive up to 10 free spins. But, wait for it... you can even win more free spins by getting three or more Gold Ingot Scatters during your free rounds. It's like having a never-ending stream of free plays, and it's absolutely amazing! </w:t>
      </w:r>
      <w:r/>
    </w:p>
    <w:p>
      <w:r/>
      <w:r>
        <w:t xml:space="preserve">Do you want even more chances to win? The Enhanced Free Spins feature comes with a Mega Scatter Gold Ingot and 2 or more Gold Ingot Scatters. It can increase your multiplier with every free spin. Sounds tempting, doesn't it? </w:t>
      </w:r>
      <w:r/>
    </w:p>
    <w:p>
      <w:r/>
      <w:r>
        <w:t>Finally, if you have the guts for it, try the Win Exchange Feature, where you can exchange wins between 25 and 100 times your total bet for the chance to activate a free spin feature. And, if you don't feel like playing the waiting game, you can use the Bonus Buy feature to select spins with a bet of 70x or 200x (for the free spins or enhanced free spins) respectively. That's a lot of options for a slot game, right?</w:t>
      </w:r>
      <w:r/>
    </w:p>
    <w:p>
      <w:r/>
      <w:r>
        <w:t xml:space="preserve">Don't miss your shot at this amazing, feature-packed, and ultra-lucky slot game. Play Gifts of Fortune Megaways now, and who knows? Maybe fortune really does favor the bold. Or in this case, the lucky! </w:t>
      </w:r>
    </w:p>
    <w:p>
      <w:pPr>
        <w:pStyle w:val="Heading2"/>
      </w:pPr>
      <w:r>
        <w:t>Original Features</w:t>
      </w:r>
    </w:p>
    <w:p>
      <w:r/>
      <w:r>
        <w:t>Gifts of Fortune Megaways has more original features than a vegan pizza. Honestly, there are so many unique features in this game that it'll take you a while to figure them all out. The Fortune Prizes feature alone is enough to make you feel like a millionaire as you win multiplier prizes that are added to the Collection Pot above the reels. You'll want to be careful not to get too greedy though, otherwise your boss might catch you playing this game during work hours and you'll be out of a job.</w:t>
      </w:r>
    </w:p>
    <w:p>
      <w:r/>
      <w:r>
        <w:t>But wait, there's more! The Win Exchange Feature allows you to exchange wins between 25 and 100 times your total bet for the chance to activate a free spin feature. It's like the slot machine version of trading stocks. And if you're feeling particularly adventurous, there's even a Bonus Buy Feature that allows you to select spins with a bet of 70x or 200x for the free spins or enhanced free spins feature, respectively. It's like paying for extra guacamole at Chipotle, but way more fun.</w:t>
      </w:r>
    </w:p>
    <w:p>
      <w:r/>
      <w:r>
        <w:t>All in all, these features make for a gaming experience that is more exciting and unique than a first date with a clown. Just remember to gamble responsibly, because we don't want you losing your shirt... unless it's one of those fancy Hawaiian shirts that nobody really likes anyway.</w:t>
      </w:r>
    </w:p>
    <w:p>
      <w:pPr>
        <w:pStyle w:val="Heading2"/>
      </w:pPr>
      <w:r>
        <w:t>FAQ</w:t>
      </w:r>
    </w:p>
    <w:p>
      <w:pPr>
        <w:pStyle w:val="Heading3"/>
      </w:pPr>
      <w:r>
        <w:t>What is the maximum payout of Gifts of Fortune Megaways?</w:t>
      </w:r>
    </w:p>
    <w:p>
      <w:r/>
      <w:r>
        <w:t>The most you can win is 13,960 times your total bet. The biggest wins will come from the increasing multiplier. In the base game, you can win up to 3,540 times your total bet per spin.</w:t>
      </w:r>
    </w:p>
    <w:p>
      <w:pPr>
        <w:pStyle w:val="Heading3"/>
      </w:pPr>
      <w:r>
        <w:t>Can I play the Gifts of Fortune Megaways demo?</w:t>
      </w:r>
    </w:p>
    <w:p>
      <w:r/>
      <w:r>
        <w:t>Yes, the Gifts of Fortune Megaways demo is available to play for free here on Slotjava at one of our secure ADM casinos, across mobile, tablet, laptop and/or PC.</w:t>
      </w:r>
    </w:p>
    <w:p>
      <w:pPr>
        <w:pStyle w:val="Heading3"/>
      </w:pPr>
      <w:r>
        <w:t>What is the RTP value of Gifts of Fortune?</w:t>
      </w:r>
    </w:p>
    <w:p>
      <w:r/>
      <w:r>
        <w:t>The RTP is 96.29% with very high volatility. Most of the wins come in the base game.</w:t>
      </w:r>
    </w:p>
    <w:p>
      <w:pPr>
        <w:pStyle w:val="Heading3"/>
      </w:pPr>
      <w:r>
        <w:t>What is the minimum and maximum bet?</w:t>
      </w:r>
    </w:p>
    <w:p>
      <w:r/>
      <w:r>
        <w:t>The minimum bet is €0.20 and the maximum bet is €20 per spin.</w:t>
      </w:r>
    </w:p>
    <w:p>
      <w:pPr>
        <w:pStyle w:val="Heading3"/>
      </w:pPr>
      <w:r>
        <w:t>How many reels and paylines does Gifts of Fortune have?</w:t>
      </w:r>
    </w:p>
    <w:p>
      <w:r/>
      <w:r>
        <w:t>Gifts of Fortune has 6 reels and up to 117,649 ways to win.</w:t>
      </w:r>
    </w:p>
    <w:p>
      <w:pPr>
        <w:pStyle w:val="Heading3"/>
      </w:pPr>
      <w:r>
        <w:t>Are there any special features in Gifts of Fortune?</w:t>
      </w:r>
    </w:p>
    <w:p>
      <w:r/>
      <w:r>
        <w:t>Yes, there are 5 special bonus features in Gifts of Fortune: Fortune Prizes, Free Spins, Enhanced Free Spins, Win Exchange, and Bonus Buy.</w:t>
      </w:r>
    </w:p>
    <w:p>
      <w:pPr>
        <w:pStyle w:val="Heading3"/>
      </w:pPr>
      <w:r>
        <w:t>Is Turbo mode available?</w:t>
      </w:r>
    </w:p>
    <w:p>
      <w:r/>
      <w:r>
        <w:t>Unfortunately, Turbo mode is not available in this online slot.</w:t>
      </w:r>
    </w:p>
    <w:p>
      <w:pPr>
        <w:pStyle w:val="Heading3"/>
      </w:pPr>
      <w:r>
        <w:t>What is the theme of Gifts of Fortune?</w:t>
      </w:r>
    </w:p>
    <w:p>
      <w:r/>
      <w:r>
        <w:t>Gifts of Fortune is based on traditional Chinese beliefs about luck and fortune, centering around the Goddess of Fortune.</w:t>
      </w:r>
    </w:p>
    <w:p>
      <w:pPr>
        <w:pStyle w:val="Heading2"/>
      </w:pPr>
      <w:r>
        <w:t>What we like</w:t>
      </w:r>
    </w:p>
    <w:p>
      <w:pPr>
        <w:pStyle w:val="ListBullet"/>
        <w:spacing w:line="240" w:lineRule="auto"/>
        <w:ind w:left="720"/>
      </w:pPr>
      <w:r/>
      <w:r>
        <w:t>117,649 ways to win</w:t>
      </w:r>
    </w:p>
    <w:p>
      <w:pPr>
        <w:pStyle w:val="ListBullet"/>
        <w:spacing w:line="240" w:lineRule="auto"/>
        <w:ind w:left="720"/>
      </w:pPr>
      <w:r/>
      <w:r>
        <w:t>Original bonus features</w:t>
      </w:r>
    </w:p>
    <w:p>
      <w:pPr>
        <w:pStyle w:val="ListBullet"/>
        <w:spacing w:line="240" w:lineRule="auto"/>
        <w:ind w:left="720"/>
      </w:pPr>
      <w:r/>
      <w:r>
        <w:t>Optimized for mobile devices</w:t>
      </w:r>
    </w:p>
    <w:p>
      <w:pPr>
        <w:pStyle w:val="ListBullet"/>
        <w:spacing w:line="240" w:lineRule="auto"/>
        <w:ind w:left="720"/>
      </w:pPr>
      <w:r/>
      <w:r>
        <w:t>Free spins and lucky prizes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gamble feature</w:t>
      </w:r>
    </w:p>
    <w:p>
      <w:r/>
      <w:r>
        <w:rPr>
          <w:b/>
        </w:rPr>
        <w:t>Play Gifts of Fortune Slot Game for Free 2021</w:t>
      </w:r>
    </w:p>
    <w:p>
      <w:r/>
      <w:r>
        <w:rPr>
          <w:i/>
        </w:rPr>
        <w:t>Experience Chinese inspired slot gaming with Gifts of Fortune. Play free and experience the unique bonuses, mobile optimization and up to 117,649 ways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