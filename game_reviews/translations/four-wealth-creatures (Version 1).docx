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Four Wealth Creatures for Free and Enjoy the Chinese-themed Slot</w:t>
      </w:r>
    </w:p>
    <w:p>
      <w:pPr>
        <w:pStyle w:val="Heading2"/>
      </w:pPr>
      <w:r>
        <w:t>Explore the Features of Four Wealth Creatures</w:t>
      </w:r>
    </w:p>
    <w:p>
      <w:r/>
      <w:r>
        <w:t>Get ready to embark on a thrilling Chinese adventure with Four Wealth Creatures, a visually stunning online slot game. The game offers players a chance to experience the beauty of the mountain range and the captivating Chinese culture with every spin.</w:t>
      </w:r>
    </w:p>
    <w:p>
      <w:r/>
      <w:r>
        <w:t>The five-reel slot game has a variable number of rows initially set at 3-4-5-4-3, but the rows randomly change each round, creating an exciting and unpredictable gaming experience. To hit the jackpot, players must match at least three symbols from left to right starting from the leftmost reel. With a maximum win of 2,000 times the bet, players will have a chance to win big while having fun!</w:t>
      </w:r>
    </w:p>
    <w:p>
      <w:r/>
      <w:r>
        <w:t>But that's not all this game has to offer! The Autoplay function allows players to sit back and relax while the game automatically spins for them for up to 100 rounds. It's a perfect way to maximize your chances of winning without hitting the 'spin' button repeatedly.</w:t>
      </w:r>
    </w:p>
    <w:p>
      <w:r/>
      <w:r>
        <w:t>However, keep in mind that Four Wealth Creatures is a high volatility game, which means that while the wins might be big, they are less frequent. With a theoretical return to player (RTP) of 96.1%, overall, the game offers a good return on investment.</w:t>
      </w:r>
    </w:p>
    <w:p>
      <w:r/>
      <w:r>
        <w:t>Experience the thrill of the Chinese adventure with Four Wealth Creatures and see if luck is on your side! So what are you waiting for? Sign up now and get ready to have a roaring fun time with this fantastic online slot game!</w:t>
      </w:r>
    </w:p>
    <w:p>
      <w:pPr>
        <w:pStyle w:val="Heading2"/>
      </w:pPr>
      <w:r>
        <w:t>A Fiery Wild</w:t>
      </w:r>
    </w:p>
    <w:p>
      <w:r/>
      <w:r>
        <w:t>Are you feeling lucky? Then you need to try Four Wealth Creatures. This slot game features four low-value symbols that are represented by playing cards, which will make you feel like you're playing a round of poker with your buddies. However, don't let these simplicities fool you as the thematic symbols can pay you a hefty sum!</w:t>
      </w:r>
    </w:p>
    <w:p>
      <w:r/>
      <w:r>
        <w:t>Hold on to your seats folks as this game is all about the elements represented by animals. A turtle associated with air, a tiger symbolizing Earth, a sea dragon representing water, and a red dragon representing fire. In fact, things get a bit heated up with the Wild symbol, which bursts into flames, represented by a gold coin with a square hole in the middle and a red Chinese character on it. This Wild hustles for us and replaces all other symbols except the red dragon, which triggers the bonus game, where things get even more exciting.</w:t>
      </w:r>
    </w:p>
    <w:p>
      <w:r/>
      <w:r>
        <w:t>But wait! Before we get ahead of ourselves, let's discuss the layout of the game. Depending on the number of red dragon symbols on the reels, we will see the grid transform from a 5x3 to a 3-4-3-4-3 or even a 3-4-5-4-3 layout. During this transformation, players are awarded three re-spins, and the red dragons cross some reels transforming them into Wilds.</w:t>
      </w:r>
    </w:p>
    <w:p>
      <w:r/>
      <w:r>
        <w:t>Who said slot games were no fun? Four Wealth Creatures will take you on an exciting adventure with its blazing graphics, fiery Wild, and sizzling bonus game. You never know, you might hit the jackpot and be able to buy your own Four Wealth Creatures. So, light up those reels and may the odds be ever in your favor!</w:t>
      </w:r>
    </w:p>
    <w:p>
      <w:pPr>
        <w:pStyle w:val="Heading2"/>
      </w:pPr>
      <w:r>
        <w:t>Get ready for the Exciting High Volatility</w:t>
      </w:r>
    </w:p>
    <w:p>
      <w:r/>
      <w:r>
        <w:t>If you're looking for a slot game that offers substantial wins but doesn't payout at the drop of a hat, Four Wealth Creatures is your game! This game's volatility is high, making it more exciting for players. However, it also means there's a high risk. But don't worry, who doesn't love living on the edge a little?</w:t>
      </w:r>
    </w:p>
    <w:p>
      <w:r/>
      <w:r>
        <w:t>The theoretical return to player (RTP) is 96.1%, which is pretty good. However, players should be cautious with their bets, keeping in mind that higher bets entail higher risks. The game offers larger payouts, but it may require a longer session and more patience to win big.</w:t>
      </w:r>
    </w:p>
    <w:p>
      <w:r/>
      <w:r>
        <w:t>Playing Four Wealth Creatures is like riding a rollercoaster. It's thrilling and exciting, full of ups and downs, and ultimately, you just want to go again! So, hop on and hit spin. Who knows, maybe you'll land the ultimate winning combination and find yourself making those big bucks!</w:t>
      </w:r>
    </w:p>
    <w:p>
      <w:pPr>
        <w:pStyle w:val="Heading2"/>
      </w:pPr>
      <w:r>
        <w:t>Game Graphics</w:t>
      </w:r>
    </w:p>
    <w:p>
      <w:r/>
      <w:r>
        <w:t>If you're looking for a visually stunning slot game, Four Wealth Creatures is definitely worth considering. The graphics are simply sublime, with bright colors that are sure to catch your eye right away. The game's high resolution symbols are so crisp, it'll make you feel like you can reach out and touch them. And if you're a fan of Chinese culture, this game will not disappoint. Every little detail is carefully designed to bring you the authenticity of the Chinese theme. It's almost as if you're right there in the middle of a bustling Chinese marketplace!</w:t>
      </w:r>
    </w:p>
    <w:p>
      <w:r/>
      <w:r>
        <w:t>If you're a nature lover, you'll appreciate the stunning views from the mountain range surrounding the game grid. With fluffy clouds and a few bushes covering the summit, Four Wealth Creatures offers a legendary look, as if you're ascending heights that only few have dared to climb.</w:t>
      </w:r>
    </w:p>
    <w:p>
      <w:r/>
      <w:r>
        <w:t>But it's not just the graphics that make this game an immersive experience. The soundtrack is also spot on, taking you on a journey to the heart of China. Starting with typical oriental sounds during the base game, it turns more intense during the bonus round while still keeping a delicate harmonious melody. It's almost like a classic kung fu movie, but instead of fighting, you're taking on the reels!</w:t>
      </w:r>
    </w:p>
    <w:p>
      <w:r/>
      <w:r>
        <w:t>Lastly, the user interface is straightforward. The large, easy to press buttons make the game a breeze to play, so you can focus on winning instead of fumbling around with buttons. So, if you're looking for a good time with great graphics, Four Wealth Creatures is definitely worth checking out.</w:t>
      </w:r>
    </w:p>
    <w:p>
      <w:pPr>
        <w:pStyle w:val="Heading2"/>
      </w:pPr>
      <w:r>
        <w:t>Gameplay and Controls</w:t>
      </w:r>
    </w:p>
    <w:p>
      <w:r/>
      <w:r>
        <w:t>Are you looking for a slot game that is easy to understand and play? Look no further than Four Wealth Creatures! The makers of the game designed it with simplicity in mind, making it easy for beginners to understand while still providing plenty of challenge for more experienced players.</w:t>
      </w:r>
    </w:p>
    <w:p>
      <w:r/>
      <w:r>
        <w:t>The controls are user-friendly, with large buttons that make it easy to adjust the bet amounts and spin the reels. And for those who want to sit back and relax while the game plays automatically, the Autoplay function allows for up to one hundred automatic spins at a time.</w:t>
      </w:r>
    </w:p>
    <w:p>
      <w:r/>
      <w:r>
        <w:t>But let's talk about the Respin round – this is where the real fun and big payouts happen! It's the perfect opportunity for players to strike it lucky and earn impressive rewards. And who doesn't love a good Respin round?</w:t>
      </w:r>
    </w:p>
    <w:p>
      <w:r/>
      <w:r>
        <w:t>In conclusion, Four Wealth Creatures is the perfect slot game for anyone looking for a good time without the hassle of complicated controls. So what are you waiting for? Give it a spin and see if Lady Luck is on your side today!</w:t>
      </w:r>
    </w:p>
    <w:p>
      <w:pPr>
        <w:pStyle w:val="Heading2"/>
      </w:pPr>
      <w:r>
        <w:t>FAQ</w:t>
      </w:r>
    </w:p>
    <w:p>
      <w:pPr>
        <w:pStyle w:val="Heading3"/>
      </w:pPr>
      <w:r>
        <w:t>What is the volatility of Four Wealth Creatures?</w:t>
      </w:r>
    </w:p>
    <w:p>
      <w:r/>
      <w:r>
        <w:t>The volatility of Four Wealth Creatures is high, with substantial wins but not too frequent.</w:t>
      </w:r>
    </w:p>
    <w:p>
      <w:pPr>
        <w:pStyle w:val="Heading3"/>
      </w:pPr>
      <w:r>
        <w:t>Are the low-value symbols in Four Wealth Creatures themed?</w:t>
      </w:r>
    </w:p>
    <w:p>
      <w:r/>
      <w:r>
        <w:t>No, the low-value symbols in Four Wealth Creatures are represented by playing cards.</w:t>
      </w:r>
    </w:p>
    <w:p>
      <w:pPr>
        <w:pStyle w:val="Heading3"/>
      </w:pPr>
      <w:r>
        <w:t>What are the animal symbols in Four Wealth Creatures?</w:t>
      </w:r>
    </w:p>
    <w:p>
      <w:r/>
      <w:r>
        <w:t>The animal symbols in Four Wealth Creatures represent the 4 elements, with the turtle associated with air, the tiger with earth, the sea dragon with water, and the red dragon with fire.</w:t>
      </w:r>
    </w:p>
    <w:p>
      <w:pPr>
        <w:pStyle w:val="Heading3"/>
      </w:pPr>
      <w:r>
        <w:t>What does the Wild symbol represent in Four Wealth Creatures?</w:t>
      </w:r>
    </w:p>
    <w:p>
      <w:r/>
      <w:r>
        <w:t>The Wild symbol in Four Wealth Creatures replaces all symbols except the red dragon, and can help create winning combinations.</w:t>
      </w:r>
    </w:p>
    <w:p>
      <w:pPr>
        <w:pStyle w:val="Heading3"/>
      </w:pPr>
      <w:r>
        <w:t>What is the Bonus game in Four Wealth Creatures?</w:t>
      </w:r>
    </w:p>
    <w:p>
      <w:r/>
      <w:r>
        <w:t>The Bonus game in Four Wealth Creatures is activated by landing the red dragon symbol. Depending on the number of dragons that land on the reels, the game grid will transform and grant Respins with Wilds.</w:t>
      </w:r>
    </w:p>
    <w:p>
      <w:pPr>
        <w:pStyle w:val="Heading3"/>
      </w:pPr>
      <w:r>
        <w:t>What is the maximum grid layout in Four Wealth Creatures?</w:t>
      </w:r>
    </w:p>
    <w:p>
      <w:r/>
      <w:r>
        <w:t>The maximum grid layout in Four Wealth Creatures is 3-4-5-4-3, which can be achieved by landing 5 red dragon symbols.</w:t>
      </w:r>
    </w:p>
    <w:p>
      <w:pPr>
        <w:pStyle w:val="Heading3"/>
      </w:pPr>
      <w:r>
        <w:t>Is there an Autoplay function in Four Wealth Creatures?</w:t>
      </w:r>
    </w:p>
    <w:p>
      <w:r/>
      <w:r>
        <w:t>Yes, there is an Autoplay function in Four Wealth Creatures, which can be activated by clicking the appropriate button.</w:t>
      </w:r>
    </w:p>
    <w:p>
      <w:pPr>
        <w:pStyle w:val="Heading3"/>
      </w:pPr>
      <w:r>
        <w:t>Are the graphics and sound in Four Wealth Creatures well-done?</w:t>
      </w:r>
    </w:p>
    <w:p>
      <w:r/>
      <w:r>
        <w:t>Yes, the graphics and sound in Four Wealth Creatures are immersive and contribute to creating a beautiful atmosphere, ranging from typical oriental sounds of the base game to a more intense theme when we play with the bonus.</w:t>
      </w:r>
    </w:p>
    <w:p>
      <w:pPr>
        <w:pStyle w:val="Heading2"/>
      </w:pPr>
      <w:r>
        <w:t>What we like</w:t>
      </w:r>
    </w:p>
    <w:p>
      <w:pPr>
        <w:pStyle w:val="ListBullet"/>
        <w:spacing w:line="240" w:lineRule="auto"/>
        <w:ind w:left="720"/>
      </w:pPr>
      <w:r/>
      <w:r>
        <w:t>Beautiful Chinese-themed landscape</w:t>
      </w:r>
    </w:p>
    <w:p>
      <w:pPr>
        <w:pStyle w:val="ListBullet"/>
        <w:spacing w:line="240" w:lineRule="auto"/>
        <w:ind w:left="720"/>
      </w:pPr>
      <w:r/>
      <w:r>
        <w:t>Autoplay function for up to 100 automatic spins</w:t>
      </w:r>
    </w:p>
    <w:p>
      <w:pPr>
        <w:pStyle w:val="ListBullet"/>
        <w:spacing w:line="240" w:lineRule="auto"/>
        <w:ind w:left="720"/>
      </w:pPr>
      <w:r/>
      <w:r>
        <w:t>High volatility for exciting gameplay</w:t>
      </w:r>
    </w:p>
    <w:p>
      <w:pPr>
        <w:pStyle w:val="ListBullet"/>
        <w:spacing w:line="240" w:lineRule="auto"/>
        <w:ind w:left="720"/>
      </w:pPr>
      <w:r/>
      <w:r>
        <w:t>Sublime graphics and Chinese-themed soundtrack</w:t>
      </w:r>
    </w:p>
    <w:p>
      <w:pPr>
        <w:pStyle w:val="Heading2"/>
      </w:pPr>
      <w:r>
        <w:t>What we don't like</w:t>
      </w:r>
    </w:p>
    <w:p>
      <w:pPr>
        <w:pStyle w:val="ListBullet"/>
        <w:spacing w:line="240" w:lineRule="auto"/>
        <w:ind w:left="720"/>
      </w:pPr>
      <w:r/>
      <w:r>
        <w:t>Wins may not be too frequent due to high volatility</w:t>
      </w:r>
    </w:p>
    <w:p>
      <w:pPr>
        <w:pStyle w:val="ListBullet"/>
        <w:spacing w:line="240" w:lineRule="auto"/>
        <w:ind w:left="720"/>
      </w:pPr>
      <w:r/>
      <w:r>
        <w:t>Players need to be patient for larger payouts</w:t>
      </w:r>
    </w:p>
    <w:p>
      <w:r/>
      <w:r>
        <w:rPr>
          <w:b/>
        </w:rPr>
        <w:t>Play Four Wealth Creatures for Free and Enjoy the Chinese-themed Slot</w:t>
      </w:r>
    </w:p>
    <w:p>
      <w:r/>
      <w:r>
        <w:rPr>
          <w:i/>
        </w:rPr>
        <w:t>Read our review of Four Wealth Creatures, a Chinese-themed slot game with high volatility. Play for free and experience the beautiful landscape.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