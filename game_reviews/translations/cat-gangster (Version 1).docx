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Gangster Free Slot Game Review | High 5 Games</w:t>
      </w:r>
    </w:p>
    <w:p>
      <w:r/>
      <w:r>
        <w:rPr>
          <w:b/>
        </w:rPr>
        <w:t>Meta description</w:t>
      </w:r>
      <w:r>
        <w:t>: Read our review of Cat Gangster, a fun online slot game by High 5 Games. Play for free and discover the game's multiway payline mechanism and bonus features.</w:t>
      </w:r>
    </w:p>
    <w:p>
      <w:pPr>
        <w:pStyle w:val="Heading2"/>
      </w:pPr>
      <w:r>
        <w:t>Gameplay Mechanics</w:t>
      </w:r>
    </w:p>
    <w:p>
      <w:r/>
      <w:r>
        <w:t xml:space="preserve">If you're a fan of felines and mobsters, you're in for a treat with the Cat Gangster slot by High 5 Games. This game boast 5 reels and a whopping 576 paylines for maximum chances of hitting the jackpot. </w:t>
      </w:r>
    </w:p>
    <w:p>
      <w:r/>
      <w:r>
        <w:t>But what sets it apart from other slot games? Well, for starters, the multiways payline mechanism makes it easy to win big. All you have to do is land matching symbols on adjacent reels, and boom! You're a winner. The best part? Symbols are read from left to right, so you don't have to worry about getting it in a certain order - it's like a feline-friendly version of a buffet line.</w:t>
      </w:r>
    </w:p>
    <w:p>
      <w:r/>
      <w:r>
        <w:t>But wait, there's more! The Cat Gangster slot also features a scatter pays game engine, which means that symbols can pay out wherever they appear on the screen, so long as they're close enough to reach out and swat with a paw. So even if you're not a master strategist, you can still hit the big time.</w:t>
      </w:r>
    </w:p>
    <w:p>
      <w:r/>
      <w:r>
        <w:t>All in all, the gameplay mechanics of Cat Gangster are designed to be fun, easy, and rewarding. With so many paylines and potential wins, it's no wonder that this game is quickly becoming a favorite among feline fans and mafia enthusiasts alike.</w:t>
      </w:r>
    </w:p>
    <w:p>
      <w:pPr>
        <w:pStyle w:val="Heading2"/>
      </w:pPr>
      <w:r>
        <w:t>Bonus Features</w:t>
      </w:r>
    </w:p>
    <w:p>
      <w:r/>
      <w:r>
        <w:t>Cat Gangster, the slot game with claws, is a whole new breed of online casino fun. With its sharp graphics, meow-velous sounds, and top-notch bonus features, this game is purrfect for feline-loving casino enthusiasts.</w:t>
      </w:r>
    </w:p>
    <w:p>
      <w:r/>
      <w:r>
        <w:t>But what really sets Cat Gangster apart from the pack are its two special symbols: the Cat Gangster wild and the Kit Kat Club Free Spins. Let's talk about how these features make this game more than a mere flea-bite.</w:t>
      </w:r>
    </w:p>
    <w:p>
      <w:r/>
      <w:r>
        <w:t>The Cat Gangster wild symbol is like a little feline genie, granting your wish for wins by substituting any symbol except the Kit Kat Club scatter. And who wouldn't want an adorable gangster cat as their lucky charm? This wild symbol appears on reels 2, 3, and 4, so keep your eyes peeled for it and watch as it helps you claw your way to big winnings.</w:t>
      </w:r>
    </w:p>
    <w:p>
      <w:r/>
      <w:r>
        <w:t>But wait, there's more! The Kit Kat Club Free Spins scatter symbol is the key to unlocking the game's free spins bonus round. You'll need at least three of these symbols in any position on the reels to trigger the bonus game, but trust us - it's worth the wait. During the free spins, the multipliers you selected will spin as wild symbols and can substitute for any other game symbol. This means more chances to hit winning combinations and brings the potential for huge payouts to the forefront of your gameplay. So, put away the scratching post and take advantage of these feline-friendly features today!</w:t>
      </w:r>
    </w:p>
    <w:p>
      <w:pPr>
        <w:pStyle w:val="Heading2"/>
      </w:pPr>
      <w:r>
        <w:t>Choosing Your Fate: Volatility Options in Cat Gangster</w:t>
      </w:r>
    </w:p>
    <w:p>
      <w:r/>
      <w:r>
        <w:t>So you're a real tough guy, huh? Well, it's time to put your money where your mouth is in the Cat Gangster casino slot game. But fear not, for this game allows you to choose your preferred level of volatility. It's like a choose-your-own-adventure book, but with more furry mobsters and cash payouts.</w:t>
      </w:r>
    </w:p>
    <w:p>
      <w:r/>
      <w:r>
        <w:t>The bonus feature of Cat Gangster offers four options for free spins and multipliers. Do you want to play it safe and opt for more spins with lower multipliers, or go all in and choose fewer spins with greater winning potential? The choice is yours, wise guy. And for all you risk-takers out there, remember: with greater risk comes greater rewards.</w:t>
      </w:r>
    </w:p>
    <w:p>
      <w:r/>
      <w:r>
        <w:t>But be careful not to bite off more than you can chew. You don't want to end up like the mouse who thought he could take on the entire cat gang - spoiler alert, he didn't make it. So make your decision wisely and let Lady Luck guide you towards your fortune.</w:t>
      </w:r>
    </w:p>
    <w:p>
      <w:r/>
      <w:r>
        <w:t>Cat Gangster is not for the faint of heart - no sirree. But with the power to choose your own fate, you'll be feeling like a true boss in no time. So what are you waiting for? Put on your best fedora and let's see if you're the cat's meow.</w:t>
      </w:r>
    </w:p>
    <w:p>
      <w:pPr>
        <w:pStyle w:val="Heading2"/>
      </w:pPr>
      <w:r>
        <w:t>Theme and Graphics</w:t>
      </w:r>
    </w:p>
    <w:p>
      <w:r/>
      <w:r>
        <w:t>Cat Gangster is not your average slot game, it features a bunch of bad-ass feline gangsters who know how to party. The game's graphics have a comic book style that brings the theme to life. The way the cats are dressed and the way they act will make you laugh and get you hooked on this game.</w:t>
      </w:r>
    </w:p>
    <w:p>
      <w:r/>
      <w:r>
        <w:t>But the attention to detail doesn't stop there. Even the playing card symbols fit in perfectly with the theme of the game, adorned with diamonds and crowns, styled to match the gangster cats. And let's not forget about the nightclub diva, who adds to the overall feeling of the game with her sultry voice and sleek style.</w:t>
      </w:r>
    </w:p>
    <w:p>
      <w:r/>
      <w:r>
        <w:t>The gritty and dangerous world of feline criminals is brought to life in this game's backdrop, with seedy alleys and dimly lit dives rendered in perfect noir comic book style. The graphics give the player a real sense of the story and background of the game. And, to top it off, the jazz soundtrack immerses the player into the game's 1920s timeline.</w:t>
      </w:r>
    </w:p>
    <w:p>
      <w:r/>
      <w:r>
        <w:t>Cat Gangster is visually stunning, captivating, and funny. Plus, if you're a cat lover, then you're definitely going to love seeing these cats in such a unique and entertaining setting. Don't be too afraid to be a part of the gang – in Cat Gangster, you're in good company.</w:t>
      </w:r>
    </w:p>
    <w:p>
      <w:pPr>
        <w:pStyle w:val="Heading2"/>
      </w:pPr>
      <w:r>
        <w:t>Potential for Wins</w:t>
      </w:r>
    </w:p>
    <w:p>
      <w:r/>
      <w:r>
        <w:t xml:space="preserve">If you’re anything like us, you love a big payout. And let us tell you, the potential for wins in Cat Gangster is absolutely puur-fect! If you manage to land 5 red cat symbols on adjacent reels, you’ll be rewarded with the biggest payout in the game of 350 credits. Me-ow! But don't worry, even if you don't hit those high-paying combos, the game's RTP of 96% makes it highly playable and increases your chances of securing those wins. </w:t>
      </w:r>
    </w:p>
    <w:p>
      <w:r/>
      <w:r>
        <w:t>But wait, there's more! The free spins bonus feature is where the real magic happens. With the help of multipliers that spin as wild symbols, you have the chance to substitute any other game symbol and rake in some seriously big winnings. Who knew a gang of cats could be so generous?</w:t>
      </w:r>
    </w:p>
    <w:p>
      <w:r/>
      <w:r>
        <w:t>It's time to channel your inner feline and start spinning those reels. With the potential for wins like this, you'll be feeling like the top cat in no time. Just don't let it go to your head, or you might start thinking you're the gangster of your house too. Only one way to find out!</w:t>
      </w:r>
    </w:p>
    <w:p>
      <w:pPr>
        <w:pStyle w:val="Heading2"/>
      </w:pPr>
      <w:r>
        <w:t>Game Controls and Layout</w:t>
      </w:r>
    </w:p>
    <w:p>
      <w:r/>
      <w:r>
        <w:t xml:space="preserve">Cat Gangster is played on a funky diamond-shaped reel set that reminds me of my ex's new engagement ring. She upgraded, and so has the game. Trust me, this is one kitty you don't want to mess with. Luckily, the game controls are as easy as a catnap, with buttons for adjusting the bet, spinning the reels, and accessing the paytable. Efficient and straightforward gameplay? This game just gets better and better. </w:t>
      </w:r>
    </w:p>
    <w:p>
      <w:r/>
      <w:r>
        <w:t>And when it comes to the layout, it's as intuitive as a cat chasing a laser pointer. The design is clear and simple, and the colors are as bright as one of those matching cat sweaters your aunt always wants you to wear. Cat Gangster offers an immersive and enjoyable gameplay experience with the reels spinning smoothly and the sound effects really bringing out the humor in the game's theme. Who knew that cats and gangsters could go so well together?</w:t>
      </w:r>
    </w:p>
    <w:p>
      <w:pPr>
        <w:pStyle w:val="Heading2"/>
      </w:pPr>
      <w:r>
        <w:t>Compatibility on Mobile Devices</w:t>
      </w:r>
    </w:p>
    <w:p>
      <w:r/>
      <w:r>
        <w:t>Cat Gangster isn't just a game for desktop users. It's also perfect for players on-the-go, as it's been designed using HTML5 technology. With HTML5, the game runs perfectly on a range of mobile devices, including smartphones and tablets running on both Android and iOS. After all, who says that feline gangsters can't be tech-savvy?</w:t>
      </w:r>
    </w:p>
    <w:p>
      <w:r/>
      <w:r>
        <w:t>But what's more important than compatibility is how the game plays on your mobile device. Fortunately, Cat Gangster is one of those rare games that translate seamlessly from desktop to mobile. All of the exciting features and bonuses are still there, but now they're all optimized specifically for smaller screens. And, let's face it, who doesn't love the idea of playing a slot game about a cat mob boss on their phone while they're waiting in line at the grocery store?</w:t>
      </w:r>
    </w:p>
    <w:p>
      <w:pPr>
        <w:pStyle w:val="Heading2"/>
      </w:pPr>
      <w:r>
        <w:t>FAQ</w:t>
      </w:r>
    </w:p>
    <w:p>
      <w:pPr>
        <w:pStyle w:val="Heading3"/>
      </w:pPr>
      <w:r>
        <w:t>What is Cat Gangster?</w:t>
      </w:r>
    </w:p>
    <w:p>
      <w:r/>
      <w:r>
        <w:t>Cat Gangster is a 5-reel slot game with 576 ways to win on each spin, featuring a band of wild felines and free spins with multipliers that let you pick your preferred level of volatility.</w:t>
      </w:r>
    </w:p>
    <w:p>
      <w:pPr>
        <w:pStyle w:val="Heading3"/>
      </w:pPr>
      <w:r>
        <w:t>How do I play Cat Gangster?</w:t>
      </w:r>
    </w:p>
    <w:p>
      <w:r/>
      <w:r>
        <w:t xml:space="preserve">Winning at slots is usually a matter of landing matching symbols on a payline. But not in the case of Cat Gangster. This slot uses scatter pays, where symbols pay out when they appear anywhere in view, as long as they're on adjacent reels that read from left to right. </w:t>
      </w:r>
    </w:p>
    <w:p>
      <w:pPr>
        <w:pStyle w:val="Heading3"/>
      </w:pPr>
      <w:r>
        <w:t>What is the top prize to play for in Cat Gangster?</w:t>
      </w:r>
    </w:p>
    <w:p>
      <w:r/>
      <w:r>
        <w:t>The standalone top prize in Cat Gangster's base game is 350 coins.</w:t>
      </w:r>
    </w:p>
    <w:p>
      <w:pPr>
        <w:pStyle w:val="Heading3"/>
      </w:pPr>
      <w:r>
        <w:t>Can I customize my preferred level of volatility in Cat Gangster?</w:t>
      </w:r>
    </w:p>
    <w:p>
      <w:r/>
      <w:r>
        <w:t xml:space="preserve">Yes, you can influence the volatility of the game by customizing the combination of free spins and multipliers available in the bonus feature. You can choose more spins and lower multipliers or fewer spins with greater winning potential, according to your preferred style of play. </w:t>
      </w:r>
    </w:p>
    <w:p>
      <w:pPr>
        <w:pStyle w:val="Heading3"/>
      </w:pPr>
      <w:r>
        <w:t>What is the RTP of Cat Gangster?</w:t>
      </w:r>
    </w:p>
    <w:p>
      <w:r/>
      <w:r>
        <w:t>The RTP of Cat Gangster is 96%, making it a highly playable slot game.</w:t>
      </w:r>
    </w:p>
    <w:p>
      <w:pPr>
        <w:pStyle w:val="Heading3"/>
      </w:pPr>
      <w:r>
        <w:t>Are there any special symbols in Cat Gangster?</w:t>
      </w:r>
    </w:p>
    <w:p>
      <w:r/>
      <w:r>
        <w:t>Yes, there are two special symbols in Cat Gangster - the Cat Gangster wild and the Kit Kat Club Free Spins scatter symbol.</w:t>
      </w:r>
    </w:p>
    <w:p>
      <w:pPr>
        <w:pStyle w:val="Heading3"/>
      </w:pPr>
      <w:r>
        <w:t>What does the Cat Gangster Wild symbol do?</w:t>
      </w:r>
    </w:p>
    <w:p>
      <w:r/>
      <w:r>
        <w:t>The Cat Gangster Wild symbol appears stacked on reels 2, 3, and 4 to substitute any symbol except the Kit Kat Club scatter, helping players create winning combinations across the reels.</w:t>
      </w:r>
    </w:p>
    <w:p>
      <w:pPr>
        <w:pStyle w:val="Heading3"/>
      </w:pPr>
      <w:r>
        <w:t>What are the different options for the Kit Kat Club Free Spins bonus?</w:t>
      </w:r>
    </w:p>
    <w:p>
      <w:r/>
      <w:r>
        <w:t>There are four different options for the Kit Kat Club Free Spins bonus in Cat Gangster: 5 free spins with multipliers of 7x, 10x, and 15x; 7 free spins with multipliers of 5x, 7x, and 10x; 10 free spins with multipliers of 3x, 5x, and 7x; and 15 free spins with multipliers of 2x, 3x, and 5x.</w:t>
      </w:r>
    </w:p>
    <w:p>
      <w:pPr>
        <w:pStyle w:val="Heading2"/>
      </w:pPr>
      <w:r>
        <w:t>What we like</w:t>
      </w:r>
    </w:p>
    <w:p>
      <w:pPr>
        <w:pStyle w:val="ListBullet"/>
        <w:spacing w:line="240" w:lineRule="auto"/>
        <w:ind w:left="720"/>
      </w:pPr>
      <w:r/>
      <w:r>
        <w:t>Multiway payline mechanism allows for more winning combinations</w:t>
      </w:r>
    </w:p>
    <w:p>
      <w:pPr>
        <w:pStyle w:val="ListBullet"/>
        <w:spacing w:line="240" w:lineRule="auto"/>
        <w:ind w:left="720"/>
      </w:pPr>
      <w:r/>
      <w:r>
        <w:t>Two special symbols trigger bonus features</w:t>
      </w:r>
    </w:p>
    <w:p>
      <w:pPr>
        <w:pStyle w:val="ListBullet"/>
        <w:spacing w:line="240" w:lineRule="auto"/>
        <w:ind w:left="720"/>
      </w:pPr>
      <w:r/>
      <w:r>
        <w:t>Players can choose their level of volatility to suit their playing style</w:t>
      </w:r>
    </w:p>
    <w:p>
      <w:pPr>
        <w:pStyle w:val="ListBullet"/>
        <w:spacing w:line="240" w:lineRule="auto"/>
        <w:ind w:left="720"/>
      </w:pPr>
      <w:r/>
      <w:r>
        <w:t>Compatible with a range of mobile devices</w:t>
      </w:r>
    </w:p>
    <w:p>
      <w:pPr>
        <w:pStyle w:val="Heading2"/>
      </w:pPr>
      <w:r>
        <w:t>What we don't like</w:t>
      </w:r>
    </w:p>
    <w:p>
      <w:pPr>
        <w:pStyle w:val="ListBullet"/>
        <w:spacing w:line="240" w:lineRule="auto"/>
        <w:ind w:left="720"/>
      </w:pPr>
      <w:r/>
      <w:r>
        <w:t>The biggest payout in the base game is relatively low</w:t>
      </w:r>
    </w:p>
    <w:p>
      <w:pPr>
        <w:pStyle w:val="ListBullet"/>
        <w:spacing w:line="240" w:lineRule="auto"/>
        <w:ind w:left="720"/>
      </w:pPr>
      <w:r/>
      <w:r>
        <w:t>Free spins bonus feature may not trigger frequently</w:t>
      </w:r>
    </w:p>
    <w:p>
      <w:r/>
      <w:r>
        <w:rPr>
          <w:i/>
        </w:rPr>
        <w:t>Prompt: As the game "Cat Gangster" features a happy Maya warrior with glasses, create a cartoon-style feature image that showcases this character. The image should have a fun and playful vibe and represent the game's gangster theme. The background should feature some seedy downtown alleyways, as this is where the action takes place. The image should also incorporate some of the game's symbols, such as the cat gangster, the logo symbol, and the Kit Kat Club symbol. Overall, the image should capture the essence of the game and entice players to give it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