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Free: Review &amp; Features</w:t>
      </w:r>
    </w:p>
    <w:p>
      <w:pPr>
        <w:pStyle w:val="Heading2"/>
      </w:pPr>
      <w:r>
        <w:t>Eye of Horus: Gameplay Mechanics and Features</w:t>
      </w:r>
    </w:p>
    <w:p>
      <w:r/>
      <w:r>
        <w:t>Get ready to travel back in time to ancient Egypt with Merkur's Eye of Horus slot game. As a free-to-play game, players can enjoy the thrill of the game without breaking the bank, with bets ranging from €0.01 to €1.00 per line across its adjustable 10 paylines. Just remember, you'll have to match at least three identical bonus symbols on an active payline from left to right to win a prize. It's like a Pharaoh's treasure hunt - minus the camels.</w:t>
      </w:r>
      <w:r/>
    </w:p>
    <w:p>
      <w:r/>
      <w:r>
        <w:t>But wait, there's more! Eye of Horus has a Max Bet option available in Autoplay, which allows you to spin the reels uninterrupted for up to 100 rounds. That means more chances to win and less time clicking the spin button, freeing your hands to enjoy a refreshing beverage or slather on some sunscreen.</w:t>
      </w:r>
      <w:r/>
    </w:p>
    <w:p>
      <w:r/>
      <w:r>
        <w:t>The Eye of Horus isn't just a pretty symbol though, it's also an expanding wild that can help create winning paylines by substituting for all other symbols except the scatter. Speaking of the scatter, landing 3, 4 or 5 of these on the same spin will trigger the Free Games feature, where the wilds expand even further and upgrade one of the hieroglyphic symbols to boost your chances of winning big.</w:t>
      </w:r>
      <w:r/>
    </w:p>
    <w:p>
      <w:r/>
      <w:r>
        <w:t>In short, Eye of Horus is a well-round up game that can satisfy both casual and serious slot players. So dust off your fedora and grab your leather whip (or maybe just your favorite loungewear), and get ready to explore the ancient ruins!</w:t>
      </w:r>
    </w:p>
    <w:p>
      <w:pPr>
        <w:pStyle w:val="Heading2"/>
      </w:pPr>
      <w:r>
        <w:t>Unlocking the Secrets: Symbol Values and Winning Combinations in Eye of Horus</w:t>
      </w:r>
    </w:p>
    <w:p>
      <w:r/>
      <w:r>
        <w:t>If you're looking for adventure and untold wealth, Eye of Horus is the slot game for you! This game takes you deep into the tombs of ancient Egypt where you'll find symbols ranging from A to J in lower value, along with a selection of Egyptian hieroglyphics. Don't let the low-value symbols stop you, though — the Eye of Horus slot game dishes out a jackpot's worth of excitement and the chance to win big.</w:t>
      </w:r>
      <w:r>
        <w:t xml:space="preserve"> </w:t>
      </w:r>
    </w:p>
    <w:p>
      <w:r/>
      <w:r>
        <w:t>Now, let's talk about the most profitable symbols in the game. Drumroll, please! In order of value, they are: the Eye of Horus (surprise, surprise), the Ankh Crosses, the Scarab, the Sun God Ra, and the Dog God Anubis. Of course, each symbol has its own unique sound effect, and your heart will race every time you see them fall into place on the reels.</w:t>
      </w:r>
      <w:r>
        <w:t xml:space="preserve"> </w:t>
      </w:r>
    </w:p>
    <w:p>
      <w:r/>
      <w:r>
        <w:t>But let's cut to the chase: the Eye of Horus is the symbol you want to see the most. Trust us. It's the richest among the standard symbols and can award you with 10, 25, or 50 times the bet if you get 3, 4, or 5 of them in a combination. Yowza!</w:t>
      </w:r>
      <w:r>
        <w:t xml:space="preserve"> </w:t>
      </w:r>
    </w:p>
    <w:p>
      <w:r/>
      <w:r>
        <w:t>If you're feeling lucky, Eye of Horus is a game that will tickle your fancy — but only if you're feeling brave enough to venture deep into the tombs to find the Eye of Horus! So, sit back, relax, and enjoy unlocking the secrets to this treasure-filled slot game!</w:t>
      </w:r>
    </w:p>
    <w:p>
      <w:pPr>
        <w:pStyle w:val="Heading2"/>
      </w:pPr>
      <w:r>
        <w:t>Get Wild with the Eye of Horus!</w:t>
      </w:r>
    </w:p>
    <w:p>
      <w:r/>
      <w:r>
        <w:t>The Eye of Horus game is a wild ride from start to finish, with loads of opportunities for players to earn massive payouts and have a great time while doing it. One of the key features of this game is the wild symbol, which takes the form of none other than the god of birds himself – Horus.</w:t>
      </w:r>
      <w:r/>
    </w:p>
    <w:p>
      <w:r/>
      <w:r>
        <w:t>If players are lucky enough to see Horus appear on all five reels, they're in for a real treat – he'll expand and make the entire reel wild, giving players a massive advantage when it comes to earning big payouts. And let's be real, who wouldn't want to team up with a legendary god in their quest for riches?</w:t>
      </w:r>
      <w:r/>
    </w:p>
    <w:p>
      <w:r/>
      <w:r>
        <w:t>But that's not all – to really hit the jackpot, players will want to keep their eyes peeled for the Bonus symbol. This bad boy awards a whopping 500 times the bet, making it a real game-changer for those lucky enough to hit it.</w:t>
      </w:r>
      <w:r/>
    </w:p>
    <w:p>
      <w:r/>
      <w:r>
        <w:t>With Horus on your side as the Wild symbol, players can rest assured that they'll have an easier time raking in the big bucks. So why not give it a try and see if you can unlock the secrets of the Eye of Horus? We guarantee it'll be a hoot!</w:t>
      </w:r>
    </w:p>
    <w:p>
      <w:pPr>
        <w:pStyle w:val="Heading2"/>
      </w:pPr>
      <w:r>
        <w:t>The Free Games Feature:</w:t>
      </w:r>
    </w:p>
    <w:p>
      <w:r/>
      <w:r>
        <w:t>If you're looking for a way to up the ante on your slot game adventures, Eye of Horus has got you covered. The Free Games feature, activated by landing a trio of scatters, grants players the opportunity to enjoy 12 free spins and potentially rack up big wins. It's a great way to experience the game at its fullest and test your luck without risking your own wallet.</w:t>
      </w:r>
    </w:p>
    <w:p>
      <w:r/>
      <w:r>
        <w:t>As if that wasn't enough, the Free Games feature also introduces an exciting twist in the form of expanding wilds and upgraded hieroglyphics. Who knew that ancient Egyptian symbols could be so profitable?</w:t>
      </w:r>
    </w:p>
    <w:p>
      <w:r/>
      <w:r>
        <w:t>With payouts ranging from 2 to 50 times your bet, Eye of Horus offers an attractive gameplay experience that keeps you coming back for more. So, what are you waiting for? Give it a spin and see if the Eye of Horus is your ticket to riches or just another slot game to add to your collection.</w:t>
      </w:r>
    </w:p>
    <w:p>
      <w:pPr>
        <w:pStyle w:val="Heading2"/>
      </w:pPr>
      <w:r>
        <w:t>Graphics and Theme</w:t>
      </w:r>
    </w:p>
    <w:p>
      <w:r/>
      <w:r>
        <w:t>The Eye of Horus slot game may not boast the most advanced graphics, but the visuals are clean and crisply executed, with fun and fascinating hieroglyphic symbols that add perfectly to the overall aesthetic. If you're looking for flashing lights and neon explosions everywhere, this might not be the game for you. But if you're fascinated by the rich culture and history of ancient Egypt, Eye of Horus creates a respectful backdrop for your spinning journey.</w:t>
      </w:r>
    </w:p>
    <w:p>
      <w:r/>
      <w:r>
        <w:t>The simplicity of the design—no fancy animations or gimmicks—is actually a refreshing change from some of the over-the-top extravaganzas that we often find in online slot games. In a way, it's kind of like the slot game equivalent of getting a nice, calming cup of tea instead of a triple-shot, caramel, whipped cream latte. Not that we're knocking triple-shot lattes - those are delicious! Just think of Eye of Horus as the veggie platter at the snack table. Not as flashy, but still a satisfying and healthy choice.</w:t>
      </w:r>
    </w:p>
    <w:p>
      <w:pPr>
        <w:pStyle w:val="Heading2"/>
      </w:pPr>
      <w:r>
        <w:t>FAQ</w:t>
      </w:r>
    </w:p>
    <w:p>
      <w:pPr>
        <w:pStyle w:val="Heading3"/>
      </w:pPr>
      <w:r>
        <w:t>How many paylines does Eye of Horus have?</w:t>
      </w:r>
    </w:p>
    <w:p>
      <w:r/>
      <w:r>
        <w:t>Eye of Horus has 10 adjustable paylines.</w:t>
      </w:r>
    </w:p>
    <w:p>
      <w:pPr>
        <w:pStyle w:val="Heading3"/>
      </w:pPr>
      <w:r>
        <w:t>What is the minimum and maximum bet for Eye of Horus?</w:t>
      </w:r>
    </w:p>
    <w:p>
      <w:r/>
      <w:r>
        <w:t>Players can bet from €0.01 up to €1.00 per line, which means that a total bet per spin can range from around €0.10 up to €100.</w:t>
      </w:r>
    </w:p>
    <w:p>
      <w:pPr>
        <w:pStyle w:val="Heading3"/>
      </w:pPr>
      <w:r>
        <w:t>What is the Wild symbol in Eye of Horus?</w:t>
      </w:r>
    </w:p>
    <w:p>
      <w:r/>
      <w:r>
        <w:t>The God of Birds Horus is the Wild symbol in Eye of Horus.</w:t>
      </w:r>
    </w:p>
    <w:p>
      <w:pPr>
        <w:pStyle w:val="Heading3"/>
      </w:pPr>
      <w:r>
        <w:t>What is the Bonus symbol in Eye of Horus?</w:t>
      </w:r>
    </w:p>
    <w:p>
      <w:r/>
      <w:r>
        <w:t>The Bonus symbol in Eye of Horus awards 500 times your bet.</w:t>
      </w:r>
    </w:p>
    <w:p>
      <w:pPr>
        <w:pStyle w:val="Heading3"/>
      </w:pPr>
      <w:r>
        <w:t>How do you trigger the Free Games feature in Eye of Horus?</w:t>
      </w:r>
    </w:p>
    <w:p>
      <w:r/>
      <w:r>
        <w:t>The Free Games feature in Eye of Horus is triggered by landing 3, 4, or 5 scatters on the same spin.</w:t>
      </w:r>
    </w:p>
    <w:p>
      <w:pPr>
        <w:pStyle w:val="Heading3"/>
      </w:pPr>
      <w:r>
        <w:t>How many free spins do you get in Eye of Horus Free Games feature?</w:t>
      </w:r>
    </w:p>
    <w:p>
      <w:r/>
      <w:r>
        <w:t>You can play with 12 free spins in Eye of Horus Free Games feature.</w:t>
      </w:r>
    </w:p>
    <w:p>
      <w:pPr>
        <w:pStyle w:val="Heading3"/>
      </w:pPr>
      <w:r>
        <w:t>What happens to the Wild symbol during Eye of Horus Free Games feature?</w:t>
      </w:r>
    </w:p>
    <w:p>
      <w:r/>
      <w:r>
        <w:t>Pay attention to the expanding wilds during the free spins. When 1 of them hits, it upgrades one of the hieroglyphic symbols.</w:t>
      </w:r>
    </w:p>
    <w:p>
      <w:pPr>
        <w:pStyle w:val="Heading3"/>
      </w:pPr>
      <w:r>
        <w:t>Is there a progressive jackpot in Eye of Horus?</w:t>
      </w:r>
    </w:p>
    <w:p>
      <w:r/>
      <w:r>
        <w:t>There is no progressive jackpot in Eye of Horus.</w:t>
      </w:r>
    </w:p>
    <w:p>
      <w:pPr>
        <w:pStyle w:val="Heading2"/>
      </w:pPr>
      <w:r>
        <w:t>What we like</w:t>
      </w:r>
    </w:p>
    <w:p>
      <w:pPr>
        <w:pStyle w:val="ListBullet"/>
        <w:spacing w:line="240" w:lineRule="auto"/>
        <w:ind w:left="720"/>
      </w:pPr>
      <w:r/>
      <w:r>
        <w:t>Expanding wilds</w:t>
      </w:r>
    </w:p>
    <w:p>
      <w:pPr>
        <w:pStyle w:val="ListBullet"/>
        <w:spacing w:line="240" w:lineRule="auto"/>
        <w:ind w:left="720"/>
      </w:pPr>
      <w:r/>
      <w:r>
        <w:t>Free Games feature</w:t>
      </w:r>
    </w:p>
    <w:p>
      <w:pPr>
        <w:pStyle w:val="ListBullet"/>
        <w:spacing w:line="240" w:lineRule="auto"/>
        <w:ind w:left="720"/>
      </w:pPr>
      <w:r/>
      <w:r>
        <w:t>Profitable symbol values</w:t>
      </w:r>
    </w:p>
    <w:p>
      <w:pPr>
        <w:pStyle w:val="ListBullet"/>
        <w:spacing w:line="240" w:lineRule="auto"/>
        <w:ind w:left="720"/>
      </w:pPr>
      <w:r/>
      <w:r>
        <w:t>Respectful of the game's theme</w:t>
      </w:r>
    </w:p>
    <w:p>
      <w:pPr>
        <w:pStyle w:val="Heading2"/>
      </w:pPr>
      <w:r>
        <w:t>What we don't like</w:t>
      </w:r>
    </w:p>
    <w:p>
      <w:pPr>
        <w:pStyle w:val="ListBullet"/>
        <w:spacing w:line="240" w:lineRule="auto"/>
        <w:ind w:left="720"/>
      </w:pPr>
      <w:r/>
      <w:r>
        <w:t>Basic graphics</w:t>
      </w:r>
    </w:p>
    <w:p>
      <w:pPr>
        <w:pStyle w:val="ListBullet"/>
        <w:spacing w:line="240" w:lineRule="auto"/>
        <w:ind w:left="720"/>
      </w:pPr>
      <w:r/>
      <w:r>
        <w:t>No major bonus features</w:t>
      </w:r>
    </w:p>
    <w:p>
      <w:r/>
      <w:r>
        <w:rPr>
          <w:b/>
        </w:rPr>
        <w:t>Play Eye of Horus Free: Review &amp; Features</w:t>
      </w:r>
    </w:p>
    <w:p>
      <w:r/>
      <w:r>
        <w:rPr>
          <w:i/>
        </w:rPr>
        <w:t>Experience the ancient Egyptian world of Eye of Horus slot game. Explore gameplay mechanics, features &amp; how to play it for free in our unbiased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