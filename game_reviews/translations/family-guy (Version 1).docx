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Family Guy Slot Free</w:t>
      </w:r>
    </w:p>
    <w:p>
      <w:pPr>
        <w:pStyle w:val="Heading2"/>
      </w:pPr>
      <w:r>
        <w:t>Graphics and Design</w:t>
      </w:r>
    </w:p>
    <w:p>
      <w:r/>
      <w:r>
        <w:t>Get ready to be blown away by the stunning graphics and design of the Family Guy slot machine. For a game that draws inspiration from a cartoon, it sure packs a punch with amazing visuals that are sure to immerse you in the world of the Griffin family.</w:t>
      </w:r>
    </w:p>
    <w:p>
      <w:r/>
      <w:r>
        <w:t>The game comes with an iconic living room of the Griffin family as the backdrop of the game grid. What's more, the symbols are represented by the show's protagonists - Peter Griffin, Lois, Chris, Meg, Stewie, and Brian - as well as other items related to the cartoon, such as the television, beer, Rupert the bear, and Stewie's gun. It's a fun and colorful mix of all your favorite things from the show.</w:t>
      </w:r>
    </w:p>
    <w:p>
      <w:r/>
      <w:r>
        <w:t>The graphics may seem simple at first glance, but it's exactly what makes them so charming. The real stars of the slot machine are the symbols, which are brought to life with vivid colors and quirky animations that will definitely put a smile on your face.</w:t>
      </w:r>
    </w:p>
    <w:p>
      <w:r/>
      <w:r>
        <w:t xml:space="preserve"> Overall, the Family Guy slot machine's graphics and design are top-notch and will elevate your gaming experience to a whole new level. It's like watching an episode of the series in 3D, but with the added excitement of a chance to win big! </w:t>
      </w:r>
    </w:p>
    <w:p>
      <w:pPr>
        <w:pStyle w:val="Heading2"/>
      </w:pPr>
      <w:r>
        <w:t>Special Functions (Stewie and Scatters)</w:t>
      </w:r>
    </w:p>
    <w:p>
      <w:r/>
      <w:r>
        <w:t>When it comes to slot games, it's hard to beat the Family Guy slot machine. This game combines standard features with special functions that make it truly unique and incredibly fun to play. One of the most exciting special functions is Stewie's appearance. That's right, the evil little son can actually show up on the game grid with his gun in hand. When this happens, you can expect some serious action.</w:t>
      </w:r>
    </w:p>
    <w:p>
      <w:r/>
      <w:r>
        <w:t>Stewie's appearance triggers random Wild symbols to appear on various reels, which can replace any other symbol in the game. This provides the chance to obtain very high winnings. But wait, it gets even better! The Scatter function can also appear during this random mode.</w:t>
      </w:r>
    </w:p>
    <w:p>
      <w:r/>
      <w:r>
        <w:t>This is where some symbols will obtain a win value. Players can win big by simply finding them, and it is not necessary for them to line up according to the pay lines. This is a truly unique feature that sets Family Guy apart from other slot games.</w:t>
      </w:r>
    </w:p>
    <w:p>
      <w:r/>
      <w:r>
        <w:t>Let's just say, Stewie's gun might be a little evil, but it sure is good for your wallet. With these special functions, the Family Guy slot machine provides an exciting and thrilling experience that's hard to beat.</w:t>
      </w:r>
    </w:p>
    <w:p>
      <w:pPr>
        <w:pStyle w:val="Heading2"/>
      </w:pPr>
      <w:r>
        <w:t>CHARACTER SYMBOLS</w:t>
      </w:r>
    </w:p>
    <w:p>
      <w:r/>
      <w:r>
        <w:t>Get ready to meet your favorite characters from the animated series Family Guy! The symbols of the slot machine are spot-on replicas of the show's beloved characters, including the bumbling dad Peter Griffin, the sweet-natured mom Lois, and the mischievous baby Stewie. And let's not forget about the two teenagers, Chris and Meg, who round out the Griffin family ensemble.</w:t>
      </w:r>
    </w:p>
    <w:p>
      <w:r/>
      <w:r>
        <w:t>When you play the Family Guy slot game, you'll also see other symbols that you'll recognize from the show, such as the television and beer. One of the funniest symbols on the reels is Stewie's gun. It's not a traditional weapon, of course; it's shaped like a toy that Stewie would use to play laser tag. Nevertheless, it's still hilarious to see it appear on the reels and add to the cartoon atmosphere of the game!</w:t>
      </w:r>
    </w:p>
    <w:p>
      <w:r/>
      <w:r>
        <w:t>The attention to detail in the character symbols is impressive. You can tell that the creators of the slot machine are true fans of the show. The graphics are top-notch, and each character is depicted with all of their signature quirks and expressions. You'll love seeing them appear on the reels, especially if they trigger a winning combination!</w:t>
      </w:r>
    </w:p>
    <w:p>
      <w:pPr>
        <w:pStyle w:val="Heading2"/>
      </w:pPr>
      <w:r>
        <w:t>Payouts</w:t>
      </w:r>
    </w:p>
    <w:p>
      <w:r/>
      <w:r>
        <w:t>Are you ready to hit the jackpot? The Family Guy slot machine is the perfect game for those looking to strike it big. Using a classic 5*3 mechanic with five reels displaying three symbols on each spin, the game offers plenty of opportunities to take home the big bucks.</w:t>
      </w:r>
    </w:p>
    <w:p>
      <w:r/>
      <w:r>
        <w:t>But let's be real, we're not just here to win money, we're here to have fun. And that's exactly what the special functions of the game provide. From hilarious character animations to random bonus rounds, this game will keep you entertained for hours.</w:t>
      </w:r>
    </w:p>
    <w:p>
      <w:r/>
      <w:r>
        <w:t>Now, I'll admit, the game may be a bit confusing at first. But don't worry, give it a few spins and you'll be a pro in no time. And trust me, the special features provided by the game mechanics are worth the learning curve. They offer an excellent gaming experience that is hard to beat.</w:t>
      </w:r>
    </w:p>
    <w:p>
      <w:pPr>
        <w:pStyle w:val="Heading2"/>
      </w:pPr>
      <w:r>
        <w:t>Similar Games</w:t>
      </w:r>
    </w:p>
    <w:p>
      <w:r/>
      <w:r>
        <w:t>So you've had your fill of Peter Griffin and his dysfunctional family? Fear not, my friend! There are other slot games out there that offer similar levels of fun and excitement. Allow me to introduce you to a couple of these gems.</w:t>
      </w:r>
    </w:p>
    <w:p>
      <w:r/>
      <w:r>
        <w:t>First up, we have The Flintstones by Playtech. If you're into cartoons with prehistoric creatures and cheesy puns, then this game is definitely worth a spin. Fred and Barney are the perfect host for a slot game with free spins, wilds and big prizes.</w:t>
      </w:r>
    </w:p>
    <w:p>
      <w:r/>
      <w:r>
        <w:t>If you're looking for another animated comedy gem, American Dad is also by the same company and offers a lot of the same features as Family Guy. You can follow the crazy antics of CIA agent Stan Smith and his quirky family. Trust me, the laughs are just as plentiful as in Family Guy.</w:t>
      </w:r>
    </w:p>
    <w:p>
      <w:pPr>
        <w:pStyle w:val="Heading2"/>
      </w:pPr>
      <w:r>
        <w:t>FAQ</w:t>
      </w:r>
    </w:p>
    <w:p>
      <w:pPr>
        <w:pStyle w:val="Heading3"/>
      </w:pPr>
      <w:r>
        <w:t>What is the theme of The Family Guy slot machine?</w:t>
      </w:r>
    </w:p>
    <w:p>
      <w:r/>
      <w:r>
        <w:t>The theme of The Family Guy slot machine is the irreverent The Family Guy cartoon.</w:t>
      </w:r>
    </w:p>
    <w:p>
      <w:pPr>
        <w:pStyle w:val="Heading3"/>
      </w:pPr>
      <w:r>
        <w:t>What are the symbols in The Family Guy slot machine?</w:t>
      </w:r>
    </w:p>
    <w:p>
      <w:r/>
      <w:r>
        <w:t>The symbols in The Family Guy slot machine are the protagonists of the animated series such as Peter Griffin, Lois, Chris, Meg, Stewie, and Brian. Along with these, there are other symbols related to the cartoon, such as the television, beer, Rupert the bear, and Stewie's gun.</w:t>
      </w:r>
    </w:p>
    <w:p>
      <w:pPr>
        <w:pStyle w:val="Heading3"/>
      </w:pPr>
      <w:r>
        <w:t>Can you win very high winnings in The Family Guy slot machine?</w:t>
      </w:r>
    </w:p>
    <w:p>
      <w:r/>
      <w:r>
        <w:t>Yes, you can win very high winnings in The Family Guy slot machine by obtaining random Wild symbols that appear on various reels that can replace any other symbol in the game.</w:t>
      </w:r>
    </w:p>
    <w:p>
      <w:pPr>
        <w:pStyle w:val="Heading3"/>
      </w:pPr>
      <w:r>
        <w:t>What happens when Stewie appears in The Family Guy slot machine?</w:t>
      </w:r>
    </w:p>
    <w:p>
      <w:r/>
      <w:r>
        <w:t>When Stewie appears in The Family Guy slot machine and hits the game grid with his gun, random Wild symbols will appear on various reels that can replace any other symbol in the game.</w:t>
      </w:r>
    </w:p>
    <w:p>
      <w:pPr>
        <w:pStyle w:val="Heading3"/>
      </w:pPr>
      <w:r>
        <w:t>What special functions does The Family Guy slot machine have?</w:t>
      </w:r>
    </w:p>
    <w:p>
      <w:r/>
      <w:r>
        <w:t>The Family Guy slot machine has special functions such as random Wild symbols that can appear on various reels and replace any other symbol in the game, and a Scatter function where some symbols can obtain a win value that players can win by simply finding them.</w:t>
      </w:r>
    </w:p>
    <w:p>
      <w:pPr>
        <w:pStyle w:val="Heading3"/>
      </w:pPr>
      <w:r>
        <w:t>What is the game mechanic of The Family Guy slot machine?</w:t>
      </w:r>
    </w:p>
    <w:p>
      <w:r/>
      <w:r>
        <w:t>The game mechanic of The Family Guy slot machine is a 5*3 mechanic with five reels displaying three symbols on each spin.</w:t>
      </w:r>
    </w:p>
    <w:p>
      <w:pPr>
        <w:pStyle w:val="Heading3"/>
      </w:pPr>
      <w:r>
        <w:t>What is the background music of The Family Guy slot machine?</w:t>
      </w:r>
    </w:p>
    <w:p>
      <w:r/>
      <w:r>
        <w:t>The background music during the game of The Family Guy slot machine is the theme song of the series.</w:t>
      </w:r>
    </w:p>
    <w:p>
      <w:pPr>
        <w:pStyle w:val="Heading3"/>
      </w:pPr>
      <w:r>
        <w:t>Are there similar slot machines to The Family Guy?</w:t>
      </w:r>
    </w:p>
    <w:p>
      <w:r/>
      <w:r>
        <w:t>Yes, there are similar slot machines to The Family Guy, such as The Flintstones by Playtech and American Dad, also by the same company.</w:t>
      </w:r>
    </w:p>
    <w:p>
      <w:pPr>
        <w:pStyle w:val="Heading2"/>
      </w:pPr>
      <w:r>
        <w:t>What we like</w:t>
      </w:r>
    </w:p>
    <w:p>
      <w:pPr>
        <w:pStyle w:val="ListBullet"/>
        <w:spacing w:line="240" w:lineRule="auto"/>
        <w:ind w:left="720"/>
      </w:pPr>
      <w:r/>
      <w:r>
        <w:t>Top-of-the-line graphics</w:t>
      </w:r>
    </w:p>
    <w:p>
      <w:pPr>
        <w:pStyle w:val="ListBullet"/>
        <w:spacing w:line="240" w:lineRule="auto"/>
        <w:ind w:left="720"/>
      </w:pPr>
      <w:r/>
      <w:r>
        <w:t>Special functions add excitement</w:t>
      </w:r>
    </w:p>
    <w:p>
      <w:pPr>
        <w:pStyle w:val="ListBullet"/>
        <w:spacing w:line="240" w:lineRule="auto"/>
        <w:ind w:left="720"/>
      </w:pPr>
      <w:r/>
      <w:r>
        <w:t>Meticulously crafted character symbols</w:t>
      </w:r>
    </w:p>
    <w:p>
      <w:pPr>
        <w:pStyle w:val="ListBullet"/>
        <w:spacing w:line="240" w:lineRule="auto"/>
        <w:ind w:left="720"/>
      </w:pPr>
      <w:r/>
      <w:r>
        <w:t>Opportunity for high winnings</w:t>
      </w:r>
    </w:p>
    <w:p>
      <w:pPr>
        <w:pStyle w:val="Heading2"/>
      </w:pPr>
      <w:r>
        <w:t>What we don't like</w:t>
      </w:r>
    </w:p>
    <w:p>
      <w:pPr>
        <w:pStyle w:val="ListBullet"/>
        <w:spacing w:line="240" w:lineRule="auto"/>
        <w:ind w:left="720"/>
      </w:pPr>
      <w:r/>
      <w:r>
        <w:t>Minimalist design may be difficult to understand at first</w:t>
      </w:r>
    </w:p>
    <w:p>
      <w:pPr>
        <w:pStyle w:val="ListBullet"/>
        <w:spacing w:line="240" w:lineRule="auto"/>
        <w:ind w:left="720"/>
      </w:pPr>
      <w:r/>
      <w:r>
        <w:t>Limited similar game options</w:t>
      </w:r>
    </w:p>
    <w:p>
      <w:r/>
      <w:r>
        <w:rPr>
          <w:b/>
        </w:rPr>
        <w:t>Play Family Guy Slot Free</w:t>
      </w:r>
    </w:p>
    <w:p>
      <w:r/>
      <w:r>
        <w:rPr>
          <w:i/>
        </w:rPr>
        <w:t>Read our review of Family Guy slot machine and play for free. Exciting gameplay and high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