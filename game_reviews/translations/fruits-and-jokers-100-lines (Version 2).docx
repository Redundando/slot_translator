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Jokers: 100 Lines Free | Game Review</w:t>
      </w:r>
    </w:p>
    <w:p>
      <w:pPr>
        <w:pStyle w:val="Heading2"/>
      </w:pPr>
      <w:r>
        <w:t>Gameplay Features</w:t>
      </w:r>
    </w:p>
    <w:p>
      <w:r/>
      <w:r>
        <w:t>If you're a fan of classic fruit-themed slot games, then Fruits &amp; Jokers: 100 lines is sure to tickle your fancy. The game is set up with a 5 x 4 reel layout, with 20 pay lines to keep you spinning. With symbols that range from Cherries, Lemons, Oranges, Grapes, Watermelons and Lucky 7s, you'll be feeling like you've been transported back in time.</w:t>
        <w:br/>
        <w:br/>
      </w:r>
      <w:r/>
    </w:p>
    <w:p>
      <w:r/>
      <w:r>
        <w:t>But don't let the simple symbols fool you! The game boasts a Wild symbol represented by the one and only Joker himself- and he can substitute any other symbol except for the Scatter symbol. The Golden Star is a top-paying symbol that can earn you a bet of 400x when you get five of them on the screen. So what are you waiting for? Start spinning and watch your winnings stack up!</w:t>
      </w:r>
      <w:r/>
    </w:p>
    <w:p>
      <w:r/>
      <w:r>
        <w:t>While the game doesn't offer any free spins or jackpots, its RTP of 96.46% with medium volatility makes it an attractive option for players. Plus, with frequent small wins, you won't be disappointed. But be careful- you might just get addicted to the fun graphics and exciting gameplay!</w:t>
      </w:r>
    </w:p>
    <w:p>
      <w:pPr>
        <w:pStyle w:val="Heading2"/>
      </w:pPr>
      <w:r>
        <w:t>Bet Range</w:t>
      </w:r>
    </w:p>
    <w:p>
      <w:r/>
      <w:r>
        <w:t>Fruits &amp; Jokers: 100 lines is a game for all kinds of players – whether you’re a seasoned gambler or a noobie looking to get into the game, this slot machine works for everyone. Starting your bet off at just €0.20 per spin, you can enjoy the thrill of the game without breaking the bank. However, if you’re feeling lucky and want to take a risk, the maximum bet of €100 per spin is available to all those brave enough to take it.</w:t>
      </w:r>
    </w:p>
    <w:p>
      <w:r/>
      <w:r>
        <w:t>Personally, I’ve played both ends of the bet range and have to say that the sweet spot lies somewhere in the middle – not too little, not too much, but just right. But hey, if you’re feeling particularly daring, go ahead and put it all on the line with a €100 bet. Who knows, maybe Lady Luck will be on your side!</w:t>
      </w:r>
    </w:p>
    <w:p>
      <w:pPr>
        <w:pStyle w:val="Heading2"/>
      </w:pPr>
      <w:r>
        <w:t>Payouts</w:t>
      </w:r>
    </w:p>
    <w:p>
      <w:r/>
      <w:r>
        <w:t>Get ready to collect some cash as Fruits &amp; Jokers: 100 lines offers some juicy payouts. From the humble Cherries, Lemons, and Oranges that offer a lower payout to the coveted Grapes, Watermelons, and Lucky 7s, the variety is quite refreshing. It's like picking fruits from a game rather than an orchard!</w:t>
      </w:r>
    </w:p>
    <w:p>
      <w:r/>
      <w:r>
        <w:t>But, wait! The Joker is where things get interesting. Get 5 of them on a pay line, and you get a total of 15 times the bet. That's a big win for a trickster. Now the real prize here is the Golden Star. It's the most precious symbol, offering a hefty bet of 400x when you have five of them appear anywhere on the screen. It's like a free trip to the Casino world and back!</w:t>
      </w:r>
    </w:p>
    <w:p>
      <w:r/>
      <w:r>
        <w:t>So, what are you waiting for? Get ready for some fruity excitement with Fruits &amp; Jokers: 100 lines and collect those payouts like there's no tomorrow. It's time to spin the reel!</w:t>
      </w:r>
    </w:p>
    <w:p>
      <w:pPr>
        <w:pStyle w:val="Heading2"/>
      </w:pPr>
      <w:r>
        <w:t>Volatility</w:t>
      </w:r>
    </w:p>
    <w:p>
      <w:r/>
      <w:r>
        <w:t>Are you looking for a slot game that will keep you entertained for hours? Fruits &amp; Jokers: 100 lines is the perfect choice for you! With its medium volatility, you can expect to win small amounts frequently, extending your play time and increasing your chances of winning big in the long run.</w:t>
      </w:r>
    </w:p>
    <w:p>
      <w:r/>
      <w:r>
        <w:t>While there are no jackpots to be won in this game, Playson has stayed true to the classic fruit slot style, providing you with an immersive and enjoyable experience that will keep you coming back for more.</w:t>
      </w:r>
    </w:p>
    <w:p>
      <w:r/>
      <w:r>
        <w:t>Think of it this way: with Fruits &amp; Jokers: 100 lines, you'll have more chances to win than you would with a high volatility game. It may not make you an instant millionaire, but it'll make you happy enough to dance a little jig every time you win!</w:t>
      </w:r>
    </w:p>
    <w:p>
      <w:pPr>
        <w:pStyle w:val="Heading2"/>
      </w:pPr>
      <w:r>
        <w:t>Mobile Compatibility</w:t>
      </w:r>
    </w:p>
    <w:p>
      <w:r/>
      <w:r>
        <w:t>When it comes to slot games, there's nothing more frustrating than finding an exciting new title, only to discover that it isn't compatible with your mobile device. Luckily, Fruits &amp; Jokers: 100 lines is one game that won't let you down in this regard. Whether you're using an Android or iOS device, you can play this game seamlessly on any screen size or resolution. So whether you're stuck in a boring meeting, trying to kill time on your commute, or just lounging around on the couch, you can enjoy the fun and excitement of Fruits &amp; Jokers: 100 lines whenever you want.</w:t>
      </w:r>
      <w:r/>
    </w:p>
    <w:p>
      <w:r/>
      <w:r>
        <w:t>Of course, mobile compatibility is just one of many reasons why we love this slot game. With its classic fruit symbols, vibrant graphics, and easy-to-understand mechanics, Fruits &amp; Jokers: 100 lines is a slot game that will appeal to players of all experience levels. And when you add in the opportunity to win big with up to 100 paylines, this game becomes even more exciting!</w:t>
      </w:r>
      <w:r/>
    </w:p>
    <w:p>
      <w:r/>
      <w:r>
        <w:t>Speaking of winning, it's worth mentioning that Fruits &amp; Jokers: 100 lines can be played for real money at a variety of online casinos. And the best part is, many of these casinos offer generous welcome bonuses and deposit bonuses, which means you can start playing with even more money in your account. So if you're feeling lucky and want to take your chances on this classic fruit-themed slot game, there's never been a better time to try it out!</w:t>
      </w:r>
      <w:r/>
    </w:p>
    <w:p>
      <w:r/>
      <w:r>
        <w:t>But don't just take our word for it - Playson's Super Burning Wins is another retro-inspired game that will take you back to the golden age of slot machines. And with Playson's impeccable track record of delivering high-quality games, you can rest assured that Fruits &amp; Jokers: 100 lines is just one of many great games that they have to offer. So what are you waiting for? Grab your phone or tablet, load up this classic slot game, and see if you can hit the jackpot on one of its 100 paylines!</w:t>
      </w:r>
    </w:p>
    <w:p>
      <w:pPr>
        <w:pStyle w:val="Heading2"/>
      </w:pPr>
      <w:r>
        <w:t>FAQ</w:t>
      </w:r>
    </w:p>
    <w:p>
      <w:pPr>
        <w:pStyle w:val="Heading3"/>
      </w:pPr>
      <w:r>
        <w:t>What is Fruits &amp; Jokers: 100 lines?</w:t>
      </w:r>
    </w:p>
    <w:p>
      <w:r/>
      <w:r>
        <w:t>Fruits &amp; Jokers: 100 lines is a 5 reel, 20 pay line online slot game part of Playson's Timeless Fruit Slots collection.</w:t>
      </w:r>
    </w:p>
    <w:p>
      <w:pPr>
        <w:pStyle w:val="Heading3"/>
      </w:pPr>
      <w:r>
        <w:t>What is the minimum and maximum bet in Fruits &amp; Jokers: 100 lines?</w:t>
      </w:r>
    </w:p>
    <w:p>
      <w:r/>
      <w:r>
        <w:t>The minimum bet is €0.20 and the maximum bet is €100.</w:t>
      </w:r>
    </w:p>
    <w:p>
      <w:pPr>
        <w:pStyle w:val="Heading3"/>
      </w:pPr>
      <w:r>
        <w:t>Are the pay lines fixed in Fruits &amp; Jokers: 100 lines?</w:t>
      </w:r>
    </w:p>
    <w:p>
      <w:r/>
      <w:r>
        <w:t>Yes, there are 20 fixed pay lines in Fruits &amp; Jokers: 100 lines that are only paid in succession from left to right.</w:t>
      </w:r>
    </w:p>
    <w:p>
      <w:pPr>
        <w:pStyle w:val="Heading3"/>
      </w:pPr>
      <w:r>
        <w:t>Is there an autoplay button in Fruits &amp; Jokers: 100 lines?</w:t>
      </w:r>
    </w:p>
    <w:p>
      <w:r/>
      <w:r>
        <w:t>Yes, there is an autoplay button that can be adjusted up to 999 spins.</w:t>
      </w:r>
    </w:p>
    <w:p>
      <w:pPr>
        <w:pStyle w:val="Heading3"/>
      </w:pPr>
      <w:r>
        <w:t>What are the highest and lowest paying symbols in Fruits &amp; Jokers: 100 lines?</w:t>
      </w:r>
    </w:p>
    <w:p>
      <w:r/>
      <w:r>
        <w:t>The highest paying symbols are Grapes, Watermelons, and Lucky 7s, while the lowest paying symbols are Cherries, Lemons, and Oranges.</w:t>
      </w:r>
    </w:p>
    <w:p>
      <w:pPr>
        <w:pStyle w:val="Heading3"/>
      </w:pPr>
      <w:r>
        <w:t>What is the RTP of Fruits &amp; Jokers: 100 lines?</w:t>
      </w:r>
    </w:p>
    <w:p>
      <w:r/>
      <w:r>
        <w:t>The RTP of Fruits &amp; Jokers: 100 lines is 96.46% with medium volatility that allows extending the game with small and frequent wins.</w:t>
      </w:r>
    </w:p>
    <w:p>
      <w:pPr>
        <w:pStyle w:val="Heading3"/>
      </w:pPr>
      <w:r>
        <w:t>Are there free spins or jackpots in Fruits &amp; Jokers: 100 lines?</w:t>
      </w:r>
    </w:p>
    <w:p>
      <w:r/>
      <w:r>
        <w:t>No, there are no free spins or jackpots in Fruits &amp; Jokers: 100 lines, as this is a Playson choice to make the gameplay as faithful as possible to vintage fruit slots of the past.</w:t>
      </w:r>
    </w:p>
    <w:p>
      <w:pPr>
        <w:pStyle w:val="Heading3"/>
      </w:pPr>
      <w:r>
        <w:t>Can Fruits &amp; Jokers: 100 lines be played on mobile devices?</w:t>
      </w:r>
    </w:p>
    <w:p>
      <w:r/>
      <w:r>
        <w:t>Yes, Fruits &amp; Jokers: 100 lines can be played on any mobile device for both free and real money.</w:t>
      </w:r>
    </w:p>
    <w:p>
      <w:pPr>
        <w:pStyle w:val="Heading2"/>
      </w:pPr>
      <w:r>
        <w:t>What we like</w:t>
      </w:r>
    </w:p>
    <w:p>
      <w:pPr>
        <w:pStyle w:val="ListBullet"/>
        <w:spacing w:line="240" w:lineRule="auto"/>
        <w:ind w:left="720"/>
      </w:pPr>
      <w:r/>
      <w:r>
        <w:t>Simple yet rewarding gameplay</w:t>
      </w:r>
    </w:p>
    <w:p>
      <w:pPr>
        <w:pStyle w:val="ListBullet"/>
        <w:spacing w:line="240" w:lineRule="auto"/>
        <w:ind w:left="720"/>
      </w:pPr>
      <w:r/>
      <w:r>
        <w:t>Easy to understand and play</w:t>
      </w:r>
    </w:p>
    <w:p>
      <w:pPr>
        <w:pStyle w:val="ListBullet"/>
        <w:spacing w:line="240" w:lineRule="auto"/>
        <w:ind w:left="720"/>
      </w:pPr>
      <w:r/>
      <w:r>
        <w:t>Medium volatility allows for frequent wins</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No free spins or jackpots</w:t>
      </w:r>
    </w:p>
    <w:p>
      <w:pPr>
        <w:pStyle w:val="ListBullet"/>
        <w:spacing w:line="240" w:lineRule="auto"/>
        <w:ind w:left="720"/>
      </w:pPr>
      <w:r/>
      <w:r>
        <w:t>Limited number of pay lines</w:t>
      </w:r>
    </w:p>
    <w:p>
      <w:r/>
      <w:r>
        <w:rPr>
          <w:b/>
        </w:rPr>
        <w:t>Play Fruits &amp; Jokers: 100 Lines Free | Game Review</w:t>
      </w:r>
    </w:p>
    <w:p>
      <w:r/>
      <w:r>
        <w:rPr>
          <w:i/>
        </w:rPr>
        <w:t>Read our Fruits &amp; Jokers: 100 Lines review and play for free. Enjoy simple gameplay, medium volatility, and easy accessibility on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