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 Fate Sisters for Free | Our Review</w:t>
      </w:r>
    </w:p>
    <w:p>
      <w:r/>
      <w:r>
        <w:rPr>
          <w:b/>
        </w:rPr>
        <w:t>Meta description</w:t>
      </w:r>
      <w:r>
        <w:t>: Read our review of Age of the Gods - Fate Sisters, a captivating online slot game based on Greek mythology. Play for free and discover the game's features.</w:t>
      </w:r>
    </w:p>
    <w:p>
      <w:pPr>
        <w:pStyle w:val="Heading2"/>
      </w:pPr>
      <w:r>
        <w:t>Age of the Gods Fate Sisters</w:t>
      </w:r>
    </w:p>
    <w:p>
      <w:r/>
      <w:r>
        <w:t>Buckle up, ladies and gents, because we're about to delve deep into the world of Greek mythology with the Age of the Gods Fate Sisters online slot game by Playtech. If you're a fan of ancient legends or looking for an adventure, then this game might just be your ticket to ride.</w:t>
      </w:r>
    </w:p>
    <w:p>
      <w:r/>
      <w:r>
        <w:t>The game features three formidable sisters: Clotho, Lachesis, and Atropos. These ladies of fate are here to help you win big with the game's 5 reels and 25 paylines. So, grab your lucky charm and get ready for a gaming experience that will take you on a wild ride with the gods!</w:t>
      </w:r>
    </w:p>
    <w:p>
      <w:r/>
      <w:r>
        <w:t>Are you ready to learn about some of the bonus features of Age of the Gods Fate Sisters? The Sisters' Gift is a bonus round where one of the sisters will appear on the screen and offer you a cash prize. But, don't worry if you don't get the prize you wanted, because the Free Spins feature might just be your saving grace. Get three or more scatters on the reels, and you'll unlock free spins and the Sisters' Gift feature as well.</w:t>
      </w:r>
    </w:p>
    <w:p>
      <w:r/>
      <w:r>
        <w:t>If you're a risk-taker, then the Portal Game of Fates will be right up your alley. The game takes you through a portal, where you get to choose your destiny by picking gems. Each gem reveals a cash prize, but beware, because some gems might end your journey early.</w:t>
      </w:r>
    </w:p>
    <w:p>
      <w:r/>
      <w:r>
        <w:t>Overall, Age of the Gods Fate Sisters is a thrilling game that offers both fun and exciting bonuses that will keep you on your toes. So, grab your beverage of choice, sit back, and prepare for an epic adventure with the three sisters of fate.</w:t>
      </w:r>
    </w:p>
    <w:p>
      <w:pPr>
        <w:pStyle w:val="Heading2"/>
      </w:pPr>
      <w:r>
        <w:t>Online Slot Game</w:t>
      </w:r>
    </w:p>
    <w:p>
      <w:r/>
      <w:r>
        <w:t xml:space="preserve">Fate Sisters is not just another slot game, it's a visually appealing online slot game that's packed with features and complete with stunning graphics that are guaranteed to make your head spin! With top-quality graphics, engaging gameplay, and a user-friendly interface, this slot game is one of the best bets for slot game lovers. </w:t>
      </w:r>
      <w:r/>
    </w:p>
    <w:p>
      <w:r/>
      <w:r>
        <w:t xml:space="preserve">Whether you're an experienced player or a newbie, you'll find Fate Sisters easy to navigate. The game features three fascinating sisters who will take you through a journey not only to the land of the gods but also to their heaven where you will get to pick your faith. Your decision will have a great impact on the game’s outcome; it could get you closer to the big pot or lead you astray. Whatever it is, it will be a thrilling experience that'll keep you coming back for more. </w:t>
      </w:r>
      <w:r/>
    </w:p>
    <w:p>
      <w:r/>
      <w:r>
        <w:t>The game's user interface is easy to use and navigate, and it's available across all major platforms, including desktop and mobile. Whether you want to play on your laptop, tablet, or smartphone, Fate Sisters has got you covered. You can play anytime, anywhere you like! Whether you're stuck in traffic or just need to kill some time, you can easily pull out your mobile device and start playing. Trust us; you'll be glad you did!</w:t>
      </w:r>
      <w:r/>
    </w:p>
    <w:p>
      <w:r/>
      <w:r>
        <w:t>Overall, Fate Sisters is a must-try for any slot game lover. With its stunning graphics and engaging gameplay, you won't want to stop playing. Where else can you have so much fun while trying to win a pile of cash? Fate Sisters is definitely worth your time and money. Don't miss out on the fun!</w:t>
      </w:r>
    </w:p>
    <w:p>
      <w:pPr>
        <w:pStyle w:val="Heading2"/>
      </w:pPr>
      <w:r>
        <w:t>Greek Mythology</w:t>
      </w:r>
    </w:p>
    <w:p>
      <w:r/>
      <w:r>
        <w:t>Age of the Gods Fate Sisters is inspired by Greek mythology, which adds a layer of excitement to the game. As someone who has studied Greek mythology, I just had to give this Age of the Gods slot a spin. The three Fates are the main characters, and their roles are well-designed to reflect their significance in ancient Greek mythology. It's a shame they didn't throw in a few more Greek gods for good measure, like Zeus, Athena, or even Dionysus (who doesn't love a good wine god?). But I digress.</w:t>
      </w:r>
      <w:r>
        <w:t xml:space="preserve"> </w:t>
      </w:r>
    </w:p>
    <w:p>
      <w:r/>
      <w:r>
        <w:t>The Fate Sisters offer players a chance to experience the myths and legends come to life in a slot game format. But having played this game, I have to say, it's worth it just for the chance to meet the Fates themselves. Lachesis, Clotho, and Atropos are probably the coolest old ladies you'll ever meet. They might not look it, but let me tell you, they have some serious power. Their presence on the reels is electrifying, and their animations will make you feel like you're in the middle of an epic mythological story. And it's not just them, the whole game has an immersive feel to it that will take you on a journey through ancient Greece. Just don't blame me if you start to see Pegasus everywhere you look after a few rounds.</w:t>
      </w:r>
    </w:p>
    <w:p>
      <w:pPr>
        <w:pStyle w:val="Heading2"/>
      </w:pPr>
      <w:r>
        <w:t>Bonus Features</w:t>
      </w:r>
    </w:p>
    <w:p>
      <w:r/>
      <w:r>
        <w:t>Hold onto your hats, folks! This game offers players a whole slew of bonus features to keep things extra exciting. And let's be real, who doesn't love extra excitement? The Sisters' Gift is one of the bonus features that you'll be keeping an eye out for. It's triggered when the three Fates show up on reels 1, 3, and 5. And trust us, these ladies don't show up empty-handed! You're in for a real treat.</w:t>
      </w:r>
    </w:p>
    <w:p>
      <w:r/>
      <w:r>
        <w:t>But wait, there's more! The Portal Game of Fates is another bonus feature that could be your ticket to some free spins. And who doesn't love a good freebie? Each of the three Fates - Atropos, Lachesis, and Clotho - has its own unique bonus feature that'll keep you on your toes. We don't want to give too much away, but let's just say there might be some multiplying, some Wilds, and maybe even a Joker thrown into the mix.</w:t>
      </w:r>
    </w:p>
    <w:p>
      <w:r/>
      <w:r>
        <w:t>We're not just pulling your leg - Fate Sisters truly has the bonus features to prove that it's not just another run-of-the-mill slot game. So buckle up and get ready for some seriously entertaining gameplay. You (and Fate) won't be disappointed.</w:t>
      </w:r>
    </w:p>
    <w:p>
      <w:pPr>
        <w:pStyle w:val="Heading2"/>
      </w:pPr>
      <w:r>
        <w:t>Get Rich Quick with Progressive Jackpots</w:t>
      </w:r>
    </w:p>
    <w:p>
      <w:r/>
      <w:r>
        <w:t>Looking for a slot game that offers some serious payout potential? Look no further than Age of the Gods – Fate Sisters! The progressive jackpots are one of the most attractive features of this game, and it's easy to see why. With four different jackpots available – Power, Extra Power, Super Power, and Ultimate Power – players have the chance to win big with just a spin of the reels.</w:t>
      </w:r>
    </w:p>
    <w:p>
      <w:r/>
      <w:r>
        <w:t>Of course, you'll need to play the random jackpot game to have a chance at striking it lucky. But don't worry if you're not a high roller – even small bets can activate the jackpot game, so everyone has a chance to win. Just keep in mind that the higher your bet, the greater your chances of hitting one of the massive jackpot payouts.</w:t>
      </w:r>
    </w:p>
    <w:p>
      <w:r/>
      <w:r>
        <w:t>Overall, the progressive jackpots are a major draw of Fate Sisters, adding an extra layer of excitement and potential rewards to an already thrilling game. So, what are you waiting for? Give it a spin and see if the Fates have decided it's your turn to win big!</w:t>
      </w:r>
    </w:p>
    <w:p>
      <w:pPr>
        <w:pStyle w:val="Heading2"/>
      </w:pPr>
      <w:r>
        <w:t>FAQ</w:t>
      </w:r>
    </w:p>
    <w:p>
      <w:pPr>
        <w:pStyle w:val="Heading3"/>
      </w:pPr>
      <w:r>
        <w:t>What is Age of the Gods Fate Sisters?</w:t>
      </w:r>
    </w:p>
    <w:p>
      <w:r/>
      <w:r>
        <w:t>Age of the Gods Fate Sisters is an online slot game based on Greek mythology signed by Playtech.</w:t>
      </w:r>
    </w:p>
    <w:p>
      <w:pPr>
        <w:pStyle w:val="Heading3"/>
      </w:pPr>
      <w:r>
        <w:t>What is the structure of the game?</w:t>
      </w:r>
    </w:p>
    <w:p>
      <w:r/>
      <w:r>
        <w:t>The game has a structure of 5 reels and 25 paylines.</w:t>
      </w:r>
    </w:p>
    <w:p>
      <w:pPr>
        <w:pStyle w:val="Heading3"/>
      </w:pPr>
      <w:r>
        <w:t>What are the special features of the game?</w:t>
      </w:r>
    </w:p>
    <w:p>
      <w:r/>
      <w:r>
        <w:t>The special features of the game include free spins, multipliers, fixed wilds, and a re-spin feature.</w:t>
      </w:r>
    </w:p>
    <w:p>
      <w:pPr>
        <w:pStyle w:val="Heading3"/>
      </w:pPr>
      <w:r>
        <w:t>What is the Sisters' Gift?</w:t>
      </w:r>
    </w:p>
    <w:p>
      <w:r/>
      <w:r>
        <w:t>The Sisters' Gift is a bonus feature that is activated when the three protagonists simultaneously appear on reels 1, 3, and 5. They will remain fixed in their positions and pay as a Scatter.</w:t>
      </w:r>
    </w:p>
    <w:p>
      <w:pPr>
        <w:pStyle w:val="Heading3"/>
      </w:pPr>
      <w:r>
        <w:t>What is the Portal Free Games of Fates functionality?</w:t>
      </w:r>
    </w:p>
    <w:p>
      <w:r/>
      <w:r>
        <w:t>The Portal Free Games of Fates functionality is a bonus feature that offers free spins with multipliers up to 5x and fixed wilds.</w:t>
      </w:r>
    </w:p>
    <w:p>
      <w:pPr>
        <w:pStyle w:val="Heading3"/>
      </w:pPr>
      <w:r>
        <w:t>What are the different free spins offered by the sisters?</w:t>
      </w:r>
    </w:p>
    <w:p>
      <w:r/>
      <w:r>
        <w:t>Atropos offers 15 free spins with a dynamic multiplier from 2x to 5x. Lachesis offers 10 free spins with fixed wilds that are locked for the next 3 free spins. Clotho starts with 8 free spins and random jokers.</w:t>
      </w:r>
    </w:p>
    <w:p>
      <w:pPr>
        <w:pStyle w:val="Heading3"/>
      </w:pPr>
      <w:r>
        <w:t>Are there any jackpots in the game?</w:t>
      </w:r>
    </w:p>
    <w:p>
      <w:r/>
      <w:r>
        <w:t>Yes, there are 4 progressive jackpots to be won, directly influenced by the higher or lower value of the bet.</w:t>
      </w:r>
    </w:p>
    <w:p>
      <w:pPr>
        <w:pStyle w:val="Heading3"/>
      </w:pPr>
      <w:r>
        <w:t>How can I win the jackpots?</w:t>
      </w:r>
    </w:p>
    <w:p>
      <w:r/>
      <w:r>
        <w:t>You can play a random game where to look for 3 identical symbols relating to the Power, Extra Power, Super Power, or Ultimate Power jackpot.</w:t>
      </w:r>
    </w:p>
    <w:p>
      <w:pPr>
        <w:pStyle w:val="Heading2"/>
      </w:pPr>
      <w:r>
        <w:t>What we like</w:t>
      </w:r>
    </w:p>
    <w:p>
      <w:pPr>
        <w:pStyle w:val="ListBullet"/>
        <w:spacing w:line="240" w:lineRule="auto"/>
        <w:ind w:left="720"/>
      </w:pPr>
      <w:r/>
      <w:r>
        <w:t>Engaging gameplay and stunning graphics</w:t>
      </w:r>
    </w:p>
    <w:p>
      <w:pPr>
        <w:pStyle w:val="ListBullet"/>
        <w:spacing w:line="240" w:lineRule="auto"/>
        <w:ind w:left="720"/>
      </w:pPr>
      <w:r/>
      <w:r>
        <w:t>Inspiring theme based on Greek mythology</w:t>
      </w:r>
    </w:p>
    <w:p>
      <w:pPr>
        <w:pStyle w:val="ListBullet"/>
        <w:spacing w:line="240" w:lineRule="auto"/>
        <w:ind w:left="720"/>
      </w:pPr>
      <w:r/>
      <w:r>
        <w:t>A variety of bonus features add to the excitement of the game</w:t>
      </w:r>
    </w:p>
    <w:p>
      <w:pPr>
        <w:pStyle w:val="ListBullet"/>
        <w:spacing w:line="240" w:lineRule="auto"/>
        <w:ind w:left="720"/>
      </w:pPr>
      <w:r/>
      <w:r>
        <w:t>Four progressive jackpots offer more chances to win</w:t>
      </w:r>
    </w:p>
    <w:p>
      <w:pPr>
        <w:pStyle w:val="Heading2"/>
      </w:pPr>
      <w:r>
        <w:t>What we don't like</w:t>
      </w:r>
    </w:p>
    <w:p>
      <w:pPr>
        <w:pStyle w:val="ListBullet"/>
        <w:spacing w:line="240" w:lineRule="auto"/>
        <w:ind w:left="720"/>
      </w:pPr>
      <w:r/>
      <w:r>
        <w:t>The game's RTP is not as high as some other online slot games</w:t>
      </w:r>
    </w:p>
    <w:p>
      <w:pPr>
        <w:pStyle w:val="ListBullet"/>
        <w:spacing w:line="240" w:lineRule="auto"/>
        <w:ind w:left="720"/>
      </w:pPr>
      <w:r/>
      <w:r>
        <w:t>The gameplay may become repetitive after a while</w:t>
      </w:r>
    </w:p>
    <w:p>
      <w:r/>
      <w:r>
        <w:rPr>
          <w:i/>
        </w:rPr>
        <w:t>Create a feature image that captures the mythical world of Age of the Gods – Fate Sisters, featuring a happy Maya warrior with glasses in cartoon-style. The background should feature an ancient temple with the Fate Sisters standing in a line, with Clotho at the front holding a spindle and Lachesis holding a pair of scissors. Atropos should be shown holding a glowing orb. The Maya warrior should be positioned in front of the Fate Sisters with a big grin on his face, wearing a feathered headdress and glasses. The overall tone of the image should be bright and colorful to capture the excitement and adventure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