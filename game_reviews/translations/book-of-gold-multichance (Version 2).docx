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Multichance for Free - Review</w:t>
      </w:r>
    </w:p>
    <w:p>
      <w:pPr>
        <w:pStyle w:val="Heading2"/>
      </w:pPr>
      <w:r>
        <w:t>GAMEPLAY FEATURES</w:t>
      </w:r>
    </w:p>
    <w:p>
      <w:r/>
      <w:r>
        <w:t xml:space="preserve">Book of Gold Multichance may follow a classic design, but it actually has a lot to offer. With 5 reels and 3 lines, the game is perfect for players who want to stick to the good old-fashioned slot machine experience. But don't let its classic design fool you. With 10 fixed paylines and a minimum bet of €0.10 (€0.01 per line), Book of Gold Multichance is capable of dishing out some serious payouts. </w:t>
      </w:r>
      <w:r/>
    </w:p>
    <w:p>
      <w:r/>
      <w:r>
        <w:t xml:space="preserve">But brace yourself, my dear readers, because the game has high volatility. So, it's not for the faint-hearted. However, if you're feeling brave, you can set automatic spins between 5 and 999. Isn't that convenient? It's like having a personal dealer who never sleeps. </w:t>
      </w:r>
      <w:r/>
    </w:p>
    <w:p>
      <w:r/>
      <w:r>
        <w:t xml:space="preserve">Oh, and I almost forgot to mention that players can choose to purchase the Bonus. Yes, you heard it right. You can actually buy your way into free spins. Up to a maximum of 100! Now, isn't that an offer you can't refuse? After all, who doesn't love free spins? </w:t>
      </w:r>
    </w:p>
    <w:p>
      <w:pPr>
        <w:pStyle w:val="Heading2"/>
      </w:pPr>
      <w:r>
        <w:t>Graphics and Design</w:t>
      </w:r>
    </w:p>
    <w:p>
      <w:r/>
      <w:r>
        <w:t>Are you a fan of ancient Egyptian mythology? Then, Book of Gold Multichance is a perfect fit for you. Not only does this online slot game offer a fantastic opportunity to win huge payouts, but it also has stunning graphics and design encapsulating the essence of ancient Egypt.</w:t>
      </w:r>
    </w:p>
    <w:p>
      <w:r/>
      <w:r>
        <w:t>The amazing attention to detail in the symbols is impressive, ranging from the pharaoh, the deity Horus, the eye of Ra, and the Ankh. You'll appreciate the richness in detail, and you may just find it hard to keep your eyes off the screen. In the background, the designers did an incredible job capturing the interior of the pyramid, and the addition of two burning braziers accompanying the statues of Anubis adds to the overall effect.</w:t>
      </w:r>
    </w:p>
    <w:p>
      <w:r/>
      <w:r>
        <w:t>As you spin the reels, you'll have a feeling of luxury and exclusivity, which is emphasized by the predominantly gold color theme. The game's sound effects are excellent and the mysterious musical background creates an exciting atmosphere, complementing the mechanical sound of the reels.</w:t>
      </w:r>
    </w:p>
    <w:p>
      <w:r/>
      <w:r>
        <w:t>Overall, Book of Gold Multichance is a feast for the eyes and ears, capturing the essence of ancient Egypt in a modern, elegant way. You may just find yourself hitting the spin button even more often with the incredible graphics and design so captivating.</w:t>
      </w:r>
    </w:p>
    <w:p>
      <w:pPr>
        <w:pStyle w:val="Heading2"/>
      </w:pPr>
      <w:r>
        <w:t>Volatility</w:t>
      </w:r>
    </w:p>
    <w:p>
      <w:r/>
      <w:r>
        <w:t>Are you ready to take a chance and win big? Look no further than Book of Gold Multichance, a high volatility slot that’s perfect for risk-takers. If you’re feeling lucky, this game will keep you on the edge of your seat with its potential for sporadic but significant payouts.</w:t>
      </w:r>
    </w:p>
    <w:p>
      <w:r/>
      <w:r>
        <w:t>Of course, with high volatility comes high risk. But don't worry, there's always a chance to hit that big win! Just make sure to manage your budget and know when to call it quits. You never know, you may end up walking away with a small fortune and bragging rights to all your buddies.</w:t>
      </w:r>
    </w:p>
    <w:p>
      <w:r/>
      <w:r>
        <w:t>Don't let the volatility scare you off. Embrace the thrill of the game and let luck be on your side while you give those reels a spin. Book of Gold Multichance is the perfect game for anyone who's looking to add an extra kick to their online casino experience. So go ahead and let the adventure begin!</w:t>
      </w:r>
    </w:p>
    <w:p>
      <w:pPr>
        <w:pStyle w:val="Heading2"/>
      </w:pPr>
      <w:r>
        <w:t>RETURN TO PLAYER (RTP)</w:t>
      </w:r>
    </w:p>
    <w:p>
      <w:r/>
      <w:r>
        <w:t xml:space="preserve">Looking for a slot game that is not only entertaining but also highly rewarding? Look no further than Book of Gold Multichance, where you can expect a blast of Egyptian adventure and good fortune. </w:t>
      </w:r>
    </w:p>
    <w:p>
      <w:r/>
      <w:r>
        <w:t>The game boasts a theoretical return to player (RTP) of 95%, which may not be the highest around but still packs a punch in terms of payouts. If you're skeptical about its profitability, don't be! Just ask King Tut, he'll tell you that you can win a king's ransom playing this game.</w:t>
      </w:r>
    </w:p>
    <w:p>
      <w:pPr>
        <w:pStyle w:val="Heading2"/>
      </w:pPr>
      <w:r>
        <w:t>Bonus Features</w:t>
      </w:r>
    </w:p>
    <w:p>
      <w:r/>
      <w:r>
        <w:t>Looking for some extra excitement in your gameplay? Look no further than the magic Book symbol in Book of Gold Multichance! This symbol acts as both a Wild and Scatter, and it's the key to unlocking the Free Spins round, where you'll get 12 free spins. And don't worry - if more Scatters appear during your free spins, you'll get another 12 free spins to keep the fun going.</w:t>
      </w:r>
      <w:r/>
    </w:p>
    <w:p>
      <w:r/>
      <w:r>
        <w:t>But the real magic happens before the free spins even begin. Before the round starts, the game chooses one or more special symbols from the regular ones - these are your special symbols for the round. And let us tell you, these symbols are special indeed! They're expansion symbols, and every time one appears, it will cover the entire reel, giving you some seriously top-level winnings. Talk about a real page-turner!</w:t>
      </w:r>
      <w:r/>
    </w:p>
    <w:p>
      <w:r/>
      <w:r>
        <w:t>With the expansion symbols in play, this feature gives players a higher chance of winning some seriously impressive payouts. Book of Gold Multichance definitely lives up to its name - with multiple chances to win big, you'll want to keep playing for hours on end.</w:t>
      </w:r>
    </w:p>
    <w:p>
      <w:pPr>
        <w:pStyle w:val="Heading2"/>
      </w:pPr>
      <w:r>
        <w:t>Purchasable Free Spins - What a Deal!</w:t>
      </w:r>
    </w:p>
    <w:p>
      <w:r/>
      <w:r>
        <w:t>Calling all slot game enthusiasts: have you ever dreamt of hitting the jackpot and winning big? Are you tired of playing the same old game without any chance of scoring big? Look no further because Book of Gold Multichance has got you covered with its purchasable free spins!</w:t>
      </w:r>
      <w:r/>
    </w:p>
    <w:p>
      <w:r/>
      <w:r>
        <w:t xml:space="preserve">If you are someone who is not afraid to take risks, then this feature is perfect for you. Imagine having the opportunity to score up to 100 free spins - and all you have to do is pay an additional fee. Talk about the deal of a lifetime! </w:t>
      </w:r>
      <w:r/>
    </w:p>
    <w:p>
      <w:r/>
      <w:r>
        <w:t>Although, let's be real, nothing in life is free, and these purchasable free spins come at an extra cost. But hey, you gotta risk it to get the biscuit, right?</w:t>
      </w:r>
      <w:r/>
    </w:p>
    <w:p>
      <w:r/>
      <w:r>
        <w:t>So, what are you waiting for? Take a chance and purchase those free spins. After all, fortune favors the bold. And if you don't win big, well, at least you'll have the satisfaction of knowing you took a risk. And as the saying goes, 'you miss 100% of the shots you don't take.'</w:t>
      </w:r>
    </w:p>
    <w:p>
      <w:pPr>
        <w:pStyle w:val="Heading2"/>
      </w:pPr>
      <w:r>
        <w:t>FAQ</w:t>
      </w:r>
    </w:p>
    <w:p>
      <w:pPr>
        <w:pStyle w:val="Heading3"/>
      </w:pPr>
      <w:r>
        <w:t>What is the RTP of Book of Gold Multichance?</w:t>
      </w:r>
    </w:p>
    <w:p>
      <w:r/>
      <w:r>
        <w:t>Book of Gold Multichance's RTP is 95%.</w:t>
      </w:r>
    </w:p>
    <w:p>
      <w:pPr>
        <w:pStyle w:val="Heading3"/>
      </w:pPr>
      <w:r>
        <w:t>What is the highest possible win on a spin in Book of Gold Multichance?</w:t>
      </w:r>
    </w:p>
    <w:p>
      <w:r/>
      <w:r>
        <w:t>The maximum possible win is 5000 times your bet.</w:t>
      </w:r>
    </w:p>
    <w:p>
      <w:pPr>
        <w:pStyle w:val="Heading3"/>
      </w:pPr>
      <w:r>
        <w:t>How many paylines does Book of Gold Multichance have?</w:t>
      </w:r>
    </w:p>
    <w:p>
      <w:r/>
      <w:r>
        <w:t>The slot machine has 10 fixed paylines.</w:t>
      </w:r>
    </w:p>
    <w:p>
      <w:pPr>
        <w:pStyle w:val="Heading3"/>
      </w:pPr>
      <w:r>
        <w:t>Can you activate the free spins bonus round again in Book of Gold Multichance?</w:t>
      </w:r>
    </w:p>
    <w:p>
      <w:r/>
      <w:r>
        <w:t>Yes, you can reactivate the bonus once by matching 3+ Scatters while playing the original free spins.</w:t>
      </w:r>
    </w:p>
    <w:p>
      <w:pPr>
        <w:pStyle w:val="Heading3"/>
      </w:pPr>
      <w:r>
        <w:t>Does Book of Gold Multichance have an Auto-play mode?</w:t>
      </w:r>
    </w:p>
    <w:p>
      <w:r/>
      <w:r>
        <w:t>Yes, the slot machine has an Auto-play mode that lets you play comfortably without manual effort.</w:t>
      </w:r>
    </w:p>
    <w:p>
      <w:pPr>
        <w:pStyle w:val="Heading3"/>
      </w:pPr>
      <w:r>
        <w:t>What are the special symbols in Book of Gold Multichance?</w:t>
      </w:r>
    </w:p>
    <w:p>
      <w:r/>
      <w:r>
        <w:t>The magic book is both the Wild and the Scatter, whereas special symbols represent the expansion symbol.</w:t>
      </w:r>
    </w:p>
    <w:p>
      <w:pPr>
        <w:pStyle w:val="Heading3"/>
      </w:pPr>
      <w:r>
        <w:t>Can you buy the Bonus in Book of Gold Multichance?</w:t>
      </w:r>
    </w:p>
    <w:p>
      <w:r/>
      <w:r>
        <w:t>Yes, you can purchase the Bonus up to a maximum of 100 free spins.</w:t>
      </w:r>
    </w:p>
    <w:p>
      <w:pPr>
        <w:pStyle w:val="Heading3"/>
      </w:pPr>
      <w:r>
        <w:t>Where should I play Book of Gold Multichance?</w:t>
      </w:r>
    </w:p>
    <w:p>
      <w:r/>
      <w:r>
        <w:t>It is best to choose a reliable ADM-AAMS licensed operator with a good reputation and excellent services for real money play. Any trustworthy casino or casino-related site may be suitable for the trial mode.</w:t>
      </w:r>
    </w:p>
    <w:p>
      <w:pPr>
        <w:pStyle w:val="Heading2"/>
      </w:pPr>
      <w:r>
        <w:t>What we like</w:t>
      </w:r>
    </w:p>
    <w:p>
      <w:pPr>
        <w:pStyle w:val="ListBullet"/>
        <w:spacing w:line="240" w:lineRule="auto"/>
        <w:ind w:left="720"/>
      </w:pPr>
      <w:r/>
      <w:r>
        <w:t>Impressive graphics and design with attention to detail</w:t>
      </w:r>
    </w:p>
    <w:p>
      <w:pPr>
        <w:pStyle w:val="ListBullet"/>
        <w:spacing w:line="240" w:lineRule="auto"/>
        <w:ind w:left="720"/>
      </w:pPr>
      <w:r/>
      <w:r>
        <w:t>High volatility for players who enjoy high-risk gameplay</w:t>
      </w:r>
    </w:p>
    <w:p>
      <w:pPr>
        <w:pStyle w:val="ListBullet"/>
        <w:spacing w:line="240" w:lineRule="auto"/>
        <w:ind w:left="720"/>
      </w:pPr>
      <w:r/>
      <w:r>
        <w:t>Free Spins round with expansion symbol for higher payouts</w:t>
      </w:r>
    </w:p>
    <w:p>
      <w:pPr>
        <w:pStyle w:val="ListBullet"/>
        <w:spacing w:line="240" w:lineRule="auto"/>
        <w:ind w:left="720"/>
      </w:pPr>
      <w:r/>
      <w:r>
        <w:t>Bonus feature for up to 100 purchasable free spins</w:t>
      </w:r>
    </w:p>
    <w:p>
      <w:pPr>
        <w:pStyle w:val="Heading2"/>
      </w:pPr>
      <w:r>
        <w:t>What we don't like</w:t>
      </w:r>
    </w:p>
    <w:p>
      <w:pPr>
        <w:pStyle w:val="ListBullet"/>
        <w:spacing w:line="240" w:lineRule="auto"/>
        <w:ind w:left="720"/>
      </w:pPr>
      <w:r/>
      <w:r>
        <w:t>Not the highest RTP on the market</w:t>
      </w:r>
    </w:p>
    <w:p>
      <w:pPr>
        <w:pStyle w:val="ListBullet"/>
        <w:spacing w:line="240" w:lineRule="auto"/>
        <w:ind w:left="720"/>
      </w:pPr>
      <w:r/>
      <w:r>
        <w:t>Purchasing the Bonus feature comes at an additional cost</w:t>
      </w:r>
    </w:p>
    <w:p>
      <w:r/>
      <w:r>
        <w:rPr>
          <w:b/>
        </w:rPr>
        <w:t>Play Book of Gold Multichance for Free - Review</w:t>
      </w:r>
    </w:p>
    <w:p>
      <w:r/>
      <w:r>
        <w:rPr>
          <w:i/>
        </w:rPr>
        <w:t>Discover the features of Book of Gold Multichance, a high-volatility slot with purchasable free spins and a free spins round with an expansion symbol. Play for free here.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