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Megaways Free | Exciting Wild Reels Feature</w:t>
      </w:r>
    </w:p>
    <w:p>
      <w:r/>
      <w:r>
        <w:rPr>
          <w:b/>
        </w:rPr>
        <w:t>Meta description</w:t>
      </w:r>
      <w:r>
        <w:t>: Read our review of Dazzle Me Megaways online slot game with up to 99,225 ways to win and a chance to activate amazing Dazzling Wild Reels for free.</w:t>
      </w:r>
    </w:p>
    <w:p>
      <w:pPr>
        <w:pStyle w:val="Heading2"/>
      </w:pPr>
      <w:r>
        <w:t>Gameplay Features</w:t>
      </w:r>
    </w:p>
    <w:p>
      <w:r/>
      <w:r>
        <w:t>Dazzle Me Megaways is not your average slot game, as it offers players a unique and exciting gaming experience. With 6 reels and up to 99,225 ways to win, this game is sure to dazzle even the most experienced slot players out there.</w:t>
      </w:r>
    </w:p>
    <w:p>
      <w:r/>
      <w:r>
        <w:t>But wait, there’s more! The game also features the avalanche feature, which means that symbols involved in a winning combination will disappear and be replaced by new symbols, creating even more winning opportunities.</w:t>
      </w:r>
    </w:p>
    <w:p>
      <w:r/>
      <w:r>
        <w:t>And, if that wasn’t enough, Dazzle Me Megaways also features dazzling wild reels which can turn up to 3 reels wild on any spin. This can lead to some serious winning potential!</w:t>
      </w:r>
    </w:p>
    <w:p>
      <w:r/>
      <w:r>
        <w:t>Players can spin the reels of this game with bets ranging from €0.20 up to €200, which makes it suitable for both casual players and high rollers alike. Plus, with a medium volatility, this game strikes a great balance between risk and reward.</w:t>
      </w:r>
    </w:p>
    <w:p>
      <w:r/>
      <w:r>
        <w:t>Speaking of rewards, Dazzle Me Megaways has a pretty decent RTP of 96.1%, which means that for every €100 wagered, players can expect to get back €96.10. And with a success frequency rate of 23.63%, players can expect to hit a winning combination around a quarter of the time.</w:t>
      </w:r>
    </w:p>
    <w:p>
      <w:r/>
      <w:r>
        <w:t>So what are you waiting for? Get spinning on Dazzle Me Megaways and see if you can strike it lucky!</w:t>
      </w:r>
    </w:p>
    <w:p>
      <w:pPr>
        <w:pStyle w:val="Heading2"/>
      </w:pPr>
      <w:r>
        <w:t>Winning Potential</w:t>
      </w:r>
    </w:p>
    <w:p>
      <w:r/>
      <w:r>
        <w:t>Looking for a game that will dazzle you with its winning potential? Look no further than Dazzle Me Megaways! This game has the potential for players to win up to 50,000x their total bet per spin. That's enough to make anyone's eyes sparkle!</w:t>
      </w:r>
    </w:p>
    <w:p>
      <w:r/>
      <w:r>
        <w:t>While the game's medium volatility means that it may take a little longer to hit the biggest payouts, players will be thrilled to know that the largest payouts will come from the free spins. And with a 23.63% success frequency rate, nearly a quarter of spins will result in a winning combination. Who says you can't have it all?</w:t>
      </w:r>
    </w:p>
    <w:p>
      <w:r/>
      <w:r>
        <w:t>Dazzle Me Megaways truly lives up to its name with its dazzling winning potential. So why not give it a spin and see how much you can win? Just watch out for all the dazzling gems- we wouldn't want you to get too starry-eyed!</w:t>
      </w:r>
    </w:p>
    <w:p>
      <w:pPr>
        <w:pStyle w:val="Heading2"/>
      </w:pPr>
      <w:r>
        <w:t>Visual Design</w:t>
      </w:r>
    </w:p>
    <w:p>
      <w:r/>
      <w:r>
        <w:t>Dazzle Me Megaways is sure to dazzle you with its impressive and eye-catching visual design. The graphics layout is both traditional and modern at the same time, with bright, bold colors that pop off the screen. It's like a disco ball exploded over the reels and we're not complaining about it! And as if the visuals weren't enough, the game also boasts a classic fruity-style soundtrack playing in the background that will have you bobbing your head and tapping your feet.</w:t>
      </w:r>
      <w:r>
        <w:t xml:space="preserve"> </w:t>
      </w:r>
    </w:p>
    <w:p>
      <w:r/>
      <w:r>
        <w:t>The gemstone symbols are a feast for the eyes and add to the glitz and glamour of the game. Plus, who doesn't love classic fruity images like clovers, bells, and lucky 7s on the reels? We do! But don't be fooled by the flashy graphics, this game is still easy to navigate and understand, like finding a needle in a haystack... if that needle was made of gold and surrounded by diamonds, that is.</w:t>
      </w:r>
    </w:p>
    <w:p>
      <w:pPr>
        <w:pStyle w:val="Heading2"/>
      </w:pPr>
      <w:r>
        <w:t>Get Dazzled with Bonus Features</w:t>
      </w:r>
    </w:p>
    <w:p>
      <w:r/>
      <w:r>
        <w:t xml:space="preserve">If you're looking for a slot game that will keep you on the edge of your seat, Dazzle Me Megaways is definitely for you. The game offers several bonus features that make it unique and exciting. </w:t>
      </w:r>
    </w:p>
    <w:p>
      <w:r/>
      <w:r>
        <w:t>The Dazzling Wild Reels feature is one of the best features of the game, providing up to three wild reels in every spin. Who wouldn't want that? It's randomly triggered during the base game and in every free spin in the bonus round. So, if you're a lucky one, you might get it quite often!</w:t>
      </w:r>
    </w:p>
    <w:p>
      <w:r/>
      <w:r>
        <w:t xml:space="preserve">But that's not all. The Free Spins feature is another great bonus feature of the game. All you have to do is land 4 Free Spins symbols in the same spin, which grants you 8 free spins. And that's not all! You get another 4 free spins for each extra Free Spins symbol that lands during the triggering spin. Who doesn't love free stuff? During the Free Spins feature, at least 1 reel will transform into a Dazzling Wild Reel, and it will be wild for that free spin and subsequent avalanches. </w:t>
      </w:r>
    </w:p>
    <w:p>
      <w:r/>
      <w:r>
        <w:t>All of these amazing bonus features will increase your chances of winning and make the game more exciting. The Dazzle Me Megaways slot game is not just a game; it's an experience that you won't forget. So, get ready to be dazzled!</w:t>
      </w:r>
    </w:p>
    <w:p>
      <w:pPr>
        <w:pStyle w:val="Heading2"/>
      </w:pPr>
      <w:r>
        <w:t>Let The Reels Go Round And Round</w:t>
      </w:r>
    </w:p>
    <w:p>
      <w:r/>
      <w:r>
        <w:t>If you're looking for a slot game with some unique and entertaining mechanics, then look no further than Dazzle Me Megaways. With the Megaways game engine at play here, you can anticipate up to 99,225 different ways to win on any given spin. That's more chances to hit the jackpot than you can shake a stick at!</w:t>
      </w:r>
    </w:p>
    <w:p>
      <w:r/>
      <w:r>
        <w:t>But it's not just about the sheer quantity of winning possibilities either, because this game also incorporates the rolling reel mechanic, which is essentially an avalanche feature. You see, whenever you land a winning combination, those symbols will explode, allowing new symbols to fall into place in their stead. This can result in a chain reaction of wins, keeping the excitement going for longer. It's like a fireworks display in slot game form!</w:t>
      </w:r>
    </w:p>
    <w:p>
      <w:r/>
      <w:r>
        <w:t>All jokes aside, this slot game is definitely worth a spin. Whether you're a seasoned player or a newcomer to online casinos, Dazzle Me Megaways has something to offer. The unique reel mechanics add an extra level of excitement and unpredictability to each spin, and the potential for huge payouts means that there's always something to play for. So why not give it a try and see if you can dazzle your way to a big win?</w:t>
      </w:r>
    </w:p>
    <w:p>
      <w:pPr>
        <w:pStyle w:val="Heading2"/>
      </w:pPr>
      <w:r>
        <w:t>RTP and Volatility</w:t>
      </w:r>
    </w:p>
    <w:p>
      <w:r/>
      <w:r>
        <w:t xml:space="preserve">Are you wondering what the odds of winning at Dazzle Me Megaways are? Well, hold onto your seats because we've got all the juicy details for you. With an RTP of 96.1%, which is average for a Megaways game, Dazzle Me Megaways brings a good chance of winning. </w:t>
      </w:r>
    </w:p>
    <w:p>
      <w:r/>
      <w:r>
        <w:t>But let's not forget about volatility, because nobody wants to play a slot game that's as dry as toast. Fortunately, this game offers medium volatility, which means that you can expect sizeable payouts if Lady Luck is on your side.</w:t>
      </w:r>
    </w:p>
    <w:p>
      <w:r/>
      <w:r>
        <w:t xml:space="preserve">And if you're someone who likes to track their progress, then you'll be happy to know that the success frequency rate is 23.63%. That means that nearly a quarter of spins will result in a win, so your chances of success are pretty good. </w:t>
      </w:r>
    </w:p>
    <w:p>
      <w:r/>
      <w:r>
        <w:t>Commence the celebrations!</w:t>
      </w:r>
    </w:p>
    <w:p>
      <w:pPr>
        <w:pStyle w:val="Heading2"/>
      </w:pPr>
      <w:r>
        <w:t>Symbols and Wilds</w:t>
      </w:r>
    </w:p>
    <w:p>
      <w:r/>
      <w:r>
        <w:t>If diamonds are a girl's best friend, then Dazzle Me Megaways is the epitome of a friendship bracelet. This casino slot game is full of precious gems, bells, and lucky 7s that spin around the reels waiting to be matched and dazzle you with winnings. The lucky 7s are the star of the show, paying out a striking 3x your total bet if you get them on six adjacent reels.</w:t>
      </w:r>
    </w:p>
    <w:p>
      <w:r/>
      <w:r>
        <w:t>But don't underestimate the importance of the diamond symbol, the Wild card in this game, as it can replace all standard symbols and crown you with more wins than royalty. The diamond symbol can fill entire reels during the bonus round, which gives you a better chance to hit Dazzling Wild Reels and increase your winnings.</w:t>
      </w:r>
    </w:p>
    <w:p>
      <w:r/>
      <w:r>
        <w:t>Personally, I feel like a magpie when playing Dazzle Me Megaways. I'm drawn to the shiny gems and dazzled by the excitement of seeing a winning combination. You might find yourself in a similar situation when you give this casino slot game a spin. So, what are you waiting for? Get ready to be dazzled!</w:t>
      </w:r>
    </w:p>
    <w:p>
      <w:pPr>
        <w:pStyle w:val="Heading2"/>
      </w:pPr>
      <w:r>
        <w:t>SOUNDTRACK</w:t>
      </w:r>
    </w:p>
    <w:p>
      <w:r/>
      <w:r>
        <w:t>If you're the kind of person who loves to groove while playing slots, Dazzle Me Megaways is the perfect game for you! The soundtrack is so good that you'll find yourself tapping your feet and nodding your head to the beat. From funky bass lines to infectious drums, it's got everything you need to get into the groove and keep spinning those reels.</w:t>
      </w:r>
    </w:p>
    <w:p>
      <w:r/>
      <w:r>
        <w:t>And if you're lucky, you might even hit the jackpot with a funky disco-themed win animation to get your body moving.</w:t>
      </w:r>
    </w:p>
    <w:p>
      <w:r/>
      <w:r>
        <w:t>The sound effects are also pretty funky. Every time you land a winning combination, you'll hear a satisfying explosion of sound that'll have you feeling like a superstar DJ.</w:t>
      </w:r>
    </w:p>
    <w:p>
      <w:pPr>
        <w:pStyle w:val="Heading2"/>
      </w:pPr>
      <w:r>
        <w:t>FAQ</w:t>
      </w:r>
    </w:p>
    <w:p>
      <w:pPr>
        <w:pStyle w:val="Heading3"/>
      </w:pPr>
      <w:r>
        <w:t>What is Dazzle Me Megaways?</w:t>
      </w:r>
    </w:p>
    <w:p>
      <w:r/>
      <w:r>
        <w:t>Dazzle Me Megaways is a slot game that features gems and fruits with the Big Time Gaming Megaways engine, allowing up to 99,225 ways to win. It also includes Dazzling Wild Reels and Free Spins.</w:t>
      </w:r>
    </w:p>
    <w:p>
      <w:pPr>
        <w:pStyle w:val="Heading3"/>
      </w:pPr>
      <w:r>
        <w:t>What is the bet range for Dazzle Me Megaways?</w:t>
      </w:r>
    </w:p>
    <w:p>
      <w:r/>
      <w:r>
        <w:t>The bet levels in Dazzle Me Megaways range from €0.20 to €200 per spin. You can change the size of your bet by clicking on the coin icon.</w:t>
      </w:r>
    </w:p>
    <w:p>
      <w:pPr>
        <w:pStyle w:val="Heading3"/>
      </w:pPr>
      <w:r>
        <w:t>What is the RTP for Dazzle Me Megaways?</w:t>
      </w:r>
    </w:p>
    <w:p>
      <w:r/>
      <w:r>
        <w:t>The RTP of Dazzle Me Megaways is 96.1%, which is average for a Megaways game.</w:t>
      </w:r>
    </w:p>
    <w:p>
      <w:pPr>
        <w:pStyle w:val="Heading3"/>
      </w:pPr>
      <w:r>
        <w:t>What is the volatility of Dazzle Me Megaways?</w:t>
      </w:r>
    </w:p>
    <w:p>
      <w:r/>
      <w:r>
        <w:t>The volatility is in the medium range, with the biggest wins coming from free spins. You can win up to 50,000x your total bet per spin.</w:t>
      </w:r>
    </w:p>
    <w:p>
      <w:pPr>
        <w:pStyle w:val="Heading3"/>
      </w:pPr>
      <w:r>
        <w:t>What are the symbols in Dazzle Me Megaways?</w:t>
      </w:r>
    </w:p>
    <w:p>
      <w:r/>
      <w:r>
        <w:t>On the reels, you will find an assortment of gemstone symbols that appear alongside some classic fruity images including clovers, bells, and lucky 7s. The diamond is the Wild symbol.</w:t>
      </w:r>
    </w:p>
    <w:p>
      <w:pPr>
        <w:pStyle w:val="Heading3"/>
      </w:pPr>
      <w:r>
        <w:t>What is the Dazzling Wild Reels feature?</w:t>
      </w:r>
    </w:p>
    <w:p>
      <w:r/>
      <w:r>
        <w:t>The Dazzling Wild Reels feature appears randomly in the base game and on every free spin in the bonus round. Up to three reels become wild for the current spin. Getting a win containing the wild symbols will cause them to shatter and be replaced by regular paying symbols.</w:t>
      </w:r>
    </w:p>
    <w:p>
      <w:pPr>
        <w:pStyle w:val="Heading3"/>
      </w:pPr>
      <w:r>
        <w:t>How do I trigger the Free Spins feature?</w:t>
      </w:r>
    </w:p>
    <w:p>
      <w:r/>
      <w:r>
        <w:t>To trigger the Free Spins feature, you will need to land 4 Free Spins symbols anywhere on the reels in the same spin. Your reward is 8 free spins. Landing more Free Spins symbols can give you up to 16 free spins.</w:t>
      </w:r>
    </w:p>
    <w:p>
      <w:pPr>
        <w:pStyle w:val="Heading3"/>
      </w:pPr>
      <w:r>
        <w:t>What is the Megaways game engine in Dazzle Me Megaways?</w:t>
      </w:r>
    </w:p>
    <w:p>
      <w:r/>
      <w:r>
        <w:t>The Megaways game engine will randomly pick between 2 and 9 symbols to land on the reels creating anywhere from 64 to 99,225 ways to win on every spin.</w:t>
      </w:r>
    </w:p>
    <w:p>
      <w:pPr>
        <w:pStyle w:val="Heading2"/>
      </w:pPr>
      <w:r>
        <w:t>What we like</w:t>
      </w:r>
    </w:p>
    <w:p>
      <w:pPr>
        <w:pStyle w:val="ListBullet"/>
        <w:spacing w:line="240" w:lineRule="auto"/>
        <w:ind w:left="720"/>
      </w:pPr>
      <w:r/>
      <w:r>
        <w:t>Up to 99,225 ways to win in each spin</w:t>
      </w:r>
    </w:p>
    <w:p>
      <w:pPr>
        <w:pStyle w:val="ListBullet"/>
        <w:spacing w:line="240" w:lineRule="auto"/>
        <w:ind w:left="720"/>
      </w:pPr>
      <w:r/>
      <w:r>
        <w:t>Dazzling Wild Reels feature adds extra excitement</w:t>
      </w:r>
    </w:p>
    <w:p>
      <w:pPr>
        <w:pStyle w:val="ListBullet"/>
        <w:spacing w:line="240" w:lineRule="auto"/>
        <w:ind w:left="720"/>
      </w:pPr>
      <w:r/>
      <w:r>
        <w:t>Free Spins feature with the possibility to retrigger</w:t>
      </w:r>
    </w:p>
    <w:p>
      <w:pPr>
        <w:pStyle w:val="ListBullet"/>
        <w:spacing w:line="240" w:lineRule="auto"/>
        <w:ind w:left="720"/>
      </w:pPr>
      <w:r/>
      <w:r>
        <w:t>Impressive graphic design and fruity-style soundtrack</w:t>
      </w:r>
    </w:p>
    <w:p>
      <w:pPr>
        <w:pStyle w:val="Heading2"/>
      </w:pPr>
      <w:r>
        <w:t>What we don't like</w:t>
      </w:r>
    </w:p>
    <w:p>
      <w:pPr>
        <w:pStyle w:val="ListBullet"/>
        <w:spacing w:line="240" w:lineRule="auto"/>
        <w:ind w:left="720"/>
      </w:pPr>
      <w:r/>
      <w:r>
        <w:t>No progressive jackpot in the game</w:t>
      </w:r>
    </w:p>
    <w:p>
      <w:pPr>
        <w:pStyle w:val="ListBullet"/>
        <w:spacing w:line="240" w:lineRule="auto"/>
        <w:ind w:left="720"/>
      </w:pPr>
      <w:r/>
      <w:r>
        <w:t>No gamble feature to double your winnings</w:t>
      </w:r>
    </w:p>
    <w:p>
      <w:r/>
      <w:r>
        <w:rPr>
          <w:i/>
        </w:rPr>
        <w:t>Create a feature image for Dazzle Me Megaways that showcases the fun and energetic feel of the game. The image should be in a cartoon style and feature a happy Maya warrior with glasses to represent the adventurous and exciting aspect of the slot game. The warrior should be surrounded by colorful gemstones and fruits, which are symbols in the game. The background should have a bright and vibrant effect that brings out the lively experience of playing Dazzle Me Megaways.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