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Lavish Lifestyles for Free - Review of High 5 Games' Luxury Slot</w:t>
      </w:r>
    </w:p>
    <w:p>
      <w:pPr>
        <w:pStyle w:val="Heading2"/>
      </w:pPr>
      <w:r>
        <w:t>Features and Symbols</w:t>
      </w:r>
    </w:p>
    <w:p>
      <w:r/>
      <w:r>
        <w:t>Are you ready to live the life of the rich and famous with Lavish Lifestyles? This High 5 Games slot game is a 5-reel, 3-row video slot game with 20 fixed paylines that will make you feel like you're rubbing elbows with the upper echelon. From high-end villas to expensive cars and Rolex watches, this game is all about the life of excess.</w:t>
      </w:r>
    </w:p>
    <w:p>
      <w:r/>
      <w:r>
        <w:t>When it comes to symbols, Lavish Lifestyles has everything you need to let you know you've made it. The game features 9 base symbols that all pay out when you hit 3 or more identical symbols from left to right. But it's the special symbols that really make this game stand out. The wild is represented by a fancy car and can substitute for all other symbols except the scatter, giving you even more opportunities to win big. As for the scatter symbol, it's a private jet that can activate a free spins bonus round when you land 3 or more on the reels. Talk about living the high life!</w:t>
      </w:r>
    </w:p>
    <w:p>
      <w:r/>
      <w:r>
        <w:t>Overall, Lavish Lifestyles is a fun and exciting slot game that offers plenty of chances to win big. It's perfect for anyone who wants to experience luxury living without breaking the bank - or for anyone who just wants to imagine what it would be like to live like a wealthy superstar. So what are you waiting for? It's time to join the jet set and see if you have what it takes to hit the jackpot!</w:t>
      </w:r>
    </w:p>
    <w:p>
      <w:pPr>
        <w:pStyle w:val="Heading2"/>
      </w:pPr>
      <w:r>
        <w:t>Gameplay and Betting Options</w:t>
      </w:r>
    </w:p>
    <w:p>
      <w:r/>
      <w:r>
        <w:t>Are you looking for a slot game that allows you to live the high life without breaking the bank? Look no further than Lavish Lifestyles! The game boasts a wide range of betting options, with the chance to bet as little as €0.05 all the way up to a whopping €1,000!</w:t>
      </w:r>
      <w:r>
        <w:t xml:space="preserve"> </w:t>
      </w:r>
    </w:p>
    <w:p>
      <w:r/>
      <w:r>
        <w:t xml:space="preserve">But don't worry, even if you're not a high roller, there are still plenty of opportunities to win big. And for those who just can't wait for the next spin, Lavish Lifestyles offers Autoplay and Turbo Spin options to speed up the gameplay. Set up to 100 automatic spins and watch the reels spin faster than a roulette wheel on steroids. </w:t>
      </w:r>
      <w:r>
        <w:t xml:space="preserve"> </w:t>
      </w:r>
    </w:p>
    <w:p>
      <w:r/>
      <w:r>
        <w:t xml:space="preserve">But remember, in Lavish Lifestyles, wins come from hitting combinations from left to right. So make sure you're paying attention to the paylines, and keep in mind that only the most lucrative combination will be paid. </w:t>
      </w:r>
      <w:r>
        <w:t xml:space="preserve"> </w:t>
      </w:r>
    </w:p>
    <w:p>
      <w:r/>
      <w:r>
        <w:t>Overall, with its exciting gameplay and thrilling betting options, Lavish Lifestyles is the perfect choice for anyone looking to experience the good life without leaving the comfort of their own home. Just be prepared for the jealousy of all your virtual friends as you spin your way to riches!</w:t>
      </w:r>
    </w:p>
    <w:p>
      <w:pPr>
        <w:pStyle w:val="Heading2"/>
      </w:pPr>
      <w:r>
        <w:t>Volatility and RTP</w:t>
      </w:r>
    </w:p>
    <w:p>
      <w:r/>
      <w:r>
        <w:t xml:space="preserve">If you're looking for a game that can reward you with some truly posh payouts, Lavish Lifestyles might just be the slot for you. With its highly volatile gameplay, this game is not for the faint of heart, but for those daring players who are willing to take a real gamble in exchange for a shot at the big bucks. </w:t>
      </w:r>
    </w:p>
    <w:p>
      <w:r/>
      <w:r>
        <w:t>But don't worry if you're not a high-stakes player, because Lavish Lifestyles still offers a theoretical return to the player (RTP) that's pretty close to the industry standard of 96%. That means that while you might have to wait a bit longer for those big payouts, you can still count on decent payouts over time. So even if you're not the richest player in the room, you could still live it up with the help of this swanky slot game.</w:t>
      </w:r>
    </w:p>
    <w:p>
      <w:pPr>
        <w:pStyle w:val="Heading2"/>
      </w:pPr>
      <w:r>
        <w:t>Special Symbols and Bonuses</w:t>
      </w:r>
    </w:p>
    <w:p>
      <w:r/>
      <w:r>
        <w:t>You know what they say, when one symbol's wild, another symbol's free spins. That's right, in Lavish Lifestyles, the car symbol transforms into the wild symbol, substituting for all other symbols except the scatter. And let me tell you, this car is one slick ride. It's not just easy on the eyes though, it can offer payouts even if you land only two on the reels. Talk about luxury.</w:t>
      </w:r>
      <w:r/>
    </w:p>
    <w:p>
      <w:r/>
      <w:r>
        <w:t xml:space="preserve">Now, the scatter symbol is represented by the plane symbol. But don't worry, you don't need to go full jet-set to trigger the free spins bonus round, you just need to land 3 or more planes on the reels. During the free spins bonus round, you get to choose a high-level symbol that will transform all adjacent symbols, which is like a personal concierge service catering to your every winning wish. </w:t>
      </w:r>
      <w:r/>
    </w:p>
    <w:p>
      <w:r/>
      <w:r>
        <w:t>Overall, with the wild car symbol and the high-flying scatter plane symbol, Lavish Lifestyles knows how to spoil its players with special symbols and bonuses. It's like having a butler but without the awkward small-talk.</w:t>
      </w:r>
    </w:p>
    <w:p>
      <w:pPr>
        <w:pStyle w:val="Heading2"/>
      </w:pPr>
      <w:r>
        <w:t>Theme and Design</w:t>
      </w:r>
    </w:p>
    <w:p>
      <w:r/>
      <w:r>
        <w:t>Are you tired of living under a rock? Want to experience a world of luxury and extravagance, at least for a little while? Look no further than Lavish Lifestyles, the slot game that celebrates the rich and famous!</w:t>
      </w:r>
    </w:p>
    <w:p>
      <w:r/>
      <w:r>
        <w:t>The game's attention to detail is second to none - every aspect of the design has been crafted to transport you to the lavish lives of the ultra-wealthy. From the diamond-encrusted playing card symbols to the grand finished villa in the background, every detail screams luxury. And let's not forget about the private jet for all your travel needs - you'll feel like a high-flying mogul!</w:t>
      </w:r>
    </w:p>
    <w:p>
      <w:r/>
      <w:r>
        <w:t>The game's graphics are simply enchanting. The golden color scheme gives the game an opulent feel, while the protagonists, with their chiseled jawlines and designer clothing, look like they just stepped off the set of 'The Bold and the Beautiful.' And if you want to take a break from the fast-paced excitement of the game, take a moment to admire the luxury car parked in front of the courtyard. It's worth several hundred thousand euros - but who's counting?</w:t>
      </w:r>
    </w:p>
    <w:p>
      <w:r/>
      <w:r>
        <w:t>And with Lavish Lifestyles' HTML5 architecture, you can experience all the fun, glitz, and glam on any device you choose. Whether you're playing on your desktop or your phone, you'll feel like a lottery winner in no time!</w:t>
      </w:r>
    </w:p>
    <w:p>
      <w:pPr>
        <w:pStyle w:val="Heading2"/>
      </w:pPr>
      <w:r>
        <w:t>FAQ</w:t>
      </w:r>
    </w:p>
    <w:p>
      <w:pPr>
        <w:pStyle w:val="Heading3"/>
      </w:pPr>
      <w:r>
        <w:t>Is there a free Demo version of Lavish Lifestyles?</w:t>
      </w:r>
    </w:p>
    <w:p>
      <w:r/>
      <w:r>
        <w:t>Yes, there is a Demo version that allows you to play for free using virtual money.</w:t>
      </w:r>
    </w:p>
    <w:p>
      <w:pPr>
        <w:pStyle w:val="Heading3"/>
      </w:pPr>
      <w:r>
        <w:t>What is the betting range in Lavish Lifestyles?</w:t>
      </w:r>
    </w:p>
    <w:p>
      <w:r/>
      <w:r>
        <w:t>The betting range is quite varied, from €0.05 to €1,000.</w:t>
      </w:r>
    </w:p>
    <w:p>
      <w:pPr>
        <w:pStyle w:val="Heading3"/>
      </w:pPr>
      <w:r>
        <w:t>What is the minimum bet in Lavish Lifestyles?</w:t>
      </w:r>
    </w:p>
    <w:p>
      <w:r/>
      <w:r>
        <w:t>The minimum bet in Lavish Lifestyles is €0.5.</w:t>
      </w:r>
    </w:p>
    <w:p>
      <w:pPr>
        <w:pStyle w:val="Heading3"/>
      </w:pPr>
      <w:r>
        <w:t>Is Lavish Lifestyles suitable for both cautious and experienced players?</w:t>
      </w:r>
    </w:p>
    <w:p>
      <w:r/>
      <w:r>
        <w:t>Yes, the game's betting range makes it accessible to both cautious and experienced players.</w:t>
      </w:r>
    </w:p>
    <w:p>
      <w:pPr>
        <w:pStyle w:val="Heading3"/>
      </w:pPr>
      <w:r>
        <w:t>Can I play Lavish Lifestyles on my mobile device?</w:t>
      </w:r>
    </w:p>
    <w:p>
      <w:r/>
      <w:r>
        <w:t>Yes, Lavish Lifestyles is built with HTML5 architecture that makes it compatible with any device, be it mobile or fixed.</w:t>
      </w:r>
    </w:p>
    <w:p>
      <w:pPr>
        <w:pStyle w:val="Heading3"/>
      </w:pPr>
      <w:r>
        <w:t>What is the theoretical return to player of Lavish Lifestyles?</w:t>
      </w:r>
    </w:p>
    <w:p>
      <w:r/>
      <w:r>
        <w:t>The theoretical return to player is estimated at 96%.</w:t>
      </w:r>
    </w:p>
    <w:p>
      <w:pPr>
        <w:pStyle w:val="Heading3"/>
      </w:pPr>
      <w:r>
        <w:t>How many paylines does Lavish Lifestyles have?</w:t>
      </w:r>
    </w:p>
    <w:p>
      <w:r/>
      <w:r>
        <w:t>Lavish Lifestyles has 20 fixed paylines.</w:t>
      </w:r>
    </w:p>
    <w:p>
      <w:pPr>
        <w:pStyle w:val="Heading3"/>
      </w:pPr>
      <w:r>
        <w:t>What is the Autoplay feature in Lavish Lifestyles?</w:t>
      </w:r>
    </w:p>
    <w:p>
      <w:r/>
      <w:r>
        <w:t>Autoplay allows you to set up to 100 automatic spins, speeding up the gameplay.</w:t>
      </w:r>
    </w:p>
    <w:p>
      <w:pPr>
        <w:pStyle w:val="Heading3"/>
      </w:pPr>
      <w:r>
        <w:t>What is the bonus symbol in Lavish Lifestyles?</w:t>
      </w:r>
    </w:p>
    <w:p>
      <w:r/>
      <w:r>
        <w:t>The bonus symbol is the plane and entitles you to free spins with high-level winnings.</w:t>
      </w:r>
    </w:p>
    <w:p>
      <w:pPr>
        <w:pStyle w:val="Heading2"/>
      </w:pPr>
      <w:r>
        <w:t>What we like</w:t>
      </w:r>
    </w:p>
    <w:p>
      <w:pPr>
        <w:pStyle w:val="ListBullet"/>
        <w:spacing w:line="240" w:lineRule="auto"/>
        <w:ind w:left="720"/>
      </w:pPr>
      <w:r/>
      <w:r>
        <w:t>Exciting free spins bonus round</w:t>
      </w:r>
    </w:p>
    <w:p>
      <w:pPr>
        <w:pStyle w:val="ListBullet"/>
        <w:spacing w:line="240" w:lineRule="auto"/>
        <w:ind w:left="720"/>
      </w:pPr>
      <w:r/>
      <w:r>
        <w:t>Attractive high-end symbols</w:t>
      </w:r>
    </w:p>
    <w:p>
      <w:pPr>
        <w:pStyle w:val="ListBullet"/>
        <w:spacing w:line="240" w:lineRule="auto"/>
        <w:ind w:left="720"/>
      </w:pPr>
      <w:r/>
      <w:r>
        <w:t>Varied betting range from €0.05 to €1,000</w:t>
      </w:r>
    </w:p>
    <w:p>
      <w:pPr>
        <w:pStyle w:val="ListBullet"/>
        <w:spacing w:line="240" w:lineRule="auto"/>
        <w:ind w:left="720"/>
      </w:pPr>
      <w:r/>
      <w:r>
        <w:t>High RTP of 96%</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Only the most lucrative combination on each payline will be paid</w:t>
      </w:r>
    </w:p>
    <w:p>
      <w:r/>
      <w:r>
        <w:rPr>
          <w:b/>
        </w:rPr>
        <w:t>Play Lavish Lifestyles for Free - Review of High 5 Games' Luxury Slot</w:t>
      </w:r>
    </w:p>
    <w:p>
      <w:r/>
      <w:r>
        <w:rPr>
          <w:i/>
        </w:rPr>
        <w:t>Discover the luxurious world of Lavish Lifestyles from High 5 Games. Review includes gameplay features, bonuses, and where to play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