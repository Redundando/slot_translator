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Gold Infinireels for Free: Review &amp; Bonus Features</w:t>
      </w:r>
    </w:p>
    <w:p>
      <w:pPr>
        <w:pStyle w:val="Heading2"/>
      </w:pPr>
      <w:r>
        <w:t>Gameplay</w:t>
      </w:r>
    </w:p>
    <w:p>
      <w:r/>
      <w:r>
        <w:t>Gods of Gold Infinireels is a game that truly lives up to its name. The infinite reel payment system provides players with an endless amount of opportunities to win big. Just when you thought you couldn't possibly win any more, the game expands the reels again! It's like the slot gods are saying, "Oh, you wanted more chances to win? Here you go!"</w:t>
      </w:r>
      <w:r>
        <w:t xml:space="preserve"> </w:t>
      </w:r>
    </w:p>
    <w:p>
      <w:r/>
      <w:r>
        <w:t>The medium to high volatility provides an excellent balance of risk and reward, and with up to 5,000x winning potential, hitting that jackpot will feel like ascending to Mount Olympus. And with an RTP of 96.12%, your chances of winning are as good as getting a blessing from Zeus himself.</w:t>
      </w:r>
      <w:r>
        <w:t xml:space="preserve"> </w:t>
      </w:r>
    </w:p>
    <w:p>
      <w:r/>
      <w:r>
        <w:t>In addition to the exciting gameplay, the slot also features some great bonuses. The wild symbol can substitute for any other symbol, increasing your chances of winning. The random respins and Multi Slam provide even more opportunities to score big. And don't forget about the guaranteed payout free spins, which can really pay off in the long run.</w:t>
      </w:r>
      <w:r>
        <w:t xml:space="preserve"> </w:t>
      </w:r>
    </w:p>
    <w:p>
      <w:r/>
      <w:r>
        <w:t>All in all, Gods of Gold Infinireels is a game that any slot enthusiast will love. It's got everything you could possibly want- infinite reels, high volatility, big winning potential, and exciting bonuses. So why not give it a spin and see if the slot gods are smiling down on you today? Who knows, you might just get the ultimate payout and become an immortal in the world of online slots!</w:t>
      </w:r>
    </w:p>
    <w:p>
      <w:pPr>
        <w:pStyle w:val="Heading2"/>
      </w:pPr>
      <w:r>
        <w:t>Graphics and Sound</w:t>
      </w:r>
    </w:p>
    <w:p>
      <w:r/>
      <w:r>
        <w:t>Let me just start off by saying, WOW. This game's graphics are next level. It's like someone took all the colors of the rainbow and mixed them with gold. Okay, that might be a bit of an exaggeration, but seriously, the visuals in this game will blow your mind. The attention to detail in the symbols of deities, gems, and the mix of divine and Arab history is truly remarkable. I almost felt like I was transported back in time to ancient Egypt or something.</w:t>
      </w:r>
    </w:p>
    <w:p>
      <w:r/>
      <w:r>
        <w:t>But it doesn't stop there. The sound design is equally impressive. The leitmotif composed by a talented musician adds a dramatic flair to the game, making you feel like you're on the verge of discovering something truly magnificent. And the dynamic and animated bits on the reel-set are the cherry on top of an already incredibly beautiful game. I mean, who knew watching reels spin could be so mesmerizing?</w:t>
      </w:r>
    </w:p>
    <w:p>
      <w:r/>
      <w:r>
        <w:t>All in all, Gods of Gold Infinireels not only looks and sounds great, but it also delivers an exciting and entertaining gaming experience. Trust me, you won't want to miss out on this one.</w:t>
      </w:r>
    </w:p>
    <w:p>
      <w:pPr>
        <w:pStyle w:val="Heading2"/>
      </w:pPr>
      <w:r>
        <w:t>The Infinireels Experience</w:t>
      </w:r>
    </w:p>
    <w:p>
      <w:r/>
      <w:r>
        <w:t>Are you ready to take your winning chances to infinity and beyond? Then buckle up for Gods of Gold Infinireels, the online slot game that has taken the online gambling community by storm thanks to its unique and innovative infinireels feature. If you're lucky enough to score a winning combination, you'll trigger the addition of more reels, starting with 27 ways to win and expanding to an infinite number of paylines. Yes, you read that correctly, infinite. So who says you can't chase infinity?</w:t>
      </w:r>
      <w:r/>
    </w:p>
    <w:p>
      <w:r/>
      <w:r>
        <w:t>This infinireels feature is absolutely addictive and can keep us spinning the reels for hours on end, trying to unlock the ultimate reward. The anticipation of winning with an extra reel and unlocking even more chances to win is just too thrilling to resist, and the game certainly doesn't disappoint. But watch out - with all these extra reels, there's also a higher chance for a big win, but also a higher risk of going bust.</w:t>
      </w:r>
      <w:r/>
    </w:p>
    <w:p>
      <w:r/>
      <w:r>
        <w:t>Get ready to hunt for that massive payout because this game also has a king with a red hat and that, in our eyes, can only be King Bob from the minions. Who wouldn't want to spin their way to riches with our favorite little minion as its top payout? And, if that wasn't enough, this game also has wilds which can cause new reels to appear, revealing more golden winnings just waiting to be scooped up.</w:t>
      </w:r>
    </w:p>
    <w:p>
      <w:pPr>
        <w:pStyle w:val="Heading2"/>
      </w:pPr>
      <w:r>
        <w:t>Maximizing your Winnings</w:t>
      </w:r>
    </w:p>
    <w:p>
      <w:r/>
      <w:r>
        <w:t>Looking to win big on your next slot adventure? Look no further than Gods of Gold Infinireels! With a maximum exposure of 5000x on the winning bet, this game offers one of the highest potentials for payouts in the industry. It's important to note, however, that such high potential also means high volatility, so make sure to bet wisely!</w:t>
      </w:r>
      <w:r>
        <w:t xml:space="preserve"> </w:t>
      </w:r>
    </w:p>
    <w:p>
      <w:r/>
      <w:r>
        <w:t>But the potential for big payouts isn't the only winning feature of Gods of Gold Infinireels. The game also boasts an RTP of 96.12%, which means that for every $100 wagered, players can expect to win back $96.12 on average. And with features like random respins, Multi Slam, and guaranteed payout free spins, there are plenty of opportunities to score a big win.</w:t>
      </w:r>
      <w:r>
        <w:t xml:space="preserve"> </w:t>
      </w:r>
    </w:p>
    <w:p>
      <w:r/>
      <w:r>
        <w:t>So if you're a thrill-seeker looking to maximize your winnings, give Gods of Gold Infinireels a spin and see if you can strike it rich. And if all else fails, at least you'll have a good time enjoying the epic graphics and soundscape of this mythical adventure.</w:t>
      </w:r>
    </w:p>
    <w:p>
      <w:pPr>
        <w:pStyle w:val="Heading2"/>
      </w:pPr>
      <w:r>
        <w:t>Bonus Features</w:t>
      </w:r>
    </w:p>
    <w:p>
      <w:r/>
      <w:r>
        <w:t>Are you ready for more? Because this game has it! Not only does Gods of Gold Infinireels have the epic infinireels feature, but it also offers two additional reel modifiers to keep things interesting. And let's be real, who doesn't love a good reel modifier?</w:t>
      </w:r>
    </w:p>
    <w:p>
      <w:r/>
      <w:r>
        <w:t>First up, we have the Multi-Slam feature. This guarantees multiple winning combinations of the same symbol on the same spin. Talk about a slam dunk! Next, we have the guaranteed payout respin feature. This ensures that players will receive at least one winning combination on the next spin. No pressure or anything, but it's guaranteed.</w:t>
      </w:r>
    </w:p>
    <w:p>
      <w:r/>
      <w:r>
        <w:t>As if that weren't enough, the free spins bonus feature in Gods of Gold Infinireels is triggered by three or more scatter symbols. And let's just say, this bonus feature is worth the wait. Not only are players granted a certain number of free spins, but there are also additional ways to increase winnings during this bonus mode. So, patience pays off, folks!</w:t>
      </w:r>
    </w:p>
    <w:p>
      <w:pPr>
        <w:pStyle w:val="Heading2"/>
      </w:pPr>
      <w:r>
        <w:t>Theme and Design</w:t>
      </w:r>
    </w:p>
    <w:p>
      <w:r/>
      <w:r>
        <w:t>Are you ready to embark on a divine experience that mixes Arab history and celestial beings? Look no further than Gods of Gold Infinireels. This game is chock-full of symbols representing deities, gems, and a quirky mix of characters like the Genie, King, Queen, Bull, and Owl. It's like a mash-up of Aladdin and Clash of the Titans.</w:t>
      </w:r>
    </w:p>
    <w:p>
      <w:r/>
      <w:r>
        <w:t>High-quality graphics make the game visually stunning. NetEnt has truly outdone themselves with the design, bringing the theme to life in exquisite detail. You'll feel like you're in a whole new world (cue Aladdin singing).</w:t>
      </w:r>
    </w:p>
    <w:p>
      <w:r/>
      <w:r>
        <w:t>Overall, the design and graphics are what you'd expect from a top-notch NetEnt title. They're eye-catching, immersive, and oh-so-entertaining. It's like they took a magic carpet ride straight to our computer screens and left us in awe.</w:t>
      </w:r>
    </w:p>
    <w:p>
      <w:pPr>
        <w:pStyle w:val="Heading2"/>
      </w:pPr>
      <w:r>
        <w:t>Compatibility</w:t>
      </w:r>
    </w:p>
    <w:p>
      <w:r/>
      <w:r>
        <w:t>If you're someone who likes to play online slot games on-the-go, you'll be pleased to know that Gods of Gold Infinireels is compatible with both desktop and mobile devices. So, whether you're lazing around on the couch or stuck waiting for your dentist appointment, you can easily whip out your phone and place a few bets.</w:t>
      </w:r>
    </w:p>
    <w:p>
      <w:r/>
      <w:r>
        <w:t>One of my favorite parts about this game is how user-friendly it is. The layout has been revamped to have fewer clicks and spins, meaning you can spend more time playing and less time navigating through the confusing interface. Plus, with a maximum bet of €100.00, you can really go for that gold!</w:t>
      </w:r>
    </w:p>
    <w:p>
      <w:r/>
      <w:r>
        <w:t>On the other hand, if you're someone who likes to take it slow and steady, then you'll love the fact that you can start spinning for as little as €0.20 per spin. That's less than the cost of a cup of coffee! So, whether you're a high-roller or a low-stakes player, Gods of Gold Infinireels has got you covered.</w:t>
      </w:r>
    </w:p>
    <w:p>
      <w:pPr>
        <w:pStyle w:val="Heading2"/>
      </w:pPr>
      <w:r>
        <w:t>FAQ</w:t>
      </w:r>
    </w:p>
    <w:p>
      <w:pPr>
        <w:pStyle w:val="Heading3"/>
      </w:pPr>
      <w:r>
        <w:t>What is the maximum payout in Gods of Gold Infinireels?</w:t>
      </w:r>
    </w:p>
    <w:p>
      <w:r/>
      <w:r>
        <w:t>The maximum exposure payout is about 5000x of the winning bet.</w:t>
      </w:r>
    </w:p>
    <w:p>
      <w:pPr>
        <w:pStyle w:val="Heading3"/>
      </w:pPr>
      <w:r>
        <w:t>What is a reel modifier?</w:t>
      </w:r>
    </w:p>
    <w:p>
      <w:r/>
      <w:r>
        <w:t>A reel modifier modifies the reels in different ways that lead to guaranteed wins for the player.</w:t>
      </w:r>
    </w:p>
    <w:p>
      <w:pPr>
        <w:pStyle w:val="Heading3"/>
      </w:pPr>
      <w:r>
        <w:t>What is Infinireels?</w:t>
      </w:r>
    </w:p>
    <w:p>
      <w:r/>
      <w:r>
        <w:t>Infinireels is a payment system that allows for an infinite number of ways to win the game by adding more reels.</w:t>
      </w:r>
    </w:p>
    <w:p>
      <w:pPr>
        <w:pStyle w:val="Heading3"/>
      </w:pPr>
      <w:r>
        <w:t>What is the minimum bet in Gods of Gold Infinireels?</w:t>
      </w:r>
    </w:p>
    <w:p>
      <w:r/>
      <w:r>
        <w:t>The minimum bet in Gods of Gold Infinireels is €0.20 per spin.</w:t>
      </w:r>
    </w:p>
    <w:p>
      <w:pPr>
        <w:pStyle w:val="Heading3"/>
      </w:pPr>
      <w:r>
        <w:t>What is the RTP of Gods of Gold Infinireels?</w:t>
      </w:r>
    </w:p>
    <w:p>
      <w:r/>
      <w:r>
        <w:t>The RTP of Gods of Gold Infinireels is 96.12%.</w:t>
      </w:r>
    </w:p>
    <w:p>
      <w:pPr>
        <w:pStyle w:val="Heading3"/>
      </w:pPr>
      <w:r>
        <w:t>What are the symbols in Gods of Gold Infinireels?</w:t>
      </w:r>
    </w:p>
    <w:p>
      <w:r/>
      <w:r>
        <w:t>The symbols are divided into masks, statues of deities, and gems, with minor symbols characterized by precious stones.</w:t>
      </w:r>
    </w:p>
    <w:p>
      <w:pPr>
        <w:pStyle w:val="Heading3"/>
      </w:pPr>
      <w:r>
        <w:t>What is the most valuable symbol in Gods of Gold Infinireels?</w:t>
      </w:r>
    </w:p>
    <w:p>
      <w:r/>
      <w:r>
        <w:t>The king with the red hat is the most valuable symbol and pays an incredible 160x in ten of his symbols.</w:t>
      </w:r>
    </w:p>
    <w:p>
      <w:pPr>
        <w:pStyle w:val="Heading3"/>
      </w:pPr>
      <w:r>
        <w:t>What is the recommended alternative to Gods of Gold Infinireels?</w:t>
      </w:r>
    </w:p>
    <w:p>
      <w:r/>
      <w:r>
        <w:t>If you're interested in similar slot machines, playing the Aztec Gold Megaways slot, which offers an RTP of 95.99% and three jackpot prizes, is a great choice.</w:t>
      </w:r>
    </w:p>
    <w:p>
      <w:pPr>
        <w:pStyle w:val="Heading2"/>
      </w:pPr>
      <w:r>
        <w:t>What we like</w:t>
      </w:r>
    </w:p>
    <w:p>
      <w:pPr>
        <w:pStyle w:val="ListBullet"/>
        <w:spacing w:line="240" w:lineRule="auto"/>
        <w:ind w:left="720"/>
      </w:pPr>
      <w:r/>
      <w:r>
        <w:t>Innovative infinite reels feature</w:t>
      </w:r>
    </w:p>
    <w:p>
      <w:pPr>
        <w:pStyle w:val="ListBullet"/>
        <w:spacing w:line="240" w:lineRule="auto"/>
        <w:ind w:left="720"/>
      </w:pPr>
      <w:r/>
      <w:r>
        <w:t>High-quality graphics and sound effects</w:t>
      </w:r>
    </w:p>
    <w:p>
      <w:pPr>
        <w:pStyle w:val="ListBullet"/>
        <w:spacing w:line="240" w:lineRule="auto"/>
        <w:ind w:left="720"/>
      </w:pPr>
      <w:r/>
      <w:r>
        <w:t>Exciting bonus features including free spins</w:t>
      </w:r>
    </w:p>
    <w:p>
      <w:pPr>
        <w:pStyle w:val="ListBullet"/>
        <w:spacing w:line="240" w:lineRule="auto"/>
        <w:ind w:left="720"/>
      </w:pPr>
      <w:r/>
      <w:r>
        <w:t>High winning potential of up to 5000x the bet</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Not recommended for players on a tight budget</w:t>
      </w:r>
    </w:p>
    <w:p>
      <w:r/>
      <w:r>
        <w:rPr>
          <w:b/>
        </w:rPr>
        <w:t>Play Gods of Gold Infinireels for Free: Review &amp; Bonus Features</w:t>
      </w:r>
    </w:p>
    <w:p>
      <w:r/>
      <w:r>
        <w:rPr>
          <w:i/>
        </w:rPr>
        <w:t>Read our review of Gods of Gold Infinireels slot and play for free. Learn about the innovative infinireels feature and high winning potential up to 5000x.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