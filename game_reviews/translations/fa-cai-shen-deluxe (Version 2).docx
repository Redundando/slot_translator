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 Cai Shen Deluxe Online Slot Free | Pros, Cons, and Features</w:t>
      </w:r>
    </w:p>
    <w:p>
      <w:r/>
      <w:r>
        <w:rPr>
          <w:b/>
        </w:rPr>
        <w:t>Meta description</w:t>
      </w:r>
      <w:r>
        <w:t>: Read our review of Fa Cai Shen Deluxe online slot game. Review the pros, cons, and features. Play Fa Cai Shen Deluxe for free.</w:t>
      </w:r>
    </w:p>
    <w:p>
      <w:pPr>
        <w:pStyle w:val="Heading2"/>
      </w:pPr>
      <w:r>
        <w:t>Gameplay of Fa Cai Shen Deluxe: Suitable for All Players</w:t>
      </w:r>
    </w:p>
    <w:p>
      <w:r/>
      <w:r>
        <w:t>Are you ready to experience the wealth and prosperity of Asia? Then look no further than Fa Cai Shen Deluxe! This slot game has everything you need to win big and have fun while doing it.</w:t>
      </w:r>
    </w:p>
    <w:p>
      <w:r/>
      <w:r>
        <w:t>But don't just take our word for it - the stats speak for themselves. With an RTP of 96.62%, this game is definitely in the high range when it comes to payout percentages. Plus, with 28 paylines that pay out both horizontally and vertically, there are plenty of opportunities to win.</w:t>
      </w:r>
    </w:p>
    <w:p>
      <w:r/>
      <w:r>
        <w:t>The symbols in this game are definitely on theme. You've got dragons, koi fish, Chinese coins, and even gold bars - all the ingredients for a successful trip to the bank. And let's not forget about the updated playing card symbols, which fit right in with the Asian theme.</w:t>
      </w:r>
    </w:p>
    <w:p>
      <w:r/>
      <w:r>
        <w:t>But the real star of the show is Cai Shen himself. The God of Wealth is there on the sidelines, cheering you on with every win. And if you're lucky enough to hit the jackpot, we can only assume that he'll be doing a little victory dance to celebrate.</w:t>
      </w:r>
    </w:p>
    <w:p>
      <w:r/>
      <w:r>
        <w:t>And let's not forget about the soundtrack. It's the perfect complement to the Asian theme, with just the right mix of excitement and relaxation. You'll feel like you're in the middle of a bustling Asian market - except you won't have to haggle to get the best price.</w:t>
      </w:r>
    </w:p>
    <w:p>
      <w:r/>
      <w:r>
        <w:t>All in all, Fa Cai Shen Deluxe is a slot game that's suitable for all players, whether you're new to the scene or a seasoned pro. So why not give it a spin? Who knows - you might just become the next God of Wealth.</w:t>
      </w:r>
    </w:p>
    <w:p>
      <w:pPr>
        <w:pStyle w:val="Heading2"/>
      </w:pPr>
      <w:r>
        <w:t>Step into the World of Fa Cai Shen Deluxe</w:t>
      </w:r>
    </w:p>
    <w:p>
      <w:r/>
      <w:r>
        <w:t xml:space="preserve">This game is definitely for those who crave the thrill of gambling, with its exciting Chinese New Year theme and an impressive number of paylines. Fa Cai Shen Deluxe is a 5-reel video slot game with 28 paylines that incorporates all the essential elements for an entertaining and profitable gaming experience. </w:t>
      </w:r>
    </w:p>
    <w:p>
      <w:r/>
      <w:r>
        <w:t>Players can easily access all the game options at the bottom of the reels. Before hitting the big, shiny golden spin button, you can get an idea of the slot's distinctive elements and the value of each symbol by taking a look at the game's information section or paytable. These details could help you strategize your game better and increase your chances of winning bigger payouts.</w:t>
      </w:r>
    </w:p>
    <w:p>
      <w:r/>
      <w:r>
        <w:t>There are two ways to set the total bet for each spin in the Fa Cai Shen Deluxe slot game. You can manually adjust your bet level and the coin value or, if you're feeling lazy, you can use the autoplay feature that has win and loss limits which you can customize to your preferences. With the autoplay feature, you can just sit back and relax as the game spins the reels on your behalf, hoping for Lady Luck to smile at you.</w:t>
      </w:r>
    </w:p>
    <w:p>
      <w:r/>
      <w:r>
        <w:t>This game is the perfect combination of entertainment and profit. Every gamer should take a chance on Fa Cai Shen Deluxe and see what treasures it has in store - who knows, maybe you'll be the lucky person to land a stunning payout of 1500x your bet! You can play this casino slot game in any one of the best online casinos listed on our website and get yourself some free bonuses to play!</w:t>
      </w:r>
    </w:p>
    <w:p>
      <w:pPr>
        <w:pStyle w:val="Heading2"/>
      </w:pPr>
      <w:r>
        <w:t>Bet Your Luck Away with Fa Cai Shen Deluxe</w:t>
      </w:r>
    </w:p>
    <w:p>
      <w:r/>
      <w:r>
        <w:t>Have you heard of the fortune god? Well, with Fa Cai Shen Deluxe, you can test your luck with every spin! To begin, players need to select their currency and level options located below the reels. With a minimum bet of €0.28 and a maximum of €1,400.00 per spin, players can set their bet levels to one up to ten and adjust their coin values that range between 0.01 and 5. That's a lot of choices to make, but hey, if you can't decide, just let your lucky stars choose for you.</w:t>
      </w:r>
      <w:r/>
    </w:p>
    <w:p>
      <w:r/>
      <w:r>
        <w:t>Low-paying symbols in Fa Cai Shen Deluxe are represented by playing cards, while picture symbols pay more. But let's not forget the most important thing: the big wins! With the right combination and luck on your side, you can hit the jackpot and win up to 5,000x your bet. You could buy yourself a private island with that kind of money! I don't know about you, but I'm ready to bet my life savings on this game (just kidding, please don't do that).</w:t>
      </w:r>
      <w:r/>
    </w:p>
    <w:p>
      <w:r/>
      <w:r>
        <w:t>One thing to keep in mind is that the prizes follow specific criteria indicated in the game's paytable. So make sure you carefully read it to understand how much each symbol is worth. Also, be sure to gamble responsibly. There's no need to get too carried away, especially when you're a broke writer like me who can't afford to lose anything!</w:t>
      </w:r>
    </w:p>
    <w:p>
      <w:pPr>
        <w:pStyle w:val="Heading2"/>
      </w:pPr>
      <w:r>
        <w:t>Bonus Feature of Fa Cai Shen Deluxe Online Slot</w:t>
      </w:r>
    </w:p>
    <w:p>
      <w:r/>
      <w:r>
        <w:t>Are you tired of playing online slot games with mediocre bonuses? Look no further than Fa Cai Shen Deluxe! This game has a bonus feature that is sure to make your winnings soar!</w:t>
      </w:r>
    </w:p>
    <w:p>
      <w:r/>
      <w:r>
        <w:t>During gameplay, keep an eye out for the Cai Shen symbol, which represents Fa Cai Shen Deluxe's expanding wild feature. When it expands, the Cai Shen symbol covers three positions on the reels, creating potential winning combinations and making for one lucky slot machine. It's like a 3-for-1 happy hour, but without the watered-down drinks and awkward conversations with coworkers!</w:t>
      </w:r>
    </w:p>
    <w:p>
      <w:r/>
      <w:r>
        <w:t>But wait, there's more! Fa Cai Shen Deluxe has a scatter symbol represented by a Gold Bar. When three or more Gold Bars land on the reels, cue the free spins. And not just any free spins, up to 88 of them! Plus, with three to 24 additional winning symbols, you'll be on your way to fortune and glory in no time.</w:t>
      </w:r>
    </w:p>
    <w:p>
      <w:r/>
      <w:r>
        <w:t>So, what are you waiting for? Give Fa Cai Shen Deluxe a spin and let the bonus features do the work. Who knows, you may just hit the jackpot and end up with enough money to buy your own gold bar!</w:t>
      </w:r>
    </w:p>
    <w:p>
      <w:pPr>
        <w:pStyle w:val="Heading2"/>
      </w:pPr>
      <w:r>
        <w:t>Graphics and Sound</w:t>
      </w:r>
    </w:p>
    <w:p>
      <w:r/>
      <w:r>
        <w:t>Fa Cai Shen Deluxe not only offers a visually stunning interface for players but also shows great attention to detail for its Asian theme. Not that I am an expert in feng shui or anything, but the gold and red colors always present on the reels of the slot game seem to create a perfect balance of energy. It’s as if the slot game has been specifically designed to bring players good luck and prosperity.</w:t>
      </w:r>
    </w:p>
    <w:p>
      <w:r/>
      <w:r>
        <w:t>Moreover, the traditional Asian music played throughout the game, with its subtle use of the wind and string instruments, complements it in every way possible. It is so immersive that I feel like I have been transported to a land far, far away every time I hear it. And as if that was not enough, the cheering sound effect from Cai Shen, the God of Wealth, for every win is a great touch. It adds a celebratory and fun experience to the game. I mean, who doesn't want to hear the God of Wealth cheering them on?</w:t>
      </w:r>
    </w:p>
    <w:p>
      <w:pPr>
        <w:pStyle w:val="Heading2"/>
      </w:pPr>
      <w:r>
        <w:t>Unlock the Ultimate Rewards with Free Spins</w:t>
      </w:r>
    </w:p>
    <w:p>
      <w:r/>
      <w:r>
        <w:t>The ground rumbles beneath the reels of Fa Cai Shen Deluxe as the Gold Bar symbol transforms into an all-powerful Scatter. This divine symbol holds the key to unlock up to 88 free spins, unleashing a flurry of action-packed rewards. Brace yourself as the game ignites and accelerates, giving you the chance to win big. What could be more rewarding than getting free spins?</w:t>
      </w:r>
    </w:p>
    <w:p>
      <w:r/>
      <w:r>
        <w:t>The more Scatters you land, the richer your spoils will be. Landing three or more Scatters triggers the Free Spins feature, in which you can unlock between three and 24 winning symbols to create more lucrative chances to win. Your gaming experience is about to get seriously thrilling.</w:t>
      </w:r>
    </w:p>
    <w:p>
      <w:pPr>
        <w:pStyle w:val="Heading2"/>
      </w:pPr>
      <w:r>
        <w:t>Get Rich with Fa Cai Shen Deluxe</w:t>
      </w:r>
    </w:p>
    <w:p>
      <w:r/>
      <w:r>
        <w:t>Looking for a game that guarantees big payouts? Unfortunately, Fa Cai Shen Deluxe does not offer a progressive jackpot. But that doesn't mean you can't get rich! The game features a high Return to Player (RTP) rate, which means you have a better chance of winning big. So don't worry, you won't be singing the 'debt collector blues' any time soon.</w:t>
      </w:r>
      <w:r>
        <w:t xml:space="preserve"> </w:t>
      </w:r>
    </w:p>
    <w:p>
      <w:r/>
      <w:r>
        <w:t>Aside from the high RTP, Fa Cai Shen Deluxe also has some exciting features that could boost your winnings. Keep an eye out for the Gold Bar symbol, which acts as the game's Scatter and triggers free spins. Who knows? You might get lucky and hit the jackpot during one of these rounds. And if you feel like rolling the dice, go ahead and choose the maximum bet option for a chance to win vertical prizes.</w:t>
      </w:r>
      <w:r>
        <w:t xml:space="preserve"> </w:t>
      </w:r>
    </w:p>
    <w:p>
      <w:r/>
      <w:r>
        <w:t>But let's be real, winning big isn't everything. Sometimes, it's all about the thrill of the game. And Fa Cai Shen Deluxe is definitely entertaining. The traditional Chinese symbols, animations, and sound effects make it feel like you're playing at a grand casino in Macau. So sit back, relax, and enjoy the ride. Who knows? You just might end up like the God of Wealth himself.</w:t>
      </w:r>
    </w:p>
    <w:p>
      <w:pPr>
        <w:pStyle w:val="Heading2"/>
      </w:pPr>
      <w:r>
        <w:t>FAQ</w:t>
      </w:r>
    </w:p>
    <w:p>
      <w:pPr>
        <w:pStyle w:val="Heading3"/>
      </w:pPr>
      <w:r>
        <w:t>What is the maximum bet amount for Fa Cai Shen Deluxe?</w:t>
      </w:r>
    </w:p>
    <w:p>
      <w:r/>
      <w:r>
        <w:t>The maximum amount you can bet per spin is €1,400.00.</w:t>
      </w:r>
    </w:p>
    <w:p>
      <w:pPr>
        <w:pStyle w:val="Heading3"/>
      </w:pPr>
      <w:r>
        <w:t>Does Fa Cai Shen Deluxe have a Free Spins Bonus feature?</w:t>
      </w:r>
    </w:p>
    <w:p>
      <w:r/>
      <w:r>
        <w:t>Yes, the game includes a free spins bonus feature that can offer up to 88 free spins.</w:t>
      </w:r>
    </w:p>
    <w:p>
      <w:pPr>
        <w:pStyle w:val="Heading3"/>
      </w:pPr>
      <w:r>
        <w:t>What is the RTP of Fa Cai Shen Deluxe?</w:t>
      </w:r>
    </w:p>
    <w:p>
      <w:r/>
      <w:r>
        <w:t>The game has an RTP of 96.62%, which is considered high.</w:t>
      </w:r>
    </w:p>
    <w:p>
      <w:pPr>
        <w:pStyle w:val="Heading3"/>
      </w:pPr>
      <w:r>
        <w:t>What is the Wild symbol in Fa Cai Shen Deluxe?</w:t>
      </w:r>
    </w:p>
    <w:p>
      <w:r/>
      <w:r>
        <w:t>The Wild symbol is represented by the Cai Shen symbol, which expands to cover three positions on the reels.</w:t>
      </w:r>
    </w:p>
    <w:p>
      <w:pPr>
        <w:pStyle w:val="Heading3"/>
      </w:pPr>
      <w:r>
        <w:t>What is the Scatter symbol in Fa Cai Shen Deluxe?</w:t>
      </w:r>
    </w:p>
    <w:p>
      <w:r/>
      <w:r>
        <w:t>The Scatter symbol is represented by the Gold Bar, which can trigger free spins and payouts when landed in specific quantities on the reels.</w:t>
      </w:r>
    </w:p>
    <w:p>
      <w:pPr>
        <w:pStyle w:val="Heading3"/>
      </w:pPr>
      <w:r>
        <w:t>Is Fa Cai Shen Deluxe suitable for all players?</w:t>
      </w:r>
    </w:p>
    <w:p>
      <w:r/>
      <w:r>
        <w:t>Yes, this game is suitable for all players looking for an entertaining Asian themed slot experience.</w:t>
      </w:r>
    </w:p>
    <w:p>
      <w:pPr>
        <w:pStyle w:val="Heading3"/>
      </w:pPr>
      <w:r>
        <w:t>What is the highest-paying symbol in Fa Cai Shen Deluxe?</w:t>
      </w:r>
    </w:p>
    <w:p>
      <w:r/>
      <w:r>
        <w:t>The highest-paying symbols in the game are the picture symbols, which follow a specific payout criteria listed in the Paytable.</w:t>
      </w:r>
    </w:p>
    <w:p>
      <w:pPr>
        <w:pStyle w:val="Heading3"/>
      </w:pPr>
      <w:r>
        <w:t>Can you try Fa Cai Shen Deluxe for free?</w:t>
      </w:r>
    </w:p>
    <w:p>
      <w:r/>
      <w:r>
        <w:t>Yes, you can play Fa Cai Shen Deluxe for free to test its features and gameplay before trying it with real money.</w:t>
      </w:r>
    </w:p>
    <w:p>
      <w:pPr>
        <w:pStyle w:val="Heading2"/>
      </w:pPr>
      <w:r>
        <w:t>What we like</w:t>
      </w:r>
    </w:p>
    <w:p>
      <w:pPr>
        <w:pStyle w:val="ListBullet"/>
        <w:spacing w:line="240" w:lineRule="auto"/>
        <w:ind w:left="720"/>
      </w:pPr>
      <w:r/>
      <w:r>
        <w:t>High RTP of 96.62%.</w:t>
      </w:r>
    </w:p>
    <w:p>
      <w:pPr>
        <w:pStyle w:val="ListBullet"/>
        <w:spacing w:line="240" w:lineRule="auto"/>
        <w:ind w:left="720"/>
      </w:pPr>
      <w:r/>
      <w:r>
        <w:t>Visually impressive Asian themed interface.</w:t>
      </w:r>
    </w:p>
    <w:p>
      <w:pPr>
        <w:pStyle w:val="ListBullet"/>
        <w:spacing w:line="240" w:lineRule="auto"/>
        <w:ind w:left="720"/>
      </w:pPr>
      <w:r/>
      <w:r>
        <w:t>Expanding wild symbol and free spins feature available.</w:t>
      </w:r>
    </w:p>
    <w:p>
      <w:pPr>
        <w:pStyle w:val="ListBullet"/>
        <w:spacing w:line="240" w:lineRule="auto"/>
        <w:ind w:left="720"/>
      </w:pPr>
      <w:r/>
      <w:r>
        <w:t>Maximum win amount of €1,400.00 per spin.</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Limited bet customization options.</w:t>
      </w:r>
    </w:p>
    <w:p>
      <w:r/>
      <w:r>
        <w:rPr>
          <w:i/>
        </w:rPr>
        <w:t>Create a feature image for Fa Cai Shen Deluxe that showcases the Asian theme and Cai Shen, the God of Wealth. The image should be in cartoon style and feature a happy Maya warrior with glasses. You may want to include elements such as Chinese coins, dragons, koi fish, and gold bars to represent the symbols in the game. The main focus of the image should be on Cai Shen, with the Maya warrior cheering him on in the background. Use a warm and festive color palette to match the lively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