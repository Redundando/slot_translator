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Brood of Gods Free: Unique Layout, Animations!</w:t>
      </w:r>
    </w:p>
    <w:p>
      <w:pPr>
        <w:pStyle w:val="Heading2"/>
      </w:pPr>
      <w:r>
        <w:t>GAMEPLAY FEATURES</w:t>
      </w:r>
    </w:p>
    <w:p>
      <w:r/>
      <w:r>
        <w:t xml:space="preserve">Brood of Gods is like a puzzle you can win money from. It has a unique setup with five reels and cluster payouts, which is like a hybrid between a slot game and a strategy game. If you enjoy brainstorming how to win big, Brood of Gods is perfect for you. </w:t>
      </w:r>
    </w:p>
    <w:p>
      <w:r/>
      <w:r>
        <w:t>The game has some delightful features that make it worth your time. The wild symbol can replace any other symbol in a cluster, giving you more chances to win. The multiplying coin adds excitement to the game with its role as a multiplier, increasing your winnings from 0.1x to an astonishing 50x. Each coin collected has a unique design and personality. I mean, come on, who doesn't love cute coins?</w:t>
      </w:r>
    </w:p>
    <w:p>
      <w:r/>
      <w:r>
        <w:t xml:space="preserve">The free spins feature can be activated by landing 3 or more Scatter symbols and gives players more opportunities to create winning clusters. And if you're lucky enough, you can re-trigger the free spins! All in all, Brood of Gods will keep you entertained while you try to puzzle out how to win big. </w:t>
      </w:r>
    </w:p>
    <w:p>
      <w:pPr>
        <w:pStyle w:val="Heading2"/>
      </w:pPr>
      <w:r>
        <w:t>POTENTIAL PAYOUTS AND RTP</w:t>
      </w:r>
    </w:p>
    <w:p>
      <w:r/>
      <w:r>
        <w:t>Welcome to Brood of Gods, where the payout can reach celestial heights and the Return to Player (RTP) is nearly godlike. With a potential payout of up to 1,789 times your bet, players have a chance to ascend to the heavens and bask in the glory of their high winnings.</w:t>
      </w:r>
      <w:r/>
    </w:p>
    <w:p>
      <w:r/>
      <w:r>
        <w:t>The RTP of this game is 95.99%, which is quite impressive. It's always great to know that the game you're playing has some excellent potential payouts, but knowing that the RTP is high means that, in the long run, you'll have more frequent payouts. The gods certainly seem to favor those who spin these reels. However, don't be too confident - the gods can be fickle and capricious, so it's always best to be mindful of your bankroll.</w:t>
      </w:r>
      <w:r/>
    </w:p>
    <w:p>
      <w:r/>
      <w:r>
        <w:t xml:space="preserve">That being said, while the gods can be unpredictable, Brood of Gods is one slot game that you can count on for exciting gameplay and hefty payouts. With an epic theme that combines adventure, mythology, and fantasy, this game is sure to keep you entertained and engaged as you spin the reels. Who knows, maybe Lady Luck and the divine powers will align, and you'll be one of the chosen few to walk away with god-tier winnings! </w:t>
      </w:r>
    </w:p>
    <w:p>
      <w:pPr>
        <w:pStyle w:val="Heading2"/>
      </w:pPr>
      <w:r>
        <w:t>Stunning Graphics and Aesthetics that will Make You Feel Like a God or a Goddess</w:t>
      </w:r>
    </w:p>
    <w:p>
      <w:r/>
      <w:r>
        <w:t>If you're looking for an online slot game that is both visually stunning and deeply immersive, Brood of Gods should be at the top of your list. The game features an intriguing world full of Maori gods and goddesses, transporting players on a journey through lush green forests, celestial skies, and volcanic terrain.</w:t>
      </w:r>
    </w:p>
    <w:p>
      <w:r/>
      <w:r>
        <w:t>The graphics and animation in Brood of Gods are absolutely breathtaking. Whether you are playing on a desktop or mobile device, the visuals are crisp, detailed, and undeniably beautiful. The attention to detail in the game is impressive, with every symbol on the reels intricately designed to match the theme of the game.</w:t>
      </w:r>
      <w:r/>
    </w:p>
    <w:p>
      <w:r/>
      <w:r>
        <w:t>In addition to its stunning visuals, Brood of Gods also boasts a captivating soundtrack that complements the aesthetic of the game experience. You'll feel like you're in the middle of an epic adventure as you spin the reels.</w:t>
      </w:r>
      <w:r/>
    </w:p>
    <w:p>
      <w:r/>
      <w:r>
        <w:t>Overall, the graphics and aesthetics of Brood of Gods are unmatched. You'll feel like a god or a goddess as you explore the world of Maori mythology and discover all the riches the game has to offer.</w:t>
      </w:r>
    </w:p>
    <w:p>
      <w:pPr>
        <w:pStyle w:val="Heading2"/>
      </w:pPr>
      <w:r>
        <w:t>Unlock the Powers of the Gods and Goddesses for Big Wins</w:t>
      </w:r>
    </w:p>
    <w:p>
      <w:r/>
      <w:r>
        <w:t>Brood of Gods is not your average online slot game. With its unique gameplay features and divine characters, this game will have you hooked in no time. One of the most exciting features of this game is the special abilities of the gods and goddesses. Each one has their own unique power that can help you win big.</w:t>
      </w:r>
    </w:p>
    <w:p>
      <w:r/>
      <w:r>
        <w:t>First up, we have Papa. Don't let her sweet nature fool you; this goddess of flowers packs a punch. Whenever she appears, she can turn any symbol she touches into a random symbol, giving you the chance to hit some big payouts. It's a flower power you won't want to miss.</w:t>
      </w:r>
    </w:p>
    <w:p>
      <w:r/>
      <w:r>
        <w:t>Next, we have Rangi. This powerful god can select a 2x2 grid within the game and turn those symbols into the same random icon. It's like a mini-slot game within a slot game! Rangi is a god of the sky and it seems like he's taking you up, up and away with big wins.</w:t>
      </w:r>
    </w:p>
    <w:p>
      <w:r/>
      <w:r>
        <w:t>Last but certainly not least, we have Whiro. This mischievous god is known to cause trouble but when it comes to helping you win, he's your man. When he appears on the reels, he blocks a random symbol and substitutes others to fill the reels, expanding your chances of hitting it big. So let him cause some trouble; it'll be worth it in the end.</w:t>
      </w:r>
    </w:p>
    <w:p>
      <w:pPr>
        <w:pStyle w:val="Heading2"/>
      </w:pPr>
      <w:r>
        <w:t>Overall Game Design and Mechanics</w:t>
      </w:r>
    </w:p>
    <w:p>
      <w:r/>
      <w:r>
        <w:t>Brood of Gods is like a breath of fresh air in the world of slot games. The game offers a unique twist on traditional slots that is sure to keep players engaged. Its well-designed gameplay system ensures that players will enjoy their time spent with the game, and may even walk away with some serious winnings.</w:t>
      </w:r>
      <w:r/>
    </w:p>
    <w:p>
      <w:r/>
      <w:r>
        <w:t>What I love about this game is the added features that enhance its liveliness. The free spins add an exciting level of unpredictability to the game, while the unique abilities of each deity keep the game fresh and entertaining. Instead of feeling like you're just spinning the wheels endlessly, Brood of Gods makes you feel like you're part of an epic adventure.</w:t>
      </w:r>
      <w:r/>
    </w:p>
    <w:p>
      <w:r/>
      <w:r>
        <w:t>It's easy to see that the game's designers put a lot of time and effort into crafting the mechanics and design of Brood of Gods. Both new and experienced players will find something to love about this game, as it's accessible to all. Whether you're a seasoned slot veteran or just getting started, Brood of Gods is definitely a game worth trying.</w:t>
      </w:r>
      <w:r/>
    </w:p>
    <w:p>
      <w:r/>
      <w:r>
        <w:t>Overall, Brood of Gods is a standout addition to the world of slot games. It's both unique and fun, and its well-designed mechanics and features are sure to keep you playing for hours on end. So why not give it a try and see for yourself? You might just end up praying for more spins!</w:t>
      </w:r>
    </w:p>
    <w:p>
      <w:pPr>
        <w:pStyle w:val="Heading2"/>
      </w:pPr>
      <w:r>
        <w:t>FAQ</w:t>
      </w:r>
    </w:p>
    <w:p>
      <w:pPr>
        <w:pStyle w:val="Heading3"/>
      </w:pPr>
      <w:r>
        <w:t>What is the maximum payout for Brood of Gods?</w:t>
      </w:r>
    </w:p>
    <w:p>
      <w:r/>
      <w:r>
        <w:t>The maximum payout for this slot is 1,789 times your bet.</w:t>
      </w:r>
    </w:p>
    <w:p>
      <w:pPr>
        <w:pStyle w:val="Heading3"/>
      </w:pPr>
      <w:r>
        <w:t>Does Brood of Gods have bonus features?</w:t>
      </w:r>
    </w:p>
    <w:p>
      <w:r/>
      <w:r>
        <w:t>Yes, the game features three central deities - Papa, Rangi, and Whiro - and also includes a multiplying coin and free spin rounds.</w:t>
      </w:r>
    </w:p>
    <w:p>
      <w:pPr>
        <w:pStyle w:val="Heading3"/>
      </w:pPr>
      <w:r>
        <w:t>Can I play Brood of Gods for free?</w:t>
      </w:r>
    </w:p>
    <w:p>
      <w:r/>
      <w:r>
        <w:t>Yes, you can find a demo version of the game at top online casinos, or right here on our portal.</w:t>
      </w:r>
    </w:p>
    <w:p>
      <w:pPr>
        <w:pStyle w:val="Heading3"/>
      </w:pPr>
      <w:r>
        <w:t>What is the RTP for Brood of Gods?</w:t>
      </w:r>
    </w:p>
    <w:p>
      <w:r/>
      <w:r>
        <w:t>The RTP for Brood of Gods is 95.99%.</w:t>
      </w:r>
    </w:p>
    <w:p>
      <w:pPr>
        <w:pStyle w:val="Heading3"/>
      </w:pPr>
      <w:r>
        <w:t>What is the role of the coin in Brood of Gods?</w:t>
      </w:r>
    </w:p>
    <w:p>
      <w:r/>
      <w:r>
        <w:t>The coin serves as a multiplier, allowing you to collect coins and increase your winnings from 0.1x to 5x.</w:t>
      </w:r>
    </w:p>
    <w:p>
      <w:pPr>
        <w:pStyle w:val="Heading3"/>
      </w:pPr>
      <w:r>
        <w:t>How many bonus spins can I earn during the free spin feature?</w:t>
      </w:r>
    </w:p>
    <w:p>
      <w:r/>
      <w:r>
        <w:t>You can earn up to ten bonus spins with the free spin feature.</w:t>
      </w:r>
    </w:p>
    <w:p>
      <w:pPr>
        <w:pStyle w:val="Heading3"/>
      </w:pPr>
      <w:r>
        <w:t>Which symbol can substitute for any other symbol on the reels?</w:t>
      </w:r>
    </w:p>
    <w:p>
      <w:r/>
      <w:r>
        <w:t>The wild (W) symbol can substitute for any other symbol in the game.</w:t>
      </w:r>
    </w:p>
    <w:p>
      <w:pPr>
        <w:pStyle w:val="Heading3"/>
      </w:pPr>
      <w:r>
        <w:t>What are the unique abilities of each of the three deities in Brood of Gods?</w:t>
      </w:r>
    </w:p>
    <w:p>
      <w:r/>
      <w:r>
        <w:t>Papa can turn any symbols she touches into random symbols; Rangi selects a 2x2 grid within the game and transforms those symbols into the same random icon, and Whiro blocks a random symbol on the grid and substitutes others to fill the reels, increasing your chances of winning.</w:t>
      </w:r>
    </w:p>
    <w:p>
      <w:pPr>
        <w:pStyle w:val="Heading2"/>
      </w:pPr>
      <w:r>
        <w:t>What we like</w:t>
      </w:r>
    </w:p>
    <w:p>
      <w:pPr>
        <w:pStyle w:val="ListBullet"/>
        <w:spacing w:line="240" w:lineRule="auto"/>
        <w:ind w:left="720"/>
      </w:pPr>
      <w:r/>
      <w:r>
        <w:t>Cluster payouts and multiplying coin feature</w:t>
      </w:r>
    </w:p>
    <w:p>
      <w:pPr>
        <w:pStyle w:val="ListBullet"/>
        <w:spacing w:line="240" w:lineRule="auto"/>
        <w:ind w:left="720"/>
      </w:pPr>
      <w:r/>
      <w:r>
        <w:t>Potential payout of up to 1,789 times your bet</w:t>
      </w:r>
    </w:p>
    <w:p>
      <w:pPr>
        <w:pStyle w:val="ListBullet"/>
        <w:spacing w:line="240" w:lineRule="auto"/>
        <w:ind w:left="720"/>
      </w:pPr>
      <w:r/>
      <w:r>
        <w:t>Stunning graphics that take players on a journey</w:t>
      </w:r>
    </w:p>
    <w:p>
      <w:pPr>
        <w:pStyle w:val="ListBullet"/>
        <w:spacing w:line="240" w:lineRule="auto"/>
        <w:ind w:left="720"/>
      </w:pPr>
      <w:r/>
      <w:r>
        <w:t>Captivating soundtrack that adds to the experience</w:t>
      </w:r>
    </w:p>
    <w:p>
      <w:pPr>
        <w:pStyle w:val="Heading2"/>
      </w:pPr>
      <w:r>
        <w:t>What we don't like</w:t>
      </w:r>
    </w:p>
    <w:p>
      <w:pPr>
        <w:pStyle w:val="ListBullet"/>
        <w:spacing w:line="240" w:lineRule="auto"/>
        <w:ind w:left="720"/>
      </w:pPr>
      <w:r/>
      <w:r>
        <w:t>Only one bonus feature (free spins)</w:t>
      </w:r>
    </w:p>
    <w:p>
      <w:pPr>
        <w:pStyle w:val="ListBullet"/>
        <w:spacing w:line="240" w:lineRule="auto"/>
        <w:ind w:left="720"/>
      </w:pPr>
      <w:r/>
      <w:r>
        <w:t>Low RTP compared to other games</w:t>
      </w:r>
    </w:p>
    <w:p>
      <w:r/>
      <w:r>
        <w:rPr>
          <w:b/>
        </w:rPr>
        <w:t>Play Brood of Gods Free: Unique Layout, Animations!</w:t>
      </w:r>
    </w:p>
    <w:p>
      <w:r/>
      <w:r>
        <w:rPr>
          <w:i/>
        </w:rPr>
        <w:t>Join the Maori gods on an adventure in Brood of Gods. Play this unique slot game for free and enjoy stunning graphics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