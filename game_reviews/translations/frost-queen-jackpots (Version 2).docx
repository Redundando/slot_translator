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Frost Queen Jackpots for Free – Innovative Graphics and Bonuses</w:t>
      </w:r>
    </w:p>
    <w:p>
      <w:r/>
      <w:r>
        <w:rPr>
          <w:b/>
        </w:rPr>
        <w:t>Meta description</w:t>
      </w:r>
      <w:r>
        <w:t>: Read our review of Frost Queen Jackpots, with innovative graphics, bonuses, jackpots, and a chance to win up to 1,265 times your total bet. Play for free.</w:t>
      </w:r>
    </w:p>
    <w:p>
      <w:pPr>
        <w:pStyle w:val="Heading2"/>
      </w:pPr>
      <w:r>
        <w:t>Gameplay</w:t>
      </w:r>
    </w:p>
    <w:p>
      <w:r/>
      <w:r>
        <w:t xml:space="preserve">Frost Queen Jackpots is a game that mixes the old with the new and brings you a truly unique casino experience. While keeping with the classic layout, the graphics and gameplay of this game are nothing short of incredible. You will be blown away by the innovative features and bonuses that the game has to offer. In fact, the only thing better than the graphics and gameplay is the chance to win big! </w:t>
      </w:r>
    </w:p>
    <w:p>
      <w:r/>
      <w:r>
        <w:t>Of course, like most slot games, the basics of Frost Queen Jackpots are simple. The game revolves around creating winning combinations by landing three or more identical symbols. But don't let that fool you, because this game is loaded with surprises beyond just the satisfying sound of the reels spinning.</w:t>
      </w:r>
    </w:p>
    <w:p>
      <w:r/>
      <w:r>
        <w:t>The game has an RTP of 96%, which is pretty standard for the market. However, what is not standard is the chance to win up to 1,265 times your total bet on a single spin. In other words, your payout could be bigger than the fish that got away from you last summer.</w:t>
      </w:r>
    </w:p>
    <w:p>
      <w:pPr>
        <w:pStyle w:val="Heading2"/>
      </w:pPr>
      <w:r>
        <w:t>Design and Graphics</w:t>
      </w:r>
    </w:p>
    <w:p>
      <w:r/>
      <w:r>
        <w:t>Are you ready to venture into a frozen world filled with treasures? Frost Queen Jackpots by Yggdrasil Gaming has got you covered with its stunning graphics and sound design that will make you forget it's a game. The developers' mastery in graphics and sound design is unparalleled, and Frost Queen Jackpots is no exception.</w:t>
      </w:r>
    </w:p>
    <w:p>
      <w:r/>
      <w:r>
        <w:t>The game recreates a breathtaking icy world that could be mistaken for a Disney animation. The stunningly crafted frozen world features snow-capped mountains, hidden treasures, and a gleaming palace, which will make your jaw drop to the floor. The background sound and the game's music are a perfect complement to its fantasy theme, creating an immersive experience.</w:t>
      </w:r>
    </w:p>
    <w:p>
      <w:r/>
      <w:r>
        <w:t>The game's low-value symbols comprise the classic playing card values from Ace to 10, followed by a crown, an explorer, and a charm. These symbols are executed masterfully, exploring every little detail, and perfectly fit in the game's theme.</w:t>
      </w:r>
    </w:p>
    <w:p>
      <w:r/>
      <w:r>
        <w:t>However, the most profitable symbol of the game is the Ice Queen, which can payout up to 3.5, 12.5 or 200 times your bet if it appears on a payline three, four, or five times. So, keep your eyes peeled for her, and she might just lead you to a jackpot!</w:t>
      </w:r>
    </w:p>
    <w:p>
      <w:r/>
      <w:r>
        <w:t>Overall, Frost Queen Jackpots is a visually stunning game that brings a whole new level of immersion with its graphics and sound. This game is visually packed with details that will make you want to keep on spinning those reels to explore every nook and cranny.</w:t>
      </w:r>
    </w:p>
    <w:p>
      <w:pPr>
        <w:pStyle w:val="Heading2"/>
      </w:pPr>
      <w:r>
        <w:t>Get Rich Quick with Frost Queen Jackpots</w:t>
      </w:r>
    </w:p>
    <w:p>
      <w:r/>
      <w:r>
        <w:t>If you're looking for an online casino game that offers the chance to hit the jackpot and enjoy a little bit of frosty fun on the side, Frost Queen Jackpots is the game for you. It's a fantastically engaging game that offers great opportunities to win big across five different progressive jackpots.</w:t>
      </w:r>
    </w:p>
    <w:p>
      <w:r/>
      <w:r>
        <w:t>But be warned--winning big in Frost Queen Jackpots isn't just about having good luck. You'll need to place a larger bet in order to increase your chances of scooping up one of the juicy jackpots. So if you're ready to take the plunge, the Frost Queen Jackpots are waiting for you. Just be sure to keep an eye on your balance, because things can get chilly quickly if you're not careful!</w:t>
      </w:r>
    </w:p>
    <w:p>
      <w:pPr>
        <w:pStyle w:val="Heading2"/>
      </w:pPr>
      <w:r>
        <w:t>Payouts</w:t>
      </w:r>
    </w:p>
    <w:p>
      <w:r/>
      <w:r>
        <w:t>Are you ready to be crowned the King or Queen of Jackpots in the Frost Queen Jackpots game? Then buckle up and let's talk about the payouts you could potentially earn in this icy realm.</w:t>
      </w:r>
    </w:p>
    <w:p>
      <w:r/>
      <w:r>
        <w:t>The secret of great payouts in Frost Queen Jackpots lies in the paytable showcasing the values of each symbol for varying bet amounts. Brace yourselves for the Ice Queen symbol, which leads the pack in profitability. Watch out, as it can potentially pay out up to 3.5, 12.5, or 200 times your bet if it appears on a payline three, four, or five times, respectively. Don't froze in your tracks, keep spinning and aligning those ice crystals to maximize your payouts, and hopefully they will cool you enough.</w:t>
      </w:r>
    </w:p>
    <w:p>
      <w:r/>
      <w:r>
        <w:t>But wait, that's not all! Frost Queen Jackpots has an RTP of 96%, which is an average rate for slot games in the market, ensuring that players have a good chance of a fair return on their bets over time. Keep playing smartly and you may be rewarded with great payouts that will eventually melt all your previous losses. Who knows, maybe the ice on the reels are only there to keep your hopes high and your excitement levels in check.</w:t>
      </w:r>
    </w:p>
    <w:p>
      <w:r/>
      <w:r>
        <w:t>If that wasn't enough to get you hooked, the chance to win up to 1,265 times your total bet on a single spin is another fantastic feature of Frost Queen Jackpots. That means the snowy wind could blow your way and make it snow only jackpots on your bankroll, all in just one spin! Remember, always play responsibly, and brace yourself to be crowned the Jackpot royalty of the Frost Queen Kingdom!</w:t>
      </w:r>
    </w:p>
    <w:p>
      <w:pPr>
        <w:pStyle w:val="Heading2"/>
      </w:pPr>
      <w:r>
        <w:t>FAQ</w:t>
      </w:r>
    </w:p>
    <w:p>
      <w:pPr>
        <w:pStyle w:val="Heading3"/>
      </w:pPr>
      <w:r>
        <w:t>What is Frost Queen Jackpots?</w:t>
      </w:r>
    </w:p>
    <w:p>
      <w:r/>
      <w:r>
        <w:t>Frost Queen Jackpots is a slot game created by Yggdrasil Gaming that features a classic layout with innovative graphics and a gameplay filled with bonuses and features.</w:t>
      </w:r>
    </w:p>
    <w:p>
      <w:pPr>
        <w:pStyle w:val="Heading3"/>
      </w:pPr>
      <w:r>
        <w:t>What are the special features of Frost Queen Jackpots?</w:t>
      </w:r>
    </w:p>
    <w:p>
      <w:r/>
      <w:r>
        <w:t>Frost Queen Jackpots features many special features such as Magic Mirror, Treasure Room Bonus, Free Spins, and Pick &amp; Click Chest.</w:t>
      </w:r>
    </w:p>
    <w:p>
      <w:pPr>
        <w:pStyle w:val="Heading3"/>
      </w:pPr>
      <w:r>
        <w:t>How do you trigger the Magic Mirror feature?</w:t>
      </w:r>
    </w:p>
    <w:p>
      <w:r/>
      <w:r>
        <w:t>The Magic Mirror feature is activated when the Scatter symbol, the mirror, appears anywhere on the reels. It awards a payout of 50 or 500 times your bet.</w:t>
      </w:r>
    </w:p>
    <w:p>
      <w:pPr>
        <w:pStyle w:val="Heading3"/>
      </w:pPr>
      <w:r>
        <w:t>What is included in the Treasure Room Bonus?</w:t>
      </w:r>
    </w:p>
    <w:p>
      <w:r/>
      <w:r>
        <w:t>In the Treasure Room Bonus, you can select your treasures, with the opportunity to win money or one or more keys that open a connected lock.</w:t>
      </w:r>
    </w:p>
    <w:p>
      <w:pPr>
        <w:pStyle w:val="Heading3"/>
      </w:pPr>
      <w:r>
        <w:t>What is the RTP of Frost Queen Jackpots?</w:t>
      </w:r>
    </w:p>
    <w:p>
      <w:r/>
      <w:r>
        <w:t>Frost Queen Jackpots has an RTP of 96%, which is in line with market averages.</w:t>
      </w:r>
    </w:p>
    <w:p>
      <w:pPr>
        <w:pStyle w:val="Heading3"/>
      </w:pPr>
      <w:r>
        <w:t>What is the maximum payout of Frost Queen Jackpots?</w:t>
      </w:r>
    </w:p>
    <w:p>
      <w:r/>
      <w:r>
        <w:t>The maximum payout of Frost Queen Jackpots is up to 1,265 times your total bet on a single spin.</w:t>
      </w:r>
    </w:p>
    <w:p>
      <w:pPr>
        <w:pStyle w:val="Heading3"/>
      </w:pPr>
      <w:r>
        <w:t>What is the Pick &amp; Click Chest feature in Frost Queen Jackpots?</w:t>
      </w:r>
    </w:p>
    <w:p>
      <w:r/>
      <w:r>
        <w:t>The Pick &amp; Click Chest feature is activated by landing two Scatters in one spin. You can play with the chests and win a random key, access to the Jackpot Free Spins game, and up to four times your bet.</w:t>
      </w:r>
    </w:p>
    <w:p>
      <w:pPr>
        <w:pStyle w:val="Heading3"/>
      </w:pPr>
      <w:r>
        <w:t>What is the most profitable symbol in Frost Queen Jackpots?</w:t>
      </w:r>
    </w:p>
    <w:p>
      <w:r/>
      <w:r>
        <w:t>The most profitable symbol in Frost Queen Jackpots is the Ice Queen symbol, which can pay out up to 3.5, 12.5 or 200 times your bet if it appears on a payline three, four, or five times.</w:t>
      </w:r>
    </w:p>
    <w:p>
      <w:pPr>
        <w:pStyle w:val="Heading2"/>
      </w:pPr>
      <w:r>
        <w:t>What we like</w:t>
      </w:r>
    </w:p>
    <w:p>
      <w:pPr>
        <w:pStyle w:val="ListBullet"/>
        <w:spacing w:line="240" w:lineRule="auto"/>
        <w:ind w:left="720"/>
      </w:pPr>
      <w:r/>
      <w:r>
        <w:t>Classic layout with innovative graphics and gameplay</w:t>
      </w:r>
    </w:p>
    <w:p>
      <w:pPr>
        <w:pStyle w:val="ListBullet"/>
        <w:spacing w:line="240" w:lineRule="auto"/>
        <w:ind w:left="720"/>
      </w:pPr>
      <w:r/>
      <w:r>
        <w:t>Special features keep the game interesting and entertaining</w:t>
      </w:r>
    </w:p>
    <w:p>
      <w:pPr>
        <w:pStyle w:val="ListBullet"/>
        <w:spacing w:line="240" w:lineRule="auto"/>
        <w:ind w:left="720"/>
      </w:pPr>
      <w:r/>
      <w:r>
        <w:t>Chance to win one of five progressive jackpots</w:t>
      </w:r>
    </w:p>
    <w:p>
      <w:pPr>
        <w:pStyle w:val="ListBullet"/>
        <w:spacing w:line="240" w:lineRule="auto"/>
        <w:ind w:left="720"/>
      </w:pPr>
      <w:r/>
      <w:r>
        <w:t>RTP of 96% and a chance to win up to 1,265 times your total bet</w:t>
      </w:r>
    </w:p>
    <w:p>
      <w:pPr>
        <w:pStyle w:val="Heading2"/>
      </w:pPr>
      <w:r>
        <w:t>What we don't like</w:t>
      </w:r>
    </w:p>
    <w:p>
      <w:pPr>
        <w:pStyle w:val="ListBullet"/>
        <w:spacing w:line="240" w:lineRule="auto"/>
        <w:ind w:left="720"/>
      </w:pPr>
      <w:r/>
      <w:r>
        <w:t>Scatter symbols are hard to land</w:t>
      </w:r>
    </w:p>
    <w:p>
      <w:pPr>
        <w:pStyle w:val="ListBullet"/>
        <w:spacing w:line="240" w:lineRule="auto"/>
        <w:ind w:left="720"/>
      </w:pPr>
      <w:r/>
      <w:r>
        <w:t>Free spins can be difficult to trigger</w:t>
      </w:r>
    </w:p>
    <w:p>
      <w:r/>
      <w:r>
        <w:rPr>
          <w:i/>
        </w:rPr>
        <w:t>Prompt: Create a feature image for Frost Queen Jackpots that features a happy Maya warrior with glasses in cartoon style. The image should showcase the Ice Queen's palace in the background, with the warrior standing in front of it, holding up a pair of playing cards. The cards should have the symbols of the Ice Queen and the Maya warrior, representing the theme of the slot game. The overall tone of the image should be bright and fun, in line with the playful and exciting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