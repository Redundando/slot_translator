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Enchanted Kingdom Free Slot Online</w:t>
      </w:r>
    </w:p>
    <w:p>
      <w:pPr>
        <w:pStyle w:val="Heading2"/>
      </w:pPr>
      <w:r>
        <w:t>Experience Enchantment with Enchanted Kingdom's Theme and Design</w:t>
      </w:r>
    </w:p>
    <w:p>
      <w:r/>
      <w:r>
        <w:t>Enchanted Kingdom is more than just a slot machine, it's a gateway to a magical world of untold riches and adventure. As soon as you start playing, you'll be whisked away on a journey through mystical forests and enchanted lands, filled with mysterious creatures and hidden treasures.</w:t>
      </w:r>
      <w:r>
        <w:t xml:space="preserve"> </w:t>
      </w:r>
    </w:p>
    <w:p>
      <w:r/>
      <w:r>
        <w:t>WMS has truly outdone themselves with this slot's design, expertly bringing to life the vibrant colors and intricate details of this fantastical realm. The stunningly realistic images of animals and plants will make you feel like you're actually walking through a magical forest.</w:t>
      </w:r>
      <w:r>
        <w:t xml:space="preserve"> </w:t>
      </w:r>
    </w:p>
    <w:p>
      <w:r/>
      <w:r>
        <w:t>But don't let the whimsical theme fool you - Enchanted Kingdom means business when it comes to payouts. With its high payout rate and plentiful bonuses, you'll soon find yourself as enchanted by the winnings as you are by the magical world that surrounds them.</w:t>
      </w:r>
      <w:r>
        <w:t xml:space="preserve"> </w:t>
      </w:r>
    </w:p>
    <w:p>
      <w:r/>
      <w:r>
        <w:t>So what are you waiting for? Come join us in Enchanted Kingdom and experience a world like no other! Don't forget your wand and your lucky charm, and let the enchantment begin!</w:t>
      </w:r>
    </w:p>
    <w:p>
      <w:pPr>
        <w:pStyle w:val="Heading2"/>
      </w:pPr>
      <w:r>
        <w:t>Exploring Enchanted Kingdom's Slot Structure and Paylines</w:t>
      </w:r>
    </w:p>
    <w:p>
      <w:r/>
      <w:r>
        <w:t xml:space="preserve">Are you ready to immerse yourself in the magical world of Enchanted Kingdom? This online slot game has a straightforward structure that consists of five reels, three rows, and 30 fixed paylines. With bets ranging from 30 cents up to 150€, this game is perfect for both novices and experienced players alike. </w:t>
      </w:r>
    </w:p>
    <w:p>
      <w:r/>
      <w:r>
        <w:t>But don't let its simplicity fool you! Enchanted Kingdom has plenty of exciting features that make it stand out from other slot games. With its colorful graphics, engaging sound effects, and whimsical theme, it's easy to lose yourself in this game for hours on end.</w:t>
      </w:r>
    </w:p>
    <w:p>
      <w:r/>
      <w:r>
        <w:t>And let's not forget about the potential payouts! With its 30 fixed paylines, Enchanted Kingdom gives players the chance to win big with every spin. Whether you're a high roller looking to place big bets or a more conservative player who likes to keep things simple, this game has something to offer everyone.</w:t>
      </w:r>
    </w:p>
    <w:p>
      <w:r/>
      <w:r>
        <w:t>So what are you waiting for? Take a trip to Enchanted Kingdom and see for yourself why this online slot game is quickly becoming a favorite among players all over the world. But be warned: once you start playing, you may never want to leave!</w:t>
      </w:r>
    </w:p>
    <w:p>
      <w:pPr>
        <w:pStyle w:val="Heading2"/>
      </w:pPr>
      <w:r>
        <w:t>Enchanted Kingdom's RTP Rate</w:t>
      </w:r>
    </w:p>
    <w:p>
      <w:r/>
      <w:r>
        <w:t xml:space="preserve">Enchanted Kingdom's RTP (Return to Player) rate is at a decent 96.19%. In other words, for every $100 spent, you can expect to win about $96.19 back. So, technically, you're losing $3.81. Hey, look at it this way - you could do worse! </w:t>
      </w:r>
      <w:r/>
    </w:p>
    <w:p>
      <w:r/>
      <w:r>
        <w:t xml:space="preserve">However, don't expect Enchanted Kingdom to be a one-stop-shop for big wins. It falls pretty average among most slot games in terms of RTP rate. On the bright side, it is a medium variance slot - this means that it pays out small but frequent wins. Just like how you can always count on your annoying neighbor to ask how you're doing every time you see them. </w:t>
      </w:r>
      <w:r/>
    </w:p>
    <w:p>
      <w:r/>
      <w:r>
        <w:t xml:space="preserve">But every once in a while, you'll hit a bigger win. And let's be honest - isn't that half the thrill of playing slot games? The other half, of course, being the fact that you can do it in your pajamas. </w:t>
      </w:r>
    </w:p>
    <w:p>
      <w:pPr>
        <w:pStyle w:val="Heading2"/>
      </w:pPr>
      <w:r>
        <w:t>Enchanted Kingdom's Symbol Design and Value</w:t>
      </w:r>
    </w:p>
    <w:p>
      <w:r/>
      <w:r>
        <w:t>Enter the enchanted world of Enchanted Kingdom, where the magical castles, mushrooms with red hats, and frogs with crowns take you on a journey that's sure to delight! The symbols in this game are thematic, and you won't find any boring playing cards here to weigh down the fun. Instead, you'll find a range of playful characters that all work together to create a cohesive and charming world. It's no wonder that this game is so popular among slot game enthusiasts!</w:t>
      </w:r>
    </w:p>
    <w:p>
      <w:r/>
      <w:r>
        <w:t>The Wild is represented by a beautiful princess, who is ready to help you win big with her beauty and charm. And with the crown as the scatter symbol, you know you're in for a treat. Besides being a crucial part of the bonus features in the game, it's also visually striking.</w:t>
      </w:r>
    </w:p>
    <w:p>
      <w:r/>
      <w:r>
        <w:t>The princess symbol is without a doubt the most profitable, but the crown is the key to unlock the bonus feature of free spins. And if that's not exciting enough, each win earned during the free spins is multiplied by x3! And there's more, if the crown symbol appears again during the free spins bonus feature, it awards an additional 20 free spins every time!</w:t>
      </w:r>
    </w:p>
    <w:p>
      <w:r/>
      <w:r>
        <w:t>So, whether you're seeking a fun and charming distraction or hoping to win big, Enchanted Kingdom has got it all. The slot game is designed to keep you entertained and engaged for hours on end. With its delightful characters, fantastic bonuses, and the chance to win big, it's no wonder this game has become a fan-favorite among players. Don't wait any longer! Enter the enchanting world of Echanted Kingdom today and let the magic of the slot game sweep you off your feet!</w:t>
      </w:r>
    </w:p>
    <w:p>
      <w:pPr>
        <w:pStyle w:val="Heading2"/>
      </w:pPr>
      <w:r>
        <w:t>Exploring Enchanted Kingdom's Bonus Features and Free Spins</w:t>
      </w:r>
    </w:p>
    <w:p>
      <w:r/>
      <w:r>
        <w:t>Enchanted Kingdom is a game that brings a certain charm and magic to the world of online casino slots. Its crown symbol is the key to unlocking the bonus feature of free spins, and we must say, it's a pretty generous feature indeed. With each win during free spins, your payout gets multiplied by three times its original value. That's quite the boost!</w:t>
      </w:r>
      <w:r/>
    </w:p>
    <w:p>
      <w:r/>
      <w:r>
        <w:t>Don't forget, Enchanted Kingdom also offers a chance for players to win additional free spins by landing the crown symbol again during the free spins round. It's like a never-ending cycle of enchanted riches!</w:t>
      </w:r>
      <w:r/>
    </w:p>
    <w:p>
      <w:r/>
      <w:r>
        <w:t>While Enchanted Kingdom may not have an array of features like some other slots out there, it certainly knows how to keep it simple yet entertaining. Its well-executed graphics and charming design will keep you engaged and having fun for hours on end. It's a perfect game for those who are seeking a little escapism in their online slot gameplay.</w:t>
      </w:r>
      <w:r/>
    </w:p>
    <w:p>
      <w:r/>
      <w:r>
        <w:t>We can already imagine players throughout the land flocking to play Enchanted Kingdom in hopes of uncovering its enchanted treasures and spinning until the wee hours of the night. It's a game that is as whimsical as it is entertaining, and we can't help but recommend it to our fellow players out there.</w:t>
      </w:r>
    </w:p>
    <w:p>
      <w:pPr>
        <w:pStyle w:val="Heading2"/>
      </w:pPr>
      <w:r>
        <w:t>FAQ</w:t>
      </w:r>
    </w:p>
    <w:p>
      <w:pPr>
        <w:pStyle w:val="Heading3"/>
      </w:pPr>
      <w:r>
        <w:t>What is Enchanted Kingdom?</w:t>
      </w:r>
    </w:p>
    <w:p>
      <w:r/>
      <w:r>
        <w:t>Enchanted Kingdom is a slot machine game developed by WMS software house with a magical forest and fairy creatures theme.</w:t>
      </w:r>
    </w:p>
    <w:p>
      <w:pPr>
        <w:pStyle w:val="Heading3"/>
      </w:pPr>
      <w:r>
        <w:t>What are the key features of Enchanted Kingdom?</w:t>
      </w:r>
    </w:p>
    <w:p>
      <w:r/>
      <w:r>
        <w:t xml:space="preserve">Enchanted Kingdom is a simple slot with five reels, three rows, and 30 fixed paylines. It has an RTP of 96.19% and medium volatility. </w:t>
      </w:r>
    </w:p>
    <w:p>
      <w:pPr>
        <w:pStyle w:val="Heading3"/>
      </w:pPr>
      <w:r>
        <w:t>What is the minimum and maximum bet for Enchanted Kingdom?</w:t>
      </w:r>
    </w:p>
    <w:p>
      <w:r/>
      <w:r>
        <w:t>The minimum bet for Enchanted Kingdom is 30 cents and the maximum bet is 150€.</w:t>
      </w:r>
    </w:p>
    <w:p>
      <w:pPr>
        <w:pStyle w:val="Heading3"/>
      </w:pPr>
      <w:r>
        <w:t>What is the Wild symbol in Enchanted Kingdom?</w:t>
      </w:r>
    </w:p>
    <w:p>
      <w:r/>
      <w:r>
        <w:t>The Wild symbol in Enchanted Kingdom is a beautiful princess and is the most profitable symbol.</w:t>
      </w:r>
    </w:p>
    <w:p>
      <w:pPr>
        <w:pStyle w:val="Heading3"/>
      </w:pPr>
      <w:r>
        <w:t>What is the scatter symbol in Enchanted Kingdom?</w:t>
      </w:r>
    </w:p>
    <w:p>
      <w:r/>
      <w:r>
        <w:t>The scatter symbol in Enchanted Kingdom is the crown, and if it appears on the reel for at least three times, it leads to the bonus of free spins where each win is multiplied by x3.</w:t>
      </w:r>
    </w:p>
    <w:p>
      <w:pPr>
        <w:pStyle w:val="Heading3"/>
      </w:pPr>
      <w:r>
        <w:t>What is the theoretical return to player percentage (RTP) in Enchanted Kingdom?</w:t>
      </w:r>
    </w:p>
    <w:p>
      <w:r/>
      <w:r>
        <w:t>The theoretical return to player percentage (RTP) in Enchanted Kingdom is 96.19%, which is in line with other Williams Interactive slots.</w:t>
      </w:r>
    </w:p>
    <w:p>
      <w:pPr>
        <w:pStyle w:val="Heading3"/>
      </w:pPr>
      <w:r>
        <w:t>Is Enchanted Kingdom suitable for novice players?</w:t>
      </w:r>
    </w:p>
    <w:p>
      <w:r/>
      <w:r>
        <w:t>Yes, Enchanted Kingdom is suitable for novice players as it is an extremely simple slot with no surprises.</w:t>
      </w:r>
    </w:p>
    <w:p>
      <w:pPr>
        <w:pStyle w:val="Heading3"/>
      </w:pPr>
      <w:r>
        <w:t>Can I play Enchanted Kingdom online?</w:t>
      </w:r>
    </w:p>
    <w:p>
      <w:r/>
      <w:r>
        <w:t>Yes, Enchanted Kingdom can be found in online casinos that are part of the Play4Fun network.</w:t>
      </w:r>
    </w:p>
    <w:p>
      <w:pPr>
        <w:pStyle w:val="Heading2"/>
      </w:pPr>
      <w:r>
        <w:t>What we like</w:t>
      </w:r>
    </w:p>
    <w:p>
      <w:pPr>
        <w:pStyle w:val="ListBullet"/>
        <w:spacing w:line="240" w:lineRule="auto"/>
        <w:ind w:left="720"/>
      </w:pPr>
      <w:r/>
      <w:r>
        <w:t>Well-designed graphics that accurately depict the enchanted forest theme.</w:t>
      </w:r>
    </w:p>
    <w:p>
      <w:pPr>
        <w:pStyle w:val="ListBullet"/>
        <w:spacing w:line="240" w:lineRule="auto"/>
        <w:ind w:left="720"/>
      </w:pPr>
      <w:r/>
      <w:r>
        <w:t>Simple slot structure with easy-to-understand gameplay.</w:t>
      </w:r>
    </w:p>
    <w:p>
      <w:pPr>
        <w:pStyle w:val="ListBullet"/>
        <w:spacing w:line="240" w:lineRule="auto"/>
        <w:ind w:left="720"/>
      </w:pPr>
      <w:r/>
      <w:r>
        <w:t>Thematic symbols and no playing cards involved.</w:t>
      </w:r>
    </w:p>
    <w:p>
      <w:pPr>
        <w:pStyle w:val="ListBullet"/>
        <w:spacing w:line="240" w:lineRule="auto"/>
        <w:ind w:left="720"/>
      </w:pPr>
      <w:r/>
      <w:r>
        <w:t>Bonus feature awards free spins with a x3 multiplier and additional free spins.</w:t>
      </w:r>
    </w:p>
    <w:p>
      <w:pPr>
        <w:pStyle w:val="Heading2"/>
      </w:pPr>
      <w:r>
        <w:t>What we don't like</w:t>
      </w:r>
    </w:p>
    <w:p>
      <w:pPr>
        <w:pStyle w:val="ListBullet"/>
        <w:spacing w:line="240" w:lineRule="auto"/>
        <w:ind w:left="720"/>
      </w:pPr>
      <w:r/>
      <w:r>
        <w:t>Not a feature-heavy slot machine.</w:t>
      </w:r>
    </w:p>
    <w:p>
      <w:pPr>
        <w:pStyle w:val="ListBullet"/>
        <w:spacing w:line="240" w:lineRule="auto"/>
        <w:ind w:left="720"/>
      </w:pPr>
      <w:r/>
      <w:r>
        <w:t>Medium variance may not appeal to high-stakes players.</w:t>
      </w:r>
    </w:p>
    <w:p>
      <w:r/>
      <w:r>
        <w:rPr>
          <w:b/>
        </w:rPr>
        <w:t>Play Enchanted Kingdom Free Slot Online</w:t>
      </w:r>
    </w:p>
    <w:p>
      <w:r/>
      <w:r>
        <w:rPr>
          <w:i/>
        </w:rPr>
        <w:t>Read our review of Enchanted Kingdom and play this slot machine for free, with simple gameplay and enchanted forest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