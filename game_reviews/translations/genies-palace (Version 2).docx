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Genie’s Palace Slot for Free and Win Big - Review</w:t>
      </w:r>
    </w:p>
    <w:p>
      <w:pPr>
        <w:pStyle w:val="Heading2"/>
      </w:pPr>
      <w:r>
        <w:t>GAMEPLAY MECHANICS AND STRUCTURE</w:t>
      </w:r>
    </w:p>
    <w:p>
      <w:r/>
      <w:r>
        <w:t>Genie's Palace is a traditional slot machine with 5 reels and 5 rows, featuring 25 paylines and a range of bets from 25 cents up to a maximum of €75. It's like a magic lamp with the potential to grant your wildest slot game wishes - as long as one of those wishes is for some good old-fashioned gambling entertainment!</w:t>
      </w:r>
    </w:p>
    <w:p>
      <w:r/>
      <w:r>
        <w:t>But don't worry - you don't have to rub the slot machine three times and say 'I wish I could win big!' in order to play. It's a simple, straightforward game with all the features you'd expect from a classic video slot. And if you're not ready to bet real money just yet, don't worry. There is also a free demo version available for those who want to try the game without spending any money.</w:t>
      </w:r>
    </w:p>
    <w:p>
      <w:r/>
      <w:r>
        <w:t>With its colorful and flashy graphics, and the chance to win big, Genie's Palace is a great option for both casual players and seasoned veterans. So why not give it a try and see if you can rub the reels the right way to get your three wishes?</w:t>
      </w:r>
    </w:p>
    <w:p>
      <w:pPr>
        <w:pStyle w:val="Heading2"/>
      </w:pPr>
      <w:r>
        <w:t>Volatility and Potential Winnings</w:t>
      </w:r>
    </w:p>
    <w:p>
      <w:r/>
      <w:r>
        <w:t>If you're looking for a high-risk, high-reward experience, Genie's Palace is the perfect slot game for you! This game is so volatile, it makes the stock market look predictable. You might lose a whole lot before you hit that big payout, but when you do, you'll feel like you rubbed the genie's lamp and got three wishes granted.</w:t>
      </w:r>
    </w:p>
    <w:p>
      <w:r/>
      <w:r>
        <w:t>And let's talk about those potential winnings. With the chance to win up to 2,000 times the value of your bet, you could be swimming in riches like Scrooge McDuck. But remember, with great winning potential comes great risk, so make sure you're ready to roll the dice.</w:t>
      </w:r>
    </w:p>
    <w:p>
      <w:r/>
      <w:r>
        <w:t>But don't worry, this game offers a theoretical return to the player (RTP) that's set right at the industry average of 96%. So, theoretically-speaking, you're still in with a decent chance of coming out on top.</w:t>
      </w:r>
    </w:p>
    <w:p>
      <w:pPr>
        <w:pStyle w:val="Heading2"/>
      </w:pPr>
      <w:r>
        <w:t>Symbols and Payouts</w:t>
      </w:r>
    </w:p>
    <w:p>
      <w:r/>
      <w:r>
        <w:t>Genie's Palace slot game is a treasure trove of dazzling symbols, including a rainbow of differently colored diamonds, a treasure chest, a turban, and a magic carpet. And let's be real, who doesn't love magic carpets? Now, the magic carpet symbol isn't just there for decoration. It has the highest payout in the game. Want to score big? Keep an eye out for those carpets!</w:t>
      </w:r>
      <w:r/>
    </w:p>
    <w:p>
      <w:r/>
      <w:r>
        <w:t>But wait, there's more! The wild symbol is represented by colorful gems, just like the colorful personalities of the Genies themselves. These gems serve as a substitute, allowing you to complete those winning combinations. It's like having your very own genie in a bottle! Except without all the awkward rubbing.</w:t>
      </w:r>
      <w:r/>
    </w:p>
    <w:p>
      <w:r/>
      <w:r>
        <w:t>Don't believe the hype? Check out the paytable for yourself and see the values of all these fantastic symbols and their winning combinations. You'll be a genie-ous before you know it. See what we did there? We're not just good at spinning the reels, we're also pun-tastic!</w:t>
      </w:r>
    </w:p>
    <w:p>
      <w:pPr>
        <w:pStyle w:val="Heading2"/>
      </w:pPr>
      <w:r>
        <w:t>Special Features and Bonuses</w:t>
      </w:r>
    </w:p>
    <w:p>
      <w:r/>
      <w:r>
        <w:t>Alright, hold on to your magic carpets, folks, because Genie's Palace comes packed with some seriously special features and bonuses. For starters, there are several special symbols that can trigger some pretty sweet extras. And who doesn't love extras, am I right?</w:t>
      </w:r>
      <w:r/>
    </w:p>
    <w:p>
      <w:r/>
      <w:r>
        <w:t>But wait, there's more! (I've always wanted to say that.) Not only can you snag extra features, but you can also score some free spins and multipliers along the way. It's like having your own personal genie grant you wishes left and right.</w:t>
      </w:r>
      <w:r/>
    </w:p>
    <w:p>
      <w:r/>
      <w:r>
        <w:t>And if that wasn't enough to get you excited, collecting 12 or more Wild symbols on the game grid will activate the jackpot feature. That's right, folks. The jackpot feature. Where you can win the highest prize of 2,000 times your bet. That's enough to make anyone's magic lamp overflow with joy.</w:t>
      </w:r>
    </w:p>
    <w:p>
      <w:pPr>
        <w:pStyle w:val="Heading2"/>
      </w:pPr>
      <w:r>
        <w:t>RTP and DEMO VERSION AVAILABILITY</w:t>
      </w:r>
    </w:p>
    <w:p>
      <w:r/>
      <w:r>
        <w:t>Looking for a slot game that won't rip you off? The Genie's Palace slot game has got your back with a theoretical return to the player (RTP) set at a generous 96%. That's right, folks - there's a good chance you'll be making some money while still having fun with this game.</w:t>
      </w:r>
      <w:r/>
    </w:p>
    <w:p>
      <w:r/>
      <w:r>
        <w:t>And if you're not ready to invest your hard-earned cash just yet, don't worry - you can access the demo version of this game for free! That's right - you can give the reels a spin without spending a dime. And the best part? No registration is needed. It's almost too good to be true - but trust us, it's not.</w:t>
      </w:r>
    </w:p>
    <w:p>
      <w:pPr>
        <w:pStyle w:val="Heading2"/>
      </w:pPr>
      <w:r>
        <w:t>FAQ</w:t>
      </w:r>
    </w:p>
    <w:p>
      <w:pPr>
        <w:pStyle w:val="Heading3"/>
      </w:pPr>
      <w:r>
        <w:t>How many paylines does Genie's Palace have?</w:t>
      </w:r>
    </w:p>
    <w:p>
      <w:r/>
      <w:r>
        <w:t>Genie's Palace has 25 paylines.</w:t>
      </w:r>
    </w:p>
    <w:p>
      <w:pPr>
        <w:pStyle w:val="Heading3"/>
      </w:pPr>
      <w:r>
        <w:t>What is the maximum bet in Genie's Palace?</w:t>
      </w:r>
    </w:p>
    <w:p>
      <w:r/>
      <w:r>
        <w:t>The maximum bet in Genie's Palace is €75.</w:t>
      </w:r>
    </w:p>
    <w:p>
      <w:pPr>
        <w:pStyle w:val="Heading3"/>
      </w:pPr>
      <w:r>
        <w:t>Is there a demo version of Genie's Palace available?</w:t>
      </w:r>
    </w:p>
    <w:p>
      <w:r/>
      <w:r>
        <w:t>Yes, there is a demo version of Genie's Palace available for free and without the need for registration.</w:t>
      </w:r>
    </w:p>
    <w:p>
      <w:pPr>
        <w:pStyle w:val="Heading3"/>
      </w:pPr>
      <w:r>
        <w:t>What is the Wild symbol in Genie's Palace?</w:t>
      </w:r>
    </w:p>
    <w:p>
      <w:r/>
      <w:r>
        <w:t>The Wild symbol in Genie's Palace is represented by colorful gems.</w:t>
      </w:r>
    </w:p>
    <w:p>
      <w:pPr>
        <w:pStyle w:val="Heading3"/>
      </w:pPr>
      <w:r>
        <w:t>What is the highest prize in Genie's Palace?</w:t>
      </w:r>
    </w:p>
    <w:p>
      <w:r/>
      <w:r>
        <w:t>The highest prize in Genie's Palace is 2,000 times the bet.</w:t>
      </w:r>
    </w:p>
    <w:p>
      <w:pPr>
        <w:pStyle w:val="Heading3"/>
      </w:pPr>
      <w:r>
        <w:t>What is the theoretical return to player (RTP) in Genie's Palace?</w:t>
      </w:r>
    </w:p>
    <w:p>
      <w:r/>
      <w:r>
        <w:t>Genie's Palace has an RTP of 96%.</w:t>
      </w:r>
    </w:p>
    <w:p>
      <w:pPr>
        <w:pStyle w:val="Heading3"/>
      </w:pPr>
      <w:r>
        <w:t>What is the volatility of Genie's Palace?</w:t>
      </w:r>
    </w:p>
    <w:p>
      <w:r/>
      <w:r>
        <w:t>Genie's Palace has a very high volatility.</w:t>
      </w:r>
    </w:p>
    <w:p>
      <w:pPr>
        <w:pStyle w:val="Heading3"/>
      </w:pPr>
      <w:r>
        <w:t>What is the jackpot feature in Genie's Palace?</w:t>
      </w:r>
    </w:p>
    <w:p>
      <w:r/>
      <w:r>
        <w:t>When you collect 12 or more Wild symbols on the game grid, the jackpot feature in Genie's Palace is activated.</w:t>
      </w:r>
    </w:p>
    <w:p>
      <w:pPr>
        <w:pStyle w:val="Heading2"/>
      </w:pPr>
      <w:r>
        <w:t>What we like</w:t>
      </w:r>
    </w:p>
    <w:p>
      <w:pPr>
        <w:pStyle w:val="ListBullet"/>
        <w:spacing w:line="240" w:lineRule="auto"/>
        <w:ind w:left="720"/>
      </w:pPr>
      <w:r/>
      <w:r>
        <w:t>High potential winnings (up to 2,000x bet)</w:t>
      </w:r>
    </w:p>
    <w:p>
      <w:pPr>
        <w:pStyle w:val="ListBullet"/>
        <w:spacing w:line="240" w:lineRule="auto"/>
        <w:ind w:left="720"/>
      </w:pPr>
      <w:r/>
      <w:r>
        <w:t>Free demo version available</w:t>
      </w:r>
    </w:p>
    <w:p>
      <w:pPr>
        <w:pStyle w:val="ListBullet"/>
        <w:spacing w:line="240" w:lineRule="auto"/>
        <w:ind w:left="720"/>
      </w:pPr>
      <w:r/>
      <w:r>
        <w:t>Special features and bonuses</w:t>
      </w:r>
    </w:p>
    <w:p>
      <w:pPr>
        <w:pStyle w:val="ListBullet"/>
        <w:spacing w:line="240" w:lineRule="auto"/>
        <w:ind w:left="720"/>
      </w:pPr>
      <w:r/>
      <w:r>
        <w:t>Industry standard RTP (96%)</w:t>
      </w:r>
    </w:p>
    <w:p>
      <w:pPr>
        <w:pStyle w:val="Heading2"/>
      </w:pPr>
      <w:r>
        <w:t>What we don't like</w:t>
      </w:r>
    </w:p>
    <w:p>
      <w:pPr>
        <w:pStyle w:val="ListBullet"/>
        <w:spacing w:line="240" w:lineRule="auto"/>
        <w:ind w:left="720"/>
      </w:pPr>
      <w:r/>
      <w:r>
        <w:t>High-volatility may result in significant losses</w:t>
      </w:r>
    </w:p>
    <w:p>
      <w:pPr>
        <w:pStyle w:val="ListBullet"/>
        <w:spacing w:line="240" w:lineRule="auto"/>
        <w:ind w:left="720"/>
      </w:pPr>
      <w:r/>
      <w:r>
        <w:t>Limited betting range</w:t>
      </w:r>
    </w:p>
    <w:p>
      <w:r/>
      <w:r>
        <w:rPr>
          <w:b/>
        </w:rPr>
        <w:t>Play Genie’s Palace Slot for Free and Win Big - Review</w:t>
      </w:r>
    </w:p>
    <w:p>
      <w:r/>
      <w:r>
        <w:rPr>
          <w:i/>
        </w:rPr>
        <w:t>Read our review of Genie’s Palace slot game. Play for free and potentially win big with special features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