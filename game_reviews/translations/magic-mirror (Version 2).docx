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Mirror Slot for Free - Simple Gameplay &amp; Mini Games</w:t>
      </w:r>
    </w:p>
    <w:p>
      <w:pPr>
        <w:pStyle w:val="Heading2"/>
      </w:pPr>
      <w:r>
        <w:t>Magic Mirror: Not Quite the Fairest of Them All</w:t>
      </w:r>
    </w:p>
    <w:p>
      <w:r/>
      <w:r>
        <w:t>Hark, ye players! Merkur hath brought forth a new slot game: Magic Mirror. It hath 5 reels and 20 paylines, with a €0.01 minimum bet and €100 maximum bet. But be warned, the Return To Player (RTP) is a wee bit below average at 95.94%, and the variance is low. Ye shall win small, but often.</w:t>
      </w:r>
    </w:p>
    <w:p>
      <w:r/>
      <w:r>
        <w:t xml:space="preserve">As for the graphics, they're as minimalist as a monk's chamber. The game offers only four themed symbols, while the rest are traditional playing cards. It's the perfect slot game for beginners, but if you're experienced and seeking an adventure, look elsewhere. </w:t>
      </w:r>
    </w:p>
    <w:p>
      <w:pPr>
        <w:pStyle w:val="Heading2"/>
      </w:pPr>
      <w:r>
        <w:t>Let's Talk Mechanics: Magic Mirror</w:t>
      </w:r>
    </w:p>
    <w:p>
      <w:r/>
      <w:r>
        <w:t>Magic Mirror may not have the most complicated gameplay, but sometimes simple is better - like wearing sweatpants to a fancy restaurant. The Wild and Scatter symbols are one and the same, like two peas in a pod who happen to be the life of the party. While the bonus games may leave something to be desired, the free spins round will have you seeing stars and expanding special symbols that will cover all your reels and make you feel like a slot game master. And let's not forget about the mini-games - they're like appetizers before the main course, adding some extra flavor to the mix. So sit back, relax, and enjoy the magic!</w:t>
      </w:r>
    </w:p>
    <w:p>
      <w:pPr>
        <w:pStyle w:val="Heading2"/>
      </w:pPr>
      <w:r>
        <w:t>Payline and Betting Options</w:t>
      </w:r>
    </w:p>
    <w:p>
      <w:r/>
      <w:r>
        <w:t xml:space="preserve">You don't have to be a high roller to enjoy the Magic Mirror slot game! With a minimum bet of just €0.01 and up to €100 at stake, this game has something for everyone. The colorful graphics and smooth gameplay make it hard to resist, and with 20 different paylines, there are plenty of chances to strike it big. </w:t>
      </w:r>
    </w:p>
    <w:p>
      <w:r/>
      <w:r>
        <w:t>Players can easily adjust their bets using the intuitive controls on the game screen, making it easy to tailor the game to your preferred level of risk. So why not take a spin on the Magic Mirror and see if you have what it takes to vanquish the envious queen and seize the treasures beyond?</w:t>
      </w:r>
    </w:p>
    <w:p>
      <w:pPr>
        <w:pStyle w:val="Heading2"/>
      </w:pPr>
      <w:r>
        <w:t>Wild and Scatter Symbols - Mirror, Mirror on the Reels</w:t>
      </w:r>
    </w:p>
    <w:p>
      <w:r/>
      <w:r>
        <w:t>What's better than a symbol that serves as both Wild and Scatter? Nothing! That's why the Magic Mirror symbol in this game is as valuable as gold. Not only does it replace other symbols to create winning combinations, but if you land at least three mirrors, it triggers 10 free spins and a chance at winning 0.40 coins. And don't even get us started on the free spins round- a random special symbol can expand and cover all reels, which must be magic (or just good programming), because it makes winning so much easier.</w:t>
      </w:r>
    </w:p>
    <w:p>
      <w:pPr>
        <w:pStyle w:val="Heading2"/>
      </w:pPr>
      <w:r>
        <w:t>Bonuses, Spins, and Not Very Significant Wins</w:t>
      </w:r>
    </w:p>
    <w:p>
      <w:r/>
      <w:r>
        <w:t>What's better than winning big? Winning big with bonuses! Magic Mirror offers not one, but two mini-games. Take a break from spinning the reels and try your luck at the classic card game or the coin toss game. Who knew that tossing a coin could potentially earn you more winnings?</w:t>
      </w:r>
    </w:p>
    <w:p>
      <w:r/>
      <w:r>
        <w:t>If that wasn't enough, the free spins round can have you seeing stars. Literally. Thanks to a random special symbol, players have the chance to expand and increase their chances of winning even more. However, don't be disappointed if these bonuses and free spins don't lead to significant wins. But hey, at least you've had some fun, right?</w:t>
      </w:r>
    </w:p>
    <w:p>
      <w:pPr>
        <w:pStyle w:val="Heading2"/>
      </w:pPr>
      <w:r>
        <w:t>FAQ</w:t>
      </w:r>
    </w:p>
    <w:p>
      <w:pPr>
        <w:pStyle w:val="Heading3"/>
      </w:pPr>
      <w:r>
        <w:t>Who developed Magic Mirror?</w:t>
      </w:r>
    </w:p>
    <w:p>
      <w:r/>
      <w:r>
        <w:t>Magic Mirror was developed by the German company Merkur.</w:t>
      </w:r>
    </w:p>
    <w:p>
      <w:pPr>
        <w:pStyle w:val="Heading3"/>
      </w:pPr>
      <w:r>
        <w:t>How many reels and paylines does Magic Mirror have?</w:t>
      </w:r>
    </w:p>
    <w:p>
      <w:r/>
      <w:r>
        <w:t>Magic Mirror has 5 reels and 20 paylines.</w:t>
      </w:r>
    </w:p>
    <w:p>
      <w:pPr>
        <w:pStyle w:val="Heading3"/>
      </w:pPr>
      <w:r>
        <w:t>What is the minimum bet in Magic Mirror?</w:t>
      </w:r>
    </w:p>
    <w:p>
      <w:r/>
      <w:r>
        <w:t>The minimum bet in Magic Mirror is €0.01.</w:t>
      </w:r>
    </w:p>
    <w:p>
      <w:pPr>
        <w:pStyle w:val="Heading3"/>
      </w:pPr>
      <w:r>
        <w:t>What is the maximum bet in Magic Mirror?</w:t>
      </w:r>
    </w:p>
    <w:p>
      <w:r/>
      <w:r>
        <w:t>The maximum bet in Magic Mirror is €100.</w:t>
      </w:r>
    </w:p>
    <w:p>
      <w:pPr>
        <w:pStyle w:val="Heading3"/>
      </w:pPr>
      <w:r>
        <w:t>What is the RTP of Magic Mirror?</w:t>
      </w:r>
    </w:p>
    <w:p>
      <w:r/>
      <w:r>
        <w:t>The RTP of Magic Mirror is 95.01%.</w:t>
      </w:r>
    </w:p>
    <w:p>
      <w:pPr>
        <w:pStyle w:val="Heading3"/>
      </w:pPr>
      <w:r>
        <w:t>What are the key features of Magic Mirror?</w:t>
      </w:r>
    </w:p>
    <w:p>
      <w:r/>
      <w:r>
        <w:t>The key features of Magic Mirror include a low variance, regular wins but rather small ones, well-cared-for graphics, and simple gameplay with only one special symbol acting as both Wild and Scatter.</w:t>
      </w:r>
    </w:p>
    <w:p>
      <w:pPr>
        <w:pStyle w:val="Heading3"/>
      </w:pPr>
      <w:r>
        <w:t>What are the themed symbols in Magic Mirror?</w:t>
      </w:r>
    </w:p>
    <w:p>
      <w:r/>
      <w:r>
        <w:t>The themed symbols in Magic Mirror include a book, a magic ring, a unicorn, and a princess who is a sort of Snow White.</w:t>
      </w:r>
    </w:p>
    <w:p>
      <w:pPr>
        <w:pStyle w:val="Heading3"/>
      </w:pPr>
      <w:r>
        <w:t>What does the Magic Mirror symbol represent in Magic Mirror?</w:t>
      </w:r>
    </w:p>
    <w:p>
      <w:r/>
      <w:r>
        <w:t>In Magic Mirror, the Magic Mirror symbol represents both Wild and Scatter. It acts as a Joker, replaces other symbols to obtain a winning alignment, and allows you to win both 0.40 coins and 10 free spins if it appears at least three times on the reels.</w:t>
      </w:r>
    </w:p>
    <w:p>
      <w:pPr>
        <w:pStyle w:val="Heading2"/>
      </w:pPr>
      <w:r>
        <w:t>What we like</w:t>
      </w:r>
    </w:p>
    <w:p>
      <w:pPr>
        <w:pStyle w:val="ListBullet"/>
        <w:spacing w:line="240" w:lineRule="auto"/>
        <w:ind w:left="720"/>
      </w:pPr>
      <w:r/>
      <w:r>
        <w:t>Simple gameplay and mechanics</w:t>
      </w:r>
    </w:p>
    <w:p>
      <w:pPr>
        <w:pStyle w:val="ListBullet"/>
        <w:spacing w:line="240" w:lineRule="auto"/>
        <w:ind w:left="720"/>
      </w:pPr>
      <w:r/>
      <w:r>
        <w:t>Random special symbol that can cover all reels</w:t>
      </w:r>
    </w:p>
    <w:p>
      <w:pPr>
        <w:pStyle w:val="ListBullet"/>
        <w:spacing w:line="240" w:lineRule="auto"/>
        <w:ind w:left="720"/>
      </w:pPr>
      <w:r/>
      <w:r>
        <w:t>Two mini-games that add interest to the gameplay</w:t>
      </w:r>
    </w:p>
    <w:p>
      <w:pPr>
        <w:pStyle w:val="ListBullet"/>
        <w:spacing w:line="240" w:lineRule="auto"/>
        <w:ind w:left="720"/>
      </w:pPr>
      <w:r/>
      <w:r>
        <w:t>Adjustable betting options with a wide range</w:t>
      </w:r>
    </w:p>
    <w:p>
      <w:pPr>
        <w:pStyle w:val="Heading2"/>
      </w:pPr>
      <w:r>
        <w:t>What we don't like</w:t>
      </w:r>
    </w:p>
    <w:p>
      <w:pPr>
        <w:pStyle w:val="ListBullet"/>
        <w:spacing w:line="240" w:lineRule="auto"/>
        <w:ind w:left="720"/>
      </w:pPr>
      <w:r/>
      <w:r>
        <w:t>Low RTP and variance</w:t>
      </w:r>
    </w:p>
    <w:p>
      <w:pPr>
        <w:pStyle w:val="ListBullet"/>
        <w:spacing w:line="240" w:lineRule="auto"/>
        <w:ind w:left="720"/>
      </w:pPr>
      <w:r/>
      <w:r>
        <w:t>Minimalist graphics and only four themed symbols</w:t>
      </w:r>
    </w:p>
    <w:p>
      <w:r/>
      <w:r>
        <w:rPr>
          <w:b/>
        </w:rPr>
        <w:t>Play Magic Mirror Slot for Free - Simple Gameplay &amp; Mini Games</w:t>
      </w:r>
    </w:p>
    <w:p>
      <w:r/>
      <w:r>
        <w:rPr>
          <w:i/>
        </w:rPr>
        <w:t>Read our Magic Mirror review and play for free. Enjoy simple gameplay, mini-games and adjustable betting options - low variance and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