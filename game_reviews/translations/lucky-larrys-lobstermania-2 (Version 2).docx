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Larry's Lobstermania 2 for Free - Review</w:t>
      </w:r>
    </w:p>
    <w:p>
      <w:pPr>
        <w:pStyle w:val="Heading2"/>
      </w:pPr>
      <w:r>
        <w:t>Gameplay Mechanics and Features</w:t>
      </w:r>
    </w:p>
    <w:p>
      <w:r/>
      <w:r>
        <w:t>Prepare to be clawed in by this 5-reel and 40-payline video slot game, where Lucky Larry's Lobstermania 2 proves that life under the sea is as lucrative as it is entertaining. Even though Larry is a lobster, he's not shellfish when it comes to sharing the spotlight and helping players win big! The game is loaded with fast-paced mechanics, creating an ever-evolving experience that'll have you hooked for hours. With numerous extra features available, you'll be clawing your way to victory in no time.</w:t>
      </w:r>
    </w:p>
    <w:p>
      <w:pPr>
        <w:pStyle w:val="Heading2"/>
      </w:pPr>
      <w:r>
        <w:t>Paylines and betting options</w:t>
      </w:r>
    </w:p>
    <w:p>
      <w:r/>
      <w:r>
        <w:t>Are you ready to bet some serious dough on Lucky Larry's Lobstermania 2? The minimum bet is €1.00, but why stop there? Go all out and bet up to €10.00 if you're feeling lucky. With 40 paylines that go both ways, you have a lot of options to choose from. And if you play your cards right, you could win multipliers ranging from 40x to 95x the token value. Who knows, this game could be your ticket to a buttery lobster dinner! So, what are you waiting for? Let's get cracking!</w:t>
      </w:r>
    </w:p>
    <w:p>
      <w:pPr>
        <w:pStyle w:val="Heading2"/>
      </w:pPr>
      <w:r>
        <w:t>Symbols That Make You Say 'Holy Crustaceans!'</w:t>
      </w:r>
    </w:p>
    <w:p>
      <w:r/>
      <w:r>
        <w:t xml:space="preserve">Get ready to make a splash with Lucky Larry's Lobstermania 2! All the symbols in this game are ocean-themed and ready to help you reel in some dough. And if you're lucky enough to align at least three symbols on an active payline, you can start collecting your prizes. </w:t>
      </w:r>
    </w:p>
    <w:p>
      <w:r/>
      <w:r>
        <w:t>There are two Wilds to look out for with slightly different payouts - both feature the Lobster Mania 2 logo. Other symbols include a Motorboat, Buoy, Water House, Lighthouse, and standard playing cards 8, 9, 10, J, Q, and K. However, keep your eyes peeled for the Jackpot symbol - it can appear on any icon except the Wild and can shell out anywhere from 2,500 coins to over 50,000 coins, depending on how much Lady Luck favors you.</w:t>
      </w:r>
    </w:p>
    <w:p>
      <w:pPr>
        <w:pStyle w:val="Heading2"/>
      </w:pPr>
      <w:r>
        <w:t>Big Wins and Cracking Claws</w:t>
      </w:r>
    </w:p>
    <w:p>
      <w:r/>
      <w:r>
        <w:t>Get ready to shell out some serious cash with Lucky Larry's Lobstermania 2. This game is jam-packed with bonus games and free spins that will have you clawing for more!</w:t>
      </w:r>
    </w:p>
    <w:p>
      <w:r/>
      <w:r>
        <w:t>Players can reel in huge wins with the multipliers on the Buoy, Water House, Lighthouse, and Motorboat symbols that can increase their payout by x3 or x5. And don't forget about the Wilds - aligning three or more will trigger the Bonus Game, offering players the chance to choose between two shell-tastic features: Buoy Bonus or Free Spins Bonus.</w:t>
      </w:r>
    </w:p>
    <w:p>
      <w:r/>
      <w:r>
        <w:t>The Buoy Bonus takes you on a crustacean journey to Australia, Brazil, or Maine where you'll need to choose your three favorite buoys to discover what prize and multiplier lie beneath. But watch out for the Golden Lobster – it could leave you face to face with some unexpected critters, like a kangaroo, pelican, or octopus.</w:t>
      </w:r>
    </w:p>
    <w:p>
      <w:r/>
      <w:r>
        <w:t>If you're more into the classic free spin feature, you won't be disappointed. The game offers a traditional 5 free spins bonus round with plenty of Wilds to keep those claws cracking and the wins flowing. So don't be shellfish, give Lucky Larry's Lobstermania 2 a try!</w:t>
      </w:r>
    </w:p>
    <w:p>
      <w:pPr>
        <w:pStyle w:val="Heading2"/>
      </w:pPr>
      <w:r>
        <w:t>Mobile Compatibility and Payment Options</w:t>
      </w:r>
    </w:p>
    <w:p>
      <w:r/>
      <w:r>
        <w:t>Are you constantly on the move and just can't get enough of lobster-themed games? Lucky Larry's Lobstermania 2 has got your back! It's mobile-friendly and works on Android, iOS, and Windows devices, so you can carry it wherever you go. You can make deposits and withdrawals on your mobile phone through the app or your browser. Play for free, or go all in with your hard-earned cash to enjoy fantastic welcome bonuses!</w:t>
      </w:r>
    </w:p>
    <w:p>
      <w:r/>
      <w:r>
        <w:t>IGT Studios is the game provider behind Lucky Larry's Lobstermania 2. They're fully licensed and have a reputation for providing exceptional quality and safe gaming experiences worldwide. So, you don't have to worry about the game crashing on you while you're on a winning streak. Carry on, lobster lovers, and embrace the game's mobile compatibility option, guaranteeing you seafood fun 24/7!</w:t>
      </w:r>
    </w:p>
    <w:p>
      <w:pPr>
        <w:pStyle w:val="Heading2"/>
      </w:pPr>
      <w:r>
        <w:t>FAQ</w:t>
      </w:r>
    </w:p>
    <w:p>
      <w:pPr>
        <w:pStyle w:val="Heading3"/>
      </w:pPr>
      <w:r>
        <w:t>How do I win the jackpot of Lucky Larry's Lobstermania 2?</w:t>
      </w:r>
    </w:p>
    <w:p>
      <w:r/>
      <w:r>
        <w:t>Align 3 or more jackpot scatters on the screen to win one of the 3 set jackpot prizes displayed above the reels, and good luck!</w:t>
      </w:r>
    </w:p>
    <w:p>
      <w:pPr>
        <w:pStyle w:val="Heading3"/>
      </w:pPr>
      <w:r>
        <w:t>Can I play this slot for free on my mobile phone?</w:t>
      </w:r>
    </w:p>
    <w:p>
      <w:r/>
      <w:r>
        <w:t>Certainly. The game supports mobile platforms for Android, iOS, and Windows devices and allows for deposits and withdrawals directly in on-the-go mode, so you can spin the reels whenever and wherever you want!</w:t>
      </w:r>
    </w:p>
    <w:p>
      <w:pPr>
        <w:pStyle w:val="Heading3"/>
      </w:pPr>
      <w:r>
        <w:t>Can I trust playing the Lobstermania 2 slot machine by Lucky Larry?</w:t>
      </w:r>
    </w:p>
    <w:p>
      <w:r/>
      <w:r>
        <w:t>Yes, the game comes from IGT Studios, which is a fully licensed game provider and one of the best names in the iGaming industry worldwide. In addition, at Slotjava, we only select safe and regulated games.</w:t>
      </w:r>
    </w:p>
    <w:p>
      <w:pPr>
        <w:pStyle w:val="Heading3"/>
      </w:pPr>
      <w:r>
        <w:t>What is the minimum and maximum bet allowed in this game?</w:t>
      </w:r>
    </w:p>
    <w:p>
      <w:r/>
      <w:r>
        <w:t>The minimum bet is €1.00 up to a maximum of €10.00.</w:t>
      </w:r>
    </w:p>
    <w:p>
      <w:pPr>
        <w:pStyle w:val="Heading3"/>
      </w:pPr>
      <w:r>
        <w:t>How many paylines does this online slot game consist of?</w:t>
      </w:r>
    </w:p>
    <w:p>
      <w:r/>
      <w:r>
        <w:t>Lucky Larry’s Lobstermania 2 consists of 5 reels and 40 paylines that go both ways.</w:t>
      </w:r>
    </w:p>
    <w:p>
      <w:pPr>
        <w:pStyle w:val="Heading3"/>
      </w:pPr>
      <w:r>
        <w:t>What are the symbols in this game?</w:t>
      </w:r>
    </w:p>
    <w:p>
      <w:r/>
      <w:r>
        <w:t>All the symbols of the Lucky Larry’s Lobstermania 2 slot machine are themed around the sea, including two Wilds, the Motorboat and the Buoy, the Water House and the Lighthouse, and standard playing cards.</w:t>
      </w:r>
    </w:p>
    <w:p>
      <w:pPr>
        <w:pStyle w:val="Heading3"/>
      </w:pPr>
      <w:r>
        <w:t>What are the bonuses in Lucky Larry’s Lobstermania 2?</w:t>
      </w:r>
    </w:p>
    <w:p>
      <w:r/>
      <w:r>
        <w:t>The bonuses available are multipliers, the Buoy Bonus, and the Free Spins Bonus with many Wilds available.</w:t>
      </w:r>
    </w:p>
    <w:p>
      <w:pPr>
        <w:pStyle w:val="Heading3"/>
      </w:pPr>
      <w:r>
        <w:t>Is there a demo version available to play Lucky Larry’s Lobstermania 2 for free without making a deposit?</w:t>
      </w:r>
    </w:p>
    <w:p>
      <w:r/>
      <w:r>
        <w:t>Yes, there is a demo version available to play for free without making a deposit.</w:t>
      </w:r>
    </w:p>
    <w:p>
      <w:pPr>
        <w:pStyle w:val="Heading2"/>
      </w:pPr>
      <w:r>
        <w:t>What we like</w:t>
      </w:r>
    </w:p>
    <w:p>
      <w:pPr>
        <w:pStyle w:val="ListBullet"/>
        <w:spacing w:line="240" w:lineRule="auto"/>
        <w:ind w:left="720"/>
      </w:pPr>
      <w:r/>
      <w:r>
        <w:t>Fast-paced gameplay mechanics</w:t>
      </w:r>
    </w:p>
    <w:p>
      <w:pPr>
        <w:pStyle w:val="ListBullet"/>
        <w:spacing w:line="240" w:lineRule="auto"/>
        <w:ind w:left="720"/>
      </w:pPr>
      <w:r/>
      <w:r>
        <w:t>Numerous extra features to increase winning chances</w:t>
      </w:r>
    </w:p>
    <w:p>
      <w:pPr>
        <w:pStyle w:val="ListBullet"/>
        <w:spacing w:line="240" w:lineRule="auto"/>
        <w:ind w:left="720"/>
      </w:pPr>
      <w:r/>
      <w:r>
        <w:t>Two Wilds with different payouts</w:t>
      </w:r>
    </w:p>
    <w:p>
      <w:pPr>
        <w:pStyle w:val="ListBullet"/>
        <w:spacing w:line="240" w:lineRule="auto"/>
        <w:ind w:left="720"/>
      </w:pPr>
      <w:r/>
      <w:r>
        <w:t>Opportunities for bonus games and free spins</w:t>
      </w:r>
    </w:p>
    <w:p>
      <w:pPr>
        <w:pStyle w:val="Heading2"/>
      </w:pPr>
      <w:r>
        <w:t>What we don't like</w:t>
      </w:r>
    </w:p>
    <w:p>
      <w:pPr>
        <w:pStyle w:val="ListBullet"/>
        <w:spacing w:line="240" w:lineRule="auto"/>
        <w:ind w:left="720"/>
      </w:pPr>
      <w:r/>
      <w:r>
        <w:t>Low betting limit may not appeal to high rollers</w:t>
      </w:r>
    </w:p>
    <w:p>
      <w:pPr>
        <w:pStyle w:val="ListBullet"/>
        <w:spacing w:line="240" w:lineRule="auto"/>
        <w:ind w:left="720"/>
      </w:pPr>
      <w:r/>
      <w:r>
        <w:t>Limited variety in symbols</w:t>
      </w:r>
    </w:p>
    <w:p>
      <w:r/>
      <w:r>
        <w:rPr>
          <w:b/>
        </w:rPr>
        <w:t>Play Lucky Larry's Lobstermania 2 for Free - Review</w:t>
      </w:r>
    </w:p>
    <w:p>
      <w:r/>
      <w:r>
        <w:rPr>
          <w:i/>
        </w:rPr>
        <w:t>Read our review of Lucky Larry's Lobstermania 2 and play for free! Discover bonus games and numerous extra features to increase your winning chances.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