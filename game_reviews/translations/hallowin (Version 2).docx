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Hallowin for Free - Review of Platipus Studio's Halloween-Themed Slot</w:t>
      </w:r>
    </w:p>
    <w:p>
      <w:pPr>
        <w:pStyle w:val="Heading2"/>
      </w:pPr>
      <w:r>
        <w:t>Spooky Gameplay and Graphics for Hallowin Slot Game</w:t>
      </w:r>
    </w:p>
    <w:p>
      <w:r/>
      <w:r>
        <w:t>Are you ready to scare up some wins? Platipus Studio's Hallowin online slot game will have you howling at the moon (and at your screen). With 50 paylines and a 5x3 grid, you'll be cackling with delight every time you hit the spin button.</w:t>
      </w:r>
    </w:p>
    <w:p>
      <w:r/>
      <w:r>
        <w:t>And let's not forget about the jackpots! With four to choose from, including a max win potential of 1380x, you'll be the ghost with the most in no time. Plus, the medium volatility and RTP of 95% make it a treat to play.</w:t>
      </w:r>
    </w:p>
    <w:p>
      <w:r/>
      <w:r>
        <w:t>But the real star of the show is the graphics. From spiders and black cats to ghosts and pumpkins, the symbols will have you grinning from ear to ear (or should we say, from fang to fang?). And the spooky night background, complete with glowing graves and pumpkins, will give you all the Halloween vibes you crave.</w:t>
      </w:r>
    </w:p>
    <w:p>
      <w:pPr>
        <w:pStyle w:val="Heading2"/>
      </w:pPr>
      <w:r>
        <w:t>Bonus Features</w:t>
      </w:r>
    </w:p>
    <w:p>
      <w:r/>
      <w:r>
        <w:t>Hallowin offers some spook-tacular bonus features, including Free Spins and Spectral Spins! The Free Spins bonus is activated by landing three or more Magic Cauldrons. It's kind of like when your cauldron boils over on Halloween, except instead of a mess, you get 10 free spins and any wild symbol expands to cover the whole reel, increasing your chances of winning big! The Spectral Spins bonus is activated by six or more Pumpkins, and players receive 5 free spins. But these aren't your ordinary free spins, folks! In Spectral Spins, players can win additional cash prizes, free spins, or even jackpots depending on how many new pumpkins they can scare up. And if they're lucky enough to get 15 pumpkins, they'll be taken to the jackpot wheel, which will spin to assign a prize worth x50, x100, x250, or x1000 the bet. Talk about a treat! Plus, players can also buy either Free or Spectral Spins at an increased bet. So don't be afraid to take a chance on Hallowin's bonus features!</w:t>
      </w:r>
    </w:p>
    <w:p>
      <w:pPr>
        <w:pStyle w:val="Heading2"/>
      </w:pPr>
      <w:r>
        <w:t>RTP and Volatility: How Hallowin Can Make Your Skin Crawl</w:t>
      </w:r>
    </w:p>
    <w:p>
      <w:r/>
      <w:r>
        <w:t>Are you tired of being spooked by online slot games with high volatility and low payouts that are guaranteed to drain your wallet faster than a vampire sucks necks? Then step right up and try Hallowin, with its 95% RTP, medium volatility, and max win potential of 1380x.</w:t>
      </w:r>
      <w:r>
        <w:t xml:space="preserve"> </w:t>
      </w:r>
    </w:p>
    <w:p>
      <w:r/>
      <w:r>
        <w:t>This game is perfect for players who want a blend of the familiar and the innovative. With its classic gameplay elements and unique theme, Hallowin will transport you to a world where Halloween is the new normal.</w:t>
      </w:r>
      <w:r>
        <w:t xml:space="preserve"> </w:t>
      </w:r>
    </w:p>
    <w:p>
      <w:r/>
      <w:r>
        <w:t>So grab your pumpkin spice latte and get ready for some spooky fun with Hallowin. Just be sure to keep the lights on and a friend on speed dial - you never know what might jump out of the screen!</w:t>
      </w:r>
    </w:p>
    <w:p>
      <w:pPr>
        <w:pStyle w:val="Heading2"/>
      </w:pPr>
      <w:r>
        <w:t>Availability and Accessibility</w:t>
      </w:r>
    </w:p>
    <w:p>
      <w:r/>
      <w:r>
        <w:t>Are you tired of playing slot games that are harder to find than a needle in a haystack? Well, fear not, because Hallowin is so ubiquitous in online casinos, it's practically a stalker. You can play this game on your desktop or mobile device, letting you indulge in some spooky fun no matter where you are. And for those of you who are cheap (myself included), Hallowin can be played for free on SlotJava.com with no registration required. It's like getting a virtual trick-or-treat bag full of candy, but without the stale candy corn.</w:t>
      </w:r>
    </w:p>
    <w:p>
      <w:pPr>
        <w:pStyle w:val="Heading2"/>
      </w:pPr>
      <w:r>
        <w:t>Discover Demo Mode and Free Spins</w:t>
      </w:r>
    </w:p>
    <w:p>
      <w:r/>
      <w:r>
        <w:t xml:space="preserve">Get ready to experience a thrilling adventure with Hallowin! And the best part? You can check out the demo mode at SlotJava.com, totally for free and with no annoying registration required. No tricks, only treats! </w:t>
      </w:r>
    </w:p>
    <w:p>
      <w:r/>
      <w:r>
        <w:t>But wait, there's more! Hallowin also treats its players to a hauntingly good Free Spins feature. How to activate it? Easy! You just need to land three or more Magic Cauldron scatters anywhere on the reels. Yes, it's that simple. With ten free spins at your disposal, you better be ready to expand your horizons! Not just that, the wild symbols will expand too, covering your spin and multiplying your wins. That's what we call a wicked treat!</w:t>
      </w:r>
    </w:p>
    <w:p>
      <w:pPr>
        <w:pStyle w:val="Heading2"/>
      </w:pPr>
      <w:r>
        <w:t>FAQ</w:t>
      </w:r>
    </w:p>
    <w:p>
      <w:pPr>
        <w:pStyle w:val="Heading3"/>
      </w:pPr>
      <w:r>
        <w:t>Can I play Hallowin on my mobile device?</w:t>
      </w:r>
    </w:p>
    <w:p>
      <w:r/>
      <w:r>
        <w:t>Yes, this game can be played on any device including mobiles.</w:t>
      </w:r>
    </w:p>
    <w:p>
      <w:pPr>
        <w:pStyle w:val="Heading3"/>
      </w:pPr>
      <w:r>
        <w:t>Can I play Hallowin for free without paying?</w:t>
      </w:r>
    </w:p>
    <w:p>
      <w:r/>
      <w:r>
        <w:t>Yes, Hallowin is available to play for free on SlotJava without any registration required.</w:t>
      </w:r>
    </w:p>
    <w:p>
      <w:pPr>
        <w:pStyle w:val="Heading3"/>
      </w:pPr>
      <w:r>
        <w:t>What is the RTP of Hallowin?</w:t>
      </w:r>
    </w:p>
    <w:p>
      <w:r/>
      <w:r>
        <w:t>The RTP of Hallowin is 95%.</w:t>
      </w:r>
    </w:p>
    <w:p>
      <w:pPr>
        <w:pStyle w:val="Heading3"/>
      </w:pPr>
      <w:r>
        <w:t>What is the maximum win potential of Hallowin?</w:t>
      </w:r>
    </w:p>
    <w:p>
      <w:r/>
      <w:r>
        <w:t>The maximum win potential of Hallowin is 1380x your bet.</w:t>
      </w:r>
    </w:p>
    <w:p>
      <w:pPr>
        <w:pStyle w:val="Heading3"/>
      </w:pPr>
      <w:r>
        <w:t>What are the special features of Hallowin?</w:t>
      </w:r>
    </w:p>
    <w:p>
      <w:r/>
      <w:r>
        <w:t>Hallowin features Free Spins Bonus, Spectral Spins Bonus, Scatters, and Wilds.</w:t>
      </w:r>
    </w:p>
    <w:p>
      <w:pPr>
        <w:pStyle w:val="Heading3"/>
      </w:pPr>
      <w:r>
        <w:t>What are the symbols in Hallowin?</w:t>
      </w:r>
    </w:p>
    <w:p>
      <w:r/>
      <w:r>
        <w:t>The symbols in Hallowin include card suits with eyes, spiders, bats, black cats, dead men, and ghosts, along with Wilds, Scatters, and Bonus symbols.</w:t>
      </w:r>
    </w:p>
    <w:p>
      <w:pPr>
        <w:pStyle w:val="Heading3"/>
      </w:pPr>
      <w:r>
        <w:t>What is the Spectral Spins Bonus?</w:t>
      </w:r>
    </w:p>
    <w:p>
      <w:r/>
      <w:r>
        <w:t>The Spectral Spins Bonus is triggered by the appearance of 6 or more Bonus symbols and awards players with 5 free spins and the chance to win cash prizes, free spins, or valuable jackpots.</w:t>
      </w:r>
    </w:p>
    <w:p>
      <w:pPr>
        <w:pStyle w:val="Heading3"/>
      </w:pPr>
      <w:r>
        <w:t>What is the maximum jackpot prize in Hallowin?</w:t>
      </w:r>
    </w:p>
    <w:p>
      <w:r/>
      <w:r>
        <w:t>The maximum jackpot prize in Hallowin is x1000 the bet and can be won through the appearance of 15 Pumpkins on the board, triggering the jackpot wheel.</w:t>
      </w:r>
    </w:p>
    <w:p>
      <w:pPr>
        <w:pStyle w:val="Heading2"/>
      </w:pPr>
      <w:r>
        <w:t>What we like</w:t>
      </w:r>
    </w:p>
    <w:p>
      <w:pPr>
        <w:pStyle w:val="ListBullet"/>
        <w:spacing w:line="240" w:lineRule="auto"/>
        <w:ind w:left="720"/>
      </w:pPr>
      <w:r/>
      <w:r>
        <w:t>Brilliant graphics with Halloween symbols</w:t>
      </w:r>
    </w:p>
    <w:p>
      <w:pPr>
        <w:pStyle w:val="ListBullet"/>
        <w:spacing w:line="240" w:lineRule="auto"/>
        <w:ind w:left="720"/>
      </w:pPr>
      <w:r/>
      <w:r>
        <w:t>Four jackpots, including a maximum win potential of 1380x</w:t>
      </w:r>
    </w:p>
    <w:p>
      <w:pPr>
        <w:pStyle w:val="ListBullet"/>
        <w:spacing w:line="240" w:lineRule="auto"/>
        <w:ind w:left="720"/>
      </w:pPr>
      <w:r/>
      <w:r>
        <w:t>Two types of bonuses - Free Spins and Spectral Spins</w:t>
      </w:r>
    </w:p>
    <w:p>
      <w:pPr>
        <w:pStyle w:val="ListBullet"/>
        <w:spacing w:line="240" w:lineRule="auto"/>
        <w:ind w:left="720"/>
      </w:pPr>
      <w:r/>
      <w:r>
        <w:t>Readily available and accessible on desktop and mobile devices</w:t>
      </w:r>
    </w:p>
    <w:p>
      <w:pPr>
        <w:pStyle w:val="Heading2"/>
      </w:pPr>
      <w:r>
        <w:t>What we don't like</w:t>
      </w:r>
    </w:p>
    <w:p>
      <w:pPr>
        <w:pStyle w:val="ListBullet"/>
        <w:spacing w:line="240" w:lineRule="auto"/>
        <w:ind w:left="720"/>
      </w:pPr>
      <w:r/>
      <w:r>
        <w:t>Medium volatility may not be suitable for players looking for high-risk gameplay</w:t>
      </w:r>
    </w:p>
    <w:p>
      <w:pPr>
        <w:pStyle w:val="ListBullet"/>
        <w:spacing w:line="240" w:lineRule="auto"/>
        <w:ind w:left="720"/>
      </w:pPr>
      <w:r/>
      <w:r>
        <w:t>Limited number of free spins in the Free Spins bonus</w:t>
      </w:r>
    </w:p>
    <w:p>
      <w:r/>
      <w:r>
        <w:rPr>
          <w:b/>
        </w:rPr>
        <w:t>Play Hallowin for Free - Review of Platipus Studio's Halloween-Themed Slot</w:t>
      </w:r>
    </w:p>
    <w:p>
      <w:r/>
      <w:r>
        <w:rPr>
          <w:i/>
        </w:rPr>
        <w:t>Read our review of Hallowin, the Halloween-themed online slot by Platipus Studio. Play for free with no registration required and enjoy its brilliant graphics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