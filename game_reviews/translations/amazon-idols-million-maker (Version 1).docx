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Amazon Idols Million Maker for Free - Review 2021</w:t>
      </w:r>
    </w:p>
    <w:p>
      <w:r/>
      <w:r>
        <w:rPr>
          <w:b/>
        </w:rPr>
        <w:t>Meta description</w:t>
      </w:r>
      <w:r>
        <w:t>: Read our review of Amazon Idols Million Maker slot game to play for free. Exciting bonus features, top-notch graphics, exceptional payout potential, and easy gameplay.</w:t>
      </w:r>
    </w:p>
    <w:p>
      <w:pPr>
        <w:pStyle w:val="Heading2"/>
      </w:pPr>
      <w:r>
        <w:t>Bonus Features</w:t>
      </w:r>
    </w:p>
    <w:p>
      <w:r/>
      <w:r>
        <w:t>If you thought the jungle couldn't get any more exciting, the Amazon Idols Million Maker slot game comes with three bonus features that'll have you hanging off the vines with excitement! You know you're in for a wild ride when you hear the word 'expanding' being thrown around. Here's what you can expect from these bonus features:</w:t>
      </w:r>
      <w:r>
        <w:t xml:space="preserve"> </w:t>
      </w:r>
    </w:p>
    <w:p>
      <w:r/>
      <w:r>
        <w:t>The Amazonia Free Games bonus round gives you ten free spins to swing for the vines with. Keep an eye out for that wild symbol as well! Because if you hit a winning combo with a wild symbol, you'll receive a 5x multiplier! And if that wasn't enough, reels 2, 3, and 4 are expanding wilds with a 2x multiplier. Take that, Tarzan!</w:t>
      </w:r>
      <w:r>
        <w:t xml:space="preserve"> </w:t>
      </w:r>
    </w:p>
    <w:p>
      <w:r/>
      <w:r>
        <w:t>The third bonus feature is the King Kong of them all - the expanding wild across all reels. With this happening, there is no way you can't win big! And just when you thought it was over, there's more! Find more scatters to reactivate the feature, and suddenly you have another 20 free spins to play with! Hoo boy, things just got a little hairier in the jungle.</w:t>
      </w:r>
      <w:r>
        <w:t xml:space="preserve"> </w:t>
      </w:r>
    </w:p>
    <w:p>
      <w:r/>
      <w:r>
        <w:t xml:space="preserve">Finally, if you're feeling extra lucky, there's the Wheel of Amazonia. Spin that wheel to test your fate and to see if you can win up to 35 times your stake! Or if you're really feeling like a winner, you might just be one of the three lucky gamers to hit the jackpot. </w:t>
      </w:r>
    </w:p>
    <w:p>
      <w:r/>
      <w:r>
        <w:t>So strap on your pith helmet and get ready for the jungle adventure of a lifetime with the Amazon Idols Million Maker slot game! With all these bonus features, you might just be able to buy yourself your own private island in the Amazon!</w:t>
      </w:r>
    </w:p>
    <w:p>
      <w:pPr>
        <w:pStyle w:val="Heading2"/>
      </w:pPr>
      <w:r>
        <w:t>Graphics and Symbols</w:t>
      </w:r>
    </w:p>
    <w:p>
      <w:r/>
      <w:r>
        <w:t>The graphics in Amazon Idols Million Maker are top-notch, with an impressive recreation of the Amazon jungle that boasts a mystical atmosphere. You'll feel like Indiana Jones searching for treasure while spinning the reels! And let's not forget about the symbols. Sure, you'll see the traditional card values like A, K, Q, J, and 10, but that's not all. You'll also come across some exciting and thematic symbols like a jaguar, a parrot, and of course, the most coveted symbol of all - a gold coin that pays up to 20 times your initial bet. Now that's worth digging for!</w:t>
      </w:r>
      <w:r/>
    </w:p>
    <w:p>
      <w:r/>
      <w:r>
        <w:t>But what about the wild symbol, you ask? Well, prepare to be mesmerized by a captivating lady that replaces all others except the scatter and the jackpot idol. She's definitely the queen of the jungle, and she'll help you get some incredible wins. And speaking of idols, the Amazon Idols symbol is the key to unlocking the multi-level bonus feature. If you get five of these on the reels, you can win up to 50 times your bet! Who knew ancient relics could be so rewarding?</w:t>
      </w:r>
    </w:p>
    <w:p>
      <w:pPr>
        <w:pStyle w:val="Heading2"/>
      </w:pPr>
      <w:r>
        <w:t>Payout Potential: Can You Strike it Rich?</w:t>
      </w:r>
    </w:p>
    <w:p>
      <w:r/>
      <w:r>
        <w:t>In Amazon Idols Million Maker, the payout potential is as vast and bountiful as the Amazon jungle. Brace yourself for an adventure of a lifetime as you spin the reels and go for those big money prizes.</w:t>
      </w:r>
    </w:p>
    <w:p>
      <w:r/>
      <w:r>
        <w:t>This game offers something truly exceptional. The base game alone gives you the chance to win up to 2,380 times your initial bet - that's a Crocodile Dundee-worthy catch! But wait, there's more.</w:t>
      </w:r>
    </w:p>
    <w:p>
      <w:r/>
      <w:r>
        <w:t>The Amazonia Free Games bonus round is where things get even more exciting. With the potential to win up to 25,000 times your original bet, you could be rolling in cash faster than a river otter down a stream.</w:t>
      </w:r>
    </w:p>
    <w:p>
      <w:r/>
      <w:r>
        <w:t>But that's not all! The game also has three progressive jackpots. Want to hear a joke? What do you call it when a jaguar wins the jackpot? A meow-llionaire! All jokes aside, these jackpots are no laughing matter - they offer some of the biggest potential rewards in the whole casino.</w:t>
      </w:r>
    </w:p>
    <w:p>
      <w:r/>
      <w:r>
        <w:t>Oh, and there's still one more feature worth mentioning - the Wheel of Amazonia. It's like spinning a wheel of fortune, but better. You could win up to 35 times your stake in this exciting mini-game. So, what are you waiting for? Time to dig for gold!</w:t>
      </w:r>
    </w:p>
    <w:p>
      <w:pPr>
        <w:pStyle w:val="Heading2"/>
      </w:pPr>
      <w:r>
        <w:t>Gameplay and Experience</w:t>
      </w:r>
    </w:p>
    <w:p>
      <w:r/>
      <w:r>
        <w:t>The 5-reel, 25 payline format of Amazon Idols Million Maker is easy to follow, making it an enjoyable game for both novice and experienced players. But don't think that just because it's easy to follow, it's easy to win. This game has some serious high-risk, high-reward gameplay that will keep you entertained and on the edge of your seat.</w:t>
      </w:r>
    </w:p>
    <w:p>
      <w:r/>
      <w:r>
        <w:t>The expanding wilds across all reels make for some heart-stopping moments when you're just one symbol away from a winning combination. And when you do hit it big, the Amazonia Free Games bonus gives you the chance to rack up even more winnings without risking any of your own money. But the real jewel in the crown of Amazon Idols Million Maker is the Wheel of Amazonia feature. This is where the big bucks are made, and where your fortune can change in an instant!</w:t>
      </w:r>
    </w:p>
    <w:p>
      <w:r/>
      <w:r>
        <w:t>The immersive experience of Amazon Idols Million Maker is one that will keep you coming back for more. From the vivid graphics of the Amazon rainforest to the tribal music and sound effects, this game truly transports you to another world. So if you're ready to take a journey to the heart of the jungle and try your luck at winning big, then we highly recommend giving Amazon Idols Million Maker a spin!</w:t>
      </w:r>
    </w:p>
    <w:p>
      <w:pPr>
        <w:pStyle w:val="Heading2"/>
      </w:pPr>
      <w:r>
        <w:t>Progressive Jackpots</w:t>
      </w:r>
    </w:p>
    <w:p>
      <w:r/>
      <w:r>
        <w:t>If you're looking for big payouts, Amazon Idols Million Maker has got you covered. This online slot game offers not one, not two, but three progressive jackpots. The Mini and Minor jackpots might be on the smaller side, but don't let their modest size fool you. They still offer a decent payout potential, and you never know when Lady Luck might strike.</w:t>
      </w:r>
      <w:r/>
    </w:p>
    <w:p>
      <w:r/>
      <w:r>
        <w:t>Of course, the real grand prize is the Mega jackpot. And boy, is it worth it. The Mega jackpot has the potential to deliver truly massive payouts, enough to make your head spin. And with every spin of the reels, you get the chance to get closer to winning it all.</w:t>
      </w:r>
      <w:r/>
    </w:p>
    <w:p>
      <w:r/>
      <w:r>
        <w:t>But that's not all. Amazon Idols Million Maker also features the Wheel of Amazonia, a bonus round that can earn you even more cash. Spin the wheel and watch it go round and round. With a little luck, you could land on a jackpot or a cash bonus of up to 35 times your stake. Now that's what we call a real bonus!</w:t>
      </w:r>
    </w:p>
    <w:p>
      <w:pPr>
        <w:pStyle w:val="Heading2"/>
      </w:pPr>
      <w:r>
        <w:t>FAQ</w:t>
      </w:r>
    </w:p>
    <w:p>
      <w:pPr>
        <w:pStyle w:val="Heading3"/>
      </w:pPr>
      <w:r>
        <w:t>What are the bonus features in Amazon Idols Million Maker?</w:t>
      </w:r>
    </w:p>
    <w:p>
      <w:r/>
      <w:r>
        <w:t>There are three bonus features in Amazon Idols Million Maker: Amazonia Free Games, expanding wilds, and the Wheel of Amazonia.</w:t>
      </w:r>
    </w:p>
    <w:p>
      <w:pPr>
        <w:pStyle w:val="Heading3"/>
      </w:pPr>
      <w:r>
        <w:t>What is the Amazonia Free Games bonus round?</w:t>
      </w:r>
    </w:p>
    <w:p>
      <w:r/>
      <w:r>
        <w:t>The Amazonia Free Games bonus round awards 10 free spins with a potential 5x multiplier if you create a winning combo with a wild.</w:t>
      </w:r>
    </w:p>
    <w:p>
      <w:pPr>
        <w:pStyle w:val="Heading3"/>
      </w:pPr>
      <w:r>
        <w:t>What are expanding wilds?</w:t>
      </w:r>
    </w:p>
    <w:p>
      <w:r/>
      <w:r>
        <w:t>Expanding wilds on reels 2, 3, and 4 come with a 2x multiplier, and there is also an expanding wild feature across all reels.</w:t>
      </w:r>
    </w:p>
    <w:p>
      <w:pPr>
        <w:pStyle w:val="Heading3"/>
      </w:pPr>
      <w:r>
        <w:t>What is the Wheel of Amazonia?</w:t>
      </w:r>
    </w:p>
    <w:p>
      <w:r/>
      <w:r>
        <w:t>The Wheel of Amazonia is a bonus feature where you can spin a wheel to win up to 35 times your stake or one of the three jackpots.</w:t>
      </w:r>
    </w:p>
    <w:p>
      <w:pPr>
        <w:pStyle w:val="Heading3"/>
      </w:pPr>
      <w:r>
        <w:t>What symbols are in Amazon Idols Million Maker?</w:t>
      </w:r>
    </w:p>
    <w:p>
      <w:r/>
      <w:r>
        <w:t>The symbols in Amazon Idols Million Maker include traditional card values, gold coins, a wild lady symbol, the Amazon Idols symbol, and the jackpot idol icon.</w:t>
      </w:r>
    </w:p>
    <w:p>
      <w:pPr>
        <w:pStyle w:val="Heading3"/>
      </w:pPr>
      <w:r>
        <w:t>What is the potential payout in the base game?</w:t>
      </w:r>
    </w:p>
    <w:p>
      <w:r/>
      <w:r>
        <w:t>The potential payout in the base game is up to 2,380 times your initial bet.</w:t>
      </w:r>
    </w:p>
    <w:p>
      <w:pPr>
        <w:pStyle w:val="Heading3"/>
      </w:pPr>
      <w:r>
        <w:t>What is the potential payout during the Amazonia Free Games bonus round?</w:t>
      </w:r>
    </w:p>
    <w:p>
      <w:r/>
      <w:r>
        <w:t>The potential payout during the Amazonia Free Games bonus round is up to 25,000 times your bet.</w:t>
      </w:r>
    </w:p>
    <w:p>
      <w:pPr>
        <w:pStyle w:val="Heading3"/>
      </w:pPr>
      <w:r>
        <w:t>Who is the game developed by?</w:t>
      </w:r>
    </w:p>
    <w:p>
      <w:r/>
      <w:r>
        <w:t>Amazon Idols Million Maker is developed by NextGen Gaming.</w:t>
      </w:r>
    </w:p>
    <w:p>
      <w:pPr>
        <w:pStyle w:val="Heading2"/>
      </w:pPr>
      <w:r>
        <w:t>What we like</w:t>
      </w:r>
    </w:p>
    <w:p>
      <w:pPr>
        <w:pStyle w:val="ListBullet"/>
        <w:spacing w:line="240" w:lineRule="auto"/>
        <w:ind w:left="720"/>
      </w:pPr>
      <w:r/>
      <w:r>
        <w:t>Exciting bonus features with multiple opportunities to win</w:t>
      </w:r>
    </w:p>
    <w:p>
      <w:pPr>
        <w:pStyle w:val="ListBullet"/>
        <w:spacing w:line="240" w:lineRule="auto"/>
        <w:ind w:left="720"/>
      </w:pPr>
      <w:r/>
      <w:r>
        <w:t>Top-notch graphics with an immersive experience</w:t>
      </w:r>
    </w:p>
    <w:p>
      <w:pPr>
        <w:pStyle w:val="ListBullet"/>
        <w:spacing w:line="240" w:lineRule="auto"/>
        <w:ind w:left="720"/>
      </w:pPr>
      <w:r/>
      <w:r>
        <w:t>Exceptional payout potential including three progressive jackpots</w:t>
      </w:r>
    </w:p>
    <w:p>
      <w:pPr>
        <w:pStyle w:val="ListBullet"/>
        <w:spacing w:line="240" w:lineRule="auto"/>
        <w:ind w:left="720"/>
      </w:pPr>
      <w:r/>
      <w:r>
        <w:t>Easy-to-follow gameplay for both novice and experienced players</w:t>
      </w:r>
    </w:p>
    <w:p>
      <w:pPr>
        <w:pStyle w:val="Heading2"/>
      </w:pPr>
      <w:r>
        <w:t>What we don't like</w:t>
      </w:r>
    </w:p>
    <w:p>
      <w:pPr>
        <w:pStyle w:val="ListBullet"/>
        <w:spacing w:line="240" w:lineRule="auto"/>
        <w:ind w:left="720"/>
      </w:pPr>
      <w:r/>
      <w:r>
        <w:t>Limited variety of symbols</w:t>
      </w:r>
    </w:p>
    <w:p>
      <w:pPr>
        <w:pStyle w:val="ListBullet"/>
        <w:spacing w:line="240" w:lineRule="auto"/>
        <w:ind w:left="720"/>
      </w:pPr>
      <w:r/>
      <w:r>
        <w:t>Some may find the max bet requirement too high</w:t>
      </w:r>
    </w:p>
    <w:p>
      <w:r/>
      <w:r>
        <w:rPr>
          <w:i/>
        </w:rPr>
        <w:t>Create a feature image fitting for the game "Amazon Idols Million Maker". The image should be in cartoon style and feature a happy Maya warrior with glasses. The warrior should be holding a giant gold coin and surrounded by lush Amazonian jungle with the game name "Amazon Idols Million Maker" prominently displayed. The image should have bright and vibrant colors to capture the feeling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