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Mirror Deluxe 2 for Free – Review</w:t>
      </w:r>
    </w:p>
    <w:p>
      <w:pPr>
        <w:pStyle w:val="Heading2"/>
      </w:pPr>
      <w:r>
        <w:t>Get More Bang for Your Buck with Expanding Reels During Free Spins</w:t>
      </w:r>
    </w:p>
    <w:p>
      <w:r/>
      <w:r>
        <w:t>Are you tired of regular slot games that don't offer much excitement? Look no further than Magic Mirror Deluxe 2! This game offers expanding reels during free spins, which means bigger chances to win big! It's like getting an extra scoop of ice cream on your sundae--you didn't expect it, but it sure is satisfying.</w:t>
      </w:r>
      <w:r>
        <w:t xml:space="preserve"> </w:t>
      </w:r>
    </w:p>
    <w:p>
      <w:r/>
      <w:r>
        <w:t>When the randomly selected symbol expands across the reels, your heart will skip a beat (or two). And when you hit enough of those symbols? Cha-ching! Time to start planning your next vacation. (Pssst...may we suggest a luxurious cruise or a private island?)</w:t>
      </w:r>
    </w:p>
    <w:p>
      <w:pPr>
        <w:pStyle w:val="Heading2"/>
      </w:pPr>
      <w:r>
        <w:t>Big Bucks or Low Stakes? Let's Talk Betting Options!</w:t>
      </w:r>
    </w:p>
    <w:p>
      <w:r/>
      <w:r>
        <w:t xml:space="preserve">Are you a high roller or a penny pincher? Whatever your wagering preference, Magic Mirror Deluxe 2 has got you covered with eight betting levels to choose from. </w:t>
      </w:r>
      <w:r>
        <w:rPr>
          <w:i/>
        </w:rPr>
        <w:t>Pro tip:</w:t>
      </w:r>
      <w:r>
        <w:t xml:space="preserve"> If you're down to your last buck, stick to the lower levels. Better safe than sorry, amirite?</w:t>
      </w:r>
    </w:p>
    <w:p>
      <w:pPr>
        <w:pStyle w:val="Heading2"/>
      </w:pPr>
      <w:r>
        <w:t>Unleashing the Magic of Bonus Features and Free Spins!</w:t>
      </w:r>
    </w:p>
    <w:p>
      <w:r/>
      <w:r>
        <w:t>Gambling enthusiasts, brace yourselves for a mystical journey with Magic Mirror Deluxe 2! Want to fuel your gameplay with some enchanting bonuses? Look no further because this captivating slot game has got you covered. Spin the reels and land three or more scatter symbols to unlock the coveted bonus feature. Once activated, it's green light to 10 free spins! That's right, folks, gratis wheel spins are all yours. But wait, there's more to it than just free spins. A randomly selected symbol will transform into the expanding reel symbol, paving the way for you to strike it big!</w:t>
      </w:r>
    </w:p>
    <w:p>
      <w:r/>
      <w:r>
        <w:t xml:space="preserve">So, how about you revel in the quest for medieval treasures with the fantastic Magic Mirror Deluxe 2? With its striking visuals, mesmerizing interface, and easy-to-use controls, it has all the ingredients to keep you hooked. You never know, the Magic Mirror might just work its charm on your luck and shower you with golden rewards! </w:t>
      </w:r>
    </w:p>
    <w:p>
      <w:pPr>
        <w:pStyle w:val="Heading2"/>
      </w:pPr>
      <w:r>
        <w:t>Get Ready to Expand and Win Big!</w:t>
      </w:r>
    </w:p>
    <w:p>
      <w:r/>
      <w:r>
        <w:t xml:space="preserve">Are you ready to take on the mystical world of Magic Mirror Deluxe 2? This exciting slot game offers an expanding reel symbol that can increase your chances of winning. And who doesn't want more chances to win? All you have to do is hit enough symbols to expand across the reels and you could potentially hit some mega payouts on the game's 10 paylines. </w:t>
      </w:r>
    </w:p>
    <w:p>
      <w:r/>
      <w:r>
        <w:t>This feature is the perfect way to make sure you're not seeing your reflection in the poorhouse, and can potentially double your riches in the blink of an eye! Don't miss out on your chance to see those reels expand and bring home some major winnings.</w:t>
      </w:r>
    </w:p>
    <w:p>
      <w:pPr>
        <w:pStyle w:val="Heading2"/>
      </w:pPr>
      <w:r>
        <w:t>Bonus Round and Reactivation: Double the Fun, Double the Winnings!</w:t>
      </w:r>
    </w:p>
    <w:p>
      <w:r/>
      <w:r>
        <w:t>Hey there, big spender! Let's talk about the Bonus Round in Magic Mirror Deluxe 2, shall we? This exciting feature not only gives players a chance to rake in some serious cash, but it can also be reactivated for even more fun! And who doesn't love getting more bang for their buck? Reactivating the function gives you another 10 free spins (talk about a win-win situation!) and another symbol from the mirror that can expand even further than the initial one. It's like getting a second chance at happiness, with the possibility of doubling your winnings! So, what are you waiting for? Give it a spin and see if Lady Luck is on your side!</w:t>
      </w:r>
    </w:p>
    <w:p>
      <w:pPr>
        <w:pStyle w:val="Heading2"/>
      </w:pPr>
      <w:r>
        <w:t>FAQ</w:t>
      </w:r>
    </w:p>
    <w:p>
      <w:pPr>
        <w:pStyle w:val="Heading3"/>
      </w:pPr>
      <w:r>
        <w:t>What is Magic Mirror Deluxe 2?</w:t>
      </w:r>
    </w:p>
    <w:p>
      <w:r/>
      <w:r>
        <w:t>It is a 5-reel online slot game with expanding reels during free spins.</w:t>
      </w:r>
    </w:p>
    <w:p>
      <w:pPr>
        <w:pStyle w:val="Heading3"/>
      </w:pPr>
      <w:r>
        <w:t>How much can I bet in Magic Mirror Deluxe 2?</w:t>
      </w:r>
    </w:p>
    <w:p>
      <w:r/>
      <w:r>
        <w:t>You can bet as low as 0.10€ and as high as 20.00€ per spin.</w:t>
      </w:r>
    </w:p>
    <w:p>
      <w:pPr>
        <w:pStyle w:val="Heading3"/>
      </w:pPr>
      <w:r>
        <w:t>How many betting levels does Magic Mirror Deluxe 2 have?</w:t>
      </w:r>
    </w:p>
    <w:p>
      <w:r/>
      <w:r>
        <w:t>It has eight betting levels.</w:t>
      </w:r>
    </w:p>
    <w:p>
      <w:pPr>
        <w:pStyle w:val="Heading3"/>
      </w:pPr>
      <w:r>
        <w:t>What are my options for boosting my winnings in Magic Mirror Deluxe 2?</w:t>
      </w:r>
    </w:p>
    <w:p>
      <w:r/>
      <w:r>
        <w:t>You can choose between a card-based bet of red or black, or try to reach the final step of the betting scale.</w:t>
      </w:r>
    </w:p>
    <w:p>
      <w:pPr>
        <w:pStyle w:val="Heading3"/>
      </w:pPr>
      <w:r>
        <w:t>What triggers the free spins in Magic Mirror Deluxe 2?</w:t>
      </w:r>
    </w:p>
    <w:p>
      <w:r/>
      <w:r>
        <w:t>Landing three or more mirror scatter symbols anywhere on the screen will trigger 10 free spins.</w:t>
      </w:r>
    </w:p>
    <w:p>
      <w:pPr>
        <w:pStyle w:val="Heading3"/>
      </w:pPr>
      <w:r>
        <w:t>How do I win in the free spins of Magic Mirror Deluxe 2?</w:t>
      </w:r>
    </w:p>
    <w:p>
      <w:r/>
      <w:r>
        <w:t>A symbol will be selected to act as the expanding reel symbol for the duration of the free spins. The goal is to hit enough symbols to expand across the reels and receive a bigger win on the 10 paylines.</w:t>
      </w:r>
    </w:p>
    <w:p>
      <w:pPr>
        <w:pStyle w:val="Heading3"/>
      </w:pPr>
      <w:r>
        <w:t>Can I reactivate the Bonus Round in Magic Mirror Deluxe 2?</w:t>
      </w:r>
    </w:p>
    <w:p>
      <w:r/>
      <w:r>
        <w:t>Yes, the Bonus Round can be reactivated and you could receive another 10 free spins as well as another symbol from the mirror that can expand further.</w:t>
      </w:r>
    </w:p>
    <w:p>
      <w:pPr>
        <w:pStyle w:val="Heading3"/>
      </w:pPr>
      <w:r>
        <w:t>Is Magic Mirror Deluxe 2 a popular online slot game?</w:t>
      </w:r>
    </w:p>
    <w:p>
      <w:r/>
      <w:r>
        <w:t>Yes, it continues to be considered one of the most popular reel expansion games.</w:t>
      </w:r>
    </w:p>
    <w:p>
      <w:pPr>
        <w:pStyle w:val="Heading2"/>
      </w:pPr>
      <w:r>
        <w:t>What we like</w:t>
      </w:r>
    </w:p>
    <w:p>
      <w:pPr>
        <w:pStyle w:val="ListBullet"/>
        <w:spacing w:line="240" w:lineRule="auto"/>
        <w:ind w:left="720"/>
      </w:pPr>
      <w:r/>
      <w:r>
        <w:t>Expanding reels during free spins</w:t>
      </w:r>
    </w:p>
    <w:p>
      <w:pPr>
        <w:pStyle w:val="ListBullet"/>
        <w:spacing w:line="240" w:lineRule="auto"/>
        <w:ind w:left="720"/>
      </w:pPr>
      <w:r/>
      <w:r>
        <w:t>Flexible betting options and levels</w:t>
      </w:r>
    </w:p>
    <w:p>
      <w:pPr>
        <w:pStyle w:val="ListBullet"/>
        <w:spacing w:line="240" w:lineRule="auto"/>
        <w:ind w:left="720"/>
      </w:pPr>
      <w:r/>
      <w:r>
        <w:t>Bonus feature and free spins</w:t>
      </w:r>
    </w:p>
    <w:p>
      <w:pPr>
        <w:pStyle w:val="ListBullet"/>
        <w:spacing w:line="240" w:lineRule="auto"/>
        <w:ind w:left="720"/>
      </w:pPr>
      <w:r/>
      <w:r>
        <w:t>Potential for big wins with expanding reel symbol</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Magic Mirror Deluxe 2 for Free – Review</w:t>
      </w:r>
    </w:p>
    <w:p>
      <w:r/>
      <w:r>
        <w:rPr>
          <w:i/>
        </w:rPr>
        <w:t>Read our review of Magic Mirror Deluxe 2 - a five-reel slot game with free spins, expanding reels, and bonus feature.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