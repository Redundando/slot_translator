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Deluxe Free | Ancient Egypt Themed Slot</w:t>
      </w:r>
    </w:p>
    <w:p>
      <w:r/>
      <w:r>
        <w:rPr>
          <w:b/>
        </w:rPr>
        <w:t>Meta description</w:t>
      </w:r>
      <w:r>
        <w:t>: Discover the treasures of ancient Egypt with Book of Ra Deluxe. Play for free and trigger exciting bonus features on this popular slot game.</w:t>
      </w:r>
    </w:p>
    <w:p>
      <w:pPr>
        <w:pStyle w:val="Heading2"/>
      </w:pPr>
      <w:r>
        <w:t>GAME OVERVIEW</w:t>
      </w:r>
    </w:p>
    <w:p>
      <w:r/>
      <w:r>
        <w:t>Get ready to embark on a wild adventure with Book of Ra Deluxe! Developed by Novomatic, this updated version of the original Book of Ra has been enchanting players since it was first released in 2015. With its traditional 5-reel, 3-line slot configuration, seasoned players will feel right at home.</w:t>
      </w:r>
      <w:r/>
    </w:p>
    <w:p>
      <w:r/>
      <w:r>
        <w:t>Travel back in time to ancient Egypt and uncover the hidden treasures hidden deep inside the pyramids. The game’s theme is all about the Egyptian Pharaohs and their quest for eternal life. So, grab your explorer’s hat and join the hunt for wealth and fame!</w:t>
      </w:r>
      <w:r/>
    </w:p>
    <w:p>
      <w:r/>
      <w:r>
        <w:t>Players get to determine how many paylines are activated, making Book of Ra Deluxe one of the more customizable slot games out there. With a minimum bet per line of one and a maximum of 100, players can fine-tune their betting strategies and maximize their winnings. With a 95.10% RTP value and medium volatility, this game is great for both new and experienced players.</w:t>
      </w:r>
      <w:r/>
    </w:p>
    <w:p>
      <w:r/>
      <w:r>
        <w:t>The game is simple, yet effective when it comes to gameplay. The reels are home to a range of symbols that fit the theme perfectly, from the Pharaoh’s tomb to the colorful and mystical scarabs. But what really sets this game apart is the titular Book of Ra itself. This book acts as both the wild and scatter symbol, triggering the game’s special features and helping players win big.</w:t>
      </w:r>
      <w:r/>
    </w:p>
    <w:p>
      <w:r/>
      <w:r>
        <w:t>Overall, Book of Ra Deluxe is a fun and engaging online slot game that is sure to keep players entertained for hours on end. So, what are you waiting for? Unravel the secrets of ancient Egypt and strike it rich with Book of Ra Deluxe!</w:t>
      </w:r>
    </w:p>
    <w:p>
      <w:pPr>
        <w:pStyle w:val="Heading2"/>
      </w:pPr>
      <w:r>
        <w:t>Ancient Egypt Theme</w:t>
      </w:r>
    </w:p>
    <w:p>
      <w:r/>
      <w:r>
        <w:t>Get ready to embark on an adventure to ancient Egypt, where secrets and treasures await you in Book of Ra Deluxe. The game is based on the theme of the great pyramids of Egypt, and pays tribute to the pharaohs who were buried there. Who knows what you could discover in the tomb of Tutankhamun?</w:t>
      </w:r>
    </w:p>
    <w:p>
      <w:r/>
      <w:r>
        <w:t>As you spin the reels in Book of Ra Deluxe, you'll encounter a variety of symbols that are all centered around the ancient Egypt theme. From the explorer who has come to discover the treasures hidden in the pyramids, to the sacred beetle and the goddess Ali, these symbols are beautifully designed and will transport you to a different world. And let's not forget about the classic card game symbols of 10, Jack, Queen, King, and Ace, which have all been given an ancient Egyptian twist.</w:t>
      </w:r>
    </w:p>
    <w:p>
      <w:r/>
      <w:r>
        <w:t>But be warned, not everything is as it seems in the land of the pharaohs. You might encounter some unexpected obstacles as you journey through the game, but don't worry, with a bit of luck you'll uncover the riches that lie hidden in the pyramids.</w:t>
      </w:r>
    </w:p>
    <w:p>
      <w:pPr>
        <w:pStyle w:val="Heading2"/>
      </w:pPr>
      <w:r>
        <w:t>Paylines: So Many Ways to Win (Or Lose)</w:t>
      </w:r>
    </w:p>
    <w:p>
      <w:r/>
      <w:r>
        <w:t>One of the best parts of Book of Ra Deluxe is the ability to choose how many paylines you activate - nothing like a little control to temper the gambling addiction, eh? You can choose between 1 and 10 paylines, but we all know more is better. In the classic version, there were only 9 paylines, but the Deluxe variant has gotten a much-needed facelift with an additional payline thrown in for the ultimate winning experience.</w:t>
      </w:r>
    </w:p>
    <w:p>
      <w:r/>
      <w:r>
        <w:t>If you're like me, you're choosing all ten paylines because you're feeling lucky and got some extra cash burning a hole in your pocket (or bank account, let's be real). Each payline offers a new way to hit it big, so when in doubt, activate them all. Of course, the more lines you have active, the higher your bet will be, so choose wisely, dear player.</w:t>
      </w:r>
    </w:p>
    <w:p>
      <w:r/>
      <w:r>
        <w:t>Just remember, activating all the paylines doesn't necessarily mean you're going to win big - it's all about luck. And let's be honest, if we could predict the outcome of a slot machine, we'd all be millionaires. So sit back, activate those paylines, and let fate (and probably a lot of anxiety) guide you to the ultimate jackpot.</w:t>
      </w:r>
    </w:p>
    <w:p>
      <w:pPr>
        <w:pStyle w:val="Heading2"/>
      </w:pPr>
      <w:r>
        <w:t>BETTING SYSTEM: CHANCES TO WIN OR LOSE BIG</w:t>
      </w:r>
    </w:p>
    <w:p>
      <w:r/>
      <w:r>
        <w:t>Are you feeling lucky? With Book of Ra Deluxe, you can put your good fortune to the test with a minimum bet per line of just 1. But for those high rollers out there, the game allows for a maximum bet of 100, which can lead to some big wins (or losses).</w:t>
      </w:r>
    </w:p>
    <w:p>
      <w:r/>
      <w:r>
        <w:t>At the lowest end, all paylines can be played for just 10 credits, which translates to a measly €0.10. But if you're feeling particularly ambitious, you can play all paylines for a whopping 1000 credits, or €100.00 per spin. That's a lot of money to risk in the hopes of hitting the jackpot, so we recommend that you bet wisely!</w:t>
      </w:r>
    </w:p>
    <w:p>
      <w:r/>
      <w:r>
        <w:t>To add an extra layer of excitement and danger, Book of Ra Deluxe also features a betting function. After every win, you have the option to play a red or black card game, in which you have a 50-50 chance of doubling your winnings or losing them all. It's like a game of chance within a game of chance - sounds thrilling, right?</w:t>
      </w:r>
    </w:p>
    <w:p>
      <w:r/>
      <w:r>
        <w:t>Just remember, as the famous Kenny Rogers song goes: you gotta know when to hold 'em, know when to fold 'em; know when to walk away, and know when to run. So, bet with caution and have fun!</w:t>
      </w:r>
    </w:p>
    <w:p>
      <w:pPr>
        <w:pStyle w:val="Heading2"/>
      </w:pPr>
      <w:r>
        <w:t>RTP Value</w:t>
      </w:r>
    </w:p>
    <w:p>
      <w:r/>
      <w:r>
        <w:t>When it comes to online slot games, one of the most important things to consider is the Return to Player (RTP) value. The RTP value for Book of Ra Deluxe is set at a respectable 95.10%, which is pretty standard for many new slot games. Of course, this value is merely a theoretical number that is used to give players an idea of how often they can expect to win cash prizes. It's not a guarantee, but it's certainly a helpful indication of what kind of game you're dealing with.</w:t>
      </w:r>
      <w:r/>
    </w:p>
    <w:p>
      <w:r/>
      <w:r>
        <w:t>But hey, let's be real here - you don't play slot games for theoretical numbers and fancy math formulas. You play them for the chance to win big and the thrill of the spin. The good news is that Book of Ra Deluxe definitely delivers on those fronts. With its exciting Egyptian theme, mysterious symbols and rewarding bonus features, this game offers plenty of excitement and fun. Whether you're a seasoned slot player or a total newbie, there's something about Book of Ra Deluxe that is sure to keep you entertained for hours on end.</w:t>
      </w:r>
      <w:r/>
    </w:p>
    <w:p>
      <w:r/>
      <w:r>
        <w:t>So, while the RTP value of this game might not be the highest out there, we still think it's well worth giving it a spin. After all, there's always a chance that you could hit that big win and walk away a happy player. Who cares about a few percentage points when you're having fun and maybe, just maybe, on the verge of hitting the jackpot?</w:t>
      </w:r>
    </w:p>
    <w:p>
      <w:pPr>
        <w:pStyle w:val="Heading2"/>
      </w:pPr>
      <w:r>
        <w:t>Volatility</w:t>
      </w:r>
    </w:p>
    <w:p>
      <w:r/>
      <w:r>
        <w:t>Book of Ra Deluxe has medium volatility, which means that it should suit most players well.</w:t>
      </w:r>
    </w:p>
    <w:p>
      <w:r/>
      <w:r>
        <w:t>Not too hot, not too cold, but just right - kind of like Goldilocks's porridge. With the medium volatility of this game, you won't have to worry too much about going bust too soon, nor will you have to wait for an eternity to get a decent payout. It's the perfect balance of risk and reward that will keep casual gamers entertained and high rollers happy.</w:t>
      </w:r>
    </w:p>
    <w:p>
      <w:r/>
      <w:r>
        <w:t>Think of it like walking a tightrope - it can be nerve-wracking at times, but as long as you keep your balance, you'll be fine. And with Book of Ra Deluxe, you won't even need to develop a sense of balance - just spin the reels and see where luck takes you.</w:t>
      </w:r>
    </w:p>
    <w:p>
      <w:r/>
      <w:r>
        <w:t xml:space="preserve">Of course, if you're a thrill-seeker who likes to live on the edge, then maybe medium volatility isn't your thing. But hey, at least you won't have to put up with heart palpitations and sweaty palms every time you spin the reels. And who knows, maybe you'll end up becoming a fan of this just-right level of volatility. </w:t>
      </w:r>
    </w:p>
    <w:p>
      <w:pPr>
        <w:pStyle w:val="Heading2"/>
      </w:pPr>
      <w:r>
        <w:t>Valuable Symbols</w:t>
      </w:r>
    </w:p>
    <w:p>
      <w:r/>
      <w:r>
        <w:t>Looking for symbols that will boost your winnings? In the Book of Ra Deluxe slot game, the explorer is the most valuable symbol and can earn you quite a tidy sum. Of course, with his rugged good looks and Indiana Jones vibes, he might also earn you a few swoons from players who also like to mix flirting with gambling – talk about scoring double points! Now, moving onto the pharaoh symbol, which pays out a whopping 2000 coins. That is enough to make any player's heart leap with joy! But don't forget the other symbols, including the beetle, the goddess Alì, and the card game seeds 10, Jack, Queen, King, Ace. They might not pay out as much, but they're still important in building up your winnings over time.</w:t>
      </w:r>
    </w:p>
    <w:p>
      <w:r/>
      <w:r>
        <w:t>If you're feeling particularly bold, you could even try to collect the elusive Tutankhamun's tomb symbol, which is incredibly rare. But, with it, you could scoop up some serious cash and bragging rights. Seriously, who doesn't want to say they found Tutankhamun's tomb AND won big on a slot machine?</w:t>
      </w:r>
    </w:p>
    <w:p>
      <w:r/>
      <w:r>
        <w:t>Overall, the symbols in Book of Ra Deluxe offer a great variety and give players a chance to mix it up in terms of what they're betting on. Plus, they're all crafted with stunning detail, and you'll feel like you're in a real-life casino – just hopefully with less smoke and more oxygen to breathe in. Just make sure to gamble responsibly – both with your money and your heart if you're eyeing up that explorer symbol too much!</w:t>
      </w:r>
    </w:p>
    <w:p>
      <w:pPr>
        <w:pStyle w:val="Heading2"/>
      </w:pPr>
      <w:r>
        <w:t>Book of Ra Symbol</w:t>
      </w:r>
    </w:p>
    <w:p>
      <w:r/>
      <w:r>
        <w:t>If you’ve been itching to uncover the mysteries surrounding ancient Egypt, then Book of Ra Deluxe is the perfect game for you. The game has everything you’d want in a slot machine- lots of action, big payouts, and tons of fun. But, there’s one symbol that stands out from the rest: The Book of Ra symbol.</w:t>
      </w:r>
    </w:p>
    <w:p>
      <w:r/>
      <w:r>
        <w:t>Why, you ask? Is it just another symbol that pays big? Not quite. The Book of Ra symbol is the most important symbol in the game because it plays three roles: it is the Scatter symbol, the Wild symbol, and the Bonus symbol all in one. It’s like the unicorn of slot machine symbols- rare, powerful, and magical.</w:t>
      </w:r>
    </w:p>
    <w:p>
      <w:r/>
      <w:r>
        <w:t>But, what does all that technical jargon mean? Let’s break it down.</w:t>
      </w:r>
    </w:p>
    <w:p>
      <w:r/>
      <w:r>
        <w:t>As a Wild, the Book of Ra symbol will replace any symbol in a winning line. It’s like the glue that holds everything together. As a Scatter, if three or more Book of Ra symbols appear on the reels during a spin, a scatter payment is won. We’ll take any payout we can get, am I right? And finally, as a Bonus symbol, getting three or more Book of Ra symbols triggers the bonus round. Hallelujah!</w:t>
      </w:r>
    </w:p>
    <w:p>
      <w:r/>
      <w:r>
        <w:t>Oh, and let’s not forget about the betting multiplier calculated for each of those Book of Ra symbols. Are you ready for this? Brace yourselves. Get three books and you’ll get a betting multiplier of 18x. Get four and you’ll get 180x. And if you’re lucky enough to get five, you’ll get a maximum of 1800x! Book of Ra wins again!</w:t>
      </w:r>
    </w:p>
    <w:p>
      <w:r/>
      <w:r>
        <w:t>In short, Book of Ra symbol is the MVP of the game. It’s like the Michael Jordan of slot machine symbols. It’s like the Beyonce of slot machine symbols. It’s like the…you get the idea.</w:t>
      </w:r>
    </w:p>
    <w:p>
      <w:pPr>
        <w:pStyle w:val="Heading2"/>
      </w:pPr>
      <w:r>
        <w:t>Bonus Features</w:t>
      </w:r>
    </w:p>
    <w:p>
      <w:r/>
      <w:r>
        <w:t xml:space="preserve">Calling all bonus hunters! The Book of Ra Deluxe has one of the most captivating bonus features in the online casino world. The gods themselves have blessed this game with the power to grant 10 free spins to all those who manage to land three or more Book of Ra symbols. But wait, there's more! </w:t>
      </w:r>
    </w:p>
    <w:p>
      <w:r/>
      <w:r>
        <w:t xml:space="preserve">During the bonus round, one symbol is randomly chosen to be the </w:t>
      </w:r>
      <w:r>
        <w:rPr>
          <w:i/>
        </w:rPr>
        <w:t>special expanding symbol</w:t>
      </w:r>
      <w:r>
        <w:t>. That's right, it's special and expanding! It's like getting a gift from a genie who'll grant your casino wishes. This symbol may expand to cover three positions on the reels. We've all had the one symbol that we want to see repeatedly show up on the reels. Well, voila! This feature delivers it on a (golden) platter. Not only that, but this magical expanding symbol pays like a regular symbol on all lines played and even on non-adjacent positions. Talk about making the most out of a symbol!</w:t>
      </w:r>
    </w:p>
    <w:p>
      <w:pPr>
        <w:pStyle w:val="Heading2"/>
      </w:pPr>
      <w:r>
        <w:t>FAQ</w:t>
      </w:r>
    </w:p>
    <w:p>
      <w:pPr>
        <w:pStyle w:val="Heading3"/>
      </w:pPr>
      <w:r>
        <w:t>What is Book of Ra Deluxe?</w:t>
      </w:r>
    </w:p>
    <w:p>
      <w:r/>
      <w:r>
        <w:t>Book of Ra Deluxe is an updated version of the popular free slot game Book of Ra, published in 2015 by Novomatic.</w:t>
      </w:r>
    </w:p>
    <w:p>
      <w:pPr>
        <w:pStyle w:val="Heading3"/>
      </w:pPr>
      <w:r>
        <w:t>What is the theme of the game?</w:t>
      </w:r>
    </w:p>
    <w:p>
      <w:r/>
      <w:r>
        <w:t>Book of Ra Deluxe is dedicated to the ancient Egypt theme and its treasures hidden in the pyramids.</w:t>
      </w:r>
    </w:p>
    <w:p>
      <w:pPr>
        <w:pStyle w:val="Heading3"/>
      </w:pPr>
      <w:r>
        <w:t>What is the minimum and maximum bet per spin?</w:t>
      </w:r>
    </w:p>
    <w:p>
      <w:r/>
      <w:r>
        <w:t>The minimum bet per line is 1, and the maximum is 100 credits. So, all paylines can be played for 10 credits up to 1000 credits per spin, or in other words, from €0.10 up to €100.00.</w:t>
      </w:r>
    </w:p>
    <w:p>
      <w:pPr>
        <w:pStyle w:val="Heading3"/>
      </w:pPr>
      <w:r>
        <w:t>What is the RTP?</w:t>
      </w:r>
    </w:p>
    <w:p>
      <w:r/>
      <w:r>
        <w:t>The RTP value of Book of Ra Deluxe is 95.10%, which is a common value for many new slot games.</w:t>
      </w:r>
    </w:p>
    <w:p>
      <w:pPr>
        <w:pStyle w:val="Heading3"/>
      </w:pPr>
      <w:r>
        <w:t>What is the volatility of the game?</w:t>
      </w:r>
    </w:p>
    <w:p>
      <w:r/>
      <w:r>
        <w:t>Book of Ra Deluxe has medium volatility, which means it should suit most players well.</w:t>
      </w:r>
    </w:p>
    <w:p>
      <w:pPr>
        <w:pStyle w:val="Heading3"/>
      </w:pPr>
      <w:r>
        <w:t>What are the special symbols in the game?</w:t>
      </w:r>
    </w:p>
    <w:p>
      <w:r/>
      <w:r>
        <w:t>The golden Book of Ra symbol is the Wild symbol, the Scatter symbol, and the Bonus symbol all in one! There are also explorer, goddess Ali, Pharaoh Tutankhamun, beetle, and card game seeds symbols.</w:t>
      </w:r>
    </w:p>
    <w:p>
      <w:pPr>
        <w:pStyle w:val="Heading3"/>
      </w:pPr>
      <w:r>
        <w:t>How do I win with Book of Ra Deluxe?</w:t>
      </w:r>
    </w:p>
    <w:p>
      <w:r/>
      <w:r>
        <w:t>You must align 3 or more identical symbols. Only the highest winning combination will be paid on each line, to which winnings obtained by exploiting the Scatter will be added.</w:t>
      </w:r>
    </w:p>
    <w:p>
      <w:pPr>
        <w:pStyle w:val="Heading3"/>
      </w:pPr>
      <w:r>
        <w:t>What are the most valuable symbols?</w:t>
      </w:r>
    </w:p>
    <w:p>
      <w:r/>
      <w:r>
        <w:t>The explorer symbol is the most lucrative icon in this game. Get five explorers in a row and you'll win up to 5,000 coins. The Pharaoh is the second most rewarding icon, which pays 2000 coins.</w:t>
      </w:r>
    </w:p>
    <w:p>
      <w:pPr>
        <w:pStyle w:val="Heading2"/>
      </w:pPr>
      <w:r>
        <w:t>What we like</w:t>
      </w:r>
    </w:p>
    <w:p>
      <w:pPr>
        <w:pStyle w:val="ListBullet"/>
        <w:spacing w:line="240" w:lineRule="auto"/>
        <w:ind w:left="720"/>
      </w:pPr>
      <w:r/>
      <w:r>
        <w:t>Exciting Ancient Egypt theme</w:t>
      </w:r>
    </w:p>
    <w:p>
      <w:pPr>
        <w:pStyle w:val="ListBullet"/>
        <w:spacing w:line="240" w:lineRule="auto"/>
        <w:ind w:left="720"/>
      </w:pPr>
      <w:r/>
      <w:r>
        <w:t>Flexible betting system</w:t>
      </w:r>
    </w:p>
    <w:p>
      <w:pPr>
        <w:pStyle w:val="ListBullet"/>
        <w:spacing w:line="240" w:lineRule="auto"/>
        <w:ind w:left="720"/>
      </w:pPr>
      <w:r/>
      <w:r>
        <w:t>Valuable symbols and bonus features</w:t>
      </w:r>
    </w:p>
    <w:p>
      <w:pPr>
        <w:pStyle w:val="ListBullet"/>
        <w:spacing w:line="240" w:lineRule="auto"/>
        <w:ind w:left="720"/>
      </w:pPr>
      <w:r/>
      <w:r>
        <w:t>Medium volatility suits most players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multiplayer mode</w:t>
      </w:r>
    </w:p>
    <w:p>
      <w:r/>
      <w:r>
        <w:rPr>
          <w:i/>
        </w:rPr>
        <w:t>Create a cartoon style image featuring an explorer inside a pyramid, surrounded by Egyptian symbols such as hieroglyphics and scarabs, with the Book of Ra symbol shining brightly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