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&amp; Phoenix Slot Game for Free - Betsoft</w:t>
      </w:r>
    </w:p>
    <w:p>
      <w:pPr>
        <w:pStyle w:val="Heading2"/>
      </w:pPr>
      <w:r>
        <w:t>DRAGON &amp; PHOENIX SLOT GAME</w:t>
      </w:r>
    </w:p>
    <w:p>
      <w:r/>
      <w:r>
        <w:t>If you're feeling lucky, or perhaps just in the mood for some hot Chinese mythology, Betsoft's Dragon &amp; Phoenix slot game has got you covered. Released in 2019, this game is designed specifically for the Chinese casino market and features two of the most iconic mythological creatures of the culture - the majestic Dragon and the beautiful Phoenix bird.</w:t>
      </w:r>
      <w:r/>
    </w:p>
    <w:p>
      <w:r/>
      <w:r>
        <w:t>This game is not for the faint-hearted, but then again, neither are fire-breathing dragons and majestic mythological phoenixes. The visuals and graphics of the game are as stunning as you would expect from Betsoft, and the Chinese-inspired soundtrack adds that extra level of immersion to the game. But don't worry, if you're not a fan of traditional Chinese music, you can always mute it and put on some Kenny G instead.</w:t>
      </w:r>
      <w:r/>
    </w:p>
    <w:p>
      <w:r/>
      <w:r>
        <w:t>One of the things that make this game stand out from the crowd is its unique layout - six reels and four rows with all-ways-pays mechanics. It means that you can win in 4,096 different ways, which is more than the number of awkward conversations you've had with your in-laws.</w:t>
      </w:r>
      <w:r/>
    </w:p>
    <w:p>
      <w:r/>
      <w:r>
        <w:t>The Dragon &amp; Phoenix symbol is the wild symbol of the game, and it can substitute for any other symbol except the scatter symbol. The Yin Yang symbol is the scatter symbol, and if you manage to land at least three of these symbols, you will trigger the free spins feature, which can reward you with up to 15 free spins.</w:t>
      </w:r>
      <w:r/>
    </w:p>
    <w:p>
      <w:r/>
      <w:r>
        <w:t>All in all, Dragon &amp; Phoenix is a fantastic offering from Betsoft that caters to the Chinese casino market but is also enjoyable for any slot game enthusiast out there. With its stunning visuals, unique layout, and generous free spins feature, this slot game is bound to give you an unforgettable gaming experience.</w:t>
      </w:r>
    </w:p>
    <w:p>
      <w:pPr>
        <w:pStyle w:val="Heading2"/>
      </w:pPr>
      <w:r>
        <w:t>Betsoft Takes the Reins with Dragon &amp; Phoenix</w:t>
      </w:r>
    </w:p>
    <w:p>
      <w:r/>
      <w:r>
        <w:t>Get ready to embark on an epic journey with Dragon &amp; Phoenix, a slot game developed by the reputable gaming software provider, Betsoft. With this slot game, you can expect nothing less than cutting-edge graphics, thrilling sound effects, and exciting gameplay that will keep you on the edge of your seat.</w:t>
      </w:r>
    </w:p>
    <w:p>
      <w:r/>
      <w:r>
        <w:t>Betsoft takes the reins with Dragon &amp; Phoenix, and it's evident in the attention to detail and impeccable design of the game. From the moment you start playing, you'll feel like you've been transported into a mystical world.</w:t>
      </w:r>
    </w:p>
    <w:p>
      <w:r/>
      <w:r>
        <w:t>It's easy to see why Betsoft is known for creating exceptional online slot games. With Dragon &amp; Phoenix, they have once again proven why they are a leader in the gaming industry.</w:t>
      </w:r>
    </w:p>
    <w:p>
      <w:r/>
      <w:r>
        <w:t>Overall, Dragon &amp; Phoenix is an engaging and entertaining slot game that will keep you spinning the reels for hours on end. So, hop on this mythical journey and see what treasures await you!</w:t>
      </w:r>
    </w:p>
    <w:p>
      <w:r/>
      <w:r>
        <w:t>And if you're lucky enough, you might even catch a glimpse of the legendary dragons and phoenixes flying across the reels in all their vibrant glory. Betsoft has truly outdone themselves with this one!</w:t>
      </w:r>
    </w:p>
    <w:p>
      <w:pPr>
        <w:pStyle w:val="Heading2"/>
      </w:pPr>
      <w:r>
        <w:t>CHINESE MARKET</w:t>
      </w:r>
    </w:p>
    <w:p>
      <w:r/>
      <w:r>
        <w:t>Dragon &amp; Phoenix is designed to target the Chinese gaming market. And we gotta say, it hits the jackpot! The theme of the game is centered around the mythology of China, with dragons and phoenixes everywhere you look. The entire aesthetic of the game is a nod to Chinese culture.</w:t>
      </w:r>
    </w:p>
    <w:p>
      <w:r/>
      <w:r>
        <w:t>The graphics are top-notch and will leave you feeling like you're playing in a real casino in Macau. The attention to detail is impressive, with intricate symbols and animated figurines. We may or may not have spent a good twenty minutes mesmerized by the phoenix's tail feathers...</w:t>
      </w:r>
    </w:p>
    <w:p>
      <w:r/>
      <w:r>
        <w:t>If you're a fan of China or Chinese-themed games, this one is a must-play. Even if you're just in it for the potential big payouts, the gameplay and design will keep you spinning those reels.</w:t>
      </w:r>
    </w:p>
    <w:p>
      <w:pPr>
        <w:pStyle w:val="Heading2"/>
      </w:pPr>
      <w:r>
        <w:t>Gameplay Features</w:t>
      </w:r>
    </w:p>
    <w:p>
      <w:r/>
      <w:r>
        <w:t xml:space="preserve">Are you ready to embark on a journey to the ancient Chinese kingdom of Dragon &amp; Phoenix? This exciting 5-reel, 3-row slot game offers players 20 active paylines, making for a thrilling gaming experience. </w:t>
      </w:r>
      <w:r/>
    </w:p>
    <w:p>
      <w:r/>
      <w:r>
        <w:t>The game's regular and expanding wilds are sure to grab your attention, as they offer plenty of opportunities to score some big wins. And if you're lucky enough to land scatter symbols, you'll activate the game's free spins feature, which could earn you some serious loot.</w:t>
      </w:r>
      <w:r/>
    </w:p>
    <w:p>
      <w:r/>
      <w:r>
        <w:t>But be warned, Dragon &amp; Phoenix is not for the faint of heart. With its high volatility level, you should be prepared to weather some fluctuations in your bankroll before you hit it big. But fear not, with an RTP of 96.01%, you've got a good chance of coming out on top.</w:t>
      </w:r>
      <w:r/>
    </w:p>
    <w:p>
      <w:r/>
      <w:r>
        <w:t>Overall, Dragon &amp; Phoenix is a slot game with a lot to offer. It's cleverly designed with beautiful graphics and animations, and it's sure to keep you entertained for hours on end. So why not give it a spin and see if you have the luck of the dragon and the phoenix?</w:t>
      </w:r>
    </w:p>
    <w:p>
      <w:pPr>
        <w:pStyle w:val="Heading2"/>
      </w:pPr>
      <w:r>
        <w:t>Impressive Graphics and Design</w:t>
      </w:r>
    </w:p>
    <w:p>
      <w:r/>
      <w:r>
        <w:t xml:space="preserve">The graphics of Dragon &amp; Phoenix are on fire! No, seriously, they are based on traditional Chinese culture, with a backdrop of a serene Buddhist temple that contrasts the blazing phoenix and dragon symbols on the reels. Betsoft has really knocked it out of the park with their attention to detail and the stunning graphic quality of the high-value symbols, which include golden ingots and jade dragon statues, among others. </w:t>
      </w:r>
    </w:p>
    <w:p>
      <w:r/>
      <w:r>
        <w:t xml:space="preserve">It's not just the static symbols that are impressive; the animations during winning paylines and bonus rounds are mesmerizing. You'll feel like you're right in the heart of ancient China with this gameplay experience. The '88 logo, the ultimate symbol of good fortune in Chinese culture, certainly brings luck when it appears on the reels. </w:t>
      </w:r>
    </w:p>
    <w:p>
      <w:r/>
      <w:r>
        <w:t>Overall, the visuals of Dragon &amp; Phoenix are a feast for the eyes and are undoubtedly at the top of the game. I'm contemplating framing a snapshot from the game and hanging it on my wall. If only my landlord felt the same way!</w:t>
      </w:r>
    </w:p>
    <w:p>
      <w:pPr>
        <w:pStyle w:val="Heading2"/>
      </w:pPr>
      <w:r>
        <w:t>GAME SYMBOLS</w:t>
      </w:r>
    </w:p>
    <w:p>
      <w:r/>
      <w:r>
        <w:t xml:space="preserve">Let's talk about the symbols that you will find in the Dragon &amp; Phoenix slot game. You will encounter the usual Royals, but you will also stumble upon a couple of mythical creatures, being the Dragon and Phoenix. And hey, if you're lucky, they might bring you enormous winnings. </w:t>
      </w:r>
      <w:r>
        <w:t xml:space="preserve"> </w:t>
      </w:r>
    </w:p>
    <w:p>
      <w:r/>
      <w:r>
        <w:t xml:space="preserve">Don't forget to keep an eye out for the golden ingots, money trees, and the temple that might grant you tons of free spins. Have you ever heard about lucky numbers? Well, in this game, 88 seems to be a charm, which is represented by the 88 logo symbol. </w:t>
      </w:r>
    </w:p>
    <w:p>
      <w:r/>
      <w:r>
        <w:t xml:space="preserve"> Oh, and we can't forget about Jade, the dragon statue that can bring home some extra riches. But let's be honest, when the Dragon Claw holding the pearl appears on the screen, all gamers will hold their breath in anticipation, as it is the highest paying symbol in this slot game. </w:t>
      </w:r>
    </w:p>
    <w:p>
      <w:pPr>
        <w:pStyle w:val="Heading2"/>
      </w:pPr>
      <w:r>
        <w:t>WINNING POTENTIAL AND VOLATILITY</w:t>
      </w:r>
    </w:p>
    <w:p>
      <w:r/>
      <w:r>
        <w:t>Are you ready to win big? Dragon &amp; Phoenix offers the chance to win up to 8098x the total bet amount (€161,964). Wait, did you read that right? Yes, you did! That's more than enough to buy a private island and live your best life. But here's the catch- the game is highly volatile, making it a high-risk game to play. It's like playing with fire, you never know what's going to happen. One minute you're up, the next minute you're down.</w:t>
      </w:r>
    </w:p>
    <w:p>
      <w:r/>
      <w:r>
        <w:t>Despite the risk, the game offers a reasonable RTP of 96.01%, which is good news for cautious players. The game's features include free spins, expanding wilds, and scatter, adding to the excitement and thrill of the game. Who knows, you might even be lucky enough to trigger the jackpot and hit it big. But here's a word of advice, don't get too greedy. Remember, it's just a game.</w:t>
      </w:r>
    </w:p>
    <w:p>
      <w:r/>
      <w:r>
        <w:t>Overall, Dragon &amp; Phoenix is an excellent game for players looking for a thrilling experience. It may not be for the faint of heart, but it's definitely worth the risk. So, get your game face on and start spinning those reels! Who knows what riches await you.</w:t>
      </w:r>
    </w:p>
    <w:p>
      <w:pPr>
        <w:pStyle w:val="Heading2"/>
      </w:pPr>
      <w:r>
        <w:t>FAQ</w:t>
      </w:r>
    </w:p>
    <w:p>
      <w:pPr>
        <w:pStyle w:val="Heading3"/>
      </w:pPr>
      <w:r>
        <w:t>What is Dragon &amp; Phoenix?</w:t>
      </w:r>
    </w:p>
    <w:p>
      <w:r/>
      <w:r>
        <w:t>Dragon &amp; Phoenix is an online slot game by Betsoft, with a Chinese theme featuring the legendary creatures Dragon and Phoenix.</w:t>
      </w:r>
    </w:p>
    <w:p>
      <w:pPr>
        <w:pStyle w:val="Heading3"/>
      </w:pPr>
      <w:r>
        <w:t>What type of game is Dragon &amp; Phoenix?</w:t>
      </w:r>
    </w:p>
    <w:p>
      <w:r/>
      <w:r>
        <w:t>Dragon &amp; Phoenix is a 5x3 reel slot machine with 20 active lines that offers both regular and expanding wilds, scatters and free spins.</w:t>
      </w:r>
    </w:p>
    <w:p>
      <w:pPr>
        <w:pStyle w:val="Heading3"/>
      </w:pPr>
      <w:r>
        <w:t>What is the RTP of Dragon &amp; Phoenix?</w:t>
      </w:r>
    </w:p>
    <w:p>
      <w:r/>
      <w:r>
        <w:t>The RTP (player return percentage) of Dragon &amp; Phoenix is 96.01%, which means it pays off often with a big win every 40 spins on average.</w:t>
      </w:r>
    </w:p>
    <w:p>
      <w:pPr>
        <w:pStyle w:val="Heading3"/>
      </w:pPr>
      <w:r>
        <w:t>What is the maximum payout of Dragon &amp; Phoenix?</w:t>
      </w:r>
    </w:p>
    <w:p>
      <w:r/>
      <w:r>
        <w:t>Players may win up to 8098x total bet, which amounts to €161,964 if the maximum bet is placed.</w:t>
      </w:r>
    </w:p>
    <w:p>
      <w:pPr>
        <w:pStyle w:val="Heading3"/>
      </w:pPr>
      <w:r>
        <w:t>What is the volatility of Dragon &amp; Phoenix?</w:t>
      </w:r>
    </w:p>
    <w:p>
      <w:r/>
      <w:r>
        <w:t>Dragon &amp; Phoenix has medium-high volatility, meaning it's not a low-risk game and players must be willing to take big risks to get big wins.</w:t>
      </w:r>
    </w:p>
    <w:p>
      <w:pPr>
        <w:pStyle w:val="Heading3"/>
      </w:pPr>
      <w:r>
        <w:t>What are the symbols in Dragon &amp; Phoenix?</w:t>
      </w:r>
    </w:p>
    <w:p>
      <w:r/>
      <w:r>
        <w:t>The symbols in Dragon &amp; Phoenix include the Royal Couple (expanding Wild), Dragon, Phoenix, Gold Ingots, '88 logo, Green Jade Dragon Statue, Temple, Money Tree (scatter), Dragon Claw with Pearl and Jack to Ace cards (low-value symbols).</w:t>
      </w:r>
    </w:p>
    <w:p>
      <w:pPr>
        <w:pStyle w:val="Heading3"/>
      </w:pPr>
      <w:r>
        <w:t>What are the special features in Dragon &amp; Phoenix?</w:t>
      </w:r>
    </w:p>
    <w:p>
      <w:r/>
      <w:r>
        <w:t>The game offers both regular and expanding wilds, scatters and free spins triggered by the golden Money Tree symbol. The wild symbol is the Emperor and Empress together, while scatter payouts are also awarded when multiple appear.</w:t>
      </w:r>
    </w:p>
    <w:p>
      <w:pPr>
        <w:pStyle w:val="Heading3"/>
      </w:pPr>
      <w:r>
        <w:t>Is Dragon &amp; Phoenix similar to other slot games?</w:t>
      </w:r>
    </w:p>
    <w:p>
      <w:r/>
      <w:r>
        <w:t>Dragon &amp; Phoenix is similar in theme and gameplay to other Chinese-themed slot games such as Chinese Spider, which also features high multipliers and wild symbols with up to 32x multipliers.</w:t>
      </w:r>
    </w:p>
    <w:p>
      <w:pPr>
        <w:pStyle w:val="Heading2"/>
      </w:pPr>
      <w:r>
        <w:t>What we like</w:t>
      </w:r>
    </w:p>
    <w:p>
      <w:pPr>
        <w:pStyle w:val="ListBullet"/>
        <w:spacing w:line="240" w:lineRule="auto"/>
        <w:ind w:left="720"/>
      </w:pPr>
      <w:r/>
      <w:r>
        <w:t>Impressive graphics and design inspired by traditional Chinese culture</w:t>
      </w:r>
    </w:p>
    <w:p>
      <w:pPr>
        <w:pStyle w:val="ListBullet"/>
        <w:spacing w:line="240" w:lineRule="auto"/>
        <w:ind w:left="720"/>
      </w:pPr>
      <w:r/>
      <w:r>
        <w:t>Gameplay features include free spins, expanding wilds, and scatters</w:t>
      </w:r>
    </w:p>
    <w:p>
      <w:pPr>
        <w:pStyle w:val="ListBullet"/>
        <w:spacing w:line="240" w:lineRule="auto"/>
        <w:ind w:left="720"/>
      </w:pPr>
      <w:r/>
      <w:r>
        <w:t>Offers a high winning potential of up to 8098x the total bet amount</w:t>
      </w:r>
    </w:p>
    <w:p>
      <w:pPr>
        <w:pStyle w:val="ListBullet"/>
        <w:spacing w:line="240" w:lineRule="auto"/>
        <w:ind w:left="720"/>
      </w:pPr>
      <w:r/>
      <w:r>
        <w:t>Designed to cater to the Chinese gaming market</w:t>
      </w:r>
    </w:p>
    <w:p>
      <w:pPr>
        <w:pStyle w:val="Heading2"/>
      </w:pPr>
      <w:r>
        <w:t>What we don't like</w:t>
      </w:r>
    </w:p>
    <w:p>
      <w:pPr>
        <w:pStyle w:val="ListBullet"/>
        <w:spacing w:line="240" w:lineRule="auto"/>
        <w:ind w:left="720"/>
      </w:pPr>
      <w:r/>
      <w:r>
        <w:t>The game is highly volatile, making it a high-risk game to play</w:t>
      </w:r>
    </w:p>
    <w:p>
      <w:pPr>
        <w:pStyle w:val="ListBullet"/>
        <w:spacing w:line="240" w:lineRule="auto"/>
        <w:ind w:left="720"/>
      </w:pPr>
      <w:r/>
      <w:r>
        <w:t>The RTP of the game is 96.01%</w:t>
      </w:r>
    </w:p>
    <w:p>
      <w:r/>
      <w:r>
        <w:rPr>
          <w:b/>
        </w:rPr>
        <w:t>Play Dragon &amp; Phoenix Slot Game for Free - Betsoft</w:t>
      </w:r>
    </w:p>
    <w:p>
      <w:r/>
      <w:r>
        <w:rPr>
          <w:i/>
        </w:rPr>
        <w:t>Read our review of Dragon &amp; Phoenix, the Chinese-themed online slot game from Betsoft. Play for free and enjoy this high-risk, high-reward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