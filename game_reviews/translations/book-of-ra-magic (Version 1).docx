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Ra Magic for Free - Review and Game Guide</w:t>
      </w:r>
    </w:p>
    <w:p>
      <w:r/>
      <w:r>
        <w:rPr>
          <w:b/>
        </w:rPr>
        <w:t>Meta description</w:t>
      </w:r>
      <w:r>
        <w:t>: Learn everything about Book of Ra Magic, a classic Novomatic slot game with a touch of ancient Egypt. Play for free on SlotJava.</w:t>
      </w:r>
    </w:p>
    <w:p>
      <w:pPr>
        <w:pStyle w:val="Heading2"/>
      </w:pPr>
      <w:r>
        <w:t>Get Ready for Some Magic with Book of Ra Magic’s Gameplay Features</w:t>
      </w:r>
    </w:p>
    <w:p>
      <w:r/>
      <w:r>
        <w:t>Are you in the mood for a slot game that has a traditional feel to it? Look no further than Book of Ra Magic. With five reels and three horizontal lines, there is plenty of room for 15 symbols for each play. And with 10 paylines, players have ample opportunities to hit it big.</w:t>
      </w:r>
    </w:p>
    <w:p>
      <w:r/>
      <w:r>
        <w:t>But what makes Book of Ra Magic truly special is the Book of Ra symbol. Not only does it serve as the Wild symbol, which can replace other symbols to help players earn more winning combinations, but it also serves as the Scatter symbol as well. With three or more Book of Ra symbols, players can unlock the game’s free spin mode, where they are given 10 free spins with an expanding symbol. Talk about magic!</w:t>
      </w:r>
    </w:p>
    <w:p>
      <w:r/>
      <w:r>
        <w:t>Overall, Book of Ra Magic may seem like a typical slot game, but its added twists on gameplay make it both exciting and rewarding. So, what are you waiting for? Give it a spin and see if you can uncover the magic within!</w:t>
      </w:r>
    </w:p>
    <w:p>
      <w:pPr>
        <w:pStyle w:val="Heading2"/>
      </w:pPr>
      <w:r>
        <w:t>Graphics Receive A Facelift in Book of Ra Magic</w:t>
      </w:r>
    </w:p>
    <w:p>
      <w:r/>
      <w:r>
        <w:t>Book of Ra Magic may not differ too much from its predecessors in terms of gameplay, but the enhancements made to the game's graphics do not go unnoticed. It's like the game has had a facelift to keep up with the ever-changing world of online slots.</w:t>
      </w:r>
    </w:p>
    <w:p>
      <w:r/>
      <w:r>
        <w:t>With high-quality visuals, the game immerses you into its ancient Egyptian theme. The game interface and symbols are updated for a more modern look that will make you feel like you've been transported to a time-travel machine and landed in ancient Egypt.</w:t>
      </w:r>
    </w:p>
    <w:p>
      <w:r/>
      <w:r>
        <w:t xml:space="preserve">Even the lettering on the playing cards has been re-elaborated into hieroglyphs, so you can make sense of what is on the reels while staying on theme with the game. So not only will you lose track of time, but you will also feel like an Indiana Jones-like adventurer on a quest to win the big bucks! </w:t>
      </w:r>
    </w:p>
    <w:p>
      <w:pPr>
        <w:pStyle w:val="Heading2"/>
      </w:pPr>
      <w:r>
        <w:t>Get Wild with the Book of Ra Symbol in Book of Ra Magic Slot Game</w:t>
      </w:r>
    </w:p>
    <w:p>
      <w:r/>
      <w:r>
        <w:t xml:space="preserve">Get ready for a double dose of magic with Book of Ra Magic slot game! That's right; the Book of Ra symbol serves a dual role in this game as both the Wild and Scatter symbol. It's like getting two symbols for the price of one! </w:t>
      </w:r>
      <w:r>
        <w:t xml:space="preserve"> </w:t>
      </w:r>
    </w:p>
    <w:p>
      <w:r/>
      <w:r>
        <w:t xml:space="preserve">As the Wild symbol, Book of Ra can replace any other symbols, increasing the players' chances of obtaining winning combinations. It's like having your own magical genie granting you unlimited wishes! Well, almost. </w:t>
      </w:r>
      <w:r>
        <w:t xml:space="preserve"> </w:t>
      </w:r>
    </w:p>
    <w:p>
      <w:r/>
      <w:r>
        <w:t>That's not all - as the Scatter symbol, the Book of Ra grants players access to the Feature Mode, where they get to enjoy 10 free spins with an expanding symbol. It's like hitting the jackpot twice! Okay, maybe not, but you get the idea.</w:t>
      </w:r>
    </w:p>
    <w:p>
      <w:pPr>
        <w:pStyle w:val="Heading2"/>
      </w:pPr>
      <w:r>
        <w:t>Unleash Magic with Book of Ra Magic's Free Spin Mode</w:t>
      </w:r>
    </w:p>
    <w:p>
      <w:r/>
      <w:r>
        <w:t>Book of Ra Magic is one of the most popular slot games in casinos and online. One of the best features of the game is its free spin mode which gives players 10 free spins with an expanding symbol. Think of it as a free magic show that could lead to huge payouts.</w:t>
      </w:r>
    </w:p>
    <w:p>
      <w:r/>
      <w:r>
        <w:t>In the free spin mode, players are given the chance to make even more wins thanks to the expanding symbol. If the expanding symbol is involved in one or more combinations, it will expand along the entire reel, giving players the opportunity to obtain further combinations and increase their winnings. Don't be surprised if you find yourself shouting 'abracadabra' when the expanding symbol appears on the reels.</w:t>
      </w:r>
    </w:p>
    <w:p>
      <w:r/>
      <w:r>
        <w:t>And if that wasn't enough to keep things exciting, the bonus mode can be triggered again by finding the Book multiple times and receiving additional free spins. With potentially unlimited free spins, the odds of hitting the jackpot and winning big are greatly increased. That's what we call making magic happen!</w:t>
      </w:r>
    </w:p>
    <w:p>
      <w:r/>
      <w:r>
        <w:t>Overall, Book of Ra Magic is a fun and exciting slot game that is easy to play and packed with features like free spins with expanding symbols that are sure to keep players entertained and coming back for more. So what are you waiting for? Give it a spin and see if you can work your magic!</w:t>
      </w:r>
    </w:p>
    <w:p>
      <w:pPr>
        <w:pStyle w:val="Heading2"/>
      </w:pPr>
      <w:r>
        <w:t>Classic Five Reels and Three Horizontal Lines with 10 Paylines</w:t>
      </w:r>
    </w:p>
    <w:p>
      <w:r/>
      <w:r>
        <w:t>Attention all slot game fanatics! Book of Ra Magic is the game of luck that you’ve been searching for. As a traditional slot game with five reels and three horizontal lines, it allows for 15 symbols for each play. And let's be honest, who doesn't love more symbols?</w:t>
      </w:r>
      <w:r/>
    </w:p>
    <w:p>
      <w:r/>
      <w:r>
        <w:t>But wait, there's more! Book of Ra Magic boasts 10 paylines, which is consistent with Book of Ra Deluxe and other titles in the series. With the Magic version, you get even more chances to win big bucks, and who doesn't need those extra dollars for more slot games?</w:t>
      </w:r>
      <w:r/>
    </w:p>
    <w:p>
      <w:r/>
      <w:r>
        <w:t>Overall, Book of Ra Magic is a great game for those who want to stick with the classic format, but with a little extra magic sprinkled in. And who doesn't love a little bit of magic? With the bold and eye-catching graphics, it'll be hard not to get hooked right off the bat. So what are you waiting for? Start spinning those reels and get ready for some magical fun!</w:t>
      </w:r>
    </w:p>
    <w:p>
      <w:pPr>
        <w:pStyle w:val="Heading2"/>
      </w:pPr>
      <w:r>
        <w:t>What Makes Book of Ra Magic Stand Out From Its Novomatic Counterparts?</w:t>
      </w:r>
    </w:p>
    <w:p>
      <w:r/>
      <w:r>
        <w:t>Let's address the obvious first. Book of Ra Magic is not your typical online slot game. This game stands out among its Novomatic counterparts in many ways. However, Book of Ra Magic does bear similarities to other Novomatic slots, such as Book of Ra, Book of Ra Deluxe, and Book of Ra 6. The game features the classic five reels and three horizontal lines with 10 paylines, and the Book of Ra symbol functions as both the Wild and Scatter symbol, which is consistent with other Book of Ra titles.</w:t>
      </w:r>
      <w:r/>
    </w:p>
    <w:p>
      <w:r/>
      <w:r>
        <w:t>But what sets Book of Ra Magic apart from the pack? For starters, it has a unique and striking design that transports players to the mystical world of Egypt. The game has stunning graphics and animations, which add an extra layer of excitement to the gameplay. Plus, the game's sound effects and music are eerily enchanting - so much so that you might find yourself lost in the game.</w:t>
      </w:r>
      <w:r/>
    </w:p>
    <w:p>
      <w:r/>
      <w:r>
        <w:t>Another feature that sets Book of Ra Magic apart is the game's Free Spins bonus round. When you land three or more Book of Ra symbols on the reels, you'll be rewarded with 10 free spins. But what makes the Free Spins bonus round so magical is that a random symbol is selected to become the game's expanding symbol for the duration of the bonus round. This means that the selected symbol can expand to cover the entire reel, giving you more opportunities to score big wins.</w:t>
      </w:r>
      <w:r/>
    </w:p>
    <w:p>
      <w:r/>
      <w:r>
        <w:t xml:space="preserve">Overall, if you're a fan of Novomatic slots or online slot games in general, Book of Ra Magic is definitely worth a spin. Its unique design, enchanting sound effects, and exciting Free Spins bonus round make it stand out from the pack. Plus, who doesn't love the chance to win big in the mystical world of Egypt? So grab your explorer's hat, jump on your camel, and get spinning! </w:t>
      </w:r>
    </w:p>
    <w:p>
      <w:pPr>
        <w:pStyle w:val="Heading2"/>
      </w:pPr>
      <w:r>
        <w:t>Expand Your Horizons: Access to Other Ancient Egyptian-Themed Slots</w:t>
      </w:r>
    </w:p>
    <w:p>
      <w:r/>
      <w:r>
        <w:t xml:space="preserve">Ancient Egypt may have been long gone, but it lives on as a popular theme in the online slot world. And when it comes to Egyptian slots, Novomatic has quite the collection, including Book of Ra Magic. But did you know that you can explore other ancient Egyptian-themed slots for free on SlotJava? </w:t>
      </w:r>
      <w:r/>
    </w:p>
    <w:p>
      <w:r/>
      <w:r>
        <w:t xml:space="preserve">If you've had enough of Book of Ra Magic's mesmerizing effects and are ready for a change, take a crack at Dolphin's Pearl, Fairy Queen, or Lucky Lady's Charm Deluxe. Warning, these games might also get you hooked like a mummy's curse. Just promise us that you won't start believing in ancient Egyptian gods and goddesses, or we'll have to call an exorcist to save you from the pharaohs. </w:t>
      </w:r>
      <w:r/>
    </w:p>
    <w:p>
      <w:r/>
      <w:r>
        <w:t xml:space="preserve">Othe Egyptian-inspired slots worth trying include Pragmatic Play's Queen of Gold, Ash Gaming's Pharaoh's Treasure, and Merkur's Sonnenkafer, among others. Now, if only we could find a time machine to take us back to the days of Cleopatra, we'd be betting like true pharaohs. Until then, let's stick to playing Book of Ra and its mates. </w:t>
      </w:r>
    </w:p>
    <w:p>
      <w:pPr>
        <w:pStyle w:val="Heading2"/>
      </w:pPr>
      <w:r>
        <w:t>FAQ</w:t>
      </w:r>
    </w:p>
    <w:p>
      <w:pPr>
        <w:pStyle w:val="Heading3"/>
      </w:pPr>
      <w:r>
        <w:t>Where can I play Book of Ra Magic for free?</w:t>
      </w:r>
    </w:p>
    <w:p>
      <w:r/>
      <w:r>
        <w:t>You can play Book of Ra Magic for free on sites like SlotJava without needing to deposit money or registering.</w:t>
      </w:r>
    </w:p>
    <w:p>
      <w:pPr>
        <w:pStyle w:val="Heading3"/>
      </w:pPr>
      <w:r>
        <w:t>Can I play Book of Ra Magic for real money?</w:t>
      </w:r>
    </w:p>
    <w:p>
      <w:r/>
      <w:r>
        <w:t>Yes, you can play Book of Ra Magic for real money by accessing an online casino like Starcasinò or Starvegas with an ADM license.</w:t>
      </w:r>
    </w:p>
    <w:p>
      <w:pPr>
        <w:pStyle w:val="Heading3"/>
      </w:pPr>
      <w:r>
        <w:t>Can I get bonuses and free spins to play Book of Ra Magic?</w:t>
      </w:r>
    </w:p>
    <w:p>
      <w:r/>
      <w:r>
        <w:t>Yes, you can get no-deposit bonuses and free spins to play Book of Ra Magic on dedicated sites or casinos. Look at SlotJava's page for more information.</w:t>
      </w:r>
    </w:p>
    <w:p>
      <w:pPr>
        <w:pStyle w:val="Heading3"/>
      </w:pPr>
      <w:r>
        <w:t>How do I play Book of Ra Magic?</w:t>
      </w:r>
    </w:p>
    <w:p>
      <w:r/>
      <w:r>
        <w:t>Choose your bet and activate the paylines before starting the game by pressing the Start button. You win when identical symbols appear on the reels. With the Gamble function, you can try to double your prize if you have won any amount.</w:t>
      </w:r>
    </w:p>
    <w:p>
      <w:pPr>
        <w:pStyle w:val="Heading3"/>
      </w:pPr>
      <w:r>
        <w:t>Who is the software provider for Book of Ra Magic?</w:t>
      </w:r>
    </w:p>
    <w:p>
      <w:r/>
      <w:r>
        <w:t>Book of Ra Magic is produced by Novomatic, a famous provider of online slots. Other titles from the same provider worth mentioning include Dolphin's Pearl, Fairy Queen, and Lucky Lady's Charm Deluxe; you can try these for free on SlotJava.</w:t>
      </w:r>
    </w:p>
    <w:p>
      <w:pPr>
        <w:pStyle w:val="Heading3"/>
      </w:pPr>
      <w:r>
        <w:t>What is the genre of Book of Ra Magic?</w:t>
      </w:r>
    </w:p>
    <w:p>
      <w:r/>
      <w:r>
        <w:t xml:space="preserve">Book of Ra Magic is a slot game of the Ancient Egyptian genre. </w:t>
      </w:r>
    </w:p>
    <w:p>
      <w:pPr>
        <w:pStyle w:val="Heading3"/>
      </w:pPr>
      <w:r>
        <w:t>What is the RTP of Book of Ra Magic?</w:t>
      </w:r>
    </w:p>
    <w:p>
      <w:r/>
      <w:r>
        <w:t>The RTP (Return to Player) of Book of Ra Magic ranges from 92.13% to 95.03%, depending on the casino and platform you choose.</w:t>
      </w:r>
    </w:p>
    <w:p>
      <w:pPr>
        <w:pStyle w:val="Heading3"/>
      </w:pPr>
      <w:r>
        <w:t>What is the maximum payout of Book of Ra Magic?</w:t>
      </w:r>
    </w:p>
    <w:p>
      <w:r/>
      <w:r>
        <w:t>The maximum payout of Book of Ra Magic is 5,000x the bet, which is achieved with a combination of five adventurer symbols during a free spin round.</w:t>
      </w:r>
    </w:p>
    <w:p>
      <w:pPr>
        <w:pStyle w:val="Heading2"/>
      </w:pPr>
      <w:r>
        <w:t>What we like</w:t>
      </w:r>
    </w:p>
    <w:p>
      <w:pPr>
        <w:pStyle w:val="ListBullet"/>
        <w:spacing w:line="240" w:lineRule="auto"/>
        <w:ind w:left="720"/>
      </w:pPr>
      <w:r/>
      <w:r>
        <w:t>Book of Ra symbol functions as both Wild and Scatter</w:t>
      </w:r>
    </w:p>
    <w:p>
      <w:pPr>
        <w:pStyle w:val="ListBullet"/>
        <w:spacing w:line="240" w:lineRule="auto"/>
        <w:ind w:left="720"/>
      </w:pPr>
      <w:r/>
      <w:r>
        <w:t>Free spin mode with expanding symbol</w:t>
      </w:r>
    </w:p>
    <w:p>
      <w:pPr>
        <w:pStyle w:val="ListBullet"/>
        <w:spacing w:line="240" w:lineRule="auto"/>
        <w:ind w:left="720"/>
      </w:pPr>
      <w:r/>
      <w:r>
        <w:t>Classic five reels and three horizontal lines with 10 paylines</w:t>
      </w:r>
    </w:p>
    <w:p>
      <w:pPr>
        <w:pStyle w:val="ListBullet"/>
        <w:spacing w:line="240" w:lineRule="auto"/>
        <w:ind w:left="720"/>
      </w:pPr>
      <w:r/>
      <w:r>
        <w:t>Access to other ancient Egyptian-themed slots</w:t>
      </w:r>
    </w:p>
    <w:p>
      <w:pPr>
        <w:pStyle w:val="Heading2"/>
      </w:pPr>
      <w:r>
        <w:t>What we don't like</w:t>
      </w:r>
    </w:p>
    <w:p>
      <w:pPr>
        <w:pStyle w:val="ListBullet"/>
        <w:spacing w:line="240" w:lineRule="auto"/>
        <w:ind w:left="720"/>
      </w:pPr>
      <w:r/>
      <w:r>
        <w:t>Not much variety from other Book of Ra titles</w:t>
      </w:r>
    </w:p>
    <w:p>
      <w:pPr>
        <w:pStyle w:val="ListBullet"/>
        <w:spacing w:line="240" w:lineRule="auto"/>
        <w:ind w:left="720"/>
      </w:pPr>
      <w:r/>
      <w:r>
        <w:t>Free spin mode can be difficult to access</w:t>
      </w:r>
    </w:p>
    <w:p>
      <w:r/>
      <w:r>
        <w:rPr>
          <w:i/>
        </w:rPr>
        <w:t>Prompt: Create a cartoon-style feature image for Book of Ra Magic featuring a happy Maya warrior. The image should have a bright and vibrant color scheme, with the warrior holding the Book of Ra in one hand and the other hand holding a golden coin. The background should feature ancient hieroglyphs and Egyptian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