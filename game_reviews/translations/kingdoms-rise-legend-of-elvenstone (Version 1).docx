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Kingdoms Rise: Legend Of Elvenstone Free Slot | Review</w:t>
      </w:r>
    </w:p>
    <w:p>
      <w:pPr>
        <w:pStyle w:val="Heading2"/>
      </w:pPr>
      <w:r>
        <w:t>Gameplay Mechanics</w:t>
      </w:r>
    </w:p>
    <w:p>
      <w:r/>
      <w:r>
        <w:t>Get ready for a twist on traditional slot gameplay, because Kingdoms Rise: Legend of Elvenstone is here to shake things up! With its unique mechanics, this game will have you on the edge of your seat. The Wild Drop symbol is a real game-changer - it can appear out of nowhere and transform symbols into wilds faster than you can say 'jackpot'.</w:t>
      </w:r>
    </w:p>
    <w:p>
      <w:r/>
      <w:r>
        <w:t>And let's not forget about the dragon symbol - this fiery creature can take up not one, not two, not three, but up to FOUR slots on the reels. If you're lucky enough to get it, you'll be rewarded with three generous respins that will have you feeling like you just won the lottery.</w:t>
      </w:r>
    </w:p>
    <w:p>
      <w:r/>
      <w:r>
        <w:t>Oh, and did we mention the tokens? As you play, you can collect tokens that give you access to even more exciting games and levels in the Kingdoms Rise series. It's like leveling up in a video game, but with the added bonus of potentially winning some serious cash.</w:t>
      </w:r>
    </w:p>
    <w:p>
      <w:pPr>
        <w:pStyle w:val="Heading2"/>
      </w:pPr>
      <w:r>
        <w:t>The Graphics That Make You Go ‘ooh’ &amp; ‘ahh’</w:t>
      </w:r>
    </w:p>
    <w:p>
      <w:r/>
      <w:r>
        <w:t>Get ready to feast your eyes on what Playtech is bringing to the table with Kingdoms Rise: Legend of Elvenstone. It’s like watching your favorite fantasy movie come to life, except that it’s in a slot game!</w:t>
      </w:r>
      <w:r>
        <w:t xml:space="preserve"> </w:t>
      </w:r>
    </w:p>
    <w:p>
      <w:r/>
      <w:r>
        <w:t>The fantasy theme of this game is set in a kingdom of mythical creatures, from dragons to stone monsters. The symbols are intricately drawn and the animations that accompany every win will make you feel like you’re a part of the action.</w:t>
      </w:r>
      <w:r>
        <w:t xml:space="preserve"> </w:t>
      </w:r>
    </w:p>
    <w:p>
      <w:r/>
      <w:r>
        <w:t>So, buckle up and get ready to take in the visually stunning experience that is Kingdoms Rise: Legend of Elvenstone. We just hope that your eyes can keep up with the action!</w:t>
      </w:r>
    </w:p>
    <w:p>
      <w:pPr>
        <w:pStyle w:val="Heading2"/>
      </w:pPr>
      <w:r>
        <w:t>Token System and Connected Games/Levels</w:t>
      </w:r>
    </w:p>
    <w:p>
      <w:r/>
      <w:r>
        <w:t>The token system in Kingdoms Rise: Legend of Elvenstone is like a VIP pass that lets you into exclusive levels of the Kingdoms Rise universe. It's like owning the keys to the kingdom, except you can't lose them down the back of the couch. Players can earn tokens during the game, kind of like finding loose change in your pocket, and redeem them to unlock new and exciting adventures. If only life worked that way!</w:t>
      </w:r>
    </w:p>
    <w:p>
      <w:pPr>
        <w:pStyle w:val="Heading2"/>
      </w:pPr>
      <w:r>
        <w:t>Traditional Gameplay Features that Still Impress!</w:t>
      </w:r>
    </w:p>
    <w:p>
      <w:r/>
      <w:r>
        <w:t>Kingdoms Rise: Legend of Elvenstone follows classic game layout traditions that will keep you entertained for hours! You'll find 5 reels and 3 rows with 10 fixed paylines to bet on, making the excitement practically endless. But do not fear, the minimum bet is €0.10 so you won't have to break the bank! At a max bet of €500, anyone could be crowned royalty – or in this case, the winner! The game has medium volatility, so you won't experience too many dry spells, and an RTP value of 92.85% so the payouts are fair and guaranteed to keep you coming back for more.</w:t>
      </w:r>
    </w:p>
    <w:p>
      <w:r/>
      <w:r>
        <w:t>Overall, Kingdoms Rise: Legend of Elvenstone has all the immersive qualities that you would expect from a top-tier slot game. It's easy to navigate and understand, so you can focus on what really matters – spinning those reels and collecting your winnings! Get ready to be transported to a fantasy world full of opportunities to strike it lucky. The Kingdom awaits!</w:t>
      </w:r>
    </w:p>
    <w:p>
      <w:pPr>
        <w:pStyle w:val="Heading2"/>
      </w:pPr>
      <w:r>
        <w:t>My Royal Verdict: Overall experience and recommendation</w:t>
      </w:r>
    </w:p>
    <w:p>
      <w:r/>
      <w:r>
        <w:t>Well, well, well. Looks like the good people over at Playtech have done it again! They've added Kingdoms Rise: Legend of Elvenstone to their already impressive collection of slot games. And let me tell you, this game is a real gem.</w:t>
      </w:r>
      <w:r/>
    </w:p>
    <w:p>
      <w:r/>
      <w:r>
        <w:t>The graphics are simply stunning. It's almost like you're walking through a mystical forest full of elves and magical creatures. But that's not all. The gameplay mechanics are unique and will keep you on the edge of your seat. It's refreshing to see a game that's not your run-of-the-mill slot machine.</w:t>
      </w:r>
      <w:r/>
    </w:p>
    <w:p>
      <w:r/>
      <w:r>
        <w:t>Now, let's talk about the RTP value. It may not be as high as some players would like, but let me remind you - this is a game of chance, not a 401k. Plus, the game's features and bonuses make it worth a spin. So, go ahead and give Kingdoms Rise: Legend of Elvenstone a try. You may just become the next ruler of the slot game kingdom!</w:t>
      </w:r>
    </w:p>
    <w:p>
      <w:pPr>
        <w:pStyle w:val="Heading2"/>
      </w:pPr>
      <w:r>
        <w:t>FAQ</w:t>
      </w:r>
    </w:p>
    <w:p>
      <w:pPr>
        <w:pStyle w:val="Heading3"/>
      </w:pPr>
      <w:r>
        <w:t>What is Kingdoms Rise: Legend of Elvenstone?</w:t>
      </w:r>
    </w:p>
    <w:p>
      <w:r/>
      <w:r>
        <w:t>Kingdoms Rise: Legend of Elvenstone is a fantasy-themed slot game created by Playtech that takes place in a magical kingdom populated by dragons, stone monsters, and a woman with magical powers that gives multipliers and other bonuses. The goal is to collect dragon stones and defeat enemies to reach valuable wins.</w:t>
      </w:r>
    </w:p>
    <w:p>
      <w:pPr>
        <w:pStyle w:val="Heading3"/>
      </w:pPr>
      <w:r>
        <w:t>What is the minimum bet amount?</w:t>
      </w:r>
    </w:p>
    <w:p>
      <w:r/>
      <w:r>
        <w:t>The minimum bet amount is €0.10.</w:t>
      </w:r>
    </w:p>
    <w:p>
      <w:pPr>
        <w:pStyle w:val="Heading3"/>
      </w:pPr>
      <w:r>
        <w:t>What is the maximum bet amount?</w:t>
      </w:r>
    </w:p>
    <w:p>
      <w:r/>
      <w:r>
        <w:t>The maximum bet amount is €500.</w:t>
      </w:r>
    </w:p>
    <w:p>
      <w:pPr>
        <w:pStyle w:val="Heading3"/>
      </w:pPr>
      <w:r>
        <w:t>How many paylines are there?</w:t>
      </w:r>
    </w:p>
    <w:p>
      <w:r/>
      <w:r>
        <w:t>There are 10 fixed paylines in Kingdoms Rise: Legend of Elvenstone.</w:t>
      </w:r>
    </w:p>
    <w:p>
      <w:pPr>
        <w:pStyle w:val="Heading3"/>
      </w:pPr>
      <w:r>
        <w:t>What is the volatility of the game?</w:t>
      </w:r>
    </w:p>
    <w:p>
      <w:r/>
      <w:r>
        <w:t>The volatility of the game is medium.</w:t>
      </w:r>
    </w:p>
    <w:p>
      <w:pPr>
        <w:pStyle w:val="Heading3"/>
      </w:pPr>
      <w:r>
        <w:t>What is the RTP value?</w:t>
      </w:r>
    </w:p>
    <w:p>
      <w:r/>
      <w:r>
        <w:t>The RTP value is 92.85%, which is not very satisfying.</w:t>
      </w:r>
    </w:p>
    <w:p>
      <w:pPr>
        <w:pStyle w:val="Heading3"/>
      </w:pPr>
      <w:r>
        <w:t>What is the Wild Drop symbol?</w:t>
      </w:r>
    </w:p>
    <w:p>
      <w:r/>
      <w:r>
        <w:t>The Wild Drop symbol is a lens that can appear on the reels or on the frame. Its function is to transform the symbols on which it lands into wilds. At each spin, the lens moves down one slot.</w:t>
      </w:r>
    </w:p>
    <w:p>
      <w:pPr>
        <w:pStyle w:val="Heading3"/>
      </w:pPr>
      <w:r>
        <w:t>What are tokens in Kingdoms Rise: Legend of Elvenstone?</w:t>
      </w:r>
    </w:p>
    <w:p>
      <w:r/>
      <w:r>
        <w:t>Tokens are accumulated during the game and can be used to purchase different games and levels of the Kingdoms Rise series. Players just need to click on the map to the right of the game grid and choose the setting they want.</w:t>
      </w:r>
    </w:p>
    <w:p>
      <w:pPr>
        <w:pStyle w:val="Heading2"/>
      </w:pPr>
      <w:r>
        <w:t>What we like</w:t>
      </w:r>
    </w:p>
    <w:p>
      <w:pPr>
        <w:pStyle w:val="ListBullet"/>
        <w:spacing w:line="240" w:lineRule="auto"/>
        <w:ind w:left="720"/>
      </w:pPr>
      <w:r/>
      <w:r>
        <w:t>Unique gameplay mechanics with Wild Drop symbol and dragon respins</w:t>
      </w:r>
    </w:p>
    <w:p>
      <w:pPr>
        <w:pStyle w:val="ListBullet"/>
        <w:spacing w:line="240" w:lineRule="auto"/>
        <w:ind w:left="720"/>
      </w:pPr>
      <w:r/>
      <w:r>
        <w:t>Fantasy-themed game with stunning graphics and animations</w:t>
      </w:r>
    </w:p>
    <w:p>
      <w:pPr>
        <w:pStyle w:val="ListBullet"/>
        <w:spacing w:line="240" w:lineRule="auto"/>
        <w:ind w:left="720"/>
      </w:pPr>
      <w:r/>
      <w:r>
        <w:t>Token system adds a layer of immersion and exploration</w:t>
      </w:r>
    </w:p>
    <w:p>
      <w:pPr>
        <w:pStyle w:val="ListBullet"/>
        <w:spacing w:line="240" w:lineRule="auto"/>
        <w:ind w:left="720"/>
      </w:pPr>
      <w:r/>
      <w:r>
        <w:t>Traditional 5-reel game grid with fixed 10 paylines</w:t>
      </w:r>
    </w:p>
    <w:p>
      <w:pPr>
        <w:pStyle w:val="Heading2"/>
      </w:pPr>
      <w:r>
        <w:t>What we don't like</w:t>
      </w:r>
    </w:p>
    <w:p>
      <w:pPr>
        <w:pStyle w:val="ListBullet"/>
        <w:spacing w:line="240" w:lineRule="auto"/>
        <w:ind w:left="720"/>
      </w:pPr>
      <w:r/>
      <w:r>
        <w:t>RTP value of 92.85% may not be as high as some players prefer</w:t>
      </w:r>
    </w:p>
    <w:p>
      <w:pPr>
        <w:pStyle w:val="ListBullet"/>
        <w:spacing w:line="240" w:lineRule="auto"/>
        <w:ind w:left="720"/>
      </w:pPr>
      <w:r/>
      <w:r>
        <w:t>Max bet of €500 may not appeal to high rollers</w:t>
      </w:r>
    </w:p>
    <w:p>
      <w:r/>
      <w:r>
        <w:rPr>
          <w:b/>
        </w:rPr>
        <w:t>Play Kingdoms Rise: Legend Of Elvenstone Free Slot | Review</w:t>
      </w:r>
    </w:p>
    <w:p>
      <w:r/>
      <w:r>
        <w:rPr>
          <w:i/>
        </w:rPr>
        <w:t>Read our review of Kingdoms Rise: Legend Of Elvenstone to find out more and play for free! Unique gameplay, fantasy theme, tokens, and traditiional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