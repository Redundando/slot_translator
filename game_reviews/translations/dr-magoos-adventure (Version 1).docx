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Magoo's Adventure for Free - Exciting Slot Game</w:t>
      </w:r>
    </w:p>
    <w:p>
      <w:pPr>
        <w:pStyle w:val="Heading2"/>
      </w:pPr>
      <w:r>
        <w:t>Gameplay</w:t>
      </w:r>
    </w:p>
    <w:p>
      <w:r/>
      <w:r>
        <w:t>Get ready to embark on an adventure with the quirky Dr. Magoo as your guide! With 20 fixed paylines spread across 5 reels and 3 rows, this slot game is packed with excitement and adventure. The graphics are high-definition, giving you an immersive and thrilling experience. Plus, the tribal sounds and animal cries make you feel like you are on a real safari hunt.</w:t>
      </w:r>
    </w:p>
    <w:p>
      <w:r/>
      <w:r>
        <w:t>What's even better is that Dr. Magoo's Adventure provides players with various options, allowing them to customize their gaming experience. With automatic spins without limits, it means you can sit back and relax while the game does all the work. So grab your popcorn, cosy up with your favourite blanket and get spinning!</w:t>
      </w:r>
    </w:p>
    <w:p>
      <w:r/>
      <w:r>
        <w:t>Another great feature of this game is its impressive RTP rate of 96.33%. It's a clear indication that players can expect big payouts at any time. The game's average volatility is also very good, which means there is a good balance between the number of spins made and the number of winning combinations. In summary, Dr. Magoo's Adventure is a slot game worth embarking on.</w:t>
      </w:r>
    </w:p>
    <w:p>
      <w:pPr>
        <w:pStyle w:val="Heading2"/>
      </w:pPr>
      <w:r>
        <w:t>Graphics</w:t>
      </w:r>
    </w:p>
    <w:p>
      <w:r/>
      <w:r>
        <w:t>If you're looking for a visually stunning slot game, then Dr. Magoo's Adventure is definitely it. The graphics are so good that you might forget you're playing a game and start to think you're watching a movie! The high-resolution graphics make everything look crisp and clear, and the attention to detail is just plain crazy! It's almost like the designers wanted to make sure that every little detail was just perfect, even if nobody was ever going to notice it.</w:t>
      </w:r>
      <w:r>
        <w:t xml:space="preserve"> </w:t>
      </w:r>
    </w:p>
    <w:p>
      <w:r/>
      <w:r>
        <w:t>The game is set in a dense forest just outside an ancient temple, and the backdrop is just as beautiful as the game itself. The temple in the background evokes a sense of ancient mystery, which perfectly complements the game's adventurous theme.</w:t>
      </w:r>
      <w:r>
        <w:t xml:space="preserve"> </w:t>
      </w:r>
    </w:p>
    <w:p>
      <w:r/>
      <w:r>
        <w:t>The game's protagonist, Dr. Magoo, is a sight to behold. He appears on the right side of the screen and animates from time to time, making the game feel even more immersive. He's a quirky character with an endearing sense of humor that will keep you entertained, even if you're not winning big.</w:t>
      </w:r>
      <w:r>
        <w:t xml:space="preserve"> </w:t>
      </w:r>
    </w:p>
    <w:p>
      <w:r/>
      <w:r>
        <w:t>In short, the graphics of Dr. Magoo's Adventure are just plain awesome. They're so good, in fact, that you might find yourself getting lost in the game and forgetting that you're supposed to be winning money. But hey, who needs money when you've got graphics this good?</w:t>
      </w:r>
    </w:p>
    <w:p>
      <w:pPr>
        <w:pStyle w:val="Heading2"/>
      </w:pPr>
      <w:r>
        <w:t>Symbols</w:t>
      </w:r>
    </w:p>
    <w:p>
      <w:r/>
      <w:r>
        <w:t>Are you ready to dive into the adventurous world of Dr. Magoo's Adventure? Well, get your explorer's hat on and let's start with the symbols. The base game offers a range of lower and higher-value symbols, but honestly, who cares about those when we have Dr. Magoo himself on the reels! He's the highest paying symbol and is worth his weight in gold. Then, there's the monkey, which is so cute, you'll overlook the fact that it's a symbol for winning money. The telescope is also worth keeping an eye out for, as it can help you see the road to riches.</w:t>
      </w:r>
      <w:r/>
    </w:p>
    <w:p>
      <w:r/>
      <w:r>
        <w:t>But, let's not forget the Wild symbol, which is a pair of birds that expand to fill the entire reel. These birds are not only beautiful but also bring numerous winning combinations. If you're lucky enough to land it, the birds will fly across the reels, helping you to rake in some 'tweet' wins. And, what's more fun than winning? Winning for free! That's why the Scatter symbol of the entrance to the temple shouldn't be underestimated. Landing a certain number of these can transport you to the bonus game and award additional free spins. Who knew temples could be so generous!</w:t>
      </w:r>
      <w:r/>
    </w:p>
    <w:p>
      <w:r/>
      <w:r>
        <w:t>Excuse our monkey-business, but we have to mention the other lower-value symbols too. The chimpanzee statue may not be worth as much as Dr. Magoo, but it might still put a smile on your face. And, the panther could be useful if you find yourself in a wild situation. Lastly, let's talk about the explorer's suitcase. We're not sure what's inside, maybe some treasure or a sandwich, but it's worth keeping an eye out for.</w:t>
      </w:r>
    </w:p>
    <w:p>
      <w:pPr>
        <w:pStyle w:val="Heading2"/>
      </w:pPr>
      <w:r>
        <w:t>Bonus Features</w:t>
      </w:r>
    </w:p>
    <w:p>
      <w:r/>
      <w:r>
        <w:t>Are you ready to explore the temple of riches and adventure? Dr. Magoo's Adventure slot game provides an exciting bonus feature that can help you seek your fortune. When you enter the temple, the bonus game is triggered, and that's when the fun begins.</w:t>
      </w:r>
    </w:p>
    <w:p>
      <w:r/>
      <w:r>
        <w:t>With higher valued symbols than the base game, players may be lucky enough to land some lucrative payouts. And let's not forget about the esteemed Dr. Magoo himself - his Scatter function can lead to even more free spins and opportunities to win big.</w:t>
      </w:r>
    </w:p>
    <w:p>
      <w:r/>
      <w:r>
        <w:t>It's not just the bonus game that offers excitement though. Even in the base game, players can trigger free spins by landing a certain number of Scatters. So, why not give Dr. Magoo's Adventure a spin and see what kind of adventures it will take you on.</w:t>
      </w:r>
    </w:p>
    <w:p>
      <w:r/>
      <w:r>
        <w:t>And who knows, maybe you'll get so rich that you can hire Dr. Magoo as your personal guide to all the best adventures! (Disclaimer: We cannot guarantee any funds to hire Dr. Magoo or any fictional character).</w:t>
      </w:r>
    </w:p>
    <w:p>
      <w:pPr>
        <w:pStyle w:val="Heading2"/>
      </w:pPr>
      <w:r>
        <w:t>RTP</w:t>
      </w:r>
    </w:p>
    <w:p>
      <w:r/>
      <w:r>
        <w:t>Let's be honest, no one wants to play a slot game with a low Return to Player (RTP) value. Luckily, Dr. Magoo's Adventure has an RTP value that would make even the stingiest of penny pinchers happy. At 96.33%, this game is more generous than your grandpa at Christmas.</w:t>
      </w:r>
    </w:p>
    <w:p>
      <w:r/>
      <w:r>
        <w:t>In this game, you won't have to worry about constantly draining your wallet just to make one spin. The average volatility level is just right, allowing you to have a good number of spins while still giving you plenty of chances to hit those sweet, sweet winning combinations. Bingo!</w:t>
      </w:r>
    </w:p>
    <w:p>
      <w:r/>
      <w:r>
        <w:t>With such a great RTP value, Dr. Magoo's Adventure puts other slot games to shame. You'll have less chance of losing everything and more chance of walking away a winner. It's a win-win situation for you and for Dr. Magoo. Who says money can't buy happiness?</w:t>
      </w:r>
    </w:p>
    <w:p>
      <w:pPr>
        <w:pStyle w:val="Heading2"/>
      </w:pPr>
      <w:r>
        <w:t>FAQ</w:t>
      </w:r>
    </w:p>
    <w:p>
      <w:pPr>
        <w:pStyle w:val="Heading3"/>
      </w:pPr>
      <w:r>
        <w:t>What is the minimum bet for Dr. Magoo's Adventure?</w:t>
      </w:r>
    </w:p>
    <w:p>
      <w:r/>
      <w:r>
        <w:t>The minimum bet for all lines is €0.20.</w:t>
      </w:r>
    </w:p>
    <w:p>
      <w:pPr>
        <w:pStyle w:val="Heading3"/>
      </w:pPr>
      <w:r>
        <w:t>What is the maximum bet for Dr. Magoo's Adventure?</w:t>
      </w:r>
    </w:p>
    <w:p>
      <w:r/>
      <w:r>
        <w:t>The maximum bet for all lines is €100.</w:t>
      </w:r>
    </w:p>
    <w:p>
      <w:pPr>
        <w:pStyle w:val="Heading3"/>
      </w:pPr>
      <w:r>
        <w:t>How many paylines are there in Dr. Magoo's Adventure?</w:t>
      </w:r>
    </w:p>
    <w:p>
      <w:r/>
      <w:r>
        <w:t>There are 20 fixed paylines in Dr. Magoo's Adventure.</w:t>
      </w:r>
    </w:p>
    <w:p>
      <w:pPr>
        <w:pStyle w:val="Heading3"/>
      </w:pPr>
      <w:r>
        <w:t>What is the RTP value of Dr. Magoo's Adventure?</w:t>
      </w:r>
    </w:p>
    <w:p>
      <w:r/>
      <w:r>
        <w:t>The RTP value of Dr. Magoo's Adventure is 96.33%, which is excellent.</w:t>
      </w:r>
    </w:p>
    <w:p>
      <w:pPr>
        <w:pStyle w:val="Heading3"/>
      </w:pPr>
      <w:r>
        <w:t>What is the volatility level of Dr. Magoo's Adventure?</w:t>
      </w:r>
    </w:p>
    <w:p>
      <w:r/>
      <w:r>
        <w:t>The average volatility level of Dr. Magoo's Adventure is very good, allowing for a good balance between spins and winning combinations.</w:t>
      </w:r>
    </w:p>
    <w:p>
      <w:pPr>
        <w:pStyle w:val="Heading3"/>
      </w:pPr>
      <w:r>
        <w:t>What is the Wild symbol in Dr. Magoo's Adventure?</w:t>
      </w:r>
    </w:p>
    <w:p>
      <w:r/>
      <w:r>
        <w:t>The pair of birds is the Wild symbol in Dr. Magoo's Adventure and it is an expanding wild.</w:t>
      </w:r>
    </w:p>
    <w:p>
      <w:pPr>
        <w:pStyle w:val="Heading3"/>
      </w:pPr>
      <w:r>
        <w:t>What is the Scatter symbol in Dr. Magoo's Adventure?</w:t>
      </w:r>
    </w:p>
    <w:p>
      <w:r/>
      <w:r>
        <w:t>The entrance to the temple is the Scatter symbol in Dr. Magoo's Adventure.</w:t>
      </w:r>
    </w:p>
    <w:p>
      <w:pPr>
        <w:pStyle w:val="Heading3"/>
      </w:pPr>
      <w:r>
        <w:t>What is the maximum number of free spins you can get in Dr. Magoo's Adventure?</w:t>
      </w:r>
    </w:p>
    <w:p>
      <w:r/>
      <w:r>
        <w:t>You can get up to 25 free spins in Dr. Magoo's Adventure by landing five Scatter symbols.</w:t>
      </w:r>
    </w:p>
    <w:p>
      <w:pPr>
        <w:pStyle w:val="Heading2"/>
      </w:pPr>
      <w:r>
        <w:t>What we like</w:t>
      </w:r>
    </w:p>
    <w:p>
      <w:pPr>
        <w:pStyle w:val="ListBullet"/>
        <w:spacing w:line="240" w:lineRule="auto"/>
        <w:ind w:left="720"/>
      </w:pPr>
      <w:r/>
      <w:r>
        <w:t>High-resolution graphics and immersive tribal sound</w:t>
      </w:r>
    </w:p>
    <w:p>
      <w:pPr>
        <w:pStyle w:val="ListBullet"/>
        <w:spacing w:line="240" w:lineRule="auto"/>
        <w:ind w:left="720"/>
      </w:pPr>
      <w:r/>
      <w:r>
        <w:t>Customizable gaming experience with various options in the internal menu</w:t>
      </w:r>
    </w:p>
    <w:p>
      <w:pPr>
        <w:pStyle w:val="ListBullet"/>
        <w:spacing w:line="240" w:lineRule="auto"/>
        <w:ind w:left="720"/>
      </w:pPr>
      <w:r/>
      <w:r>
        <w:t>Excellent RTP value of 96.33%</w:t>
      </w:r>
    </w:p>
    <w:p>
      <w:pPr>
        <w:pStyle w:val="ListBullet"/>
        <w:spacing w:line="240" w:lineRule="auto"/>
        <w:ind w:left="720"/>
      </w:pPr>
      <w:r/>
      <w:r>
        <w:t>Good balance between spins made and winning combinations</w:t>
      </w:r>
    </w:p>
    <w:p>
      <w:pPr>
        <w:pStyle w:val="Heading2"/>
      </w:pPr>
      <w:r>
        <w:t>What we don't like</w:t>
      </w:r>
    </w:p>
    <w:p>
      <w:pPr>
        <w:pStyle w:val="ListBullet"/>
        <w:spacing w:line="240" w:lineRule="auto"/>
        <w:ind w:left="720"/>
      </w:pPr>
      <w:r/>
      <w:r>
        <w:t>Limited bonus game with restricted access to higher-value symbols</w:t>
      </w:r>
    </w:p>
    <w:p>
      <w:pPr>
        <w:pStyle w:val="ListBullet"/>
        <w:spacing w:line="240" w:lineRule="auto"/>
        <w:ind w:left="720"/>
      </w:pPr>
      <w:r/>
      <w:r>
        <w:t>Limited availability of free spins in the base game</w:t>
      </w:r>
    </w:p>
    <w:p>
      <w:r/>
      <w:r>
        <w:rPr>
          <w:b/>
        </w:rPr>
        <w:t>Play Dr. Magoo's Adventure for Free - Exciting Slot Game</w:t>
      </w:r>
    </w:p>
    <w:p>
      <w:r/>
      <w:r>
        <w:rPr>
          <w:i/>
        </w:rPr>
        <w:t>Play Dr. Magoo's Adventure for free and enjoy high-resolution graphics, bonus features, and excellent RTP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