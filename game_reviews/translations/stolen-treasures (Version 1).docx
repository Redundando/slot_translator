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Stolen Treasures for Free</w:t>
      </w:r>
    </w:p>
    <w:p>
      <w:pPr>
        <w:pStyle w:val="Heading2"/>
      </w:pPr>
      <w:r>
        <w:t>Stolen Treasures: The Perfect Game for Treasure Hunters</w:t>
      </w:r>
    </w:p>
    <w:p>
      <w:r/>
      <w:r>
        <w:t>Stolen Treasures is a Red Tiger Gaming slot game that promises to take you on a thrilling treasure hunting adventure. As soon as I started playing, I was transported to an Indiana Jones-style journey filled with unexpected twists and turns.</w:t>
      </w:r>
      <w:r/>
    </w:p>
    <w:p>
      <w:r/>
      <w:r>
        <w:t>The game boasts a 6x4 grid with 25 active pay lines, which means that my chances of winning were higher than in many other slot games I’ve played before. And boy, did I win big!</w:t>
      </w:r>
      <w:r/>
    </w:p>
    <w:p>
      <w:r/>
      <w:r>
        <w:t>One great feature is the opportunity to win up to 10,428 times your bet by forming winning combinations of at least three matching symbols. It definitely kept me on the edge of my seat, wondering if I would hit the jackpot.</w:t>
      </w:r>
      <w:r/>
    </w:p>
    <w:p>
      <w:r/>
      <w:r>
        <w:t>But let’s be real: the true star of the show here is the theme. I mean, who doesn’t love the idea of going on a treasure hunt? Every time I hit a winning combination, I felt like I was unearthing a long-lost artifact. It was a rush.</w:t>
      </w:r>
      <w:r/>
    </w:p>
    <w:p>
      <w:r/>
      <w:r>
        <w:t>Now, I’ll admit that I’m not usually one for slot games. Sure, I’ll play a few rounds here and there when I’m feeling lucky. But Stolen Treasures has converted me into a full-on treasure hunting expert. So what are you waiting for? Put on your fedora, grab your whip, and let’s go on an adventure!</w:t>
      </w:r>
    </w:p>
    <w:p>
      <w:pPr>
        <w:pStyle w:val="Heading2"/>
      </w:pPr>
      <w:r>
        <w:t>Gameplay and Features</w:t>
      </w:r>
    </w:p>
    <w:p>
      <w:r/>
      <w:r>
        <w:t>Are you ready to join a treasure hunting adventure? Look no further than Stolen Treasures! This online slot game boasts stunning graphics and an engaging theme that will make you feel like you are on an excavation mission yourself. The gold reels are filled with a variety of precious artifacts and ancient relics, each with its own unique value and charm. From statues to golden goblets, Stolen Treasures has everything a treasure hunter could want.</w:t>
      </w:r>
    </w:p>
    <w:p>
      <w:r/>
      <w:r>
        <w:t>But wait, there's more! The game also features a special wild symbol that can substitute for other paying symbols and trigger the Hold &amp; Respin function. That's right, you could potentially spin your way to big wins with this exciting bonus round. Just be on the lookout for those treasure chest symbols, as landing three or more will grant you up to 5 respins. It's like finding buried treasure, but without all the digging and hard work!</w:t>
      </w:r>
    </w:p>
    <w:p>
      <w:r/>
      <w:r>
        <w:t>Overall, Stolen Treasures is a game that both beginner and experienced players can appreciate. With its engaging theme, impressive graphics, and exciting features, it's no wonder why this game has become a fan favorite. So what are you waiting for? Grab your virtual pickaxe and start spinning those reels!</w:t>
      </w:r>
    </w:p>
    <w:p>
      <w:pPr>
        <w:pStyle w:val="Heading2"/>
      </w:pPr>
      <w:r>
        <w:t>Symbols and Paytable</w:t>
      </w:r>
    </w:p>
    <w:p>
      <w:r/>
      <w:r>
        <w:t>Hold your horses! It's time to talk about the symbols and paytable in Stolen Treasures. Brace yourself because there are both high and low-value symbols in this game. If you're lucky enough to hit the high-value symbols, you could be swimming in treasure. The high-value symbols include statues, busts, vases, and treasure chests. Talking of treasure chests, they are the ultimate symbol of this slot game since landing five of them could make you richer than Tony Stark!</w:t>
      </w:r>
      <w:r/>
    </w:p>
    <w:p>
      <w:r/>
      <w:r>
        <w:t>However, don't let the lower value symbols like coins, rings, necklaces, eggs, and golden goblets fool you. These symbols can still pack a punch, with payouts of up to 12 times your original bet per spin. While you won't be able to retire early with these payouts, they're still enough to get your heart racing and keep you playing.</w:t>
      </w:r>
    </w:p>
    <w:p>
      <w:pPr>
        <w:pStyle w:val="Heading2"/>
      </w:pPr>
      <w:r>
        <w:t>Pros And Cons</w:t>
      </w:r>
    </w:p>
    <w:p>
      <w:r/>
      <w:r>
        <w:t>Are you ready to steal some treasure? Because Stolen Treasures is worth the risk. One of the major pros of this game is its engaging theme and stunning graphics. You'll feel like you're the one doing the heist - and who doesn't love living vicariously through a slot machine?</w:t>
      </w:r>
    </w:p>
    <w:p>
      <w:r/>
      <w:r>
        <w:t>Another great feature of Stolen Treasures is the Hold &amp; Respin mechanic, which can potentially lead to big payouts. It's enough to make you feel like you've just pulled off a successful heist of your own. Though, without the jail time.</w:t>
      </w:r>
    </w:p>
    <w:p>
      <w:r/>
      <w:r>
        <w:t>However, some may find the lack of free spins and slightly lower RTP than some other slots to be a drawback. But let's be real, who needs more free spins when you're already busy stealing treasure?</w:t>
      </w:r>
    </w:p>
    <w:p>
      <w:r/>
      <w:r>
        <w:t>Overall, Stolen Treasures is definitely worth checking out for any slot enthusiast who is keen on high-quality slots with fun features. And of course, if you're a little bit of a bandit at heart, then this game is perfect for you. Just don't get into any trouble with the law!</w:t>
      </w:r>
    </w:p>
    <w:p>
      <w:pPr>
        <w:pStyle w:val="Heading2"/>
      </w:pPr>
      <w:r>
        <w:t>The Verdict on Stolen Treasures</w:t>
      </w:r>
    </w:p>
    <w:p>
      <w:r/>
      <w:r>
        <w:t>Get ready to embark on an adrenaline-fueled adventure with Stolen Treasures! This high-stakes slot game is perfect for anyone looking to experience the thrill of the chase while searching for lost treasure. The graphics and sound effects are top-notch, making the game feel more like an action-packed movie than a typical online slot.</w:t>
      </w:r>
    </w:p>
    <w:p>
      <w:r/>
      <w:r>
        <w:t>While the game may not feature as many bonus rounds as some others, it makes up for it with the Hold &amp; Respin function. This feature gives players the chance to win big and keep the excitement going. Who needs a cheesy bonus round when you can simply hold tight and watch as the treasure chest fills up?</w:t>
      </w:r>
    </w:p>
    <w:p>
      <w:r/>
      <w:r>
        <w:t>Overall, Stolen Treasures is a brilliantly designed game that will keep you coming back for more. Whether you're a seasoned slot player or a newbie just starting out, this game is perfect for anyone who loves a good treasure hunt. So, what are you waiting for? Get ready to spin those reels and see if you have what it takes to uncover the stolen treasures!</w:t>
      </w:r>
    </w:p>
    <w:p>
      <w:pPr>
        <w:pStyle w:val="Heading2"/>
      </w:pPr>
      <w:r>
        <w:t>FAQ</w:t>
      </w:r>
    </w:p>
    <w:p>
      <w:pPr>
        <w:pStyle w:val="Heading3"/>
      </w:pPr>
      <w:r>
        <w:t>How many pay lines does Stolen Treasures have?</w:t>
      </w:r>
    </w:p>
    <w:p>
      <w:r/>
      <w:r>
        <w:t>Stolen Treasures has 25 active pay lines.</w:t>
      </w:r>
    </w:p>
    <w:p>
      <w:pPr>
        <w:pStyle w:val="Heading3"/>
      </w:pPr>
      <w:r>
        <w:t>What is the maximum payout in Stolen Treasures?</w:t>
      </w:r>
    </w:p>
    <w:p>
      <w:r/>
      <w:r>
        <w:t>The maximum payout in Stolen Treasures is up to 10,428 times your bet.</w:t>
      </w:r>
    </w:p>
    <w:p>
      <w:pPr>
        <w:pStyle w:val="Heading3"/>
      </w:pPr>
      <w:r>
        <w:t>What symbols pay out the most in Stolen Treasures?</w:t>
      </w:r>
    </w:p>
    <w:p>
      <w:r/>
      <w:r>
        <w:t>The symbols that pay out the most in Stolen Treasures are the precious artifacts and ancient relics.</w:t>
      </w:r>
    </w:p>
    <w:p>
      <w:pPr>
        <w:pStyle w:val="Heading3"/>
      </w:pPr>
      <w:r>
        <w:t>What is the Hold &amp; Respin feature in Stolen Treasures?</w:t>
      </w:r>
    </w:p>
    <w:p>
      <w:r/>
      <w:r>
        <w:t>The Hold &amp; Respin feature is a bonus round in which you can get up to 5 respins if you land three or more treasure chest symbols.</w:t>
      </w:r>
    </w:p>
    <w:p>
      <w:pPr>
        <w:pStyle w:val="Heading3"/>
      </w:pPr>
      <w:r>
        <w:t>Does Stolen Treasures have a free spins feature?</w:t>
      </w:r>
    </w:p>
    <w:p>
      <w:r/>
      <w:r>
        <w:t>No, Stolen Treasures does not have a free spins feature.</w:t>
      </w:r>
    </w:p>
    <w:p>
      <w:pPr>
        <w:pStyle w:val="Heading3"/>
      </w:pPr>
      <w:r>
        <w:t>What is the RTP of Stolen Treasures?</w:t>
      </w:r>
    </w:p>
    <w:p>
      <w:r/>
      <w:r>
        <w:t>Stolen Treasures has an RTP of slightly lower than some other slots.</w:t>
      </w:r>
    </w:p>
    <w:p>
      <w:pPr>
        <w:pStyle w:val="Heading3"/>
      </w:pPr>
      <w:r>
        <w:t>What is the special wild symbol in Stolen Treasures?</w:t>
      </w:r>
    </w:p>
    <w:p>
      <w:r/>
      <w:r>
        <w:t>The special wild symbol in Stolen Treasures can substitute for other paying symbols and trigger the Hold &amp; Respin feature.</w:t>
      </w:r>
    </w:p>
    <w:p>
      <w:pPr>
        <w:pStyle w:val="Heading3"/>
      </w:pPr>
      <w:r>
        <w:t>Is Stolen Treasures a fun and engaging slot game to play?</w:t>
      </w:r>
    </w:p>
    <w:p>
      <w:r/>
      <w:r>
        <w:t>Yes, Stolen Treasures is a fun and engaging slot game to play with stunning graphics and an exciting theme.</w:t>
      </w:r>
    </w:p>
    <w:p>
      <w:pPr>
        <w:pStyle w:val="Heading2"/>
      </w:pPr>
      <w:r>
        <w:t>What we like</w:t>
      </w:r>
    </w:p>
    <w:p>
      <w:pPr>
        <w:pStyle w:val="ListBullet"/>
        <w:spacing w:line="240" w:lineRule="auto"/>
        <w:ind w:left="720"/>
      </w:pPr>
      <w:r/>
      <w:r>
        <w:t>Engaging theme</w:t>
      </w:r>
    </w:p>
    <w:p>
      <w:pPr>
        <w:pStyle w:val="ListBullet"/>
        <w:spacing w:line="240" w:lineRule="auto"/>
        <w:ind w:left="720"/>
      </w:pPr>
      <w:r/>
      <w:r>
        <w:t>Stunning graphics</w:t>
      </w:r>
    </w:p>
    <w:p>
      <w:pPr>
        <w:pStyle w:val="ListBullet"/>
        <w:spacing w:line="240" w:lineRule="auto"/>
        <w:ind w:left="720"/>
      </w:pPr>
      <w:r/>
      <w:r>
        <w:t>Hold &amp; Respin feature</w:t>
      </w:r>
    </w:p>
    <w:p>
      <w:pPr>
        <w:pStyle w:val="ListBullet"/>
        <w:spacing w:line="240" w:lineRule="auto"/>
        <w:ind w:left="720"/>
      </w:pPr>
      <w:r/>
      <w:r>
        <w:t>Chance to win big</w:t>
      </w:r>
    </w:p>
    <w:p>
      <w:pPr>
        <w:pStyle w:val="Heading2"/>
      </w:pPr>
      <w:r>
        <w:t>What we don't like</w:t>
      </w:r>
    </w:p>
    <w:p>
      <w:pPr>
        <w:pStyle w:val="ListBullet"/>
        <w:spacing w:line="240" w:lineRule="auto"/>
        <w:ind w:left="720"/>
      </w:pPr>
      <w:r/>
      <w:r>
        <w:t>Lack of free spins</w:t>
      </w:r>
    </w:p>
    <w:p>
      <w:pPr>
        <w:pStyle w:val="ListBullet"/>
        <w:spacing w:line="240" w:lineRule="auto"/>
        <w:ind w:left="720"/>
      </w:pPr>
      <w:r/>
      <w:r>
        <w:t>Slightly lower RTP</w:t>
      </w:r>
    </w:p>
    <w:p>
      <w:r/>
      <w:r>
        <w:rPr>
          <w:b/>
        </w:rPr>
        <w:t>Play Stolen Treasures for Free</w:t>
      </w:r>
    </w:p>
    <w:p>
      <w:r/>
      <w:r>
        <w:rPr>
          <w:i/>
        </w:rPr>
        <w:t>Read our review of Stolen Treasures and play this thrilling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