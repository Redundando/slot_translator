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Hotline 2 Free - Exciting and Challenging Slot Game</w:t>
      </w:r>
    </w:p>
    <w:p>
      <w:pPr>
        <w:pStyle w:val="Heading2"/>
      </w:pPr>
      <w:r>
        <w:t>Hotline 2: As Exciting As Calling 911 (Without The Consequences)</w:t>
      </w:r>
    </w:p>
    <w:p>
      <w:r/>
      <w:r>
        <w:t xml:space="preserve">Hotline 2: The Sequel features all the classic slot game measures with 5 reels and 243 ways to win. But wait, there's more! The game introduces a new kind of hotline that even Drake would be jealous of. This bad boy allows players to bet between 10 cents and €50 per spin, making it more exciting than my last trip to Vegas. </w:t>
      </w:r>
    </w:p>
    <w:p>
      <w:r/>
      <w:r>
        <w:t>The slot game is moderately volatile which means you could collect small wins more frequently than a Tinder match but don't expect to become an overnight millionaire. If you're looking to hit it big, better bring some patience and snacks. The RTP (Return to player) rate is a healthy 96%, which is quite standard for slot games. In free spin mode, the possible ways to win increase more than ten times reaching 1,944. Maybe it's not as impressive as the number of unread emails in my inbox, but hey, it's still something.</w:t>
      </w:r>
    </w:p>
    <w:p>
      <w:pPr>
        <w:pStyle w:val="Heading2"/>
      </w:pPr>
      <w:r>
        <w:t>Design and Graphics: The Eye-Candy of Hotline 2!</w:t>
      </w:r>
    </w:p>
    <w:p>
      <w:r/>
      <w:r>
        <w:t>Hotline 2 is a crime-themed slot game that will take you on an adventure to Miami's streets and palm trees (minus the humidity). NetEnt has done a fantastic job of balancing the classic and modern design. The graphics are so captivating it will make you forget that you're gambling your rent away.</w:t>
      </w:r>
    </w:p>
    <w:p>
      <w:r/>
      <w:r>
        <w:t>The colors used in the game are pleasing to the eyes and will take you to a tranquil place. The designers have created a vibe that'll make you want to swap your fruity drink for a Pina Colada! In addition to that, Hotline 2 features two detectives - for all you Miami Vice enthusiasts - who are hunting down a thief called Kitty Weiss.</w:t>
      </w:r>
    </w:p>
    <w:p>
      <w:r/>
      <w:r>
        <w:t>Once you launch the game, you will see the good-looking detectives staring at you, and you may feel your heart racing even before the first spin! And as you start playing, the characters will appear as symbols on the reels. So buckle up and brace yourself for a thrilling experience!</w:t>
      </w:r>
    </w:p>
    <w:p>
      <w:pPr>
        <w:pStyle w:val="Heading2"/>
      </w:pPr>
      <w:r>
        <w:t>Hotline 2: Turns Up the Heat with Volatility and Big Wins</w:t>
      </w:r>
    </w:p>
    <w:p>
      <w:r/>
      <w:r>
        <w:t>Hold onto your seats, folks! Hotline 2 is a thrilling casino slot game that boasts moderate volatility and impressive payouts. What does that mean? Well, you can expect to win small amounts more often than not, but if you play your cards right, you could be in for one hell of a payday.</w:t>
      </w:r>
    </w:p>
    <w:p>
      <w:r/>
      <w:r>
        <w:t>But don't let its moderate volatility fool you - this game has some serious potential. Players who are patient enough to hang in there could win up to 5,184 times the value of their bet - cha-ching! Plus, with an RTP rate of 96%, your chances of winning are better than you'd find in most other slot games out there.</w:t>
      </w:r>
    </w:p>
    <w:p>
      <w:pPr>
        <w:pStyle w:val="Heading2"/>
      </w:pPr>
      <w:r>
        <w:t>Symbols and Theme: Is Hotline 2 Hot or Not?</w:t>
      </w:r>
    </w:p>
    <w:p>
      <w:r/>
      <w:r>
        <w:t>Hotline 2's symbols are hot like Miami in August. With stolen jewels and detectives running after the sly Kitty Weiss, it's like Ocean's Eleven meets Scooby Doo. However, watch out for Kitty - she's the highest paying symbol in the game and slicker than a greased pig.</w:t>
      </w:r>
    </w:p>
    <w:p>
      <w:r/>
      <w:r>
        <w:t>The game's theme is crime and punishment, centered around the beautiful, sun-kissed streets of Miami. It's like stepping into the world of 80s TV series Miami Vice, complete with a sunset background that screams 'radical!' Featuring palm trees and long streets, it's like a beach party with high stakes and a whole lot of attitude.</w:t>
      </w:r>
    </w:p>
    <w:p>
      <w:pPr>
        <w:pStyle w:val="Heading2"/>
      </w:pPr>
      <w:r>
        <w:t>Bonuses Galore: Free Spins, Wilds, and Scatters in Hotline 2</w:t>
      </w:r>
    </w:p>
    <w:p>
      <w:r/>
      <w:r>
        <w:t>Rev up your engines and get ready for the ride of your life with the bonus-packed slot game Hotline 2! With Wild symbols that will have you feeling the need for speed, and Scatter symbols that are hotter than a Miami summer, players are sure to have a blast. The Wild symbol, featuring two slick race cars, is your ticket to completing winning combinations, while the Scatter symbol - a flashy flamingo - triggers up to 7 free spins on reels 2, 3, and 4.</w:t>
      </w:r>
    </w:p>
    <w:p>
      <w:r/>
      <w:r>
        <w:t>But the party doesn't stop there. Hotline 2 features a killer bonus function - Hotline - that expands symbols on the reels, making it easier to hit those big wins. It's like sticking your foot on the gas and feeling the rush of the wind in your hair. With all these fantastic features, Hotline 2 is sure to satisfy even the most experienced players, providing an exciting and challenging gameplay experience like no other. So buckle up and get ready to hit the jackpot!</w:t>
      </w:r>
    </w:p>
    <w:p>
      <w:pPr>
        <w:pStyle w:val="Heading2"/>
      </w:pPr>
      <w:r>
        <w:t>FAQ</w:t>
      </w:r>
    </w:p>
    <w:p>
      <w:pPr>
        <w:pStyle w:val="Heading3"/>
      </w:pPr>
      <w:r>
        <w:t>What is the theme of Hotline 2?</w:t>
      </w:r>
    </w:p>
    <w:p>
      <w:r/>
      <w:r>
        <w:t>The theme of the game is crime, specifically related to catching a thief named Kitty Weiss.</w:t>
      </w:r>
    </w:p>
    <w:p>
      <w:pPr>
        <w:pStyle w:val="Heading3"/>
      </w:pPr>
      <w:r>
        <w:t>What is the graphics quality of the game?</w:t>
      </w:r>
    </w:p>
    <w:p>
      <w:r/>
      <w:r>
        <w:t>The graphics are of high quality, with a classic design reminiscent of Miami Vice.</w:t>
      </w:r>
    </w:p>
    <w:p>
      <w:pPr>
        <w:pStyle w:val="Heading3"/>
      </w:pPr>
      <w:r>
        <w:t>How many reels does the game have?</w:t>
      </w:r>
    </w:p>
    <w:p>
      <w:r/>
      <w:r>
        <w:t>Hotline 2 has five reels and three rows.</w:t>
      </w:r>
    </w:p>
    <w:p>
      <w:pPr>
        <w:pStyle w:val="Heading3"/>
      </w:pPr>
      <w:r>
        <w:t>What is the minimum and maximum bet amount?</w:t>
      </w:r>
    </w:p>
    <w:p>
      <w:r/>
      <w:r>
        <w:t>The minimum bet amount is 10 cents, and the maximum is €50 per spin.</w:t>
      </w:r>
    </w:p>
    <w:p>
      <w:pPr>
        <w:pStyle w:val="Heading3"/>
      </w:pPr>
      <w:r>
        <w:t>What is the volatility of Hotline 2?</w:t>
      </w:r>
    </w:p>
    <w:p>
      <w:r/>
      <w:r>
        <w:t>The game has moderate volatility, with consistent small wins but requires patience for substantial payouts.</w:t>
      </w:r>
    </w:p>
    <w:p>
      <w:pPr>
        <w:pStyle w:val="Heading3"/>
      </w:pPr>
      <w:r>
        <w:t>What is the theoretical return to player rate (RTP) of Hotline 2?</w:t>
      </w:r>
    </w:p>
    <w:p>
      <w:r/>
      <w:r>
        <w:t>The theoretical RTP of the game is 96%, which is average for a slot game.</w:t>
      </w:r>
    </w:p>
    <w:p>
      <w:pPr>
        <w:pStyle w:val="Heading3"/>
      </w:pPr>
      <w:r>
        <w:t>What symbols are on the reels of Hotline 2?</w:t>
      </w:r>
    </w:p>
    <w:p>
      <w:r/>
      <w:r>
        <w:t>The symbols are entirely thematic, including stolen jewels, detectives, and Kitty Weiss, the thief. The Wild symbol features two race cars, and the Scatter symbol is a flamingo.</w:t>
      </w:r>
    </w:p>
    <w:p>
      <w:pPr>
        <w:pStyle w:val="Heading3"/>
      </w:pPr>
      <w:r>
        <w:t>What is Hotline, the game's main feature?</w:t>
      </w:r>
    </w:p>
    <w:p>
      <w:r/>
      <w:r>
        <w:t>Hotline is a bonus function that expands symbols on the reels and increases the chances of winning. Players can potentially win up to 1,944 ways during free spins.</w:t>
      </w:r>
    </w:p>
    <w:p>
      <w:pPr>
        <w:pStyle w:val="Heading2"/>
      </w:pPr>
      <w:r>
        <w:t>What we like</w:t>
      </w:r>
    </w:p>
    <w:p>
      <w:pPr>
        <w:pStyle w:val="ListBullet"/>
        <w:spacing w:line="240" w:lineRule="auto"/>
        <w:ind w:left="720"/>
      </w:pPr>
      <w:r/>
      <w:r>
        <w:t>Traditional slot game structure with 5 reels and 243 ways to win</w:t>
      </w:r>
    </w:p>
    <w:p>
      <w:pPr>
        <w:pStyle w:val="ListBullet"/>
        <w:spacing w:line="240" w:lineRule="auto"/>
        <w:ind w:left="720"/>
      </w:pPr>
      <w:r/>
      <w:r>
        <w:t>Unique hotline feature for increased chances of winning</w:t>
      </w:r>
    </w:p>
    <w:p>
      <w:pPr>
        <w:pStyle w:val="ListBullet"/>
        <w:spacing w:line="240" w:lineRule="auto"/>
        <w:ind w:left="720"/>
      </w:pPr>
      <w:r/>
      <w:r>
        <w:t>Classic yet modern design with attractive graphics</w:t>
      </w:r>
    </w:p>
    <w:p>
      <w:pPr>
        <w:pStyle w:val="ListBullet"/>
        <w:spacing w:line="240" w:lineRule="auto"/>
        <w:ind w:left="720"/>
      </w:pPr>
      <w:r/>
      <w:r>
        <w:t>Moderate volatility providing consistent small wins</w:t>
      </w:r>
    </w:p>
    <w:p>
      <w:pPr>
        <w:pStyle w:val="Heading2"/>
      </w:pPr>
      <w:r>
        <w:t>What we don't like</w:t>
      </w:r>
    </w:p>
    <w:p>
      <w:pPr>
        <w:pStyle w:val="ListBullet"/>
        <w:spacing w:line="240" w:lineRule="auto"/>
        <w:ind w:left="720"/>
      </w:pPr>
      <w:r/>
      <w:r>
        <w:t>Substantial payouts may require more patience</w:t>
      </w:r>
    </w:p>
    <w:p>
      <w:pPr>
        <w:pStyle w:val="ListBullet"/>
        <w:spacing w:line="240" w:lineRule="auto"/>
        <w:ind w:left="720"/>
      </w:pPr>
      <w:r/>
      <w:r>
        <w:t>Limited number of free spins</w:t>
      </w:r>
    </w:p>
    <w:p>
      <w:r/>
      <w:r>
        <w:rPr>
          <w:b/>
        </w:rPr>
        <w:t>Play Hotline 2 Free - Exciting and Challenging Slot Game</w:t>
      </w:r>
    </w:p>
    <w:p>
      <w:r/>
      <w:r>
        <w:rPr>
          <w:i/>
        </w:rPr>
        <w:t>Read our Hotline 2 review and play this exciting and challenging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