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Extra Juicy Free - A Review of the Gameplay and Features</w:t>
      </w:r>
    </w:p>
    <w:p>
      <w:r/>
      <w:r>
        <w:rPr>
          <w:b/>
        </w:rPr>
        <w:t>Meta description</w:t>
      </w:r>
      <w:r>
        <w:t>: Read a review of Extra Juicy, an online slot game with special features, colorful symbols, and a scatter symbol that offers free spins. Play it for free now.</w:t>
      </w:r>
    </w:p>
    <w:p>
      <w:pPr>
        <w:pStyle w:val="Heading2"/>
      </w:pPr>
      <w:r>
        <w:t>Gameplay Mechanics</w:t>
      </w:r>
    </w:p>
    <w:p>
      <w:r/>
      <w:r>
        <w:t>Are you ready to get extra juice out of your gaming experience? Look no further than Extra Juicy, the slot game that will keep you on the edge of your seat.</w:t>
      </w:r>
    </w:p>
    <w:p>
      <w:r/>
      <w:r>
        <w:t>With five reels, ten paylines, and a betting range from a measly €0.10 all the way up to €50, this game is perfect for every budget. Whether you're a high roller or a penny-pincher, Extra Juicy has got you covered. Just be sure to pace yourself, or you may end up with a case of financial acid reflux!</w:t>
      </w:r>
    </w:p>
    <w:p>
      <w:r/>
      <w:r>
        <w:t>If you're looking for a game with a high volatility factor, Extra Juicy is perfect for you. With the chance to win some nice prizes, this game will keep you entertained for hours. And if you play your cards right, you might just walk away with a juicy jackpot that'll make your bank account overflow.</w:t>
      </w:r>
    </w:p>
    <w:p>
      <w:r/>
      <w:r>
        <w:t>So come on, what are you waiting for? Give Extra Juicy a spin today and let the good times flow!</w:t>
      </w:r>
    </w:p>
    <w:p>
      <w:pPr>
        <w:pStyle w:val="Heading2"/>
      </w:pPr>
      <w:r>
        <w:t>Special Features</w:t>
      </w:r>
    </w:p>
    <w:p>
      <w:r/>
      <w:r>
        <w:t>Are you ready to take a bite out of the Extra Juicy slot game? Well, get ready to experience some sweet special features that will have you going bananas! This game doesn't just offer your regular run-of-the-mill free spins, but it amps up the excitement with generous multipliers and bonus spins to increase your chances of winning big!</w:t>
      </w:r>
    </w:p>
    <w:p>
      <w:r/>
      <w:r>
        <w:t>But wait, there's more! If you're feeling lazy or just in need of a snack, you can take advantage of Autoplay mode. Just set the number of spins and the maximum win and loss amounts, and sit back and watch the reels spin. It's like having your own personal slot machine butler!</w:t>
      </w:r>
    </w:p>
    <w:p>
      <w:pPr>
        <w:pStyle w:val="Heading2"/>
      </w:pPr>
      <w:r>
        <w:t>Symbol Design</w:t>
      </w:r>
    </w:p>
    <w:p>
      <w:r/>
      <w:r>
        <w:t xml:space="preserve">Get ready to feel extra juicy with this game's fruit-themed symbols! Extra Juicy features a variety of colorfully designed fruits such as cherries, lemons, oranges, plums, and watermelons. It's like a salad bar without the greens! </w:t>
      </w:r>
    </w:p>
    <w:p>
      <w:r/>
      <w:r>
        <w:t>Of course, what's a good slot game without the classic bell symbol? It's a slot game staple that tells you you're in for a good time and some possible big wins. Because nothing screams excitement like the sound of a ringing bell, am I right?</w:t>
      </w:r>
    </w:p>
    <w:p>
      <w:r/>
      <w:r>
        <w:t>To be honest, the only symbol that seems a little dull in this game is the cherry one. Poor cherries, always at the bottom of the fruit food chain. But don't let that discourage you, because the symbol with the highest value is the one with the esteemed bell. So keep your eyes peeled and your fingers crossed for that bell symbol to ring in some sweet, sweet rewards.</w:t>
      </w:r>
    </w:p>
    <w:p>
      <w:pPr>
        <w:pStyle w:val="Heading2"/>
      </w:pPr>
      <w:r>
        <w:t>Uncovering the Mechanics Behind Extra Juicy's Scatter Symbol</w:t>
      </w:r>
    </w:p>
    <w:p>
      <w:r/>
      <w:r>
        <w:t>What's that shiny object glinting on the reels? Why, it's none other than the scatter symbol in Extra Juicy - a magnificent diamond that appears only on the odd numbered reels 1, 3, and 5. And what better way to make players feel richer than surrounding them with diamonds?</w:t>
      </w:r>
    </w:p>
    <w:p>
      <w:r/>
      <w:r>
        <w:t>But this precious gem is more than just an eye candy. The scatter can effectively unlock numerous free spins and a progressive multiplier that will keep you on the edge of your seat. It's like finding a real diamond mine in your backyard. Just don't get too excited and forget to spin the reels while you're imagining what you're going to buy with all your riches!</w:t>
      </w:r>
    </w:p>
    <w:p>
      <w:r/>
      <w:r>
        <w:t>This amazing feature is one of the many things that sets Extra Juicy apart from other online slot games out there. It knows how to keep players engaged and entertained, and that's no small feat in today's saturated market. So, if you're feeling lucky and ready to go on a diamond hunt, grab your pickaxe, and get ready to spin those reels! Who knows, you might just find that diamond in the rough and strike it big!</w:t>
      </w:r>
    </w:p>
    <w:p>
      <w:pPr>
        <w:pStyle w:val="Heading2"/>
      </w:pPr>
      <w:r>
        <w:t>Extra Juicy Holds Strong in the Slot Game Market!</w:t>
      </w:r>
    </w:p>
    <w:p>
      <w:r/>
      <w:r>
        <w:t xml:space="preserve">Fruit machines have been around since the dawn of casino gambling, and the tradition is still alive and well through modern online slots like Extra Juicy. If you're feeling nostalgic for the good old days of casino gaming, this game is just what the doctor ordered! </w:t>
      </w:r>
    </w:p>
    <w:p>
      <w:r/>
      <w:r>
        <w:t>Maybe it's the cheerful melodies that play in the background, or the vivid colors of the fruits that remind us so vividly of the classic slots across the floors of Vegas. Whatever it is, Extra Juicy has a timeless charm that hooks players and keeps them coming back for more.</w:t>
      </w:r>
    </w:p>
    <w:p>
      <w:r/>
      <w:r>
        <w:t>And let's not forget about the competition! Super Fruit 7, Don Corlimone, and Fruit Shop are all must-tries in the world of fruit slot just like Extra Juicy. These games all have unique settings and graphics to suit any player's preferences. You'll never run out of options when it comes to this style of online gaming.</w:t>
      </w:r>
    </w:p>
    <w:p>
      <w:pPr>
        <w:pStyle w:val="Heading2"/>
      </w:pPr>
      <w:r>
        <w:t>FAQ</w:t>
      </w:r>
    </w:p>
    <w:p>
      <w:pPr>
        <w:pStyle w:val="Heading3"/>
      </w:pPr>
      <w:r>
        <w:t>What is the betting range in Extra Juicy?</w:t>
      </w:r>
    </w:p>
    <w:p>
      <w:r/>
      <w:r>
        <w:t>The betting range in Extra Juicy goes from €0.10 to €50.</w:t>
      </w:r>
    </w:p>
    <w:p>
      <w:pPr>
        <w:pStyle w:val="Heading3"/>
      </w:pPr>
      <w:r>
        <w:t>What are the symbols in Extra Juicy?</w:t>
      </w:r>
    </w:p>
    <w:p>
      <w:r/>
      <w:r>
        <w:t>The symbols in Extra Juicy are fruits, such as cherries, lemons, oranges, plums, and watermelons, as well as the traditional bell and a diamond scatter symbol.</w:t>
      </w:r>
    </w:p>
    <w:p>
      <w:pPr>
        <w:pStyle w:val="Heading3"/>
      </w:pPr>
      <w:r>
        <w:t>How many paylines does Extra Juicy have?</w:t>
      </w:r>
    </w:p>
    <w:p>
      <w:r/>
      <w:r>
        <w:t>Extra Juicy has 10 paylines.</w:t>
      </w:r>
    </w:p>
    <w:p>
      <w:pPr>
        <w:pStyle w:val="Heading3"/>
      </w:pPr>
      <w:r>
        <w:t>What is the RTP of Extra Juicy?</w:t>
      </w:r>
    </w:p>
    <w:p>
      <w:r/>
      <w:r>
        <w:t>The RTP of Extra Juicy is 96.5%.</w:t>
      </w:r>
    </w:p>
    <w:p>
      <w:pPr>
        <w:pStyle w:val="Heading3"/>
      </w:pPr>
      <w:r>
        <w:t>Can I play Extra Juicy in Autoplay mode?</w:t>
      </w:r>
    </w:p>
    <w:p>
      <w:r/>
      <w:r>
        <w:t>Yes, you can play Extra Juicy in Autoplay mode after setting the number of spins and the maximum win and loss amounts.</w:t>
      </w:r>
    </w:p>
    <w:p>
      <w:pPr>
        <w:pStyle w:val="Heading3"/>
      </w:pPr>
      <w:r>
        <w:t>What is the volatility of Extra Juicy?</w:t>
      </w:r>
    </w:p>
    <w:p>
      <w:r/>
      <w:r>
        <w:t>Extra Juicy has a medium to high volatility.</w:t>
      </w:r>
    </w:p>
    <w:p>
      <w:pPr>
        <w:pStyle w:val="Heading3"/>
      </w:pPr>
      <w:r>
        <w:t>What is the maximum bet amount in Extra Juicy?</w:t>
      </w:r>
    </w:p>
    <w:p>
      <w:r/>
      <w:r>
        <w:t>The maximum bet amount in Extra Juicy is €50.</w:t>
      </w:r>
    </w:p>
    <w:p>
      <w:pPr>
        <w:pStyle w:val="Heading3"/>
      </w:pPr>
      <w:r>
        <w:t>What is the scatter symbol in Extra Juicy?</w:t>
      </w:r>
    </w:p>
    <w:p>
      <w:r/>
      <w:r>
        <w:t>The scatter symbol in Extra Juicy is a big and shining diamond, which appears only on odd reels (1, 3, and 5) and allows you to access many free spins and a progressive multiplier.</w:t>
      </w:r>
    </w:p>
    <w:p>
      <w:pPr>
        <w:pStyle w:val="Heading2"/>
      </w:pPr>
      <w:r>
        <w:t>What we like</w:t>
      </w:r>
    </w:p>
    <w:p>
      <w:pPr>
        <w:pStyle w:val="ListBullet"/>
        <w:spacing w:line="240" w:lineRule="auto"/>
        <w:ind w:left="720"/>
      </w:pPr>
      <w:r/>
      <w:r>
        <w:t>Exciting gameplay with complex mechanics</w:t>
      </w:r>
    </w:p>
    <w:p>
      <w:pPr>
        <w:pStyle w:val="ListBullet"/>
        <w:spacing w:line="240" w:lineRule="auto"/>
        <w:ind w:left="720"/>
      </w:pPr>
      <w:r/>
      <w:r>
        <w:t>Special features increase chances of winning</w:t>
      </w:r>
    </w:p>
    <w:p>
      <w:pPr>
        <w:pStyle w:val="ListBullet"/>
        <w:spacing w:line="240" w:lineRule="auto"/>
        <w:ind w:left="720"/>
      </w:pPr>
      <w:r/>
      <w:r>
        <w:t>Colorful and attractive symbol design</w:t>
      </w:r>
    </w:p>
    <w:p>
      <w:pPr>
        <w:pStyle w:val="ListBullet"/>
        <w:spacing w:line="240" w:lineRule="auto"/>
        <w:ind w:left="720"/>
      </w:pPr>
      <w:r/>
      <w:r>
        <w:t>Scatter symbol offers free spins and progressive multiplier</w:t>
      </w:r>
    </w:p>
    <w:p>
      <w:pPr>
        <w:pStyle w:val="Heading2"/>
      </w:pPr>
      <w:r>
        <w:t>What we don't like</w:t>
      </w:r>
    </w:p>
    <w:p>
      <w:pPr>
        <w:pStyle w:val="ListBullet"/>
        <w:spacing w:line="240" w:lineRule="auto"/>
        <w:ind w:left="720"/>
      </w:pPr>
      <w:r/>
      <w:r>
        <w:t>Medium to high volatility can be risky for some players</w:t>
      </w:r>
    </w:p>
    <w:p>
      <w:pPr>
        <w:pStyle w:val="ListBullet"/>
        <w:spacing w:line="240" w:lineRule="auto"/>
        <w:ind w:left="720"/>
      </w:pPr>
      <w:r/>
      <w:r>
        <w:t>Limited number of paylines in comparison to other slot games</w:t>
      </w:r>
    </w:p>
    <w:p>
      <w:r/>
      <w:r>
        <w:rPr>
          <w:i/>
        </w:rPr>
        <w:t>Create a cartoon-style image of a happy Maya warrior with glasses playing Extra Juicy. She is surrounded by colorful fruits, with a big and shining diamond in the background representing the game's scatter symbol. The Maya warrior is holding a slot machine lever, with excitement on her face as she strikes a winning combination. The image should be eye-catching, vibrant, and playful, reflecting the game's fun and nostalgic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