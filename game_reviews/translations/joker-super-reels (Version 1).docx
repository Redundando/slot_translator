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 Super Reels Free Slot Game | Pros &amp; Cons</w:t>
      </w:r>
    </w:p>
    <w:p>
      <w:pPr>
        <w:pStyle w:val="Heading2"/>
      </w:pPr>
      <w:r>
        <w:t>Gameplay: The Good, the Bold, and the Wacky</w:t>
      </w:r>
    </w:p>
    <w:p>
      <w:r/>
      <w:r>
        <w:t>Joker Super Reels' gameplay is as quirky as its name suggests. With dual grids, this slot game is double the fun. The lower grid boasts three reels and three lines of madness, while the upper section with 3x4 layout offers more action with every win. The five fixed paylines keep things simple, but the bonus game is where the party's at, offering up to 64 paylines to keep the good times rolling.</w:t>
      </w:r>
    </w:p>
    <w:p>
      <w:r/>
      <w:r>
        <w:t>Feeling lucky? Try your hand and bet with as low as €0.10 or go all-in with the max bet of €25. The cherry on top? The autoplay feature option, handy for those looking to take a break from all the math involved. Overall, Joker Super Reels is sure to satisfy all types of players, be it the bold, the timid, and everyone in between. Grab a drink and try your luck, you never know what'll happen next!</w:t>
      </w:r>
    </w:p>
    <w:p>
      <w:pPr>
        <w:pStyle w:val="Heading2"/>
      </w:pPr>
      <w:r>
        <w:t>Symbols and Bonuses - Your Ticket to the Big Bucks!</w:t>
      </w:r>
    </w:p>
    <w:p>
      <w:r/>
      <w:r>
        <w:t xml:space="preserve">Get ready for a fruit-frenzy with Joker Super Reels! The game is packed with classic symbols like cherries, plums, and lemons - plus a star symbol that can pay up to 20 times your bet! But wait, there's more! The Wild jester symbol can replace all other symbols for a chance at even bigger wins! </w:t>
      </w:r>
    </w:p>
    <w:p>
      <w:r/>
      <w:r>
        <w:t xml:space="preserve">Feeling lucky? Head to the Super Game where you'll find juicy strawberries, mouth-watering watermelons, ringing bells, and the lucky number 7! And if three jesters appear, get ready to cash in on a massive 2,000 coins! Just make sure the counter reaches at least 50 to activate the Super Game and unlock even more winning opportunities. </w:t>
      </w:r>
    </w:p>
    <w:p>
      <w:pPr>
        <w:pStyle w:val="Heading2"/>
      </w:pPr>
      <w:r>
        <w:t>Regular Game or Super Game?</w:t>
      </w:r>
    </w:p>
    <w:p>
      <w:r/>
      <w:r>
        <w:t>So, you've been spinning the reels on Joker Super Reels and wondering what the Super Game is all about? Let me tell you, it's no joke! Joker Super Reels has two game modes: the regular gameplay mode and the exciting Super Game.</w:t>
      </w:r>
    </w:p>
    <w:p>
      <w:r/>
      <w:r>
        <w:t>Once you start winning big, you'll see the Super Game counter start to climb. Once it reaches a certain level, brace yourself for some serious fun. The regular game features classic fruit symbols, but the Super Game takes it up a notch with new symbols and the chance to win additional prizes.</w:t>
      </w:r>
    </w:p>
    <w:p>
      <w:r/>
      <w:r>
        <w:t>Oh, and let's not forget about the Wild jester symbol. It's full of surprises, and in the Super Game, it rewards a random prize between 100 and 2,000 coins. Now, who says clowns aren't lucky?!</w:t>
      </w:r>
    </w:p>
    <w:p>
      <w:pPr>
        <w:pStyle w:val="Heading2"/>
      </w:pPr>
      <w:r>
        <w:t>Volatility and RTP</w:t>
      </w:r>
    </w:p>
    <w:p>
      <w:r/>
      <w:r>
        <w:t>Get ready to experience high volatility and an RTP of 96.08% with Joker Super Reels. Don't worry, this game isn't as unstable as my ex, but it does keep things interesting. The high volatility means wins might be as rare as a sober leprechaun on St. Patrick's Day, but when they do hit, they're worth it. It's like finding money in your pocket you didn't know you had!</w:t>
      </w:r>
    </w:p>
    <w:p>
      <w:r/>
      <w:r>
        <w:t>Players should keep in mind that high volatility equates to higher risk, but greater rewards. So make sure to manage your bankroll wisely and bet with care. Overall, Joker Super Reels offers a fair chance for players to win some serious cash, and who doesn't love cash?</w:t>
      </w:r>
    </w:p>
    <w:p>
      <w:pPr>
        <w:pStyle w:val="Heading2"/>
      </w:pPr>
      <w:r>
        <w:t>Who Will Enjoy This Game?</w:t>
      </w:r>
    </w:p>
    <w:p>
      <w:r/>
      <w:r>
        <w:t>Joker Super Reels is perfect for players who appreciate the classics but still crave a little excitement in their life. It's like finding your grandparent's old record player and discovering they had a secret stash of 80's hair band records hidden away.</w:t>
      </w:r>
    </w:p>
    <w:p>
      <w:r/>
      <w:r>
        <w:t>With the minimum bet starting at a mere €0.10, this game is perfect for penny pinchers who prefer to play it safe. However, for those daring enough, the maximum bet of €25 could potentially lead to big rewards. It's like adding a hot sauce to your eggs – it adds an extra layer of flavor but can sting a little.</w:t>
      </w:r>
    </w:p>
    <w:p>
      <w:r/>
      <w:r>
        <w:t>Whether you're a seasoned pro or a novice player, Joker Super Reels caters to all levels of expertise. It's like visiting a fancy restaurant and realizing they have a kids' menu, so everyone can enjoy the delicious food.</w:t>
      </w:r>
    </w:p>
    <w:p>
      <w:r/>
      <w:r>
        <w:t>In short, Joker Super Reels is the slot game equivalent of a classic car souped up with modern gadgets. It combines nostalgia with new features, providing a unique and entertaining gaming experience for all. So why not give it a spin and see if Joker Super Reels can make you laugh all the way to the bank!</w:t>
      </w:r>
    </w:p>
    <w:p>
      <w:pPr>
        <w:pStyle w:val="Heading2"/>
      </w:pPr>
      <w:r>
        <w:t>FAQ</w:t>
      </w:r>
    </w:p>
    <w:p>
      <w:pPr>
        <w:pStyle w:val="Heading3"/>
      </w:pPr>
      <w:r>
        <w:t>What is Joker Super Reels?</w:t>
      </w:r>
    </w:p>
    <w:p>
      <w:r/>
      <w:r>
        <w:t>Joker Super Reels is an online slot game that combines nostalgic vibes with thrilling bonus features.</w:t>
      </w:r>
    </w:p>
    <w:p>
      <w:pPr>
        <w:pStyle w:val="Heading3"/>
      </w:pPr>
      <w:r>
        <w:t>What are the primary features of Joker Super Reels?</w:t>
      </w:r>
    </w:p>
    <w:p>
      <w:r/>
      <w:r>
        <w:t>The regular gameplay grid has three reels and three lines, while the upper section is a 3x4. There are five fixed paylines, but the bonus game can go up to 64. The minimum bet is €0.10, and the maximum is €25, making it ideal for all types of players.</w:t>
      </w:r>
    </w:p>
    <w:p>
      <w:pPr>
        <w:pStyle w:val="Heading3"/>
      </w:pPr>
      <w:r>
        <w:t>What is the RTP of Joker Super Reels?</w:t>
      </w:r>
    </w:p>
    <w:p>
      <w:r/>
      <w:r>
        <w:t>Joker Super Reels has an RTP of 96.08%, making it a respectable contender in the online slot game scene.</w:t>
      </w:r>
    </w:p>
    <w:p>
      <w:pPr>
        <w:pStyle w:val="Heading3"/>
      </w:pPr>
      <w:r>
        <w:t>What are the symbols in Joker Super Reels?</w:t>
      </w:r>
    </w:p>
    <w:p>
      <w:r/>
      <w:r>
        <w:t>In the basic game, you'll find classic fruit symbols such as cherries, lemons, plums, and oranges. There's also a star symbol that can pay out up to 20 times the stake value. In the Super Game, there are additional symbols like strawberries, watermelons, bells, and the number 7. The jester symbol is the Wild, and it replaces all other symbols, but only during the main game.</w:t>
      </w:r>
    </w:p>
    <w:p>
      <w:pPr>
        <w:pStyle w:val="Heading3"/>
      </w:pPr>
      <w:r>
        <w:t>What is the Super Game in Joker Super Reels?</w:t>
      </w:r>
    </w:p>
    <w:p>
      <w:r/>
      <w:r>
        <w:t>The Super Game in Joker Super Reels is a special feature that can be activated when the counter placed on the top part of the grid reaches at least 50. It rewards players with additional symbols and random prizes between 100 and 2,000 coins.</w:t>
      </w:r>
    </w:p>
    <w:p>
      <w:pPr>
        <w:pStyle w:val="Heading3"/>
      </w:pPr>
      <w:r>
        <w:t>What is the minimum bet in Joker Super Reels?</w:t>
      </w:r>
    </w:p>
    <w:p>
      <w:r/>
      <w:r>
        <w:t>The minimum bet in Joker Super Reels is €0.10.</w:t>
      </w:r>
    </w:p>
    <w:p>
      <w:pPr>
        <w:pStyle w:val="Heading3"/>
      </w:pPr>
      <w:r>
        <w:t>What is the maximum bet in Joker Super Reels?</w:t>
      </w:r>
    </w:p>
    <w:p>
      <w:r/>
      <w:r>
        <w:t>The maximum bet in Joker Super Reels is €25.</w:t>
      </w:r>
    </w:p>
    <w:p>
      <w:pPr>
        <w:pStyle w:val="Heading3"/>
      </w:pPr>
      <w:r>
        <w:t>What is the volatility of Joker Super Reels?</w:t>
      </w:r>
    </w:p>
    <w:p>
      <w:r/>
      <w:r>
        <w:t>Joker Super Reels has high volatility.</w:t>
      </w:r>
    </w:p>
    <w:p>
      <w:pPr>
        <w:pStyle w:val="Heading2"/>
      </w:pPr>
      <w:r>
        <w:t>What we like</w:t>
      </w:r>
    </w:p>
    <w:p>
      <w:pPr>
        <w:pStyle w:val="ListBullet"/>
        <w:spacing w:line="240" w:lineRule="auto"/>
        <w:ind w:left="720"/>
      </w:pPr>
      <w:r/>
      <w:r>
        <w:t>Two gameplay grids increase variety</w:t>
      </w:r>
    </w:p>
    <w:p>
      <w:pPr>
        <w:pStyle w:val="ListBullet"/>
        <w:spacing w:line="240" w:lineRule="auto"/>
        <w:ind w:left="720"/>
      </w:pPr>
      <w:r/>
      <w:r>
        <w:t>Autoplay feature saves time and effort</w:t>
      </w:r>
    </w:p>
    <w:p>
      <w:pPr>
        <w:pStyle w:val="ListBullet"/>
        <w:spacing w:line="240" w:lineRule="auto"/>
        <w:ind w:left="720"/>
      </w:pPr>
      <w:r/>
      <w:r>
        <w:t>Super Game with up to 64 paylines offers exciting rewards</w:t>
      </w:r>
    </w:p>
    <w:p>
      <w:pPr>
        <w:pStyle w:val="ListBullet"/>
        <w:spacing w:line="240" w:lineRule="auto"/>
        <w:ind w:left="720"/>
      </w:pPr>
      <w:r/>
      <w:r>
        <w:t>Suitable for all types of players with variable bets</w:t>
      </w:r>
    </w:p>
    <w:p>
      <w:pPr>
        <w:pStyle w:val="Heading2"/>
      </w:pPr>
      <w:r>
        <w:t>What we don't like</w:t>
      </w:r>
    </w:p>
    <w:p>
      <w:pPr>
        <w:pStyle w:val="ListBullet"/>
        <w:spacing w:line="240" w:lineRule="auto"/>
        <w:ind w:left="720"/>
      </w:pPr>
      <w:r/>
      <w:r>
        <w:t>High volatility means wins may be infrequent</w:t>
      </w:r>
    </w:p>
    <w:p>
      <w:pPr>
        <w:pStyle w:val="ListBullet"/>
        <w:spacing w:line="240" w:lineRule="auto"/>
        <w:ind w:left="720"/>
      </w:pPr>
      <w:r/>
      <w:r>
        <w:t>Limited to five fixed paylines in the basic game</w:t>
      </w:r>
    </w:p>
    <w:p>
      <w:r/>
      <w:r>
        <w:rPr>
          <w:b/>
        </w:rPr>
        <w:t>Play Joker Super Reels Free Slot Game | Pros &amp; Cons</w:t>
      </w:r>
    </w:p>
    <w:p>
      <w:r/>
      <w:r>
        <w:rPr>
          <w:i/>
        </w:rPr>
        <w:t>Review of Joker Super Reels - a high-volatility slot game with exciting bonuses. Try it free and discover the pros and cons of this retro-themed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