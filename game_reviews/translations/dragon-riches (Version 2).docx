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Dragon Riches Free Slot Game | Oriental-Themed and Innovative Features</w:t>
      </w:r>
    </w:p>
    <w:p>
      <w:r/>
      <w:r>
        <w:rPr>
          <w:b/>
        </w:rPr>
        <w:t>Meta description</w:t>
      </w:r>
      <w:r>
        <w:t>: Discover Dragon Riches, an oriental-themed slot game with innovative features and free spin mode. Play it now for free and experience the best of Chinese lucky charms and dragons.</w:t>
      </w:r>
    </w:p>
    <w:p>
      <w:pPr>
        <w:pStyle w:val="Heading2"/>
      </w:pPr>
      <w:r>
        <w:t>Game Appearance and Design</w:t>
      </w:r>
    </w:p>
    <w:p>
      <w:r/>
      <w:r>
        <w:t>Get ready to be swept away into a world known for its auspicious symbols and rich culture with Dragon Riches! This game offers players a perfectly designed slot experience inspired by the beautiful architecture of China with a few added twists.</w:t>
      </w:r>
    </w:p>
    <w:p>
      <w:r/>
      <w:r>
        <w:t>As soon as you open the game, you'll be welcomed by a rich red and intricately designed inlaid cloth that sets the tone for the game. The game grid itself is a masterpiece, with columns that cleverly incorporate the amaranth and gold wood of traditional Chinese architecture. The presence of two Oriental dragons on either side of the screen is also a nice touch and sure to please even the most discerning of players.</w:t>
      </w:r>
    </w:p>
    <w:p>
      <w:r/>
      <w:r>
        <w:t>The symbols in Dragon Riches are nothing but representations of different Chinese lucky charms, complete with the adorable little waving cats, gold coins, lanterns, and firecrackers! But don't worry, for those players that prefer more traditional western symbols, playing cards representing A, K, Q, J, and 10 in a font that recalls Chinese ideograms are included in the game too. The background music is beautifully composed and in perfect harmony with the slot's overall setting, providing players with an extra layer of entertainment as they spin the reels.</w:t>
      </w:r>
    </w:p>
    <w:p>
      <w:r/>
      <w:r>
        <w:t>Overall, the game's appearance and design are visually stunning, with a combination of both Western and Eastern cultures perfectly interwoven. Dragon Riches is a true masterpiece in its category and provides players with an experience that is not only unique but also breathtakingly beautiful.</w:t>
      </w:r>
    </w:p>
    <w:p>
      <w:pPr>
        <w:pStyle w:val="Heading2"/>
      </w:pPr>
      <w:r>
        <w:t>Oriental Symbolism</w:t>
      </w:r>
    </w:p>
    <w:p>
      <w:r/>
      <w:r>
        <w:t xml:space="preserve">Dragon Riches sure puts the O in Oriental! This game is chock-full of Eastern flare and mystique. It's an enchanting experience that lets you soak in the traditions and lucky symbols of ancient Chinese culture. Win-win! </w:t>
      </w:r>
    </w:p>
    <w:p>
      <w:r/>
      <w:r>
        <w:t xml:space="preserve"> You'll be greeted by a medley of images that are steeped in meaning, such as coins, paper lanterns, and yuanbao ingots. And if you're up for a challenge, you can try to spot them all! But be warned...you might end up with a strained neck. </w:t>
      </w:r>
    </w:p>
    <w:p>
      <w:r/>
      <w:r>
        <w:t xml:space="preserve"> I mean, who doesn't love a good dragon in their slot game? And with Dragon Riches, the golden dragon is the ultimate prize. This hunk of scales will help you unlock different combinations of the symbols, and with luck, they'll lead to a fortune that would make Caishen (the god of wealth) jealous!</w:t>
      </w:r>
    </w:p>
    <w:p>
      <w:pPr>
        <w:pStyle w:val="Heading2"/>
      </w:pPr>
      <w:r>
        <w:t>Golden Symbols Feature</w:t>
      </w:r>
    </w:p>
    <w:p>
      <w:r/>
      <w:r>
        <w:t>Are you ready to take a chance and transform symbols into gold with Dragon Riches? This innovative feature adds a whole new level of excitement to the game and provides players with the opportunity for huge wins. Just make sure you bring your wallet with you as the cost of each spin goes up significantly when using the Golden Symbols Feature. It’s like going from shopping at a dollar store to drinking Champagne at a fancy club.</w:t>
      </w:r>
    </w:p>
    <w:p>
      <w:r/>
      <w:r>
        <w:t>Just remember, with great power comes great responsibility. It's up to you to customize your gaming experience based on your balance and betting style. So, if you love the thrill of taking risks and potentially winning big, then Dragon Riches is the perfect game for you. If not, you might want to stick to something a little more chill-axing like watching kittens play on YouTube.</w:t>
      </w:r>
    </w:p>
    <w:p>
      <w:pPr>
        <w:pStyle w:val="Heading2"/>
      </w:pPr>
      <w:r>
        <w:t>Experience the Thrill with Free Spins and Bonus Game</w:t>
      </w:r>
    </w:p>
    <w:p>
      <w:r/>
      <w:r>
        <w:t>Are you ready to explore the realm of Dragon Riches and find hidden treasures? This online slot game has become a hot favorite for players worldwide! It comes packed with exciting features, including the Free Spins Mode and Bonus Game that can lead to massive wins and take your gaming experience to new heights.</w:t>
      </w:r>
    </w:p>
    <w:p>
      <w:r/>
      <w:r>
        <w:t>Searching for those dragons can quickly pay off during the Bonus game. With the right combination, players can unleash the dragon’s fury, earning a plethora of rewards. Oh, and don’t forget the Free Spins Mode. Though the winning combinations can be low in the mode, it can generate a substantial reward, leading to a triumphant victory. Besides, playing free spins is an excellent opportunity to know the game as well as to save the bankroll.</w:t>
      </w:r>
    </w:p>
    <w:p>
      <w:r/>
      <w:r>
        <w:t>The visual effects of Dragon Riches reflect the game's mystical theme and add excitement to the game. It’s time to ramp up the reels and experience the thrill of Dragon Riches. Don't be surprised if you find yourself glued to the screen waiting for the scatters to land – that's how captivating the game is. With its user-friendly interface and engrossing storyline, Dragon Riches will keep you entertained for hours.</w:t>
      </w:r>
    </w:p>
    <w:p>
      <w:pPr>
        <w:pStyle w:val="Heading2"/>
      </w:pPr>
      <w:r>
        <w:t>Competition and Alternatives</w:t>
      </w:r>
    </w:p>
    <w:p>
      <w:r/>
      <w:r>
        <w:t xml:space="preserve">Looking for an oriental-themed slot game that is different from Dragon Riches? Fear not, as there are several other options available. Take a chance on 1421 Voyages of Zheng and sail away to discover wealthy treasures with your crew. Or, try Feng Fu, the mystical game that will have you mesmerized with its calming soundtrack. </w:t>
      </w:r>
    </w:p>
    <w:p>
      <w:r/>
      <w:r>
        <w:t xml:space="preserve"> If you're looking for a game that can multiply your rewards, then 108 Heroes Multiplier is a great alternative. And if you're keen on beauty, then Asian Beauty is sure to mesmerize you with its stunning graphics. </w:t>
      </w:r>
    </w:p>
    <w:p>
      <w:r/>
      <w:r>
        <w:t xml:space="preserve"> However, when it comes to combining an exceptional design with innovative features, Dragon Riches is undoubtedly a standout game. With the golden symbols feature, you're guaranteed a chance to maximize your winnings. Additionally, with the multiple paylines, you're given ample opportunities to win big. So, why settle for any other slot game when Dragon Riches has it all? </w:t>
      </w:r>
    </w:p>
    <w:p>
      <w:pPr>
        <w:pStyle w:val="Heading2"/>
      </w:pPr>
      <w:r>
        <w:t>FAQ</w:t>
      </w:r>
    </w:p>
    <w:p>
      <w:pPr>
        <w:pStyle w:val="Heading3"/>
      </w:pPr>
      <w:r>
        <w:t>What is the theme of Dragon Riches?</w:t>
      </w:r>
    </w:p>
    <w:p>
      <w:r/>
      <w:r>
        <w:t>The theme of Dragon Riches is based on Chinese culture and symbolism, with an emphasis on lucky charms and the presence of two oriental dragons.</w:t>
      </w:r>
    </w:p>
    <w:p>
      <w:pPr>
        <w:pStyle w:val="Heading3"/>
      </w:pPr>
      <w:r>
        <w:t>What is the design of Dragon Riches like?</w:t>
      </w:r>
    </w:p>
    <w:p>
      <w:r/>
      <w:r>
        <w:t>The design of Dragon Riches is inspired by Chinese architecture with columns made of amaranth and gold wood, as well as with the presence of two oriental dragons on either side. The backdrop is a red, inlaid cloth.</w:t>
      </w:r>
    </w:p>
    <w:p>
      <w:pPr>
        <w:pStyle w:val="Heading3"/>
      </w:pPr>
      <w:r>
        <w:t>What are the symbols featured in Dragon Riches?</w:t>
      </w:r>
    </w:p>
    <w:p>
      <w:r/>
      <w:r>
        <w:t>The symbols featured in Dragon Riches are representations of different Chinese lucky charms. These include coins, paper lanterns, rings, yuanbao ingots, and Caishen, the god of wealth who can turn iron into gold. The golden dragon allows for different combinations of these symbols.</w:t>
      </w:r>
    </w:p>
    <w:p>
      <w:pPr>
        <w:pStyle w:val="Heading3"/>
      </w:pPr>
      <w:r>
        <w:t>What are the playing card symbols in Dragon Riches?</w:t>
      </w:r>
    </w:p>
    <w:p>
      <w:r/>
      <w:r>
        <w:t>The playing card symbols in Dragon Riches are represented with the initials A, K, Q, J, and 10 in a font that recalls Chinese ideograms.</w:t>
      </w:r>
    </w:p>
    <w:p>
      <w:pPr>
        <w:pStyle w:val="Heading3"/>
      </w:pPr>
      <w:r>
        <w:t>What is the background music like in Dragon Riches?</w:t>
      </w:r>
    </w:p>
    <w:p>
      <w:r/>
      <w:r>
        <w:t>The typically oriental background music of Dragon Riches is pleasant and in perfect harmony with the slot's setting. The sounds are also typical of ancient Chinese environments and are not unfamiliar or forced.</w:t>
      </w:r>
    </w:p>
    <w:p>
      <w:pPr>
        <w:pStyle w:val="Heading3"/>
      </w:pPr>
      <w:r>
        <w:t>Are there any bonus features in Dragon Riches?</w:t>
      </w:r>
    </w:p>
    <w:p>
      <w:r/>
      <w:r>
        <w:t>Yes, Dragon Riches offers both a free spins mode and a bonus game (the latter is triggered by finding enough dragons in a single spin).</w:t>
      </w:r>
    </w:p>
    <w:p>
      <w:pPr>
        <w:pStyle w:val="Heading3"/>
      </w:pPr>
      <w:r>
        <w:t>What are golden symbols in Dragon Riches?</w:t>
      </w:r>
    </w:p>
    <w:p>
      <w:r/>
      <w:r>
        <w:t>Golden symbols allow for huge wins with the combinations involving them, but significantly increase the cost of the spin. For each spin, it is possible to choose how many symbols on the game screen to transform into gold, from a minimum of one to a maximum of five.</w:t>
      </w:r>
    </w:p>
    <w:p>
      <w:pPr>
        <w:pStyle w:val="Heading3"/>
      </w:pPr>
      <w:r>
        <w:t>Are there any similar slots to Dragon Riches?</w:t>
      </w:r>
    </w:p>
    <w:p>
      <w:r/>
      <w:r>
        <w:t>Yes, there are numerous oriental-themed slots to choose from. Some notable examples include 1421 Voyages of Zheng, Feng Fu, 108 Heroes Multiplier, Asian Beauty, and Chinese Kitchen.</w:t>
      </w:r>
    </w:p>
    <w:p>
      <w:pPr>
        <w:pStyle w:val="Heading2"/>
      </w:pPr>
      <w:r>
        <w:t>What we like</w:t>
      </w:r>
    </w:p>
    <w:p>
      <w:pPr>
        <w:pStyle w:val="ListBullet"/>
        <w:spacing w:line="240" w:lineRule="auto"/>
        <w:ind w:left="720"/>
      </w:pPr>
      <w:r/>
      <w:r>
        <w:t>Perfectly designed slot game inspired by Chinese architecture and dragons.</w:t>
      </w:r>
    </w:p>
    <w:p>
      <w:pPr>
        <w:pStyle w:val="ListBullet"/>
        <w:spacing w:line="240" w:lineRule="auto"/>
        <w:ind w:left="720"/>
      </w:pPr>
      <w:r/>
      <w:r>
        <w:t>Innovative features like golden symbols feature and multiple paylines.</w:t>
      </w:r>
    </w:p>
    <w:p>
      <w:pPr>
        <w:pStyle w:val="ListBullet"/>
        <w:spacing w:line="240" w:lineRule="auto"/>
        <w:ind w:left="720"/>
      </w:pPr>
      <w:r/>
      <w:r>
        <w:t>Interesting mix of Chinese lucky charms and western symbols.</w:t>
      </w:r>
    </w:p>
    <w:p>
      <w:pPr>
        <w:pStyle w:val="ListBullet"/>
        <w:spacing w:line="240" w:lineRule="auto"/>
        <w:ind w:left="720"/>
      </w:pPr>
      <w:r/>
      <w:r>
        <w:t>Includes both a free spins mode and a bonus game.</w:t>
      </w:r>
    </w:p>
    <w:p>
      <w:pPr>
        <w:pStyle w:val="Heading2"/>
      </w:pPr>
      <w:r>
        <w:t>What we don't like</w:t>
      </w:r>
    </w:p>
    <w:p>
      <w:pPr>
        <w:pStyle w:val="ListBullet"/>
        <w:spacing w:line="240" w:lineRule="auto"/>
        <w:ind w:left="720"/>
      </w:pPr>
      <w:r/>
      <w:r>
        <w:t>Increased cost of spin with the golden symbols feature.</w:t>
      </w:r>
    </w:p>
    <w:p>
      <w:pPr>
        <w:pStyle w:val="ListBullet"/>
        <w:spacing w:line="240" w:lineRule="auto"/>
        <w:ind w:left="720"/>
      </w:pPr>
      <w:r/>
      <w:r>
        <w:t>Free spin wins not always very high.</w:t>
      </w:r>
    </w:p>
    <w:p>
      <w:r/>
      <w:r>
        <w:rPr>
          <w:i/>
        </w:rPr>
        <w:t>Prompt: Create a cartoon-style image to feature in a blog post about the online slot game "Dragon Riches". The image should prominently feature a happy Maya warrior with glasses. The warrior should be holding a golden dragon and surrounded by Chinese lucky charms, such as coins, paper lanterns, and yuanbao ingots. The background should include elements of both Mayan and Chinese culture, such as temples and dragons. The image should give off a cheerful, lucky, and adventurous vibe to entice readers to give the game a try.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