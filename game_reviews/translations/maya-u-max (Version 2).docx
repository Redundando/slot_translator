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Maya U Max for Free - Detailed Review | Gong Gaming</w:t>
      </w:r>
    </w:p>
    <w:p>
      <w:pPr>
        <w:pStyle w:val="Heading2"/>
      </w:pPr>
      <w:r>
        <w:t>Maya U Max: The Ultimate Adventure in the World of Ancient Maya!</w:t>
      </w:r>
    </w:p>
    <w:p>
      <w:r/>
      <w:r>
        <w:t>Get ready to embark on an epic adventure with Maya U Max - the hottest new online slot game in town! Developed by the gaming geniuses at Gong Gaming, the game boasts five reels and a theme inspired by the mysterious and fascinating world of the ancient Maya civilization.</w:t>
      </w:r>
    </w:p>
    <w:p>
      <w:r/>
      <w:r>
        <w:t>With stunning graphics and immersive gameplay, Maya U Max takes you on a journey through jungles and pyramids, bringing the lost world of the Maya to life right before your eyes. The ancient gods have never looked so good!</w:t>
      </w:r>
    </w:p>
    <w:p>
      <w:pPr>
        <w:pStyle w:val="Heading2"/>
      </w:pPr>
      <w:r>
        <w:t>Experience the Jungle with Maya U Max</w:t>
      </w:r>
    </w:p>
    <w:p>
      <w:r/>
      <w:r>
        <w:t>Are you ready to swing among the vines and uncover hidden treasures? Look no further than Maya U Max, the online slot game that delivers excitement and unique features to all players.</w:t>
      </w:r>
    </w:p>
    <w:p>
      <w:r/>
      <w:r>
        <w:t>Starting with five standard reels, but don't be fooled by its simplicity because Maya U Max packs a punch with its expanding reels feature–which activates during free spin rounds. More reels equal more ways to win, which means there's a high chance you'll unearth the jackpot. And let's talk about the design, simple yet captivating-- they say don't judge a book by its cover, but in this case, we give the graphics two thumbs up. Maya U Max stands out among the other slot games available online, so why not give it a spin and go on a wild, jungle adventure today?</w:t>
      </w:r>
    </w:p>
    <w:p>
      <w:pPr>
        <w:pStyle w:val="Heading2"/>
      </w:pPr>
      <w:r>
        <w:t>Unleash the Power of the U Max Symbol!</w:t>
      </w:r>
    </w:p>
    <w:p>
      <w:r/>
      <w:r>
        <w:t>Move over, Indiana Jones. The real treasure lies with the U Max symbol in Maya U Max! This symbol may not look like much, but don't let its simplistic appearance fool you. It's the key to unlocking all the riches this game has to offer!</w:t>
      </w:r>
    </w:p>
    <w:p>
      <w:r/>
      <w:r>
        <w:t xml:space="preserve">With the power to expand the reels and provide up to 248,832 ways to win, activating the U Max symbol is like opening a secret door to a whole new world of possibilities. And let's be honest, who wouldn't want to increase their winnings and have a more thrilling gaming experience? </w:t>
      </w:r>
    </w:p>
    <w:p>
      <w:r/>
      <w:r>
        <w:t>So what are you waiting for? Spin those reels and keep your eyes peeled for that tiny but mighty U Max symbol. Trust us, it's worth the hunt!</w:t>
      </w:r>
    </w:p>
    <w:p>
      <w:pPr>
        <w:pStyle w:val="Heading2"/>
      </w:pPr>
      <w:r>
        <w:t>Get Ready for the Expanding Reels Feature and Jackpot in Maya U Max!</w:t>
      </w:r>
    </w:p>
    <w:p>
      <w:r/>
      <w:r>
        <w:t>Maya U Max is a game that's not for the faint of heart, with a jackpot that stands at 12,000x the original bet amount. If you think you have what it takes to hit the big prize, then this game is perfect for you!</w:t>
      </w:r>
    </w:p>
    <w:p>
      <w:r/>
      <w:r>
        <w:t>But what makes Maya U Max really stand out is its expanding reels feature. This nifty little feature activates during the free spin rounds, increasing the ways to win up to a mind-boggling 248,832. We're not exaggerating when we say that this feature is what dreams are made of (and bank accounts, too!).</w:t>
      </w:r>
    </w:p>
    <w:p>
      <w:r/>
      <w:r>
        <w:t>So, what are you waiting for? Give Maya U Max a spin and let the good times roll! Who knows, maybe you'll be the next lucky player to hit the jackpot and become a millionaire overnight. Don't hold your breath, though - we can't be held responsible for the excitement-induced breathlessness.</w:t>
      </w:r>
    </w:p>
    <w:p>
      <w:pPr>
        <w:pStyle w:val="Heading2"/>
      </w:pPr>
      <w:r>
        <w:t>FAQ</w:t>
      </w:r>
    </w:p>
    <w:p>
      <w:pPr>
        <w:pStyle w:val="Heading3"/>
      </w:pPr>
      <w:r>
        <w:t>What is Maya U Max?</w:t>
      </w:r>
    </w:p>
    <w:p>
      <w:r/>
      <w:r>
        <w:t>Maya U Max is a new online slot game developed by Gong Gaming that features expanding reels and bright, detailed graphics inspired by the ancient Maya civilization.</w:t>
      </w:r>
    </w:p>
    <w:p>
      <w:pPr>
        <w:pStyle w:val="Heading3"/>
      </w:pPr>
      <w:r>
        <w:t>How many reels does Maya U Max have?</w:t>
      </w:r>
    </w:p>
    <w:p>
      <w:r/>
      <w:r>
        <w:t>Maya U Max begins with the standard five reels but has an expanding reels feature during free spin rounds.</w:t>
      </w:r>
    </w:p>
    <w:p>
      <w:pPr>
        <w:pStyle w:val="Heading3"/>
      </w:pPr>
      <w:r>
        <w:t>What is the U Max symbol?</w:t>
      </w:r>
    </w:p>
    <w:p>
      <w:r/>
      <w:r>
        <w:t>The U Max symbol contains all other icons in the game and opens up new ways to win, including up to 248,832 ways to win during free spin rounds.</w:t>
      </w:r>
    </w:p>
    <w:p>
      <w:pPr>
        <w:pStyle w:val="Heading3"/>
      </w:pPr>
      <w:r>
        <w:t>What is the jackpot for Maya U Max?</w:t>
      </w:r>
    </w:p>
    <w:p>
      <w:r/>
      <w:r>
        <w:t>The jackpot for Maya U Max is an impressive 12,000x the initial bet amount.</w:t>
      </w:r>
    </w:p>
    <w:p>
      <w:pPr>
        <w:pStyle w:val="Heading3"/>
      </w:pPr>
      <w:r>
        <w:t>What is the RTP for Maya U Max?</w:t>
      </w:r>
    </w:p>
    <w:p>
      <w:r/>
      <w:r>
        <w:t>The RTP for Maya U Max is 95.69%, providing incentive for experienced gamblers to try their luck at this game.</w:t>
      </w:r>
    </w:p>
    <w:p>
      <w:pPr>
        <w:pStyle w:val="Heading3"/>
      </w:pPr>
      <w:r>
        <w:t>Who developed Maya U Max?</w:t>
      </w:r>
    </w:p>
    <w:p>
      <w:r/>
      <w:r>
        <w:t>Maya U Max was developed by Gong Gaming.</w:t>
      </w:r>
    </w:p>
    <w:p>
      <w:pPr>
        <w:pStyle w:val="Heading3"/>
      </w:pPr>
      <w:r>
        <w:t>What is Gong Gaming known for?</w:t>
      </w:r>
    </w:p>
    <w:p>
      <w:r/>
      <w:r>
        <w:t>Gong Gaming is known for their innovative approach to slot machines and their engaging gameplay.</w:t>
      </w:r>
    </w:p>
    <w:p>
      <w:pPr>
        <w:pStyle w:val="Heading3"/>
      </w:pPr>
      <w:r>
        <w:t>Is Maya U Max suitable for experienced slot players?</w:t>
      </w:r>
    </w:p>
    <w:p>
      <w:r/>
      <w:r>
        <w:t>Yes, Maya U Max is sure to leave a lasting impression on even the most experienced slot players with its exciting system and fluid gameplay.</w:t>
      </w:r>
    </w:p>
    <w:p>
      <w:pPr>
        <w:pStyle w:val="Heading2"/>
      </w:pPr>
      <w:r>
        <w:t>What we like</w:t>
      </w:r>
    </w:p>
    <w:p>
      <w:pPr>
        <w:pStyle w:val="ListBullet"/>
        <w:spacing w:line="240" w:lineRule="auto"/>
        <w:ind w:left="720"/>
      </w:pPr>
      <w:r/>
      <w:r>
        <w:t>Engaging gameplay with unique features</w:t>
      </w:r>
    </w:p>
    <w:p>
      <w:pPr>
        <w:pStyle w:val="ListBullet"/>
        <w:spacing w:line="240" w:lineRule="auto"/>
        <w:ind w:left="720"/>
      </w:pPr>
      <w:r/>
      <w:r>
        <w:t>Expanding reels feature can increase ways to win up to 248,832</w:t>
      </w:r>
    </w:p>
    <w:p>
      <w:pPr>
        <w:pStyle w:val="ListBullet"/>
        <w:spacing w:line="240" w:lineRule="auto"/>
        <w:ind w:left="720"/>
      </w:pPr>
      <w:r/>
      <w:r>
        <w:t>U Max symbol unlocks game's many rewards</w:t>
      </w:r>
    </w:p>
    <w:p>
      <w:pPr>
        <w:pStyle w:val="ListBullet"/>
        <w:spacing w:line="240" w:lineRule="auto"/>
        <w:ind w:left="720"/>
      </w:pPr>
      <w:r/>
      <w:r>
        <w:t>High RTP of 95.69% offers incentive to experienced gamblers</w:t>
      </w:r>
    </w:p>
    <w:p>
      <w:pPr>
        <w:pStyle w:val="Heading2"/>
      </w:pPr>
      <w:r>
        <w:t>What we don't like</w:t>
      </w:r>
    </w:p>
    <w:p>
      <w:pPr>
        <w:pStyle w:val="ListBullet"/>
        <w:spacing w:line="240" w:lineRule="auto"/>
        <w:ind w:left="720"/>
      </w:pPr>
      <w:r/>
      <w:r>
        <w:t>Limited availability, only available on select online casinos</w:t>
      </w:r>
    </w:p>
    <w:p>
      <w:pPr>
        <w:pStyle w:val="ListBullet"/>
        <w:spacing w:line="240" w:lineRule="auto"/>
        <w:ind w:left="720"/>
      </w:pPr>
      <w:r/>
      <w:r>
        <w:t>Not ideal for players looking for more complex gameplay and features</w:t>
      </w:r>
    </w:p>
    <w:p>
      <w:r/>
      <w:r>
        <w:rPr>
          <w:b/>
        </w:rPr>
        <w:t>Play Maya U Max for Free - Detailed Review | Gong Gaming</w:t>
      </w:r>
    </w:p>
    <w:p>
      <w:r/>
      <w:r>
        <w:rPr>
          <w:i/>
        </w:rPr>
        <w:t>Experience the immersive gameplay of Maya U Max and try to hit the jackpot. Read our detailed review and play for free at select online casinos.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