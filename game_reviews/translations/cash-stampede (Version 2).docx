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Stampede Slot for Free - Exciting Bonuses and Features</w:t>
      </w:r>
    </w:p>
    <w:p>
      <w:r/>
      <w:r>
        <w:rPr>
          <w:b/>
        </w:rPr>
        <w:t>Meta description</w:t>
      </w:r>
      <w:r>
        <w:t>: Read our review of Cash Stampede, an adventurous slot game featuring exciting bonuses and the chance to win big. Play for free now!</w:t>
      </w:r>
    </w:p>
    <w:p>
      <w:pPr>
        <w:pStyle w:val="Heading2"/>
      </w:pPr>
      <w:r>
        <w:t>GAME FEATURES AND BONUSES</w:t>
      </w:r>
    </w:p>
    <w:p>
      <w:r/>
      <w:r>
        <w:t>Buckle up, folks! Cash Stampede slot game has a lot in store for you. This game offers not only a thrilling gaming experience, but also some great rewards and bonuses.</w:t>
      </w:r>
    </w:p>
    <w:p>
      <w:r/>
      <w:r>
        <w:t>If you like to play with affordable bets, you're in luck. You can spin the reels with as little as €0.25 per round. For those who like to go big or go home, the game also offers a maximum bet of 50 coins per round.</w:t>
      </w:r>
    </w:p>
    <w:p>
      <w:r/>
      <w:r>
        <w:t>One of the things we love about this game is its 243 ways to win. That means that there are many opportunities for you to come out a winner. And if that wasn't enough, there are also several bonuses that you can trigger.</w:t>
      </w:r>
    </w:p>
    <w:p>
      <w:r/>
      <w:r>
        <w:t>Get ready to run with the stampede. Wild Cash Stampedes are always exciting, but they are even more so in this game. They will charge across the reels and leave a trail of wild symbols behind them, which can lead to some massive wins.</w:t>
      </w:r>
    </w:p>
    <w:p>
      <w:r/>
      <w:r>
        <w:t>Free Spins are also available, triggered by three or more scatter symbols. You could win up to eight free spins, and during this feature, any Wild symbol that lands will remain in place for the rest of the spins.</w:t>
      </w:r>
    </w:p>
    <w:p>
      <w:r/>
      <w:r>
        <w:t>The Re-spin feature is activated whenever a winning combination lands on the reels. The symbol that triggered the win will remain in place, and the rest of the symbols will spin again. This feature will continue until there are no more winning combinations on the reels.</w:t>
      </w:r>
    </w:p>
    <w:p>
      <w:r/>
      <w:r>
        <w:t>Last but not least, the Bonus Coins feature can be triggered at random on any spin. You will have the chance to choose from three coins, each with a different value. This feature can result in some big wins.</w:t>
      </w:r>
    </w:p>
    <w:p>
      <w:r/>
      <w:r>
        <w:t xml:space="preserve">If you haven't played Cash Stampede yet, you're missing out. Give it a spin and see if you can outrun the stampede. </w:t>
      </w:r>
    </w:p>
    <w:p>
      <w:pPr>
        <w:pStyle w:val="Heading2"/>
      </w:pPr>
      <w:r>
        <w:t>Bet Range and Winning Ways: Make a Stampede for Your Chance to Win!</w:t>
      </w:r>
    </w:p>
    <w:p>
      <w:r/>
      <w:r>
        <w:t>Get ready to stampede your way to success with the Cash Stampede slot game. With 243 ways to win, your pockets will be jingling in no time! And the best part? You can play for a really affordable cost of only 25 credits per play. That's right, folks- you don't need to break the bank to have a chance at winning big.</w:t>
      </w:r>
      <w:r>
        <w:t xml:space="preserve"> </w:t>
      </w:r>
    </w:p>
    <w:p>
      <w:r/>
      <w:r>
        <w:t xml:space="preserve">But don't let the low cost fool you- there are still plenty of opportunities to up the ante and win even more! With the ability to select bet values between 1 and 2 coins on your credits, you can go for broke and bet up to 50 coins per round. That's the kind of high-stakes action that will keep your heart racing and your fingers clicking! </w:t>
      </w:r>
      <w:r>
        <w:t xml:space="preserve"> </w:t>
      </w:r>
    </w:p>
    <w:p>
      <w:r/>
      <w:r>
        <w:t>So if you're ready to feel the rush of a stampede and chase those big winnings, then Cash Stampede is the game for you. Get ready to ante up, pick your bet, and let the games begin!</w:t>
      </w:r>
    </w:p>
    <w:p>
      <w:pPr>
        <w:pStyle w:val="Heading2"/>
      </w:pPr>
      <w:r>
        <w:t>Symbols and their values</w:t>
      </w:r>
    </w:p>
    <w:p>
      <w:r/>
      <w:r>
        <w:t>Looking for a stampede like no other? In Cash Stampede, all animal icons are of equal value and can give up to 500 coins! So go ahead and take a chance, you won't end up with a bunch of small fry.</w:t>
      </w:r>
    </w:p>
    <w:p>
      <w:r/>
      <w:r>
        <w:t xml:space="preserve">But wait, there's more! The standard set of cards has the same value for each symbol and pays up to 50 coins. However, the Cash Stampede symbol has the power to replace all animals to join other symbols and create winning lines. Talk about a wild ride! </w:t>
      </w:r>
    </w:p>
    <w:p>
      <w:r/>
      <w:r>
        <w:t xml:space="preserve">If you're looking for more adventure, three Cash Stampede symbols will activate the Free Spin bonus, during which all Wilds will also be sticky for the whole bonus. Not sticky like a lollipop, but they will stick around for a while. </w:t>
      </w:r>
    </w:p>
    <w:p>
      <w:r/>
      <w:r>
        <w:t>But that's not all, folks! When a Wild appears in a winning payline, the Re-spin function will also start, with the Wild becoming a Sticky Wild. Other Cash Stampede symbols will also become sticky and trigger more repetitions. It's like a Wild Western Rodeo in here! The more symbols you have, the greater your total prize will be. The Golden Bonus Coins are the game's Scatter symbols, and three of them on reels 2, 3, and 4 will increase your bet by 50 times. Looks like it's time to saddle up and place your bet!</w:t>
      </w:r>
    </w:p>
    <w:p>
      <w:pPr>
        <w:pStyle w:val="Heading2"/>
      </w:pPr>
      <w:r>
        <w:t>Unleash the Power of Scatter Symbols in Cash Stampede</w:t>
      </w:r>
    </w:p>
    <w:p>
      <w:r/>
      <w:r>
        <w:t>Cash Stampede is a fantastic casino slot game that has been designed with great care. The graphics, soundtrack, and gaming features are top-notch, providing players with an exhilarating gaming experience. You will encounter several symbols in this game, but the ones you should look out for are the Golden Bonus Coins. These Scatter symbols hold the key to unlocking extraordinary rewards and boosting your chances of winning.</w:t>
      </w:r>
      <w:r/>
    </w:p>
    <w:p>
      <w:r/>
      <w:r>
        <w:t>Triggering three of these special symbols will set off your lucky streak, and you can increase your bet by 50 times! This allows you to earn substantial sums of money in a snap. Be sure to keep a close eye on reels 2, 3, and 4, where the Golden Bonus Coins are most likely to appear. They will help you out in a pinch and lead you to victory!</w:t>
      </w:r>
      <w:r/>
    </w:p>
    <w:p>
      <w:r/>
      <w:r>
        <w:t>Now that you know how vital the Scatter symbols are in Cash Stampede, it's time to unleash their power and let these shiny coins fall your way! And let's face it; who doesn't want a pocket full of golden coins? The answer is simple; we all do! So, hurry up and give this spectacular game a try.</w:t>
      </w:r>
      <w:r/>
    </w:p>
    <w:p>
      <w:r/>
      <w:r>
        <w:t>As you embark on your journey to riches with Cash Stampede, always remember that these symbols can make or break your game. But with some smart betting and patience, you can uncover some magnificent rewards. So, don't wait any longer and join the stampede with the Scatter symbols to win big!</w:t>
      </w:r>
    </w:p>
    <w:p>
      <w:pPr>
        <w:pStyle w:val="Heading2"/>
      </w:pPr>
      <w:r>
        <w:t>Overall Theme and Appeal</w:t>
      </w:r>
    </w:p>
    <w:p>
      <w:r/>
      <w:r>
        <w:t>Cash Stampede is more than just a slot game - it's a wild safari adventure. From the moment players start spinning the reels, they are immersed in the vibrant and exotic world of Africa. The graphics are stunning, and the animations will get your heart pumping like you're being hunted by a pack of lions.</w:t>
      </w:r>
    </w:p>
    <w:p>
      <w:r/>
      <w:r>
        <w:t>But don't worry, the only thing chasing you in this game is big rewards. With each spin, you'll encounter some of the most iconic animals of Africa, from majestic elephants to ferocious rhinos. And let's not forget the most important creature of all - the Cash Stampede symbol that can trigger the game's special features.</w:t>
      </w:r>
    </w:p>
    <w:p>
      <w:r/>
      <w:r>
        <w:t>Whether you're a seasoned gambler or a casual player, Cash Stampede has something to offer. The game is easy to understand for beginners, but has enough depth to keep even the most experienced players engaged.</w:t>
      </w:r>
    </w:p>
    <w:p>
      <w:r/>
      <w:r>
        <w:t>And with the option to play for free or with real money, you can enjoy the thrills of this safari without breaking the bank. So grab your binoculars and get ready to embark on a wild ride with Cash Stampede!</w:t>
      </w:r>
    </w:p>
    <w:p>
      <w:pPr>
        <w:pStyle w:val="Heading2"/>
      </w:pPr>
      <w:r>
        <w:t>FAQ</w:t>
      </w:r>
    </w:p>
    <w:p>
      <w:pPr>
        <w:pStyle w:val="Heading3"/>
      </w:pPr>
      <w:r>
        <w:t>How many ways to win are there in Cash Stampede?</w:t>
      </w:r>
    </w:p>
    <w:p>
      <w:r/>
      <w:r>
        <w:t>There are 243 ways to win at any time in Cash Stampede.</w:t>
      </w:r>
    </w:p>
    <w:p>
      <w:pPr>
        <w:pStyle w:val="Heading3"/>
      </w:pPr>
      <w:r>
        <w:t>What is the minimum bet you can place in Cash Stampede?</w:t>
      </w:r>
    </w:p>
    <w:p>
      <w:r/>
      <w:r>
        <w:t>You can place a minimum bet of only €0.25 per round in Cash Stampede.</w:t>
      </w:r>
    </w:p>
    <w:p>
      <w:pPr>
        <w:pStyle w:val="Heading3"/>
      </w:pPr>
      <w:r>
        <w:t>What are the main symbols in Cash Stampede?</w:t>
      </w:r>
    </w:p>
    <w:p>
      <w:r/>
      <w:r>
        <w:t>The main symbols in Cash Stampede are animal icons, standard set of cards, Cash Stampede symbol and Golden Bonus Coins.</w:t>
      </w:r>
    </w:p>
    <w:p>
      <w:pPr>
        <w:pStyle w:val="Heading3"/>
      </w:pPr>
      <w:r>
        <w:t>What is the maximum bet you can place in Cash Stampede?</w:t>
      </w:r>
    </w:p>
    <w:p>
      <w:r/>
      <w:r>
        <w:t>The maximum bet you can place in Cash Stampede is 50 coins per round for a final jackpot of €2,500.00.</w:t>
      </w:r>
    </w:p>
    <w:p>
      <w:pPr>
        <w:pStyle w:val="Heading3"/>
      </w:pPr>
      <w:r>
        <w:t>What is the role of Cash Stampede symbol in the game?</w:t>
      </w:r>
    </w:p>
    <w:p>
      <w:r/>
      <w:r>
        <w:t>The Cash Stampede symbol has the power to replace all animals to join other symbols and create winning lines.</w:t>
      </w:r>
    </w:p>
    <w:p>
      <w:pPr>
        <w:pStyle w:val="Heading3"/>
      </w:pPr>
      <w:r>
        <w:t>How many Free Spins will you get in Cash Stampede?</w:t>
      </w:r>
    </w:p>
    <w:p>
      <w:r/>
      <w:r>
        <w:t>You will get 8 free spins in Cash Stampede.</w:t>
      </w:r>
    </w:p>
    <w:p>
      <w:pPr>
        <w:pStyle w:val="Heading3"/>
      </w:pPr>
      <w:r>
        <w:t>How much will the Golden Bonus Coins increase your bet by?</w:t>
      </w:r>
    </w:p>
    <w:p>
      <w:r/>
      <w:r>
        <w:t>The Golden Bonus Coins will increase your bet by 50 times in Cash Stampede.</w:t>
      </w:r>
    </w:p>
    <w:p>
      <w:pPr>
        <w:pStyle w:val="Heading3"/>
      </w:pPr>
      <w:r>
        <w:t>Are there any bonuses in Cash Stampede?</w:t>
      </w:r>
    </w:p>
    <w:p>
      <w:r/>
      <w:r>
        <w:t>Yes, there are several bonuses in Cash Stampede including Wild Cash Stampedes, Free Spins, Re-spins and Bonus Coins.</w:t>
      </w:r>
    </w:p>
    <w:p>
      <w:pPr>
        <w:pStyle w:val="Heading2"/>
      </w:pPr>
      <w:r>
        <w:t>What we like</w:t>
      </w:r>
    </w:p>
    <w:p>
      <w:pPr>
        <w:pStyle w:val="ListBullet"/>
        <w:spacing w:line="240" w:lineRule="auto"/>
        <w:ind w:left="720"/>
      </w:pPr>
      <w:r/>
      <w:r>
        <w:t>Exciting features and bonuses</w:t>
      </w:r>
    </w:p>
    <w:p>
      <w:pPr>
        <w:pStyle w:val="ListBullet"/>
        <w:spacing w:line="240" w:lineRule="auto"/>
        <w:ind w:left="720"/>
      </w:pPr>
      <w:r/>
      <w:r>
        <w:t>Affordable minimum bet of €0.25</w:t>
      </w:r>
    </w:p>
    <w:p>
      <w:pPr>
        <w:pStyle w:val="ListBullet"/>
        <w:spacing w:line="240" w:lineRule="auto"/>
        <w:ind w:left="720"/>
      </w:pPr>
      <w:r/>
      <w:r>
        <w:t>243 ways to win</w:t>
      </w:r>
    </w:p>
    <w:p>
      <w:pPr>
        <w:pStyle w:val="ListBullet"/>
        <w:spacing w:line="240" w:lineRule="auto"/>
        <w:ind w:left="720"/>
      </w:pPr>
      <w:r/>
      <w:r>
        <w:t>Adventure-filled theme</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Standard set of card symbols</w:t>
      </w:r>
    </w:p>
    <w:p>
      <w:r/>
      <w:r>
        <w:rPr>
          <w:i/>
        </w:rPr>
        <w:t>Prompt: Create a feature image for Cash Stampede in a cartoon style. The image should feature a happy Maya warrior with glasses. The warrior should be depicted holding a lasso and riding on a majestic elephant with the other African animals in the background. The background should be a beautiful sunset with silhouettes of trees and grass. The overall image should give off a sense of adventure and excitement. The dimensions for the image should be 1080 x 1080 pixels.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