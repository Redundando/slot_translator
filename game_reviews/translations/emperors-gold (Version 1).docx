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Emperor’s Gold for Free - A Unique Chinese Slot Game</w:t>
      </w:r>
    </w:p>
    <w:p>
      <w:pPr>
        <w:pStyle w:val="Heading2"/>
      </w:pPr>
      <w:r>
        <w:t>Review: Emperor's Gold Online Slot Game - Ready to Strike Gold?</w:t>
      </w:r>
    </w:p>
    <w:p>
      <w:r/>
      <w:r>
        <w:t>Step into ancient China's Forbidden City with Barcrest's Emperor's Gold online slot game! With stunning graphics and immersive sound effects, you'll be whisked away to a world of golden riches and beautiful artifacts.</w:t>
      </w:r>
    </w:p>
    <w:p>
      <w:r/>
      <w:r>
        <w:t>But don't let the tranquil scenery fool you - this game is packed with potential payouts. With 10 paylines and an RTP range of 94% to 98%, there are plenty of opportunities to win big. Who says you can't strike gold from the comfort of your own home?</w:t>
      </w:r>
    </w:p>
    <w:p>
      <w:r/>
      <w:r>
        <w:t>The symbols themselves are the highlight of this game, brimming with gold and Chinese artistry. From lanterns to dragons, and even the Emperor himself, you'll feel like royalty as you spin the reels. And hey, who knows - maybe the Emperor will favor you with his blessings and grant you a payout worthy of his rank!</w:t>
      </w:r>
    </w:p>
    <w:p>
      <w:r/>
      <w:r>
        <w:t>Overall, Emperor's Gold is a fantastic addition to the world of online slot games. It's easy to use and has a great potential to win. Plus, who doesn't love feeling like an Emperor, even if it's just for a little while?</w:t>
      </w:r>
    </w:p>
    <w:p>
      <w:pPr>
        <w:pStyle w:val="Heading2"/>
      </w:pPr>
      <w:r>
        <w:t>FEATURES AND SYMBOLS OF THE GAME</w:t>
      </w:r>
    </w:p>
    <w:p>
      <w:r/>
      <w:r>
        <w:t>If you are a fan of slot games that combine great graphics with chances of big wins, then Emperor's Gold is the game for you. With its stunning comic book-style graphics, this game features all the classic symbols of Chinese culture, including the Emperor and a woman, the tiger and the panda, the entrance of the Forbidden City, the red lantern, the dragon, and fireworks.</w:t>
      </w:r>
    </w:p>
    <w:p>
      <w:r/>
      <w:r>
        <w:t>However, it's not just the graphics that make Emperor's Gold worth your while. This game also offers the possibility of winning free spins, giving you a chance to multiply your winnings without risking any extra money. And if you're feeling more adventurous, you can try the Big Bet feature and aim for even bigger wins. With so many ways to win, Emperor's Gold is a game that will keep you entertained for hours on end.</w:t>
      </w:r>
    </w:p>
    <w:p>
      <w:r/>
      <w:r>
        <w:t>And let's face it, who doesn't like a chance to win big while looking at some pretty slick graphics? The designers of Emperor's Gold definitely knew what they were doing when they created this game. So don't wait any longer, give this game a try and see for yourself why it's become one of the most popular slot games out there.</w:t>
      </w:r>
    </w:p>
    <w:p>
      <w:pPr>
        <w:pStyle w:val="Heading2"/>
      </w:pPr>
      <w:r>
        <w:t>Emperor’s Gold: Big Bet Option for Free Spins</w:t>
      </w:r>
    </w:p>
    <w:p>
      <w:r/>
      <w:r>
        <w:t>Looking for a thrilling casino game with a unique twist on free spins? Look no further than Emperor’s Gold. With its Big Bet feature, players can enjoy five spins with connected reels, adding to the excitement of the game.</w:t>
      </w:r>
    </w:p>
    <w:p>
      <w:r/>
      <w:r>
        <w:t>But that’s not all. Winnings from Big Bet spins are added to the base game, giving players a chance to earn even more bonuses. And speaking of bonuses, Emperor’s Gold offers a variety of them, including Mega and Super.</w:t>
      </w:r>
    </w:p>
    <w:p>
      <w:r/>
      <w:r>
        <w:t>And the fun doesn’t stop there. Scatter symbols displayed in the Big Bet game are added to the trail, and when players land on three or more of these symbols, they are rewarded with free spins. It’s just one more way Emperor’s Gold keeps things interesting.</w:t>
      </w:r>
    </w:p>
    <w:p>
      <w:r/>
      <w:r>
        <w:t>So why wait? Give Emperor’s Gold a spin and see for yourself what all the buzz is about. And who knows, maybe you’ll strike it lucky and take home the gold, just like a true emperor.</w:t>
      </w:r>
    </w:p>
    <w:p>
      <w:pPr>
        <w:pStyle w:val="Heading2"/>
      </w:pPr>
      <w:r>
        <w:t>Trail Feature: More Trailblazing Fun</w:t>
      </w:r>
    </w:p>
    <w:p>
      <w:r/>
      <w:r>
        <w:t>If you're looking for a slot game with an added dose of excitement, look no further than Emperor's Gold! This game has a unique trail feature that assigns a path at the end of the Big Bet game. Now, this isn't your usual trail feature; Dragon symbols don't add to the path, but all other symbols do! So, keep an eye out for those symbols that add to the path--they could make all the difference.</w:t>
      </w:r>
      <w:r/>
    </w:p>
    <w:p>
      <w:r/>
      <w:r>
        <w:t xml:space="preserve">And let's talk about those extra Big Bet spins. They don't just give you more chances to win--they also reset the trail, but keep it available during those additional spins. That's like getting a bonus within a bonus! It's like finding a dollar bill in your pocket when you thought you were broke. It's like that one time your mom said you couldn't have dessert, but then surprise--ice cream for everyone! You get the point. </w:t>
      </w:r>
      <w:r/>
    </w:p>
    <w:p>
      <w:r/>
      <w:r>
        <w:t>All in all, the trail feature in Emperor's Gold is a great way to add more excitement to your gameplay. It's not your average trail feature, and it keeps things interesting. So, what are you waiting for? Give Emperor's Gold a spin and blaze your own trail to big winnings!</w:t>
      </w:r>
    </w:p>
    <w:p>
      <w:pPr>
        <w:pStyle w:val="Heading2"/>
      </w:pPr>
      <w:r>
        <w:t>Discover A Unique Spin on Ancient Chinese Culture and History with Emperor's Gold</w:t>
      </w:r>
    </w:p>
    <w:p>
      <w:r/>
      <w:r>
        <w:t xml:space="preserve">If you're looking for a fun and exciting online slot game that offers a unique take on ancient Chinese culture and history, look no further than Emperor's Gold. This visually stunning game is filled with bright, bold colors and intricate designs that will transport you back in time to the days of the Chinese Empire. </w:t>
      </w:r>
    </w:p>
    <w:p>
      <w:r/>
      <w:r>
        <w:t xml:space="preserve">Unlike other online slots that focus on the same theme, Emperor's Gold stands out with its unique twist on the classic format, making it a refreshing choice for those who are looking for something a little different. </w:t>
      </w:r>
    </w:p>
    <w:p>
      <w:r/>
      <w:r>
        <w:t xml:space="preserve">Of course, at the heart of any great slot game is the potential to win big - and Emperor's Gold definitely delivers in that regard. With tons of exciting features and bonuses, there are countless opportunities to strike it lucky and hit the jackpot. </w:t>
      </w:r>
    </w:p>
    <w:p>
      <w:r/>
      <w:r>
        <w:t>So if you're ready to discover a new way to experience the thrill of the slot machine, take a spin with Emperor's Gold today and see what this exciting game has to offer!</w:t>
      </w:r>
    </w:p>
    <w:p>
      <w:pPr>
        <w:pStyle w:val="Heading2"/>
      </w:pPr>
      <w:r>
        <w:t>FAQ</w:t>
      </w:r>
    </w:p>
    <w:p>
      <w:pPr>
        <w:pStyle w:val="Heading3"/>
      </w:pPr>
      <w:r>
        <w:t>How many paylines does the Emperor's Gold slot have?</w:t>
      </w:r>
    </w:p>
    <w:p>
      <w:r/>
      <w:r>
        <w:t>Emperor's Gold has 10 paylines.</w:t>
      </w:r>
    </w:p>
    <w:p>
      <w:pPr>
        <w:pStyle w:val="Heading3"/>
      </w:pPr>
      <w:r>
        <w:t>What is the RTP range of the Emperor's Gold slot?</w:t>
      </w:r>
    </w:p>
    <w:p>
      <w:r/>
      <w:r>
        <w:t>The RTP of Emperor's Gold ranges from 94% to 98% depending on the size of the bets and game mode.</w:t>
      </w:r>
    </w:p>
    <w:p>
      <w:pPr>
        <w:pStyle w:val="Heading3"/>
      </w:pPr>
      <w:r>
        <w:t>What are the symbols in Emperor's Gold?</w:t>
      </w:r>
    </w:p>
    <w:p>
      <w:r/>
      <w:r>
        <w:t>The symbols in Emperor's Gold include the Emperor, his woman, the tiger, the panda, the entrance of the Forbidden City, the red lantern, the Dragon, and the fireworks scatter symbol.</w:t>
      </w:r>
    </w:p>
    <w:p>
      <w:pPr>
        <w:pStyle w:val="Heading3"/>
      </w:pPr>
      <w:r>
        <w:t>What is the Big Bet feature in Emperor's Gold?</w:t>
      </w:r>
    </w:p>
    <w:p>
      <w:r/>
      <w:r>
        <w:t>The Big Bet feature in Emperor's Gold is a game consisting of 5 spins with connected reels. The winnings obtained with them are added to those of the base game. By playing the Big Bet, you can get various bonuses, including Mega and Super.</w:t>
      </w:r>
    </w:p>
    <w:p>
      <w:pPr>
        <w:pStyle w:val="Heading3"/>
      </w:pPr>
      <w:r>
        <w:t>What happens when you win extra Big Bet spins in Emperor's Gold?</w:t>
      </w:r>
    </w:p>
    <w:p>
      <w:r/>
      <w:r>
        <w:t>If you win extra Big Bet spins in Emperor's Gold, the trail is reset but remains available during the additional spins.</w:t>
      </w:r>
    </w:p>
    <w:p>
      <w:pPr>
        <w:pStyle w:val="Heading3"/>
      </w:pPr>
      <w:r>
        <w:t>What are the bonuses you can get in Emperor's Gold?</w:t>
      </w:r>
    </w:p>
    <w:p>
      <w:r/>
      <w:r>
        <w:t>In Emperor's Gold, you can get various bonuses through the Big Bet feature, including Mega and Super. You can also win free spins through the fireworks scatter symbol.</w:t>
      </w:r>
    </w:p>
    <w:p>
      <w:pPr>
        <w:pStyle w:val="Heading3"/>
      </w:pPr>
      <w:r>
        <w:t>How many free spins can you win in Emperor's Gold?</w:t>
      </w:r>
    </w:p>
    <w:p>
      <w:r/>
      <w:r>
        <w:t>In Emperor's Gold, you can win 12 free spins with 3 fireworks symbols, 14 free spins with 4 symbols, and 15 free spins with 5 symbols.</w:t>
      </w:r>
    </w:p>
    <w:p>
      <w:pPr>
        <w:pStyle w:val="Heading3"/>
      </w:pPr>
      <w:r>
        <w:t>What other slot game is similar to Emperor's Gold?</w:t>
      </w:r>
    </w:p>
    <w:p>
      <w:r/>
      <w:r>
        <w:t>Big Red Lantern, produced by Bally, is a similar slot game to Emperor's Gold that also recalls the ancient Chinese Empire.</w:t>
      </w:r>
    </w:p>
    <w:p>
      <w:pPr>
        <w:pStyle w:val="Heading2"/>
      </w:pPr>
      <w:r>
        <w:t>What we like</w:t>
      </w:r>
    </w:p>
    <w:p>
      <w:pPr>
        <w:pStyle w:val="ListBullet"/>
        <w:spacing w:line="240" w:lineRule="auto"/>
        <w:ind w:left="720"/>
      </w:pPr>
      <w:r/>
      <w:r>
        <w:t>Great graphics and comic book-style characters</w:t>
      </w:r>
    </w:p>
    <w:p>
      <w:pPr>
        <w:pStyle w:val="ListBullet"/>
        <w:spacing w:line="240" w:lineRule="auto"/>
        <w:ind w:left="720"/>
      </w:pPr>
      <w:r/>
      <w:r>
        <w:t>Possibility of winning free spins and big wins</w:t>
      </w:r>
    </w:p>
    <w:p>
      <w:pPr>
        <w:pStyle w:val="ListBullet"/>
        <w:spacing w:line="240" w:lineRule="auto"/>
        <w:ind w:left="720"/>
      </w:pPr>
      <w:r/>
      <w:r>
        <w:t>Unique trail feature for added excitement</w:t>
      </w:r>
    </w:p>
    <w:p>
      <w:pPr>
        <w:pStyle w:val="ListBullet"/>
        <w:spacing w:line="240" w:lineRule="auto"/>
        <w:ind w:left="720"/>
      </w:pPr>
      <w:r/>
      <w:r>
        <w:t>Offers a unique spin on ancient Chinese culture and history</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The RTP may be too low for some players</w:t>
      </w:r>
    </w:p>
    <w:p>
      <w:r/>
      <w:r>
        <w:rPr>
          <w:b/>
        </w:rPr>
        <w:t>Play Emperor’s Gold for Free - A Unique Chinese Slot Game</w:t>
      </w:r>
    </w:p>
    <w:p>
      <w:r/>
      <w:r>
        <w:rPr>
          <w:i/>
        </w:rPr>
        <w:t>Read our review of Emperor’s Gold, a Barcrest Chinese slot game, and play for free. Features, symbols, and a unique trail make it a fun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