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Stunt Stars Free: A Thrilling Action-Packed Slot Game</w:t>
      </w:r>
    </w:p>
    <w:p>
      <w:r/>
      <w:r>
        <w:rPr>
          <w:b/>
        </w:rPr>
        <w:t>Meta description</w:t>
      </w:r>
      <w:r>
        <w:t>: Discover the exciting world of Stunt Stars and play for free. With 243 ways to win, special bonuses, and immersive gameplay, this game will keep you entertained!</w:t>
      </w:r>
    </w:p>
    <w:p>
      <w:pPr>
        <w:pStyle w:val="Heading2"/>
      </w:pPr>
      <w:r>
        <w:t>Introduction/Overview</w:t>
      </w:r>
    </w:p>
    <w:p>
      <w:r/>
      <w:r>
        <w:t>Are you ready to get your adrenaline pumping with Stunt Stars? This online slot game from Lightning Box is perfect for those who love action-packed films with fast-paced gunfights, explosions, and epic chases. The 5×3 grid layout and 243 ways to win make for an exciting, fast-paced experience.</w:t>
      </w:r>
    </w:p>
    <w:p>
      <w:r/>
      <w:r>
        <w:t>But let's be honest here, we're all playing slots for the graphics and soundtrack, am I right? And Stunt Stars does not disappoint. The symbols are high-quality and eye-catching, with Hollywood-worthy graphics that will keep you entertained for hours on end. And the immersive music will have you feeling like you're right in the middle of the action.</w:t>
      </w:r>
    </w:p>
    <w:p>
      <w:r/>
      <w:r>
        <w:t>Overall, Stunt Stars is a thrilling experience that will make you feel like a star in your very own action movie. So, strap in and get ready for some heart-pumping excitement!</w:t>
      </w:r>
    </w:p>
    <w:p>
      <w:pPr>
        <w:pStyle w:val="Heading2"/>
      </w:pPr>
      <w:r>
        <w:t>Gameplay, RTP and Volatility</w:t>
      </w:r>
    </w:p>
    <w:p>
      <w:r/>
      <w:r>
        <w:t>Get ready to bet big and win big with the Stunt Stars slot game! With a betting range from €0.3 to €90, this game has a payout rate of 95.99% and high volatility. But don't let the high risk scare you off because the rewards are worth it!</w:t>
      </w:r>
    </w:p>
    <w:p>
      <w:r/>
      <w:r>
        <w:t>The objective of the game is to align symbols from left to right and appearing on adjacent reels. The game offers a maximum payout of 17,010 times the wager, and that's not a typo! Imagine winning big with such a heart-stopping thrill! It may be a wild ride but Stunt Stars guarantees that it's worth it in the end!</w:t>
      </w:r>
    </w:p>
    <w:p>
      <w:r/>
      <w:r>
        <w:t>It's not just the payouts that will have you hooked. The game features fantastic graphics, vibrant colors, and high-quality design that transports you to the world of Hollywood stunts. The sound effects are spot on, which makes you feel like you're in the middle of a blockbuster movie. So put on your seatbelt and get ready for an adrenaline rush!</w:t>
      </w:r>
    </w:p>
    <w:p>
      <w:pPr>
        <w:pStyle w:val="Heading2"/>
      </w:pPr>
      <w:r>
        <w:t>Symbols and Design</w:t>
      </w:r>
    </w:p>
    <w:p>
      <w:r/>
      <w:r>
        <w:t>Are you ready to see some death-defying stunts? Well, we can't guarantee those, but we can guarantee some super cool symbols on the Stunt Stars game. And don't worry about the cartoonish design—it's the perfect level of campy.</w:t>
      </w:r>
    </w:p>
    <w:p>
      <w:r/>
      <w:r>
        <w:t>The symbols are high-quality and represent the actors and actresses performing acrobatics on a film set. It's like having a front-row seat at a circus! Don't let the low-value card suits fool you, because the high-value symbols are where the real excitement is. The stunt kit, the clapper, and the male and female stunt performers are all there to help you rack up those big wins!</w:t>
      </w:r>
    </w:p>
    <w:p>
      <w:r/>
      <w:r>
        <w:t>But wait, there's more! This game also offers special symbols like the Skydive Scatter, the Stunt Double Scatter, and the Car Wild. And who doesn't love a good car stunt? These symbols can all lead to some serious payouts. Bet you didn't know that car crashes could be so profitable, did you?!</w:t>
      </w:r>
    </w:p>
    <w:p>
      <w:pPr>
        <w:pStyle w:val="Heading2"/>
      </w:pPr>
      <w:r>
        <w:t>Bonus Spins and Free Spins</w:t>
      </w:r>
    </w:p>
    <w:p>
      <w:r/>
      <w:r>
        <w:t>Stunt Stars is not your typical online slot game. With its Skydive Bonus, players get a chance to leave the reels behind and jump out of an airplane! So go ahead, take a leap of faith.</w:t>
      </w:r>
      <w:r/>
    </w:p>
    <w:p>
      <w:r/>
      <w:r>
        <w:t>Landing three or more Skydive Scatters will trigger the Skydive Bonus and give you a chance to collect symbols such as hearts and stars. The more symbols you collect, the more free spins and Stunt Double Scatters you'll receive. But be warned, the end of the jump and collection phase is marked by parachutes. So if you don't want to crash and burn, make sure you collect as many symbols as you can before your chute opens.</w:t>
      </w:r>
      <w:r/>
    </w:p>
    <w:p>
      <w:r/>
      <w:r>
        <w:t>Overall, the Skydive Bonus is a unique and exciting feature that sets Stunt Stars apart from other slot games. It's like the developers said, 'Why settle for just spinning the reels when you can jump out of an airplane?!'</w:t>
      </w:r>
    </w:p>
    <w:p>
      <w:pPr>
        <w:pStyle w:val="Heading2"/>
      </w:pPr>
      <w:r>
        <w:t>Experience the Excitement with Stunt Stars Demo!</w:t>
      </w:r>
    </w:p>
    <w:p>
      <w:r/>
      <w:r>
        <w:t>Are you ready to perform incredible stunts and hit the big time? Look no further than Stunt Stars online slot game! With its thrilling graphics and unique features, players will love the adrenaline rush of this game. The best part? You don't have to risk a cent with the Stunt Stars demo version!</w:t>
      </w:r>
    </w:p>
    <w:p>
      <w:r/>
      <w:r>
        <w:t>Before you jump in straight away, take some time to get familiar with everything that Stunt Stars has to offer. Play the demo version and get to know the game mechanics. You can see for yourself some of the game's most impressive features without having to deposit anything. That's right - it's all the thrills and none of the risks!</w:t>
      </w:r>
    </w:p>
    <w:p>
      <w:r/>
      <w:r>
        <w:t>But beware: once you get a taste of that big-time action, walking away from Stunt Stars may be harder than any daring stunt it can throw your way. So why wait? Strap yourself in, and give the Stunt Stars demo a try today!</w:t>
      </w:r>
    </w:p>
    <w:p>
      <w:pPr>
        <w:pStyle w:val="Heading2"/>
      </w:pPr>
      <w:r>
        <w:t>FAQ</w:t>
      </w:r>
    </w:p>
    <w:p>
      <w:pPr>
        <w:pStyle w:val="Heading3"/>
      </w:pPr>
      <w:r>
        <w:t>What is the highest paying symbol in Stunt Stars?</w:t>
      </w:r>
    </w:p>
    <w:p>
      <w:r/>
      <w:r>
        <w:t>The female stunt actress symbol is the highest paying symbol offering 4x, 10x and 30x the bet.</w:t>
      </w:r>
    </w:p>
    <w:p>
      <w:pPr>
        <w:pStyle w:val="Heading3"/>
      </w:pPr>
      <w:r>
        <w:t>Do I need to make a deposit to play Stunt Stars on Slotjava?</w:t>
      </w:r>
    </w:p>
    <w:p>
      <w:r/>
      <w:r>
        <w:t>Only when you want to play with real money. The demo version does not require any money or deposits.</w:t>
      </w:r>
    </w:p>
    <w:p>
      <w:pPr>
        <w:pStyle w:val="Heading3"/>
      </w:pPr>
      <w:r>
        <w:t>Can I reactivate free spins on Stunt Stars?</w:t>
      </w:r>
    </w:p>
    <w:p>
      <w:r/>
      <w:r>
        <w:t>No, unfortunately, it is not possible to reactivate free spins in this Lightning Box video slot, but you can still receive extra free spins by registering on one of the licensed Italian casinos and requesting the welcome bonus.</w:t>
      </w:r>
    </w:p>
    <w:p>
      <w:pPr>
        <w:pStyle w:val="Heading3"/>
      </w:pPr>
      <w:r>
        <w:t>What is the maximum payout of Stunt Stars?</w:t>
      </w:r>
    </w:p>
    <w:p>
      <w:r/>
      <w:r>
        <w:t>The maximum payout of Stunt Stars is 17,010 times the wager.</w:t>
      </w:r>
    </w:p>
    <w:p>
      <w:pPr>
        <w:pStyle w:val="Heading3"/>
      </w:pPr>
      <w:r>
        <w:t>What is the betting range on Stunt Stars?</w:t>
      </w:r>
    </w:p>
    <w:p>
      <w:r/>
      <w:r>
        <w:t>The betting range on Stunt Stars is €0.3 to €90.</w:t>
      </w:r>
    </w:p>
    <w:p>
      <w:pPr>
        <w:pStyle w:val="Heading3"/>
      </w:pPr>
      <w:r>
        <w:t>How many ways to win does Stunt Stars have?</w:t>
      </w:r>
    </w:p>
    <w:p>
      <w:r/>
      <w:r>
        <w:t>Stunt Stars has 243 ways to win.</w:t>
      </w:r>
    </w:p>
    <w:p>
      <w:pPr>
        <w:pStyle w:val="Heading3"/>
      </w:pPr>
      <w:r>
        <w:t>What are the special symbols in Stunt Stars?</w:t>
      </w:r>
    </w:p>
    <w:p>
      <w:r/>
      <w:r>
        <w:t>The special symbols in Stunt Stars are the Skydive Scatter, the Stunt Double Scatter and the Car Wild.</w:t>
      </w:r>
    </w:p>
    <w:p>
      <w:pPr>
        <w:pStyle w:val="Heading3"/>
      </w:pPr>
      <w:r>
        <w:t>Does Stunt Stars have a demo version?</w:t>
      </w:r>
    </w:p>
    <w:p>
      <w:r/>
      <w:r>
        <w:t>Yes, you can enjoy a demo version of Stunt Stars for free to learn how to play the slot, see its unique features and explore its mechanics.</w:t>
      </w:r>
    </w:p>
    <w:p>
      <w:pPr>
        <w:pStyle w:val="Heading2"/>
      </w:pPr>
      <w:r>
        <w:t>What we like</w:t>
      </w:r>
    </w:p>
    <w:p>
      <w:pPr>
        <w:pStyle w:val="ListBullet"/>
        <w:spacing w:line="240" w:lineRule="auto"/>
        <w:ind w:left="720"/>
      </w:pPr>
      <w:r/>
      <w:r>
        <w:t>Exciting and immersive gameplay</w:t>
      </w:r>
    </w:p>
    <w:p>
      <w:pPr>
        <w:pStyle w:val="ListBullet"/>
        <w:spacing w:line="240" w:lineRule="auto"/>
        <w:ind w:left="720"/>
      </w:pPr>
      <w:r/>
      <w:r>
        <w:t>High-quality symbols and graphics</w:t>
      </w:r>
    </w:p>
    <w:p>
      <w:pPr>
        <w:pStyle w:val="ListBullet"/>
        <w:spacing w:line="240" w:lineRule="auto"/>
        <w:ind w:left="720"/>
      </w:pPr>
      <w:r/>
      <w:r>
        <w:t>243 ways to win</w:t>
      </w:r>
    </w:p>
    <w:p>
      <w:pPr>
        <w:pStyle w:val="ListBullet"/>
        <w:spacing w:line="240" w:lineRule="auto"/>
        <w:ind w:left="720"/>
      </w:pPr>
      <w:r/>
      <w:r>
        <w:t>Skydive Bonus and other special symbols</w:t>
      </w:r>
    </w:p>
    <w:p>
      <w:pPr>
        <w:pStyle w:val="Heading2"/>
      </w:pPr>
      <w:r>
        <w:t>What we don't like</w:t>
      </w:r>
    </w:p>
    <w:p>
      <w:pPr>
        <w:pStyle w:val="ListBullet"/>
        <w:spacing w:line="240" w:lineRule="auto"/>
        <w:ind w:left="720"/>
      </w:pPr>
      <w:r/>
      <w:r>
        <w:t>High volatility</w:t>
      </w:r>
    </w:p>
    <w:p>
      <w:pPr>
        <w:pStyle w:val="ListBullet"/>
        <w:spacing w:line="240" w:lineRule="auto"/>
        <w:ind w:left="720"/>
      </w:pPr>
      <w:r/>
      <w:r>
        <w:t>No progressive jackpot</w:t>
      </w:r>
    </w:p>
    <w:p>
      <w:r/>
      <w:r>
        <w:rPr>
          <w:i/>
        </w:rPr>
        <w:t>Please design a feature image for "Stunt Stars" that includes the following: - A cartoon-style depiction of a happy Maya warrior with glasses - The image should be eye-catching and exciting, reflecting the action-packed nature of the game - The warrior should be depicted as if they are in the midst of a high-flying stunt, perhaps leaping through the air with fire and explosions in the background - The image should feature bright colors and high contrast to grab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