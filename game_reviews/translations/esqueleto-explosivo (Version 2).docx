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Esqueleto Explosivo Free | Review of Thunderkick's Slot Game</w:t>
      </w:r>
    </w:p>
    <w:p>
      <w:pPr>
        <w:pStyle w:val="Heading2"/>
      </w:pPr>
      <w:r>
        <w:t>Esqueleto Explosivo: This Explosive Slot Game Will Blow Your Mind!</w:t>
      </w:r>
    </w:p>
    <w:p>
      <w:r/>
      <w:r>
        <w:t>Looking for a slot game that's packed with entertainment, charm, and exploding skulls? Look no further than Thunderkick's Esqueleto Explosivo. This unique game is inspired by Mexican culture, complete with vibrant colors and skulls that burst with excitement. You'll feel like you're at a lively Mexican festival or holiday, except with the added thrill of winning big!</w:t>
      </w:r>
    </w:p>
    <w:p>
      <w:r/>
      <w:r>
        <w:t xml:space="preserve">One of the things that makes Esqueleto Explosivo so special is its eye-catching visuals. The stunning graphics and animations are sure to blow your mind - in the best way possible. Plus, who can resist the charm of dancing skeletons and maracas shaking to the beat? </w:t>
      </w:r>
    </w:p>
    <w:p>
      <w:r/>
      <w:r>
        <w:t>But don't be fooled - this game is not just all about looks. The gameplay is just as explosive as the skulls themselves! With a unique dropping symbols feature, every win offers a chance for even more exciting plays. And with increasing multipliers for every consecutive win, the potential for huge payouts is always just a spin away. There's never a dull moment in Esqueleto Explosivo!</w:t>
      </w:r>
    </w:p>
    <w:p>
      <w:r/>
      <w:r>
        <w:t>So if you're ready to shake things up and experience a thrilling, explosive slot game, give Esqueleto Explosivo a try. Who knows - you may just strike gold and hit the jackpot. Just be sure to have your maracas ready, because this game will definitely have you dancing in your seat!</w:t>
      </w:r>
    </w:p>
    <w:p>
      <w:pPr>
        <w:pStyle w:val="Heading2"/>
      </w:pPr>
      <w:r>
        <w:t>Mexican Culture: The Explosive World of Esqueleto Explosivo</w:t>
      </w:r>
    </w:p>
    <w:p>
      <w:r/>
      <w:r>
        <w:t>If you're looking for a slot game with a difference, why not try your luck with Esqueleto Explosivo? This game is inspired by one of the most iconic elements of Mexican culture - skulls! Thunderkick's software house has truly done justice to this theme, offering a 3D rendering that explodes with colorful and explosive symbols that will keep you entertained for hours.</w:t>
      </w:r>
    </w:p>
    <w:p>
      <w:r/>
      <w:r>
        <w:t>But what really sets this game apart is its Mexican-style melodies that follow every explosion and falling of the skulls. It's almost like you're part of a vibrant Mexican fiesta! The game is incredibly immersive and you'll find yourself tapping your feet and singing along in no time.</w:t>
      </w:r>
    </w:p>
    <w:p>
      <w:r/>
      <w:r>
        <w:t>So, if you're ready to experience a fiesta like no other, give Esqueleto Explosivo a spin! With its unique theme, explosive graphics, and catchy music, it's a game that's sure to keep you entertained.</w:t>
      </w:r>
    </w:p>
    <w:p>
      <w:r/>
      <w:r>
        <w:t>And who knows? Maybe Lady Luck will be on your side and you'll walk away with a big win that you can use to plan your very own trip to the colorful streets of Mexico. Either way, you're guaranteed to have a blast!</w:t>
      </w:r>
    </w:p>
    <w:p>
      <w:pPr>
        <w:pStyle w:val="Heading2"/>
      </w:pPr>
      <w:r>
        <w:t>Gameplay</w:t>
      </w:r>
    </w:p>
    <w:p>
      <w:r/>
      <w:r>
        <w:t>Are you ready to get your bones shaking with Esqueleto Explosivo? This slot game is a real hit amongst players, and it's easy to see why. The game structure is practical with 5 reels and 17 paylines, but don't be fooled - those charming skulls can pack a punch. If you're lucky enough to get the Explosivo Wild or Mucho Multiplier, you're in for a real treat. Who knew that exploding skulls could be so lucrative?</w:t>
      </w:r>
    </w:p>
    <w:p>
      <w:r/>
      <w:r>
        <w:t>But the real star of the show is the Wild symbol. This bad boy can substitute for other game icons to create winning combinations, and as if that wasn't enough, it can also explode the 8 symbols surrounding it. Boom! Who needs fireworks when you've got Esqueleto Explosivo, am I right?</w:t>
      </w:r>
    </w:p>
    <w:p>
      <w:r/>
      <w:r>
        <w:t>And let's not forget about the betting options. With bets ranging from €0.10 to €100, there's something for every player. Whether you're a high roller or just looking for a bit of skull-shaking fun, Esqueleto Explosivo has got you covered. So strap in, hold onto your bones, and get ready to explode with excitement.</w:t>
      </w:r>
    </w:p>
    <w:p>
      <w:pPr>
        <w:pStyle w:val="Heading2"/>
      </w:pPr>
      <w:r>
        <w:t>Explosivo Wild and Mucho Multiplier</w:t>
      </w:r>
    </w:p>
    <w:p>
      <w:r/>
      <w:r>
        <w:t>Do you know what's better than a slot game with just one wild symbol? That's right, a slot game with an Explosivo Wild that blows up everything around it! Esqueleto Explosivo offers just that, and it's a blast to play. Pun intended.</w:t>
      </w:r>
    </w:p>
    <w:p>
      <w:r/>
      <w:r>
        <w:t>The Explosivo Wild is not your average substitute symbol. It's like a superhero in its own right, combining its power with other game icons to create winning combinations. And when it appears, get ready for some explosive action, as it also explodes the 8 symbols surrounding it. It's like a fireworks show, but instead of pretty colors, you get a chance to win big!</w:t>
      </w:r>
    </w:p>
    <w:p>
      <w:r/>
      <w:r>
        <w:t>But wait, there's more! The Explosivo Wild also triggers the Mucho Multiplier function, which increases the value of your wins with every appearance of the wild symbol. It's like having a genie granting your slot game wishes, only better. The Mucho Multiplier can go up to the highest possible value, which means your wins can multiply in no time. So don't be afraid to go all in and see what Esqueleto Explosivo is all about.</w:t>
      </w:r>
    </w:p>
    <w:p>
      <w:pPr>
        <w:pStyle w:val="Heading2"/>
      </w:pPr>
      <w:r>
        <w:t>Uncovering the Winning Potential and RTP of Esqueleto Explosivo</w:t>
      </w:r>
    </w:p>
    <w:p>
      <w:r/>
      <w:r>
        <w:t xml:space="preserve">Your search for a simple but exciting online slot game ends with Esqueleto Explosivo - a colorful and amusing slot game that promises a delightful gaming experience. The gameplay is straightforward, yet you can enjoy big wins with each mounting multiplier produced by every winning combination on the reels. </w:t>
      </w:r>
    </w:p>
    <w:p>
      <w:r/>
      <w:r>
        <w:t>And in case you're curious, the game boasts an impressive RTP (return to player) rate of 96%, which means you can expect decent returns on your investment. Plus, who doesn't love a good visual treat when they hit big? The confetti raining down from above after a Big Win is just icing on the cake!</w:t>
      </w:r>
    </w:p>
    <w:p>
      <w:r/>
      <w:r>
        <w:t>Overall, Esqueleto Explosivo is perfect for anyone seeking a straightforward yet amusing online slot game experience. It will leave you entertained for hours on end and even have you laughing at the quirky sound effects and playful graphics. What more could you ask for in a slot game?</w:t>
      </w:r>
    </w:p>
    <w:p>
      <w:pPr>
        <w:pStyle w:val="Heading2"/>
      </w:pPr>
      <w:r>
        <w:t>FAQ</w:t>
      </w:r>
    </w:p>
    <w:p>
      <w:pPr>
        <w:pStyle w:val="Heading3"/>
      </w:pPr>
      <w:r>
        <w:t>What is Esqueleto Explosivo?</w:t>
      </w:r>
    </w:p>
    <w:p>
      <w:r/>
      <w:r>
        <w:t>Esqueleto Explosivo is a online slot game developed by Thunderkick that draws upon the popular Mexican symbol of skulls. It features colorful and explosive skulls that dance, sing and explode to create entertaining combinations.</w:t>
      </w:r>
    </w:p>
    <w:p>
      <w:pPr>
        <w:pStyle w:val="Heading3"/>
      </w:pPr>
      <w:r>
        <w:t>What are the graphics and symbols like in Esqueleto Explosivo?</w:t>
      </w:r>
    </w:p>
    <w:p>
      <w:r/>
      <w:r>
        <w:t>The graphics are amazing with 3D rendering, and each winning combination on the reels has incredible and complex animations. The game features colorful and charming skulls and has a Wild symbol represented by a skull wearing sunglasses.</w:t>
      </w:r>
    </w:p>
    <w:p>
      <w:pPr>
        <w:pStyle w:val="Heading3"/>
      </w:pPr>
      <w:r>
        <w:t>How many paylines and reels does Esqueleto Explosivo have?</w:t>
      </w:r>
    </w:p>
    <w:p>
      <w:r/>
      <w:r>
        <w:t>Esqueleto Explosivo has 5 reels and 17 paylines.</w:t>
      </w:r>
    </w:p>
    <w:p>
      <w:pPr>
        <w:pStyle w:val="Heading3"/>
      </w:pPr>
      <w:r>
        <w:t>What is the minimum and maximum bet value in Esqueleto Explosivo?</w:t>
      </w:r>
    </w:p>
    <w:p>
      <w:r/>
      <w:r>
        <w:t>The minimum bet value is €0.10 and the maximum bet value is €100.</w:t>
      </w:r>
    </w:p>
    <w:p>
      <w:pPr>
        <w:pStyle w:val="Heading3"/>
      </w:pPr>
      <w:r>
        <w:t>What is the RTP of Esqueleto Explosivo?</w:t>
      </w:r>
    </w:p>
    <w:p>
      <w:r/>
      <w:r>
        <w:t>The RTP of Esqueleto Explosivo is 96%.</w:t>
      </w:r>
    </w:p>
    <w:p>
      <w:pPr>
        <w:pStyle w:val="Heading3"/>
      </w:pPr>
      <w:r>
        <w:t>What are the special features of Esqueleto Explosivo?</w:t>
      </w:r>
    </w:p>
    <w:p>
      <w:r/>
      <w:r>
        <w:t>Esqueleto Explosivo has special features such as the exclusive Explosivo Wild and the interesting Mucho Multiplier, which can increase the value of the multipliers and your wins.</w:t>
      </w:r>
    </w:p>
    <w:p>
      <w:pPr>
        <w:pStyle w:val="Heading3"/>
      </w:pPr>
      <w:r>
        <w:t>What is the gameplay of Esqueleto Explosivo like?</w:t>
      </w:r>
    </w:p>
    <w:p>
      <w:r/>
      <w:r>
        <w:t>The gameplay is very smooth and oh-so-fun, making you feel like you're at a Mexican festival or holiday. The animations and music upon winning are enjoyable.</w:t>
      </w:r>
    </w:p>
    <w:p>
      <w:pPr>
        <w:pStyle w:val="Heading3"/>
      </w:pPr>
      <w:r>
        <w:t>Is Esqueleto Explosivo a simple or complex game to play?</w:t>
      </w:r>
    </w:p>
    <w:p>
      <w:r/>
      <w:r>
        <w:t>Esqueleto Explosivo is a simple but incredibly enjoyable experience, making it perfect for both seasoned online slot game players and beginners who want to try their luck at online casinos.</w:t>
      </w:r>
    </w:p>
    <w:p>
      <w:pPr>
        <w:pStyle w:val="Heading2"/>
      </w:pPr>
      <w:r>
        <w:t>What we like</w:t>
      </w:r>
    </w:p>
    <w:p>
      <w:pPr>
        <w:pStyle w:val="ListBullet"/>
        <w:spacing w:line="240" w:lineRule="auto"/>
        <w:ind w:left="720"/>
      </w:pPr>
      <w:r/>
      <w:r>
        <w:t>Captivating visual experience with colorful and explosive symbols</w:t>
      </w:r>
    </w:p>
    <w:p>
      <w:pPr>
        <w:pStyle w:val="ListBullet"/>
        <w:spacing w:line="240" w:lineRule="auto"/>
        <w:ind w:left="720"/>
      </w:pPr>
      <w:r/>
      <w:r>
        <w:t>Mexican-style melodies that immerse you in the game</w:t>
      </w:r>
    </w:p>
    <w:p>
      <w:pPr>
        <w:pStyle w:val="ListBullet"/>
        <w:spacing w:line="240" w:lineRule="auto"/>
        <w:ind w:left="720"/>
      </w:pPr>
      <w:r/>
      <w:r>
        <w:t>Exclusive features like Explosivo Wild and Mucho Multiplier for big wins</w:t>
      </w:r>
    </w:p>
    <w:p>
      <w:pPr>
        <w:pStyle w:val="ListBullet"/>
        <w:spacing w:line="240" w:lineRule="auto"/>
        <w:ind w:left="720"/>
      </w:pPr>
      <w:r/>
      <w:r>
        <w:t>Good returns on investment with an RTP of 96%</w:t>
      </w:r>
    </w:p>
    <w:p>
      <w:pPr>
        <w:pStyle w:val="Heading2"/>
      </w:pPr>
      <w:r>
        <w:t>What we don't like</w:t>
      </w:r>
    </w:p>
    <w:p>
      <w:pPr>
        <w:pStyle w:val="ListBullet"/>
        <w:spacing w:line="240" w:lineRule="auto"/>
        <w:ind w:left="720"/>
      </w:pPr>
      <w:r/>
      <w:r>
        <w:t>Limited betting range of €0.10 to €100</w:t>
      </w:r>
    </w:p>
    <w:p>
      <w:pPr>
        <w:pStyle w:val="ListBullet"/>
        <w:spacing w:line="240" w:lineRule="auto"/>
        <w:ind w:left="720"/>
      </w:pPr>
      <w:r/>
      <w:r>
        <w:t>No bonus game or free spin feature</w:t>
      </w:r>
    </w:p>
    <w:p>
      <w:r/>
      <w:r>
        <w:rPr>
          <w:b/>
        </w:rPr>
        <w:t>Play Esqueleto Explosivo Free | Review of Thunderkick's Slot Game</w:t>
      </w:r>
    </w:p>
    <w:p>
      <w:r/>
      <w:r>
        <w:rPr>
          <w:i/>
        </w:rPr>
        <w:t>Discover Thunderkick's slot game Esqueleto Explosivo. Read our review, pros and cons, and find out where to play Esqueleto Explosivo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