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Firelight free - In-depth review of the online slot game</w:t>
      </w:r>
    </w:p>
    <w:p>
      <w:pPr>
        <w:pStyle w:val="Heading2"/>
      </w:pPr>
      <w:r>
        <w:t>Exploring the Gameplay and Features of Firelight</w:t>
      </w:r>
    </w:p>
    <w:p>
      <w:r/>
      <w:r>
        <w:t>Who says you need paylines to win big? With Firelight, you have 243 different combinations that can trigger your lucky streak - or your unlucky one. As an experienced slot player, I appreciate that the game's RTP is a stable 94.99% - I can play without worrying that the odds are against me.</w:t>
      </w:r>
    </w:p>
    <w:p>
      <w:r/>
      <w:r>
        <w:t>However, that doesn't mean Firelight is exclusively for professional slot players. Even if you're a novice, the game's low volatility makes it the ideal platform for starting your gambling journey.</w:t>
      </w:r>
    </w:p>
    <w:p>
      <w:r/>
      <w:r>
        <w:t>But let's talk about what really matters - the betting. With a betting range from €0.01 all the way up to €0.10, there's nothing stopping you from betting it all in this fiery slot game. Just remember that you're playing with real money - or not, depending on how confident you're feeling today.</w:t>
      </w:r>
    </w:p>
    <w:p>
      <w:r/>
      <w:r>
        <w:t>To sum it up, Firelight is a game that's exciting and accessible to everyone. You don't need to look for paylines to trigger your wins, and with 243 different combinations, you're sure to find a lucky one. Whether you're playing it safe or taking big risks - Firelight is where the fun is at.</w:t>
      </w:r>
    </w:p>
    <w:p>
      <w:pPr>
        <w:pStyle w:val="Heading2"/>
      </w:pPr>
      <w:r>
        <w:t>Symbols and Bonuses</w:t>
      </w:r>
    </w:p>
    <w:p>
      <w:r/>
      <w:r>
        <w:t>Let's talk about the symbols in Firelight, but I must warn you, these are not your usual boring old symbols. These symbols are mystical and will even tickle your inner mystical side. The drumming sounds will transport you to a land of healing and connection to the divine.</w:t>
      </w:r>
    </w:p>
    <w:p>
      <w:r/>
      <w:r>
        <w:t>The symbols are a mix of mystical objects that includes amulets, warrior statues, drums, magic bracelets, and dream catchers. The cards accompany them too, but let's be real, the mystical symbols are where it's at.</w:t>
      </w:r>
    </w:p>
    <w:p>
      <w:r/>
      <w:r>
        <w:t xml:space="preserve">If that wasn't enough, the Volcano symbol serves as the Wild! Not only that, but it appears only on reel 3, replacing all other symbols except the Scatter, which is pretty wild if you ask us. And hold on to your seats, the Phoenix symbol is the Scatter, and it's like the cherry on top of your mystical sundae! Landing only three of these triggers six to twelve free spins with extra functionality and tricks that increase the chances of winning the Jackpot! </w:t>
      </w:r>
    </w:p>
    <w:p>
      <w:r/>
      <w:r>
        <w:t xml:space="preserve">That's what we call a mystical win-win! </w:t>
      </w:r>
    </w:p>
    <w:p>
      <w:pPr>
        <w:pStyle w:val="Heading2"/>
      </w:pPr>
      <w:r>
        <w:t>Volatility and RTP</w:t>
      </w:r>
    </w:p>
    <w:p>
      <w:r/>
      <w:r>
        <w:t xml:space="preserve">If you're like me, you just Googled what the heck RTP means. Turns out it stands for Return To Player, which in the case of Firelight is a respectable 94.99%. That means on average a player can expect to win around $94.99 out of every $100 spent. Not too shabby! </w:t>
      </w:r>
    </w:p>
    <w:p>
      <w:r/>
      <w:r>
        <w:t xml:space="preserve">As for volatility, Firelight is on the lower end of the spectrum, meaning wins are more frequent but also less intense. Which is nice, because it gives you plenty of time to make sarcastic remarks to your screen. "Oh, only a 50 cent win? Thanks, Firelight, that's exactly what I needed to pay my mortgage this month." </w:t>
      </w:r>
    </w:p>
    <w:p>
      <w:pPr>
        <w:pStyle w:val="Heading2"/>
      </w:pPr>
      <w:r>
        <w:t>Availability and Accessibility</w:t>
      </w:r>
    </w:p>
    <w:p>
      <w:r/>
      <w:r>
        <w:t>Are you tired of downloading casino games? Well, have no fear because Firelight is available for free play without any downloading necessary! Plus, if you're feeling lucky, you can also play it for real money. It's like having a casino in your own home, without all the flashy lights and obnoxious sounds.</w:t>
      </w:r>
      <w:r/>
    </w:p>
    <w:p>
      <w:r/>
      <w:r>
        <w:t>And if you do decide to play for real money, Firelight is offered as part of AAMS certified casino offerings. That means you can take advantage of deposit bonuses and other exciting perks. It's like getting free money, minus the whole having-to-actually-win-it part.</w:t>
      </w:r>
      <w:r/>
    </w:p>
    <w:p>
      <w:r/>
      <w:r>
        <w:t>But let's say you're a little hesitant to jump right in and start playing for real money. That's where the demo mode comes in handy! It's perfect for new players who want to get a feel for the game before risking any actual cash. Think of it as a test drive, except without the salesperson pressuring you to sign on the dotted line.</w:t>
      </w:r>
    </w:p>
    <w:p>
      <w:pPr>
        <w:pStyle w:val="Heading2"/>
      </w:pPr>
      <w:r>
        <w:t>Overall Theme and Appeal</w:t>
      </w:r>
    </w:p>
    <w:p>
      <w:r/>
      <w:r>
        <w:t>If you think that the mythical Phoenix deserves more attention than just a Harry Potter reference, then you're in luck! Firelight is a visually stunning game that takes inspiration from the legendary bird of fire, and tantalizes players with its Aztec-inspired symbols. With beautiful graphics and intricate animations, it's difficult to resist playing this game, even if you're not particularly into mythology. But, of course, if you ARE into Myth and Legend, then this game will certainly speak to your inner historian.</w:t>
      </w:r>
    </w:p>
    <w:p>
      <w:r/>
      <w:r>
        <w:t>One of the exciting aspects of Firelight is the bonuses. They're animated, they're fun, and they add to the game's charm. It's a unique addition that gives this game a feel that sets it apart from others in the genre. When the bonuses pop up, it's like winning a lottery; you never know what fun little surprise might be hiding behind the next spin.</w:t>
      </w:r>
    </w:p>
    <w:p>
      <w:r/>
      <w:r>
        <w:t>The ability to win numerous free spins is another interesting feature of this game. Hitting several combinations of symbols can trigger free rounds that offer the possibility of extra wins, which is always a plus. It's like getting a free pass to a show - you don't know what you're going to get, but you're damn well going to make the most of it.</w:t>
      </w:r>
    </w:p>
    <w:p>
      <w:r/>
      <w:r>
        <w:t xml:space="preserve">And finally, the cherry on top - the jackpot. Who doesn't love a good jackpot? The potential for a big payout is always thrilling, and arguably the most appealing part of any slot game. With Firelight, the opportunity is there, and it could be YOU who wins it. </w:t>
      </w:r>
    </w:p>
    <w:p>
      <w:pPr>
        <w:pStyle w:val="Heading2"/>
      </w:pPr>
      <w:r>
        <w:t>FAQ</w:t>
      </w:r>
    </w:p>
    <w:p>
      <w:pPr>
        <w:pStyle w:val="Heading3"/>
      </w:pPr>
      <w:r>
        <w:t>How many reels does Firelight have?</w:t>
      </w:r>
    </w:p>
    <w:p>
      <w:r/>
      <w:r>
        <w:t>Firelight has a grid of five reels and no lines.</w:t>
      </w:r>
    </w:p>
    <w:p>
      <w:pPr>
        <w:pStyle w:val="Heading3"/>
      </w:pPr>
      <w:r>
        <w:t>How many winning combinations are there in Firelight?</w:t>
      </w:r>
    </w:p>
    <w:p>
      <w:r/>
      <w:r>
        <w:t>There are 243 different options to compose your best winning combination in Firelight.</w:t>
      </w:r>
    </w:p>
    <w:p>
      <w:pPr>
        <w:pStyle w:val="Heading3"/>
      </w:pPr>
      <w:r>
        <w:t>What is the minimum and maximum bet amount in Firelight?</w:t>
      </w:r>
    </w:p>
    <w:p>
      <w:r/>
      <w:r>
        <w:t>You can bet from a minimum of €0.01 up to a maximum of €0.10 in Firelight.</w:t>
      </w:r>
    </w:p>
    <w:p>
      <w:pPr>
        <w:pStyle w:val="Heading3"/>
      </w:pPr>
      <w:r>
        <w:t>What are the main symbols in Firelight?</w:t>
      </w:r>
    </w:p>
    <w:p>
      <w:r/>
      <w:r>
        <w:t>The main symbols in Firelight are mystical symbols, standard cards, Volcano, and Phoenix.</w:t>
      </w:r>
    </w:p>
    <w:p>
      <w:pPr>
        <w:pStyle w:val="Heading3"/>
      </w:pPr>
      <w:r>
        <w:t>What does the Volcano symbol represent?</w:t>
      </w:r>
    </w:p>
    <w:p>
      <w:r/>
      <w:r>
        <w:t>The Volcano symbol represents the Wild and appears only on reel number 3, replacing all other symbols except the Scatter.</w:t>
      </w:r>
    </w:p>
    <w:p>
      <w:pPr>
        <w:pStyle w:val="Heading3"/>
      </w:pPr>
      <w:r>
        <w:t>What does the Phoenix symbol represent?</w:t>
      </w:r>
    </w:p>
    <w:p>
      <w:r/>
      <w:r>
        <w:t>The Phoenix symbol represents the Scatter of this online slot. You need 3 of these symbols to receive from six to twelve free spins.</w:t>
      </w:r>
    </w:p>
    <w:p>
      <w:pPr>
        <w:pStyle w:val="Heading3"/>
      </w:pPr>
      <w:r>
        <w:t>Can I play Firelight with real money?</w:t>
      </w:r>
    </w:p>
    <w:p>
      <w:r/>
      <w:r>
        <w:t>Yes, you can play Firelight and all Aristocrat video slots with real money by registering at AAMS certified casinos.</w:t>
      </w:r>
    </w:p>
    <w:p>
      <w:pPr>
        <w:pStyle w:val="Heading3"/>
      </w:pPr>
      <w:r>
        <w:t>What type of player is Firelight suitable for?</w:t>
      </w:r>
    </w:p>
    <w:p>
      <w:r/>
      <w:r>
        <w:t>Firelight is recommended for players who love the genre of Legend and Myth and those who prefer low volatility and an RTP of 94.99%.</w:t>
      </w:r>
    </w:p>
    <w:p>
      <w:pPr>
        <w:pStyle w:val="Heading2"/>
      </w:pPr>
      <w:r>
        <w:t>What we like</w:t>
      </w:r>
    </w:p>
    <w:p>
      <w:pPr>
        <w:pStyle w:val="ListBullet"/>
        <w:spacing w:line="240" w:lineRule="auto"/>
        <w:ind w:left="720"/>
      </w:pPr>
      <w:r/>
      <w:r>
        <w:t>243 ways to win</w:t>
      </w:r>
    </w:p>
    <w:p>
      <w:pPr>
        <w:pStyle w:val="ListBullet"/>
        <w:spacing w:line="240" w:lineRule="auto"/>
        <w:ind w:left="720"/>
      </w:pPr>
      <w:r/>
      <w:r>
        <w:t>Low volatility</w:t>
      </w:r>
    </w:p>
    <w:p>
      <w:pPr>
        <w:pStyle w:val="ListBullet"/>
        <w:spacing w:line="240" w:lineRule="auto"/>
        <w:ind w:left="720"/>
      </w:pPr>
      <w:r/>
      <w:r>
        <w:t>Cartoon-style bonuses</w:t>
      </w:r>
    </w:p>
    <w:p>
      <w:pPr>
        <w:pStyle w:val="ListBullet"/>
        <w:spacing w:line="240" w:lineRule="auto"/>
        <w:ind w:left="720"/>
      </w:pPr>
      <w:r/>
      <w:r>
        <w:t>Free play available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Lower RTP compared to some other games</w:t>
      </w:r>
    </w:p>
    <w:p>
      <w:r/>
      <w:r>
        <w:rPr>
          <w:b/>
        </w:rPr>
        <w:t>Play Firelight free - In-depth review of the online slot game</w:t>
      </w:r>
    </w:p>
    <w:p>
      <w:r/>
      <w:r>
        <w:rPr>
          <w:i/>
        </w:rPr>
        <w:t>Read our detailed review of Firelight and play for free. Discover exciting gameplay, free spins, and a low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