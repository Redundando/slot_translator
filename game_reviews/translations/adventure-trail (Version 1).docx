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Adventure Trail Free ǀ Exciting Jungle Adventure Slot</w:t>
      </w:r>
    </w:p>
    <w:p>
      <w:pPr>
        <w:pStyle w:val="Heading2"/>
      </w:pPr>
      <w:r>
        <w:t>Get Ready for a Thrilling Adventure: Gameplay Mechanics</w:t>
      </w:r>
    </w:p>
    <w:p>
      <w:r/>
      <w:r>
        <w:t>Are you ready for an epic journey? Adventure Trail is a 5x3-reel, 30-line online slot game that will take you on an exciting adventure through the jungle. With all paylines active at all times, players have even more chances to win big.</w:t>
      </w:r>
    </w:p>
    <w:p>
      <w:r/>
      <w:r>
        <w:t>If you're in a hurry, you can take the fast lane with the turbo button. If you'd rather sit back and enjoy the ride, the autoplay feature has got you covered. Just sit back, relax, and watch the reels spin before your eyes.</w:t>
      </w:r>
    </w:p>
    <w:p>
      <w:r/>
      <w:r>
        <w:t>The paytable dynamically changes based on the active bet, so you always know where you stand. And when the Adventure Trail bonus feature is triggered, you can set a stop to the spins and let the fun begin!</w:t>
      </w:r>
    </w:p>
    <w:p>
      <w:r/>
      <w:r>
        <w:t>Making it to the top is hard work, but don't worry, you're not alone. You'll have the best jungle guides right by your side. Who knows, maybe you will even get lucky and catch the sacred Macaw to save the day. In any case, you're in for an unforgettable adventure.</w:t>
      </w:r>
    </w:p>
    <w:p>
      <w:r/>
      <w:r>
        <w:t>So put on your explorer hat and get ready to embark on one of the wildest slot game adventures out there. With its impressive gameplay mechanics, Adventure Trail will surely keep you on the edge of your seat!</w:t>
      </w:r>
    </w:p>
    <w:p>
      <w:pPr>
        <w:pStyle w:val="Heading2"/>
      </w:pPr>
      <w:r>
        <w:t>Bonus Features</w:t>
      </w:r>
    </w:p>
    <w:p>
      <w:r/>
      <w:r>
        <w:t>Are you one of those people who love free stuff? Well then, Adventure Trail is the perfect game for you because it offers a free spin bonus feature! When you see three or more plane symbols appearing on the reels, you know that your free spin adventure is about to begin.</w:t>
      </w:r>
    </w:p>
    <w:p>
      <w:r/>
      <w:r>
        <w:t>And guess what? During this feature, only high-yield image symbols appear, making it a piece of cake to land a winning sequence. Who doesn't like winning, right? It's like having your morning coffee, it just makes everything better! Trust me on this, folks.</w:t>
      </w:r>
    </w:p>
    <w:p>
      <w:r/>
      <w:r>
        <w:t>Oh, and did I forget to mention? Look out for the Fire Blaze respin feature because it will blow your mind! You can win guaranteed prizes ranging from 1x to 2,000x your bet. Yes, you read that right: 2,000x your bet! It's like getting a free beauty makeover, except you don't have to pay anything.</w:t>
      </w:r>
    </w:p>
    <w:p>
      <w:pPr>
        <w:pStyle w:val="Heading2"/>
      </w:pPr>
      <w:r>
        <w:t>Theme and Design</w:t>
      </w:r>
    </w:p>
    <w:p>
      <w:r/>
      <w:r>
        <w:t xml:space="preserve">Grab your binoculars and get ready to join an epic jungle expedition with Playtech's Adventure Trail slot game. In this game, players will be taken deep into a lush and exotic jungle, where they will embark on a quest to uncover hidden treasures and extra winning combinations. </w:t>
      </w:r>
      <w:r/>
    </w:p>
    <w:p>
      <w:r/>
      <w:r>
        <w:t xml:space="preserve">One of the first things to note about Adventure Trail is its excellent graphics. The game boasts incredibly detailed symbols, and each of them is surrounded by an intricate design that captures the essence of the jungle. Moreover, the game features an ornate golden frame that encases the reels, adding a touch of glamour to the overall gameplay experience. </w:t>
      </w:r>
      <w:r/>
    </w:p>
    <w:p>
      <w:r/>
      <w:r>
        <w:t xml:space="preserve">As you start spinning the reels, you'll notice that the graphic design includes many objects that are instrumental in any jungle adventure. There's a compass to help guide your way, a map to show you where to go, and even a pair of sturdy binoculars for better visibility. And of course, no jungle expedition would be complete without some fierce wildlife, so players will encounter a snapping crocodile and a rare gemstone-embedded monkey, among other things. </w:t>
      </w:r>
      <w:r/>
    </w:p>
    <w:p>
      <w:r/>
      <w:r>
        <w:t xml:space="preserve">Overall, Adventure Trail's theme and design are a delightful combination of the familiar and the exotic, taking players on a thrilling journey that is both visually stunning and incredibly exciting. </w:t>
      </w:r>
    </w:p>
    <w:p>
      <w:pPr>
        <w:pStyle w:val="Heading2"/>
      </w:pPr>
      <w:r>
        <w:t>Winning Potential</w:t>
      </w:r>
    </w:p>
    <w:p>
      <w:r/>
      <w:r>
        <w:t>The Adventure Trail online slot game holds promising opportunities for players who want to hit it big at the casino. With a theoretical return to player (RTP) of 96.64%, the game ensures that players have a fair shot at winning. However, it is the maximum win potential that truly sets this game apart. Players could potentially take home a whopping 2000x multiplied by the winning bet. That's enough to make any adventurer shout 'Eureka!'.</w:t>
      </w:r>
    </w:p>
    <w:p>
      <w:r/>
      <w:r>
        <w:t>In all seriousness though, this winning potential is no joke. It's precisely what makes Adventure Trail an excellent choice for players who want to put their luck to the test. Whether you're a seasoned slot player or a newbie to the world of online gambling, this game is sure to give you a wild ride. You never know, you might just hit the jackpot and become the next Indiana Jones of the casino world!</w:t>
      </w:r>
    </w:p>
    <w:p>
      <w:pPr>
        <w:pStyle w:val="Heading2"/>
      </w:pPr>
      <w:r>
        <w:t>Return to Player</w:t>
      </w:r>
    </w:p>
    <w:p>
      <w:r/>
      <w:r>
        <w:t xml:space="preserve">So, you’re a fan of online slot games and want to know if Adventure Trail is worth your while? Well, good news! Adventure Trail has an RTP of 96.64% - and that’s not just a random assortment of numbers - that’s a pretty favorable percentage for online slot games. </w:t>
      </w:r>
    </w:p>
    <w:p>
      <w:r/>
      <w:r>
        <w:t>This high percentage means that the game is more likely to provide players with a good return on their wagers over time. So, if you’re looking for a slot game that doesn’t just take, take, take, then Adventure Trail might be the game for you!</w:t>
      </w:r>
    </w:p>
    <w:p>
      <w:r/>
      <w:r>
        <w:t>In case you’re not familiar with RTP, it stands for “Return to Player”. It’s a percentage that denotes how much of the total money wagered on the game will be returned to players over time. The higher the RTP, the better the odds of winning.</w:t>
      </w:r>
    </w:p>
    <w:p>
      <w:r/>
      <w:r>
        <w:t>In fact, with an RTP of 96.64%, Adventure Trail has better odds than trying to teach a cat how to use a vending machine. And let’s be real, we all know how unlikely that is. So, why not give Adventure Trail a go and see if you can snag a win?</w:t>
      </w:r>
    </w:p>
    <w:p>
      <w:pPr>
        <w:pStyle w:val="Heading2"/>
      </w:pPr>
      <w:r>
        <w:t>PAYLINES</w:t>
      </w:r>
    </w:p>
    <w:p>
      <w:r/>
      <w:r>
        <w:t>Paylines? More like pay-out-lines! Adventure Trail has got 'em, and they're always active, giving you 30 chances to hit it big. Landing three matching symbols on a single payline is all it takes to start raking in the dough. Bet as little as 10 cents or as much as €500.00 - and everything in between - for your chance to strike it rich.</w:t>
      </w:r>
    </w:p>
    <w:p>
      <w:r/>
      <w:r>
        <w:t>And if you're feeling lucky, why not go for broke? After all, the only thing better than hitting a payline is hitting ALL the paylines. Just imagine the thrill of seeing those symbols line up perfectly to trigger a massive payout. It's enough to make even the toughest slots player weak in the knees.</w:t>
      </w:r>
    </w:p>
    <w:p>
      <w:pPr>
        <w:pStyle w:val="Heading2"/>
      </w:pPr>
      <w:r>
        <w:t>Symbols</w:t>
      </w:r>
    </w:p>
    <w:p>
      <w:r/>
      <w:r>
        <w:t>Get ready to embark on a wild jungle adventure with the Adventure Trail slot game. One of the most exciting features of this game is the symbols that you will encounter along the way. The design team behind this game has managed to put a lot of thought into every symbol, making sure that they all fit perfectly with the jungle theme.</w:t>
      </w:r>
      <w:r/>
    </w:p>
    <w:p>
      <w:r/>
      <w:r>
        <w:t>The symbols are divided into two categories: image symbols and playing card icons. The image symbols feature objects and elements that you would expect to see in any jungle adventure, such as a compass, map, binoculars, crocodile, an explorer, and a monkey embedded in a gemstone. The playing card icons feature more jewels, adding to the excitement of the adventurous journey.</w:t>
      </w:r>
      <w:r/>
    </w:p>
    <w:p>
      <w:r/>
      <w:r>
        <w:t>The symbols on the reels are vibrant and impeccably designed. You might even find yourself wishing that the symbols were real-life souvenirs from the jungle. Who wouldn't want to showcase a gem-encrusted monkey on their mantlepiece?</w:t>
      </w:r>
      <w:r/>
    </w:p>
    <w:p>
      <w:r/>
      <w:r>
        <w:t>Overall, the symbols in Adventure Trail are one of the game's biggest strengths. They create an exotic and adventurous feel that ties in well with the gameplay. The only downside is that playing the game might make you crave an exciting escapade to the jungle's thickest and wildest regions.</w:t>
      </w:r>
    </w:p>
    <w:p>
      <w:pPr>
        <w:pStyle w:val="Heading2"/>
      </w:pPr>
      <w:r>
        <w:t>Software Provider</w:t>
      </w:r>
    </w:p>
    <w:p>
      <w:r/>
      <w:r>
        <w:t xml:space="preserve">Adventure Trail is a Playtech-developed slot game, developed in partnership with the Rarestone Gaming studio. Playtech is an iGaming software development company that has been in operation since 1999. That's almost as old as Internet Explorer. They may not have caught up to the times like their browser counterpart, but they have certainly made a name for themselves in the online gambling industry. It's time to ditch the dusty, old browser and hop on the Playtech bandwagon. </w:t>
      </w:r>
    </w:p>
    <w:p>
      <w:r/>
      <w:r>
        <w:t xml:space="preserve">Playtech is a rock-solid provider of game software for online casinos, and their partnership with Rarestone Gaming ensures that Adventure Trail is a high-quality game. It's kind of like when Superman teams up with Batman - you know it's going to be good. Playtech takes pride in their game design, and it shows in Adventure Trail's meticulously crafted world and gameplay. </w:t>
      </w:r>
    </w:p>
    <w:p>
      <w:pPr>
        <w:pStyle w:val="Heading2"/>
      </w:pPr>
      <w:r>
        <w:t>FAQ</w:t>
      </w:r>
    </w:p>
    <w:p>
      <w:pPr>
        <w:pStyle w:val="Heading3"/>
      </w:pPr>
      <w:r>
        <w:t>What is Adventure Trail?</w:t>
      </w:r>
    </w:p>
    <w:p>
      <w:r/>
      <w:r>
        <w:t>Adventure Trail is an online slot game developed by Playtech featuring 5-reels, 30-lines and an adventure theme.</w:t>
      </w:r>
    </w:p>
    <w:p>
      <w:pPr>
        <w:pStyle w:val="Heading3"/>
      </w:pPr>
      <w:r>
        <w:t>What is the theoretical return to player of Adventure Trail?</w:t>
      </w:r>
    </w:p>
    <w:p>
      <w:r/>
      <w:r>
        <w:t>Adventure Trail has a theoretical return to player of 96.64%.</w:t>
      </w:r>
    </w:p>
    <w:p>
      <w:pPr>
        <w:pStyle w:val="Heading3"/>
      </w:pPr>
      <w:r>
        <w:t>What is the maximum win potential of Adventure Trail?</w:t>
      </w:r>
    </w:p>
    <w:p>
      <w:r/>
      <w:r>
        <w:t>The max win potential of Adventure Trail is 2000x multiplied by the winning bet.</w:t>
      </w:r>
    </w:p>
    <w:p>
      <w:pPr>
        <w:pStyle w:val="Heading3"/>
      </w:pPr>
      <w:r>
        <w:t>What symbols are in Adventure Trail?</w:t>
      </w:r>
    </w:p>
    <w:p>
      <w:r/>
      <w:r>
        <w:t>Adventure Trail includes symbols such as crocodiles, monkey idols made of gold, and an explorer, as well as playing card icons and more.</w:t>
      </w:r>
    </w:p>
    <w:p>
      <w:pPr>
        <w:pStyle w:val="Heading3"/>
      </w:pPr>
      <w:r>
        <w:t>What is the Fire Blaze respin feature in Adventure Trail?</w:t>
      </w:r>
    </w:p>
    <w:p>
      <w:r/>
      <w:r>
        <w:t>If the Fire Blaze respin feature is activated, you will receive a series of extra spins with guaranteed prizes ranging from 1x to 2,000x your bet.</w:t>
      </w:r>
    </w:p>
    <w:p>
      <w:pPr>
        <w:pStyle w:val="Heading3"/>
      </w:pPr>
      <w:r>
        <w:t>What is the wild symbol in Adventure Trail?</w:t>
      </w:r>
    </w:p>
    <w:p>
      <w:r/>
      <w:r>
        <w:t>The map is the wild symbol in Adventure Trail and can replace everything except the plane and the monkey.</w:t>
      </w:r>
    </w:p>
    <w:p>
      <w:pPr>
        <w:pStyle w:val="Heading3"/>
      </w:pPr>
      <w:r>
        <w:t>What is the Adventure Trail bonus feature?</w:t>
      </w:r>
    </w:p>
    <w:p>
      <w:r/>
      <w:r>
        <w:t>The Adventure Trail bonus feature offers six free spins when three or more plane symbols appear. Only high-yielding image symbols appear during the round, making it easier to land a winning sequence of valuable symbols.</w:t>
      </w:r>
    </w:p>
    <w:p>
      <w:pPr>
        <w:pStyle w:val="Heading3"/>
      </w:pPr>
      <w:r>
        <w:t>Are there any similar slot machines to Adventure Trail?</w:t>
      </w:r>
    </w:p>
    <w:p>
      <w:r/>
      <w:r>
        <w:t>Yes, there are similar slot machines such as Indiana's Quest by Evoplay Entertainment and Epic Adventure by Novomatic.</w:t>
      </w:r>
    </w:p>
    <w:p>
      <w:pPr>
        <w:pStyle w:val="Heading2"/>
      </w:pPr>
      <w:r>
        <w:t>What we like</w:t>
      </w:r>
    </w:p>
    <w:p>
      <w:pPr>
        <w:pStyle w:val="ListBullet"/>
        <w:spacing w:line="240" w:lineRule="auto"/>
        <w:ind w:left="720"/>
      </w:pPr>
      <w:r/>
      <w:r>
        <w:t>Exciting jungle adventure theme</w:t>
      </w:r>
    </w:p>
    <w:p>
      <w:pPr>
        <w:pStyle w:val="ListBullet"/>
        <w:spacing w:line="240" w:lineRule="auto"/>
        <w:ind w:left="720"/>
      </w:pPr>
      <w:r/>
      <w:r>
        <w:t>Excellent graphics and sound effects</w:t>
      </w:r>
    </w:p>
    <w:p>
      <w:pPr>
        <w:pStyle w:val="ListBullet"/>
        <w:spacing w:line="240" w:lineRule="auto"/>
        <w:ind w:left="720"/>
      </w:pPr>
      <w:r/>
      <w:r>
        <w:t>Free spin bonus feature with high-yield symbols</w:t>
      </w:r>
    </w:p>
    <w:p>
      <w:pPr>
        <w:pStyle w:val="ListBullet"/>
        <w:spacing w:line="240" w:lineRule="auto"/>
        <w:ind w:left="720"/>
      </w:pPr>
      <w:r/>
      <w:r>
        <w:t>High RTP and maximum win potential</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bonus features</w:t>
      </w:r>
    </w:p>
    <w:p>
      <w:r/>
      <w:r>
        <w:rPr>
          <w:b/>
        </w:rPr>
        <w:t>Play Adventure Trail Free ǀ Exciting Jungle Adventure Slot</w:t>
      </w:r>
    </w:p>
    <w:p>
      <w:r/>
      <w:r>
        <w:rPr>
          <w:i/>
        </w:rPr>
        <w:t>Adventure Trail review – Playtech’s jungle adventure slot game with free spins feature and high RTP. Try Adventure Trail for free and experience the thrill of the jungle.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