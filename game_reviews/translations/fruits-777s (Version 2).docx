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Fruits &amp; 777's Free: A Classic Fruit Slot Game</w:t>
      </w:r>
    </w:p>
    <w:p>
      <w:pPr>
        <w:pStyle w:val="Heading2"/>
      </w:pPr>
      <w:r>
        <w:t>Get Your Fruit Fix with Simple and Intuitive Gameplay</w:t>
      </w:r>
    </w:p>
    <w:p>
      <w:r/>
      <w:r>
        <w:t xml:space="preserve">If you're tired of complicated slot machines with convoluted rules and flashy graphics, then Fruits &amp; 777's from Spearhead Studios is the game for you. This classic fruit slot game has a 5x3 structure and payout modes from left to right, making it easy to follow and understand. </w:t>
      </w:r>
      <w:r/>
    </w:p>
    <w:p>
      <w:r/>
      <w:r>
        <w:t>But don't let the simple gameplay fool you. Fruits &amp; 777's offers plenty of chances to win big prizes with a variety of fruit symbols and 777's, which pay out the most. And with a minimum bet of just €0.05 and a maximum bet of €100.00, this game is perfect for players with any size bankroll.</w:t>
      </w:r>
      <w:r/>
    </w:p>
    <w:p>
      <w:r/>
      <w:r>
        <w:t>One of the best things about Fruits &amp; 777's is the straightforward game screen and controls. No need to waste time trying to figure out how to place your bets or navigate the bonus features. It's all right there in front of you, making it easy to focus on the excitement of spinning those reels.</w:t>
      </w:r>
      <w:r/>
    </w:p>
    <w:p>
      <w:r/>
      <w:r>
        <w:t>And let's not forget the sound effects. They're the perfect complement to the old-school fruit slot machine vibe of this game. You'll feel like you're in a Las Vegas casino, even if you're just playing from the comfort of your own home.</w:t>
      </w:r>
      <w:r/>
    </w:p>
    <w:p>
      <w:r/>
      <w:r>
        <w:t>Overall, Fruits &amp; 777's is a fun and engaging slot game that offers a perfect balance of simplicity and excitement. So sit back, relax, and enjoy the sweet taste of victory as those fruit symbols line up and those 777's start to appear!</w:t>
      </w:r>
    </w:p>
    <w:p>
      <w:pPr>
        <w:pStyle w:val="Heading2"/>
      </w:pPr>
      <w:r>
        <w:t>Unlock the Secrets of Fruits &amp; 777's Symbols</w:t>
      </w:r>
    </w:p>
    <w:p>
      <w:r/>
      <w:r>
        <w:t>Get ready to feast your eyes on the bright, vibrant colors of Fruits &amp; 777's slot game, where every symbol has something special to offer! From juicy grapes to zesty lemons, this game offers a fruity experience that will leave you craving for more.</w:t>
      </w:r>
      <w:r/>
    </w:p>
    <w:p>
      <w:r/>
      <w:r>
        <w:t>But what about the golden 7 symbol? This is where the real excitement lies. With a whopping payout of 3000X on the line, it's no surprise that players quickly become obsessed with achieving this iconic symbol. And with the added bonus of a sticky 7 on all five reels, the odds have never been better!</w:t>
      </w:r>
      <w:r/>
    </w:p>
    <w:p>
      <w:r/>
      <w:r>
        <w:t>So what are you waiting for? Join the fun and spin the reels of Fruits &amp; 777's slot game to see what all the fuss is about. We bet you'll be hooked in no time!</w:t>
      </w:r>
      <w:r/>
    </w:p>
    <w:p>
      <w:r/>
      <w:r>
        <w:t>Just be careful not to bite off more than you can chew - these fruits may be tasty, but they're also full of surprises!</w:t>
      </w:r>
    </w:p>
    <w:p>
      <w:pPr>
        <w:pStyle w:val="Heading2"/>
      </w:pPr>
      <w:r>
        <w:t>RTP: Randomly Tasty Payback</w:t>
      </w:r>
    </w:p>
    <w:p>
      <w:r/>
      <w:r>
        <w:t>Well, well, well, looks like Fruits &amp; 777's RTP just hit the sweet spot - ranging from a minimum of 92% to a maximum of 96%! That means players have a great chance of getting some juicy payouts, making it a tempting choice for those with a fruit gambling craving. With odds like those, players can spin those fruity reels with minimal risk to their juicy bankroll.</w:t>
      </w:r>
    </w:p>
    <w:p>
      <w:r/>
      <w:r>
        <w:t>Plus, who doesn't love a game that pays out a chunk of their winnings? It's like getting a yummy slice of pie after winning big (or like winning a bunch of pies). Just be sure to stick to your budget when indulging in this tasty treat, or you might end up with a sour stomach instead.</w:t>
      </w:r>
    </w:p>
    <w:p>
      <w:r/>
      <w:r>
        <w:t>So, are you ready to sink your teeth into the Fruits &amp; 777's game? With high RTP rates and juicy rewards, it's definitely worth a spin or two. Who knows, maybe you'll hit the jackpot and be able to retire to your very own personal fruit orchard!</w:t>
      </w:r>
    </w:p>
    <w:p>
      <w:pPr>
        <w:pStyle w:val="Heading2"/>
      </w:pPr>
      <w:r>
        <w:t>Betting Range</w:t>
      </w:r>
    </w:p>
    <w:p>
      <w:r/>
      <w:r>
        <w:t>Are you a high roller or a penny pincher? Well, either way, Fruits &amp; 777's has got you covered! With a minimum bet of just €0.05, even Scrooge McDuck couldn't complain. And for those feeling particularly lucky, you can go all out with a maximum bet of €100.00! Just be sure to keep that horseshoe handy, you never know when you might need it!</w:t>
      </w:r>
    </w:p>
    <w:p>
      <w:pPr>
        <w:pStyle w:val="Heading2"/>
      </w:pPr>
      <w:r>
        <w:t xml:space="preserve"> Final Thoughts: A Slice of Classic Slot Fun </w:t>
      </w:r>
    </w:p>
    <w:p>
      <w:r/>
      <w:r>
        <w:t xml:space="preserve"> Looking for a game with all the bells and whistles? Fruits &amp; 777's is not for you. But if you're looking for a classic fruit slot game with straightforward controls and a chance to win big, then look no further. </w:t>
      </w:r>
      <w:r>
        <w:t xml:space="preserve"> </w:t>
      </w:r>
    </w:p>
    <w:p>
      <w:r/>
      <w:r>
        <w:t xml:space="preserve"> This game harkens back to the golden age of slot machines, with vibrant fruit symbols and familiar sevens and bars. While it may not have all the flashy features of modern slots, Fruits &amp; 777's is an easy game to play and enjoy. </w:t>
      </w:r>
      <w:r>
        <w:t xml:space="preserve"> </w:t>
      </w:r>
    </w:p>
    <w:p>
      <w:r/>
      <w:r>
        <w:t xml:space="preserve"> With no special bonus features or mysterious symbols to learn, this game is perfect for players looking for a bit of classic slot action. So what are you waiting for? Give Fruits &amp; 777's a spin today and see if Lady Luck is on your side! </w:t>
      </w:r>
      <w:r>
        <w:t xml:space="preserve"> </w:t>
      </w:r>
    </w:p>
    <w:p>
      <w:r/>
      <w:r>
        <w:t xml:space="preserve"> Overall, Spearhead Studios has delivered a game that is not only simple and nostalgic, but also has the potential to deliver big rewards. So take a trip down memory lane and check out Fruits &amp; 777's today! </w:t>
      </w:r>
    </w:p>
    <w:p>
      <w:pPr>
        <w:pStyle w:val="Heading2"/>
      </w:pPr>
      <w:r>
        <w:t>FAQ</w:t>
      </w:r>
    </w:p>
    <w:p>
      <w:pPr>
        <w:pStyle w:val="Heading3"/>
      </w:pPr>
      <w:r>
        <w:t>What is Fruits &amp; 777's all about?</w:t>
      </w:r>
    </w:p>
    <w:p>
      <w:r/>
      <w:r>
        <w:t>Fruits &amp; 777's is a classic fruit slot game with simple gameplay and colorful symbols. Its main objective is to spin the reels and get winning combinations from left to right.</w:t>
      </w:r>
    </w:p>
    <w:p>
      <w:pPr>
        <w:pStyle w:val="Heading3"/>
      </w:pPr>
      <w:r>
        <w:t>What is the minimum bet for Fruits &amp; 777's?</w:t>
      </w:r>
    </w:p>
    <w:p>
      <w:r/>
      <w:r>
        <w:t>The minimum bet for Fruits &amp; 777's is €0.05.</w:t>
      </w:r>
    </w:p>
    <w:p>
      <w:pPr>
        <w:pStyle w:val="Heading3"/>
      </w:pPr>
      <w:r>
        <w:t>What is the maximum bet for Fruits &amp; 777's?</w:t>
      </w:r>
    </w:p>
    <w:p>
      <w:r/>
      <w:r>
        <w:t>The maximum bet for Fruits &amp; 777's is €100.00.</w:t>
      </w:r>
    </w:p>
    <w:p>
      <w:pPr>
        <w:pStyle w:val="Heading3"/>
      </w:pPr>
      <w:r>
        <w:t>Are there any special features or symbols in Fruits &amp; 777's?</w:t>
      </w:r>
    </w:p>
    <w:p>
      <w:r/>
      <w:r>
        <w:t>No, Fruits &amp; 777's does not have any special features or symbols. It follows the mechanics of classic slots, so the gameplay is straightforward.</w:t>
      </w:r>
    </w:p>
    <w:p>
      <w:pPr>
        <w:pStyle w:val="Heading3"/>
      </w:pPr>
      <w:r>
        <w:t>What is the RTP range for Fruits &amp; 777's?</w:t>
      </w:r>
    </w:p>
    <w:p>
      <w:r/>
      <w:r>
        <w:t>The RTP range for Fruits &amp; 777's is from a minimum of 92% to a maximum of 96%.</w:t>
      </w:r>
    </w:p>
    <w:p>
      <w:pPr>
        <w:pStyle w:val="Heading3"/>
      </w:pPr>
      <w:r>
        <w:t>What are the recognizable symbols in Fruits &amp; 777's?</w:t>
      </w:r>
    </w:p>
    <w:p>
      <w:r/>
      <w:r>
        <w:t>The recognizable symbols in Fruits &amp; 777's are grapes, watermelon, plum, orange, lemon, and cherry.</w:t>
      </w:r>
    </w:p>
    <w:p>
      <w:pPr>
        <w:pStyle w:val="Heading3"/>
      </w:pPr>
      <w:r>
        <w:t>What is the payout for the golden 7 symbol in Fruits &amp; 777's?</w:t>
      </w:r>
    </w:p>
    <w:p>
      <w:r/>
      <w:r>
        <w:t>The golden 7 symbol pays 3000X on the line in Fruits &amp; 777's.</w:t>
      </w:r>
    </w:p>
    <w:p>
      <w:pPr>
        <w:pStyle w:val="Heading3"/>
      </w:pPr>
      <w:r>
        <w:t>Is Fruits &amp; 777's available on mobile devices?</w:t>
      </w:r>
    </w:p>
    <w:p>
      <w:r/>
      <w:r>
        <w:t>Yes, Fruits &amp; 777's is available on mobile devices and can be played on the go.</w:t>
      </w:r>
    </w:p>
    <w:p>
      <w:pPr>
        <w:pStyle w:val="Heading2"/>
      </w:pPr>
      <w:r>
        <w:t>What we like</w:t>
      </w:r>
    </w:p>
    <w:p>
      <w:pPr>
        <w:pStyle w:val="ListBullet"/>
        <w:spacing w:line="240" w:lineRule="auto"/>
        <w:ind w:left="720"/>
      </w:pPr>
      <w:r/>
      <w:r>
        <w:t>Simple and intuitive gameplay</w:t>
      </w:r>
    </w:p>
    <w:p>
      <w:pPr>
        <w:pStyle w:val="ListBullet"/>
        <w:spacing w:line="240" w:lineRule="auto"/>
        <w:ind w:left="720"/>
      </w:pPr>
      <w:r/>
      <w:r>
        <w:t>Colorful and distinguishable symbols</w:t>
      </w:r>
    </w:p>
    <w:p>
      <w:pPr>
        <w:pStyle w:val="ListBullet"/>
        <w:spacing w:line="240" w:lineRule="auto"/>
        <w:ind w:left="720"/>
      </w:pPr>
      <w:r/>
      <w:r>
        <w:t>Reasonable RTP range</w:t>
      </w:r>
    </w:p>
    <w:p>
      <w:pPr>
        <w:pStyle w:val="ListBullet"/>
        <w:spacing w:line="240" w:lineRule="auto"/>
        <w:ind w:left="720"/>
      </w:pPr>
      <w:r/>
      <w:r>
        <w:t>Wide betting range for all types of players</w:t>
      </w:r>
    </w:p>
    <w:p>
      <w:pPr>
        <w:pStyle w:val="Heading2"/>
      </w:pPr>
      <w:r>
        <w:t>What we don't like</w:t>
      </w:r>
    </w:p>
    <w:p>
      <w:pPr>
        <w:pStyle w:val="ListBullet"/>
        <w:spacing w:line="240" w:lineRule="auto"/>
        <w:ind w:left="720"/>
      </w:pPr>
      <w:r/>
      <w:r>
        <w:t>Lacks special features</w:t>
      </w:r>
    </w:p>
    <w:p>
      <w:pPr>
        <w:pStyle w:val="ListBullet"/>
        <w:spacing w:line="240" w:lineRule="auto"/>
        <w:ind w:left="720"/>
      </w:pPr>
      <w:r/>
      <w:r>
        <w:t>Not suitable for players seeking adventurous gameplay</w:t>
      </w:r>
    </w:p>
    <w:p>
      <w:r/>
      <w:r>
        <w:rPr>
          <w:b/>
        </w:rPr>
        <w:t>Play Fruits &amp; 777's Free: A Classic Fruit Slot Game</w:t>
      </w:r>
    </w:p>
    <w:p>
      <w:r/>
      <w:r>
        <w:rPr>
          <w:i/>
        </w:rPr>
        <w:t>Check out our review of Fruits &amp; 777's from Spearhead Studios, a classic fruit slot game with simple gameplay, reasonable RTP range, and a wide betting range to please all players.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