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Norse: King of Asgard for Free</w:t>
      </w:r>
    </w:p>
    <w:p>
      <w:pPr>
        <w:pStyle w:val="Heading2"/>
      </w:pPr>
      <w:r>
        <w:t>Game Design</w:t>
      </w:r>
    </w:p>
    <w:p>
      <w:r/>
      <w:r>
        <w:t>The Age of the Gods: Norse King of Asgard online slot game is an impressive title that features six reels and 50 paylines. You may find your eyes wandering around the screen, admiring the beautiful setting on top of a mountain. Who says being a Nordic god is easy? With the pink clouds at sunset serving as a beautiful backdrop, you will feel like you are in the presence of Thor and Odin themselves.</w:t>
      </w:r>
    </w:p>
    <w:p>
      <w:r/>
      <w:r>
        <w:t>The 5x3 symbol grid is framed in a Viking-inspired design, with the reels themselves made to look like they are mounted on a wooden board. The symbols on the board are Viking themed, ranging from fierce wolves to the god of thunder himself, Thor. It is impossible not to enjoy the graphic design and the different advantages it brings to the table. The graphics are sharp and crisp, the animations smooth, and the overall experience is immersive.</w:t>
      </w:r>
    </w:p>
    <w:p>
      <w:r/>
      <w:r>
        <w:t>To further enhance the experience, the game is animated by an impressive soundtrack, the type that gets you pumping your fist in the air and wanting to battle with axes. The music changes based on the action on the screen, and your heart rate will elevate with the intensity of the music. If you want to feel like a true Nordic god, this is the soundtrack for you.</w:t>
      </w:r>
    </w:p>
    <w:p>
      <w:pPr>
        <w:pStyle w:val="Heading2"/>
      </w:pPr>
      <w:r>
        <w:t>Paylines and Betting Range</w:t>
      </w:r>
    </w:p>
    <w:p>
      <w:r/>
      <w:r>
        <w:t xml:space="preserve">Are you ready to place some bets? Age of the Gods Norse: King of Asgard welcomes players of all levels. Even if you're a Prof. Playtech, you can start with a minimum of €0.10 up to €500 per spin! That's a lot of dough, folks. You could win big or go home. </w:t>
      </w:r>
      <w:r/>
    </w:p>
    <w:p>
      <w:r/>
      <w:r>
        <w:t xml:space="preserve">With 50 paylines, this game offers a lot of opportunities to hit that jackpot. However, don't be too greedy, Joker, you need to achieve three or more identical symbols on a payline during the base game. Have no fears, though. You can expect a long-term return of about 95%, according to sources. </w:t>
      </w:r>
      <w:r/>
    </w:p>
    <w:p>
      <w:r/>
      <w:r>
        <w:t>So how much will you bet? Think wisely, Hot Shot. A penny saved is a penny earned, or not, depending on your strategy.</w:t>
      </w:r>
    </w:p>
    <w:p>
      <w:pPr>
        <w:pStyle w:val="Heading2"/>
      </w:pPr>
      <w:r>
        <w:t>Symbols and Bonus Features</w:t>
      </w:r>
    </w:p>
    <w:p>
      <w:r/>
      <w:r>
        <w:t>Are you ready to dive into the mythical world of the Norse gods? The slot game "Age of the Gods Norse: King of Asgard" takes you on an epic adventure with symbols that represent the beloved characters from the mythology. The most valuable symbols are Thor, worth up to 400 times your line bet – worthy of a god's power! The wolves and the Ice Giants are also worth mentioning, as they each return between five and 250 times.</w:t>
      </w:r>
      <w:r/>
    </w:p>
    <w:p>
      <w:r/>
      <w:r>
        <w:t>Do you sometimes wish you had some extra help? Well, in this game, you have two symbol friends on your side. The game has two wild symbols that can assist you. The tricky Loki is a standard-sized symbol, but don't be fooled by his size – he has plenty of tricks up his sleeve. In contrast, the mighty Odin is four rows high and can potentially fill entire reels – talk about impressive.</w:t>
      </w:r>
      <w:r/>
    </w:p>
    <w:p>
      <w:r/>
      <w:r>
        <w:t>If Odin is fully stacked on any reel, it triggers the Fury Respins of Odin bonus feature. This bonus feature is a real treat that can increase your chances of achieving god-like wins. On the other hand, Loki is useful during Odin's Free Respins round, providing additional opportunities to enhance your winnings.</w:t>
      </w:r>
      <w:r/>
    </w:p>
    <w:p>
      <w:r/>
      <w:r>
        <w:t>But, before you go Loki or Odin crazy, don't forget to play the base game. During the base game, you need to get at least three identical symbols on any payline to unlock rewards. So, make sure you keep your eyes peeled for any symbols that can diagnose your wins.</w:t>
      </w:r>
    </w:p>
    <w:p>
      <w:pPr>
        <w:pStyle w:val="Heading2"/>
      </w:pPr>
      <w:r>
        <w:t>Progressive Jackpot</w:t>
      </w:r>
    </w:p>
    <w:p>
      <w:r/>
      <w:r>
        <w:t>Buckle up, my friends, because the Age of the Gods: Norse King of Asgard online slot game has a Progressive Jackpot! And let me tell you, it's the kind of Jackpot that can make your knees weak and your heart race faster than a cheetah. This baby can be awarded randomly, so you never know when it might hit. It's like playing the lottery, but with cooler graphics and without the annoying scratch-off cards.</w:t>
      </w:r>
    </w:p>
    <w:p>
      <w:r/>
      <w:r>
        <w:t>Now, I don't want to get too technical here, but let's just say that the more you bet, the greater your chances of collecting the Jackpot. So don't be afraid to go all-in, my daredevil friends. It's time to grab life by the horns, or in this case, by the spinning reels.</w:t>
      </w:r>
    </w:p>
    <w:p>
      <w:r/>
      <w:r>
        <w:t>Just picture yourself pulling that lever (or clicking that button, if you're not into the whole old-school thing) and watching those symbols line up perfectly, as if by magic. And then, out of nowhere, the Jackpot appears, and suddenly you're the happiest person in the world, or at least in your living room. It's the ultimate adrenaline rush, and trust me, you won't be able to wipe that grin off your face for days.</w:t>
      </w:r>
    </w:p>
    <w:p>
      <w:pPr>
        <w:pStyle w:val="Heading2"/>
      </w:pPr>
      <w:r>
        <w:t>Overall Experience</w:t>
      </w:r>
    </w:p>
    <w:p>
      <w:r/>
      <w:r>
        <w:t xml:space="preserve">Playing Age of the Gods Norse: King of Asgard is an experience fit for a king, or a queen! This online slot game from Playtech is a great addition to the already extensive series of mythological titles that are available at your favorite online casinos. </w:t>
      </w:r>
      <w:r>
        <w:t xml:space="preserve"> </w:t>
      </w:r>
    </w:p>
    <w:p>
      <w:r/>
      <w:r>
        <w:t>The game features some original elements and characters, which are sure to keep your interest piqued. And let's not forget about the epic battle that takes place during the Respins bonus feature. It really is a sight to behold and will leave even the most experienced players on the edge of their seats!</w:t>
      </w:r>
      <w:r>
        <w:t xml:space="preserve"> </w:t>
      </w:r>
    </w:p>
    <w:p>
      <w:r/>
      <w:r>
        <w:t>So, if you're looking for a thrilling and entertaining online slot game, Age of the Gods Norse: King of Asgard is definitely worth checking out. Just make sure to ally with the King and get ready to battle it out in the reels.</w:t>
      </w:r>
    </w:p>
    <w:p>
      <w:pPr>
        <w:pStyle w:val="Heading2"/>
      </w:pPr>
      <w:r>
        <w:t>FAQ</w:t>
      </w:r>
    </w:p>
    <w:p>
      <w:pPr>
        <w:pStyle w:val="Heading3"/>
      </w:pPr>
      <w:r>
        <w:t>What is Age of the Gods Norse: King of Asgard?</w:t>
      </w:r>
    </w:p>
    <w:p>
      <w:r/>
      <w:r>
        <w:t>Age of the Gods Norse: King of Asgard is a slot game based on Norse mythology legends where Odin is the king of the reels and the player has a chance to win a Progressive Jackpot.</w:t>
      </w:r>
    </w:p>
    <w:p>
      <w:pPr>
        <w:pStyle w:val="Heading3"/>
      </w:pPr>
      <w:r>
        <w:t>What is the gameplay structure of this slot game?</w:t>
      </w:r>
    </w:p>
    <w:p>
      <w:r/>
      <w:r>
        <w:t>The game features six reels and 50 paylines, and is animated by an impressive soundtrack. The game can be played on a computer or mobile device, and betting starts at €0.10 up to €500 per spin.</w:t>
      </w:r>
    </w:p>
    <w:p>
      <w:pPr>
        <w:pStyle w:val="Heading3"/>
      </w:pPr>
      <w:r>
        <w:t>What symbols pay the most in the base game?</w:t>
      </w:r>
    </w:p>
    <w:p>
      <w:r/>
      <w:r>
        <w:t>The Thor symbol is the most lucrative and worth up to 400 times your line bet. The wolves and the Ice Giants each return between five and 250 times depending on the number of reels, and the Serpent and the Raven are both valued up to 150x. The Runes pay up to 80 times your line bet.</w:t>
      </w:r>
    </w:p>
    <w:p>
      <w:pPr>
        <w:pStyle w:val="Heading3"/>
      </w:pPr>
      <w:r>
        <w:t>What are the wild symbols in this game?</w:t>
      </w:r>
    </w:p>
    <w:p>
      <w:r/>
      <w:r>
        <w:t>There are two wild symbols in this game, Loki and Odin. Both pay out like Thor. Odin is four rows high, and if he is fully stacked, it triggers the Fury Respins of Odin bonus feature. Loki is useful during the Odin's Free Respins round.</w:t>
      </w:r>
    </w:p>
    <w:p>
      <w:pPr>
        <w:pStyle w:val="Heading3"/>
      </w:pPr>
      <w:r>
        <w:t>How can I win the Progressive Jackpot in this game?</w:t>
      </w:r>
    </w:p>
    <w:p>
      <w:r/>
      <w:r>
        <w:t>The Progressive Jackpot is awarded randomly, but your chances of winning it increase with a higher bet.</w:t>
      </w:r>
    </w:p>
    <w:p>
      <w:pPr>
        <w:pStyle w:val="Heading3"/>
      </w:pPr>
      <w:r>
        <w:t>What is the return to player percentage (RTP) of this game?</w:t>
      </w:r>
    </w:p>
    <w:p>
      <w:r/>
      <w:r>
        <w:t>The game does not indicate the actual RTP, but players can expect a long-term return of about 95%.</w:t>
      </w:r>
    </w:p>
    <w:p>
      <w:pPr>
        <w:pStyle w:val="Heading3"/>
      </w:pPr>
      <w:r>
        <w:t>Is Age of the Gods Norse: King of Asgard available on mobile devices?</w:t>
      </w:r>
    </w:p>
    <w:p>
      <w:r/>
      <w:r>
        <w:t>Yes, the game can be played on mobile devices via an online casino.</w:t>
      </w:r>
    </w:p>
    <w:p>
      <w:pPr>
        <w:pStyle w:val="Heading3"/>
      </w:pPr>
      <w:r>
        <w:t>Is Age of the Gods Norse: King of Asgard a good slot game for mythology fans?</w:t>
      </w:r>
    </w:p>
    <w:p>
      <w:r/>
      <w:r>
        <w:t>Yes, the game is based on Norse mythology legends and includes original features and characters, making it a good choice for fans of mythology.</w:t>
      </w:r>
    </w:p>
    <w:p>
      <w:pPr>
        <w:pStyle w:val="Heading2"/>
      </w:pPr>
      <w:r>
        <w:t>What we like</w:t>
      </w:r>
    </w:p>
    <w:p>
      <w:pPr>
        <w:pStyle w:val="ListBullet"/>
        <w:spacing w:line="240" w:lineRule="auto"/>
        <w:ind w:left="720"/>
      </w:pPr>
      <w:r/>
      <w:r>
        <w:t>Impressive soundtrack</w:t>
      </w:r>
    </w:p>
    <w:p>
      <w:pPr>
        <w:pStyle w:val="ListBullet"/>
        <w:spacing w:line="240" w:lineRule="auto"/>
        <w:ind w:left="720"/>
      </w:pPr>
      <w:r/>
      <w:r>
        <w:t>Two wild symbols</w:t>
      </w:r>
    </w:p>
    <w:p>
      <w:pPr>
        <w:pStyle w:val="ListBullet"/>
        <w:spacing w:line="240" w:lineRule="auto"/>
        <w:ind w:left="720"/>
      </w:pPr>
      <w:r/>
      <w:r>
        <w:t>Fury Respins of Odin bonus feature</w:t>
      </w:r>
    </w:p>
    <w:p>
      <w:pPr>
        <w:pStyle w:val="ListBullet"/>
        <w:spacing w:line="240" w:lineRule="auto"/>
        <w:ind w:left="720"/>
      </w:pPr>
      <w:r/>
      <w:r>
        <w:t>Progressive Jackpot</w:t>
      </w:r>
    </w:p>
    <w:p>
      <w:pPr>
        <w:pStyle w:val="Heading2"/>
      </w:pPr>
      <w:r>
        <w:t>What we don't like</w:t>
      </w:r>
    </w:p>
    <w:p>
      <w:pPr>
        <w:pStyle w:val="ListBullet"/>
        <w:spacing w:line="240" w:lineRule="auto"/>
        <w:ind w:left="720"/>
      </w:pPr>
      <w:r/>
      <w:r>
        <w:t>RTP is not explicitly indicated</w:t>
      </w:r>
    </w:p>
    <w:p>
      <w:pPr>
        <w:pStyle w:val="ListBullet"/>
        <w:spacing w:line="240" w:lineRule="auto"/>
        <w:ind w:left="720"/>
      </w:pPr>
      <w:r/>
      <w:r>
        <w:t>Requires at least three identical symbols on any payline to receive rewards</w:t>
      </w:r>
    </w:p>
    <w:p>
      <w:r/>
      <w:r>
        <w:rPr>
          <w:b/>
        </w:rPr>
        <w:t>Play Age of the Gods Norse: King of Asgard for Free</w:t>
      </w:r>
    </w:p>
    <w:p>
      <w:r/>
      <w:r>
        <w:rPr>
          <w:i/>
        </w:rPr>
        <w:t>Read our review of Age of the Gods Norse: King of Asgard and play for free. Features include an impressive soundtrack, Progressive Jackpot, and Fury Respins of Odin bonus.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