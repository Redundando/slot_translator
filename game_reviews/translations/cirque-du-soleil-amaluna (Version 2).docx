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Amaluna for Free - Review 2021</w:t>
      </w:r>
    </w:p>
    <w:p>
      <w:pPr>
        <w:pStyle w:val="Heading2"/>
      </w:pPr>
      <w:r>
        <w:t>Gameplay mechanics</w:t>
      </w:r>
    </w:p>
    <w:p>
      <w:r/>
      <w:r>
        <w:t>Let's talk gameplay mechanics, shall we? This slot game is laid out on a 5x4 grid, which displays a whopping twenty symbols per spin along 40 paylines. It's like playing Twister with your fingers! The game's RTP is right in line with the industry standard, coming in at 96.5%, which means you can expect to get some decent plays out of it. With a medium level of volatility, you can expect that both low and high wins will be possible.</w:t>
      </w:r>
    </w:p>
    <w:p>
      <w:r/>
      <w:r>
        <w:t>The objective of the game is pretty straightforward: get as many Amaluna symbols as possible. The minimum amount you need is three in order to receive your first win, which will be equal to the amount you bet. But we all know that the more symbols you get, the higher the value of your win will be. For the maximum win, you need to acquire a whopping 11 or more Amaluna symbols in one spin. It's like hitting the jackpot, only Cirque du Soleil style!</w:t>
      </w:r>
    </w:p>
    <w:p>
      <w:r/>
      <w:r>
        <w:t>Aside from the coveted Amaluna symbols, there are also Wild and Scatter symbols, which can bump up the excitement. And let's not forget about the Bonus mode, which is triggered by the Scatter symbol. It's like Christmas come early, complete with acrobats and clowns, but without the presents (sorry, we can't all be winners).</w:t>
      </w:r>
    </w:p>
    <w:p>
      <w:r/>
      <w:r>
        <w:t xml:space="preserve">All in all, the mechanics of Cirque Du Soleil Amaluna are easy to follow, exciting, and full of potential. So, grab some popcorn and a front-row seat to the greatest show on earth! </w:t>
      </w:r>
    </w:p>
    <w:p>
      <w:pPr>
        <w:pStyle w:val="Heading2"/>
      </w:pPr>
      <w:r>
        <w:t>Graphics and Sound Effects:</w:t>
      </w:r>
    </w:p>
    <w:p>
      <w:r/>
      <w:r>
        <w:t>If you're someone who appreciates the aesthetics as much as the gameplay, then you will definitely fall in love with the graphics and sound effects of Cirque Du Soleil Amaluna. The game sports an eye-catching design with detailed and intricate graphics that are nothing short of a visual treat. The surreal background transports you into a dreamy realm, while the symbols on the grid include an array of colorful flowers and characters from the world-famous Cirque Du Soleil. And let's not forget about the Ace to Queen playing cards which have been infused with a circus vibe!</w:t>
      </w:r>
      <w:r/>
    </w:p>
    <w:p>
      <w:r/>
      <w:r>
        <w:t>The music and sound effects of Cirque Du Soleil Amaluna tie in perfectly with the theme of the game. The lively and exhilarating soundtrack creates a festive atmosphere, getting you hyped up for what's yet to come. The percussive beats are so catchy that you'll find yourself tapping your feet and shimmying to the rhythm of the music. It's almost like being at a real-life circus!</w:t>
      </w:r>
      <w:r/>
    </w:p>
    <w:p>
      <w:r/>
      <w:r>
        <w:t xml:space="preserve">Despite being a circus-themed game, the graphics are not over-the-top, yet still tastefully executed. The visuals are not only engaging but are also easy on the eyes, making your gaming experience enjoyable and comfortable. The game is visually well-rounded, and the designers have given attention to even the minute details, making it worth cherishing every moment of it. </w:t>
      </w:r>
      <w:r/>
    </w:p>
    <w:p>
      <w:r/>
      <w:r>
        <w:t>So, if you're looking for a game that's easy on the eyes and ears, yet jam-packed with excitement, then Cirque Du Soleil Amaluna is the one for you! After all, what's not to love about a game that lets you indulge in the thrill of a circus right from the comfort of your couch!</w:t>
      </w:r>
    </w:p>
    <w:p>
      <w:pPr>
        <w:pStyle w:val="Heading2"/>
      </w:pPr>
      <w:r>
        <w:t>Unleashing the Spectacle of Winning Symbols and Value!</w:t>
      </w:r>
    </w:p>
    <w:p>
      <w:r/>
      <w:r>
        <w:t>Cirque Du Soleil Amaluna's collection of winning symbols are the cream of the crop, and collecting them is your ticket to winning big! It's elementary, my dear slot players. But don't let the simplicity fool you. Just like a Cirque Du Soleil performance, there's enough suspense and excitement to keep you on the edge of your seat!</w:t>
      </w:r>
    </w:p>
    <w:p>
      <w:r/>
      <w:r>
        <w:t>The Wild symbol is the showstopper, replacing other game symbols to create winning combinations. And like any jester worth their salt, this jester of the slots has a wild sense of humor and wit - it jests whenever you win! The Scatter symbols are not far behind, as they can trigger the bonus mode, a hit among players who love watching the acrobatic feats of Cirque Du Soleil performers.</w:t>
      </w:r>
    </w:p>
    <w:p>
      <w:r/>
      <w:r>
        <w:t>Eager to see what you can win? The paytable changes dynamically with every wager, displaying the corresponding payouts at the top of the game panel. Strategy and luck are both key players in this spectacle, so it's a must to land at least three matching symbols to get a glimpse of the winnings!</w:t>
      </w:r>
    </w:p>
    <w:p>
      <w:r/>
      <w:r>
        <w:t>So what are you waiting for? Join Cirque Du Soleil Amaluna and be transported to a world of thrills and excitement, along with the chance to win big prizes!</w:t>
      </w:r>
    </w:p>
    <w:p>
      <w:pPr>
        <w:pStyle w:val="Heading2"/>
      </w:pPr>
      <w:r>
        <w:t>Bonus Features</w:t>
      </w:r>
    </w:p>
    <w:p>
      <w:r/>
      <w:r>
        <w:t>Let me tell you, the bonus features on this slot are like finding a hidden treasure chest in the middle of the ocean. It's exhilarating. Do you want to know what's even more exhilarating than that? Triggering it!</w:t>
      </w:r>
      <w:r/>
    </w:p>
    <w:p>
      <w:r/>
      <w:r>
        <w:t>The bonus feature is triggered by landing three or more Scatter symbols and this could lead to an award of free spins. You know what they say, free spins mean free wins!</w:t>
      </w:r>
      <w:r/>
    </w:p>
    <w:p>
      <w:r/>
      <w:r>
        <w:t>The number of free spins played is contingent on the number of Scatter symbols that originally triggered the bonus round, with the possibility of additional multipliers. That's like someone telling you that your pizza can come with extra cheese and toppings just because you asked for it. We love a good bonus round that has a multiplier!</w:t>
      </w:r>
      <w:r/>
    </w:p>
    <w:p>
      <w:r/>
      <w:r>
        <w:t>And wait, there's more! The mode could be re-triggered if additional Scatter symbols land on the reels during the bonus round. It's like you stepped into a world where the bonuses just rain down on you - absolutely amazing!</w:t>
      </w:r>
      <w:r/>
    </w:p>
    <w:p>
      <w:r/>
      <w:r>
        <w:t>One thing that's worth mentioning is the presence of the Wild symbol that could also increase the player's chances of landing a winning combination during the bonus round. Who doesn't love having a faithful companion during the bonus round to help boost that bankroll?</w:t>
      </w:r>
      <w:r/>
    </w:p>
    <w:p>
      <w:r/>
      <w:r>
        <w:t>All said and done, this slot game really knows how to deliver some exciting bonus features that keep the player on the edge of their seat. You'll be hoping for those Scatters and Wilds to pop up every time you spin the reels, it's just that exciting. Happy spinning!</w:t>
      </w:r>
    </w:p>
    <w:p>
      <w:pPr>
        <w:pStyle w:val="Heading2"/>
      </w:pPr>
      <w:r>
        <w:t>Developer Comparison</w:t>
      </w:r>
    </w:p>
    <w:p>
      <w:r/>
      <w:r>
        <w:t>Cirque Du Soleil Amaluna is quite different from other slot games, and that makes it stand out as a diamond in a coal mine. The game was developed by Bally, a renowned online slot game developer with numerous slot games under their belt. However, it is its sister game, Cirque Du Soleil Kooza, that can be compared to Amaluna. The games have a great similarity in volatility with Bally doing what they do best: offering players an opportunity to win massive payouts.</w:t>
      </w:r>
    </w:p>
    <w:p>
      <w:r/>
      <w:r>
        <w:t xml:space="preserve">The two casino slot games, Amaluna and Kooza, use the famous Cirque Du Soleil troupe as the central theme. Though distinct in their respective way, they offer players a highly entertaining and unique online gaming experience. While Kooza is built for a 3x4 grid layout, with up to 40 paylines, Amaluna is designed with 6 reels and offers a massive 40 paylines. </w:t>
      </w:r>
      <w:r>
        <w:t xml:space="preserve"> </w:t>
      </w:r>
    </w:p>
    <w:p>
      <w:r/>
      <w:r>
        <w:t xml:space="preserve">The difference in gameplay and design of the two games is genuinely apparent. Kooza features fantastic graphics with vibrant colours, and its gameplay is immersive. On the other hand, Amaluna offers players breathtaking graphics that transport you to another world. Amaluna has its unique features and bonuses that offer plenty of winning opportunities for players. So, if you're the type of person who enjoys a unique take on things, then Amaluna is the perfect slot game for you. </w:t>
      </w:r>
      <w:r>
        <w:t xml:space="preserve"> </w:t>
      </w:r>
    </w:p>
    <w:p>
      <w:r/>
      <w:r>
        <w:t>However, if you prefer more regular gameplay, you should try your hand at Cirque Du Soleil Kooza. In conclusion, both slot games offer an incredible gaming experience and can be played online. We recommend trying both Amaluna and Kooza to determine which one provides you with the best experience.</w:t>
      </w:r>
    </w:p>
    <w:p>
      <w:pPr>
        <w:pStyle w:val="Heading2"/>
      </w:pPr>
      <w:r>
        <w:t>FAQ</w:t>
      </w:r>
    </w:p>
    <w:p>
      <w:pPr>
        <w:pStyle w:val="Heading3"/>
      </w:pPr>
      <w:r>
        <w:t>What is the theme of Cirque Du Soleil Amaluna?</w:t>
      </w:r>
    </w:p>
    <w:p>
      <w:r/>
      <w:r>
        <w:t>The theme of Cirque Du Soleil Amaluna is based on the renowned circus troupe Cirque Du Soleil.</w:t>
      </w:r>
    </w:p>
    <w:p>
      <w:pPr>
        <w:pStyle w:val="Heading3"/>
      </w:pPr>
      <w:r>
        <w:t>Is the music in Cirque Du Soleil Amaluna appropriate for the theme?</w:t>
      </w:r>
    </w:p>
    <w:p>
      <w:r/>
      <w:r>
        <w:t>Yes, the music in the game has the perfect balance between rhythm and percussion, giving the impression of being in a circus.</w:t>
      </w:r>
    </w:p>
    <w:p>
      <w:pPr>
        <w:pStyle w:val="Heading3"/>
      </w:pPr>
      <w:r>
        <w:t>What is the game grid of Cirque Du Soleil Amaluna?</w:t>
      </w:r>
    </w:p>
    <w:p>
      <w:r/>
      <w:r>
        <w:t>The game grid of Cirque Du Soleil Amaluna is a 5x4 type, showing twenty symbols per spin that are arranged along the 40 paylines.</w:t>
      </w:r>
    </w:p>
    <w:p>
      <w:pPr>
        <w:pStyle w:val="Heading3"/>
      </w:pPr>
      <w:r>
        <w:t>What is the RTP of Cirque Du Soleil Amaluna?</w:t>
      </w:r>
    </w:p>
    <w:p>
      <w:r/>
      <w:r>
        <w:t>The RTP of Cirque Du Soleil Amaluna is 96.5%, which is in line with the market average.</w:t>
      </w:r>
    </w:p>
    <w:p>
      <w:pPr>
        <w:pStyle w:val="Heading3"/>
      </w:pPr>
      <w:r>
        <w:t>What is the volatility of Cirque Du Soleil Amaluna?</w:t>
      </w:r>
    </w:p>
    <w:p>
      <w:r/>
      <w:r>
        <w:t>The volatility of Cirque Du Soleil Amaluna is medium, so it is reasonable to expect a good balance between spins without winning combinations and medium-value combinations.</w:t>
      </w:r>
    </w:p>
    <w:p>
      <w:pPr>
        <w:pStyle w:val="Heading3"/>
      </w:pPr>
      <w:r>
        <w:t>How do you win in Cirque Du Soleil Amaluna?</w:t>
      </w:r>
    </w:p>
    <w:p>
      <w:r/>
      <w:r>
        <w:t>The apparent goal of the game is to obtain as many Amaluna symbols as possible. The more symbols you find, the higher the win, reaching the maximum value obtained by finding 11 or more Amaluna symbols in the same spin.</w:t>
      </w:r>
    </w:p>
    <w:p>
      <w:pPr>
        <w:pStyle w:val="Heading3"/>
      </w:pPr>
      <w:r>
        <w:t>Are there any special symbols in Cirque Du Soleil Amaluna?</w:t>
      </w:r>
    </w:p>
    <w:p>
      <w:r/>
      <w:r>
        <w:t>Yes, there are Scatter symbols that allow access to the Bonus mode and a Wild symbol represented by a shield that can replace all other symbols (except the Scatter and Amaluna) as a wildcard.</w:t>
      </w:r>
    </w:p>
    <w:p>
      <w:pPr>
        <w:pStyle w:val="Heading3"/>
      </w:pPr>
      <w:r>
        <w:t>What other game is similar to Cirque Du Soleil Amaluna?</w:t>
      </w:r>
    </w:p>
    <w:p>
      <w:r/>
      <w:r>
        <w:t>Cirque Du Soleil Kooza, another game produced by Bally, is similar to Cirque Du Soleil Amaluna.</w:t>
      </w:r>
    </w:p>
    <w:p>
      <w:pPr>
        <w:pStyle w:val="Heading2"/>
      </w:pPr>
      <w:r>
        <w:t>What we like</w:t>
      </w:r>
    </w:p>
    <w:p>
      <w:pPr>
        <w:pStyle w:val="ListBullet"/>
        <w:spacing w:line="240" w:lineRule="auto"/>
        <w:ind w:left="720"/>
      </w:pPr>
      <w:r/>
      <w:r>
        <w:t>Atmospheric and well-designed graphics and sound effects</w:t>
      </w:r>
    </w:p>
    <w:p>
      <w:pPr>
        <w:pStyle w:val="ListBullet"/>
        <w:spacing w:line="240" w:lineRule="auto"/>
        <w:ind w:left="720"/>
      </w:pPr>
      <w:r/>
      <w:r>
        <w:t>Free spins feature with potential multipliers</w:t>
      </w:r>
    </w:p>
    <w:p>
      <w:pPr>
        <w:pStyle w:val="ListBullet"/>
        <w:spacing w:line="240" w:lineRule="auto"/>
        <w:ind w:left="720"/>
      </w:pPr>
      <w:r/>
      <w:r>
        <w:t>Decent RTP of 96.5%</w:t>
      </w:r>
    </w:p>
    <w:p>
      <w:pPr>
        <w:pStyle w:val="ListBullet"/>
        <w:spacing w:line="240" w:lineRule="auto"/>
        <w:ind w:left="720"/>
      </w:pPr>
      <w:r/>
      <w:r>
        <w:t>Medium level of volatility enhances gameplay</w:t>
      </w:r>
    </w:p>
    <w:p>
      <w:pPr>
        <w:pStyle w:val="Heading2"/>
      </w:pPr>
      <w:r>
        <w:t>What we don't like</w:t>
      </w:r>
    </w:p>
    <w:p>
      <w:pPr>
        <w:pStyle w:val="ListBullet"/>
        <w:spacing w:line="240" w:lineRule="auto"/>
        <w:ind w:left="720"/>
      </w:pPr>
      <w:r/>
      <w:r>
        <w:t>Expectedly linked to the show, but lacks impact on the visuals</w:t>
      </w:r>
    </w:p>
    <w:p>
      <w:pPr>
        <w:pStyle w:val="ListBullet"/>
        <w:spacing w:line="240" w:lineRule="auto"/>
        <w:ind w:left="720"/>
      </w:pPr>
      <w:r/>
      <w:r>
        <w:t>Absence of other bonus rounds outside of free spins mode</w:t>
      </w:r>
    </w:p>
    <w:p>
      <w:r/>
      <w:r>
        <w:rPr>
          <w:b/>
        </w:rPr>
        <w:t>Play Cirque Du Soleil Amaluna for Free - Review 2021</w:t>
      </w:r>
    </w:p>
    <w:p>
      <w:r/>
      <w:r>
        <w:rPr>
          <w:i/>
        </w:rPr>
        <w:t>Discover the pros and cons of playing Cirque Du Soleil Amaluna slot game for free. Learn about bonuses, gameplay mechanics, and more in our 2021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