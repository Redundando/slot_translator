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Bier Haus Oktoberfest Free – Review</w:t>
      </w:r>
    </w:p>
    <w:p>
      <w:r/>
      <w:r>
        <w:rPr>
          <w:b/>
        </w:rPr>
        <w:t>Meta description</w:t>
      </w:r>
      <w:r>
        <w:t>: Read our review of Bier Haus Oktoberfest, play for free, and learn about the game's features and jackpots.</w:t>
      </w:r>
    </w:p>
    <w:p>
      <w:pPr>
        <w:pStyle w:val="Heading2"/>
      </w:pPr>
      <w:r>
        <w:t>Gameplay</w:t>
      </w:r>
    </w:p>
    <w:p>
      <w:r/>
      <w:r>
        <w:t>Bier Haus Oktoberfest has the kind of gameplay that would make even the most serious of slot players smile. The 6x6 reel grid is packed with symbols that will have you thirsty for more. With 50 paylines and an RTP of 96.18%, you'll be tapping your toes in anticipation of a big win.</w:t>
      </w:r>
      <w:r/>
    </w:p>
    <w:p>
      <w:r/>
      <w:r>
        <w:t>And speaking of big wins, the betting range of 0.18 to 180 coins means that everyone can take part in the party. That's right, even those with low budgets can join in on the fun and potentially win big. Who knew Oktoberfest could be so affordable?</w:t>
      </w:r>
      <w:r/>
    </w:p>
    <w:p>
      <w:r/>
      <w:r>
        <w:t>But wait, there's more! The game also offers the chance to trigger Minor, Major, or Epic Jackpot Mega Drops. It's like having your very own beer maiden serving up jackpots. Each jackpot has different growth and limits, so you never know how much you could win. With Bier Haus Oktoberfest, the possibilities are endless.</w:t>
      </w:r>
    </w:p>
    <w:p>
      <w:pPr>
        <w:pStyle w:val="Heading2"/>
      </w:pPr>
      <w:r>
        <w:t>Graphics and Sound</w:t>
      </w:r>
    </w:p>
    <w:p>
      <w:r/>
      <w:r>
        <w:t>Bier Haus Oktoberfest maintains the same layout and graphics as the other games in the series, featuring a striking girl named Heidi and the friendly drinker Hans, as well as beer mugs, musical instruments, typical Bavarian hats, and playing card icons. The visual quality is impressive and WMS applies originality in all its games.</w:t>
      </w:r>
    </w:p>
    <w:p>
      <w:r/>
      <w:r>
        <w:t>You'll definitely feel like you're in Germany with the festive music and sound effects of clinking beer mugs. Just make sure not to spill your own beer while playing - we speak from experience.</w:t>
      </w:r>
    </w:p>
    <w:p>
      <w:r/>
      <w:r>
        <w:t>Overall, the graphics and sound of Bier Haus Oktoberfest add to the enjoyable and immersive experience of the game. Prost!</w:t>
      </w:r>
    </w:p>
    <w:p>
      <w:pPr>
        <w:pStyle w:val="Heading2"/>
      </w:pPr>
      <w:r>
        <w:t>Symbols and Features</w:t>
      </w:r>
    </w:p>
    <w:p>
      <w:r/>
      <w:r>
        <w:t>Hold on to your beer steins, folks! In addition to the standard symbols, Bier Haus Oktoberfest offers some exciting features that will have you yelling 'Prost!' in no time. First up is the Beer Wild - not to be confused with your drunk Uncle Frank. This wild has the power to fill up all the reels with tasty beer, which is a lot more appealing than Uncle Frank's breath. Three versions of the Scatter Heidi symbols are also available, offering not only free spins, but also jackpots. Because who doesn't love winning big while drinking beer?</w:t>
      </w:r>
    </w:p>
    <w:p>
      <w:r/>
      <w:r>
        <w:t>While the base game offers moderate payouts, the real excitement comes with the activation of these extra features. It's like Oktoberfest in your living room, without the need to put on lederhosen and wait in line for the bathroom. So go ahead, take a spin on Bier Haus Oktoberfest and see if you can fill up your mug with more than just beer!</w:t>
      </w:r>
    </w:p>
    <w:p>
      <w:pPr>
        <w:pStyle w:val="Heading2"/>
      </w:pPr>
      <w:r>
        <w:t>Ready to Strike it Rich? Alas! You Will Love The Jackpot Feature of Bier Haus Oktoberfest</w:t>
      </w:r>
    </w:p>
    <w:p>
      <w:r/>
      <w:r>
        <w:t>Are you ready to raise a toast and do a happy dance? Well, Bier Haus Oktoberfest has brought forth an incredible chance to do both of these things with its Jackpot feature. Imagine triggering Minor, Major, or Epic Jackpot Mega Drops that come with different growth and limit. It's like enjoying the world's finest beer, but with a twist!</w:t>
      </w:r>
    </w:p>
    <w:p>
      <w:r/>
      <w:r>
        <w:t>The gambling world can be pretty challenging, but the Mega Drop prize pools in this game can be very appealing to players worldwide. Who knows? You get lucky, and your lederhosen becomes your good luck charm!</w:t>
      </w:r>
    </w:p>
    <w:p>
      <w:r/>
      <w:r>
        <w:t>Even though I cannot make any promises, I stand by the fact that if you are looking for a game that will keep your heartbeats racing, Bier Haus Oktoberfest is your answer. I mean, the anticipation of those Mega Drop prizes to drop down is just like watching your beer foaming up and waiting for the perfect gulp!</w:t>
      </w:r>
    </w:p>
    <w:p>
      <w:pPr>
        <w:pStyle w:val="Heading2"/>
      </w:pPr>
      <w:r>
        <w:t>Overall Experience</w:t>
      </w:r>
    </w:p>
    <w:p>
      <w:r/>
      <w:r>
        <w:t>Are you ready to put on your lederhosen and enjoy a cold one while spinning the reels? Bier Haus Oktoberfest is the perfect online slot machine for beer lovers and fans of traditional German festivals.</w:t>
      </w:r>
    </w:p>
    <w:p>
      <w:r/>
      <w:r>
        <w:t>Although not the most innovative game out there, Bier Haus Oktoberfest is a great option for players who appreciate top-quality graphics, smooth gameplay, and attractive bonuses. By spinning the reels of this game, you'll have the chance to win big and celebrate Oktoberfest every day of the year.</w:t>
      </w:r>
    </w:p>
    <w:p>
      <w:r/>
      <w:r>
        <w:t>Let's give credit where credit is due: WMS did an excellent job developing this online slot game that perfectly captures the essence of Oktoberfest. With bright colors, lively music, and symbols that include German beer mugs, pretzels, and ferris wheels, this game will transport you straight to Bavaria.</w:t>
      </w:r>
    </w:p>
    <w:p>
      <w:r/>
      <w:r>
        <w:t>Players who are patient and lucky will be handsomely rewarded while playing Bier Haus Oktoberfest, as the game offers attractive bonuses such as free spins, wild symbols, and sticky wilds. Make sure to check out the bonus features and paytable before starting to play to maximize your chances of winning.</w:t>
      </w:r>
    </w:p>
    <w:p>
      <w:r/>
      <w:r>
        <w:t>Overall, Bier Haus Oktoberfest is a solid online slot machine that will provide both beer and gambling enthusiasts a good time. Prost to that!</w:t>
      </w:r>
    </w:p>
    <w:p>
      <w:pPr>
        <w:pStyle w:val="Heading2"/>
      </w:pPr>
      <w:r>
        <w:t>FAQ</w:t>
      </w:r>
    </w:p>
    <w:p>
      <w:pPr>
        <w:pStyle w:val="Heading3"/>
      </w:pPr>
      <w:r>
        <w:t>What is Bier Haus Oktoberfest?</w:t>
      </w:r>
    </w:p>
    <w:p>
      <w:r/>
      <w:r>
        <w:t>Bier Haus Oktoberfest is an online slot game created by WMS that celebrates the famous event that revolves around the love for beer.</w:t>
      </w:r>
    </w:p>
    <w:p>
      <w:pPr>
        <w:pStyle w:val="Heading3"/>
      </w:pPr>
      <w:r>
        <w:t>What is the structure of Bier Haus Oktoberfest?</w:t>
      </w:r>
    </w:p>
    <w:p>
      <w:r/>
      <w:r>
        <w:t>The game has a 6x6 grid with 50 paylines and the possibility of winning up to 1,388 times the bet.</w:t>
      </w:r>
    </w:p>
    <w:p>
      <w:pPr>
        <w:pStyle w:val="Heading3"/>
      </w:pPr>
      <w:r>
        <w:t>What are the graphics and game symbols in Bier Haus Oktoberfest?</w:t>
      </w:r>
    </w:p>
    <w:p>
      <w:r/>
      <w:r>
        <w:t>The game features a striking girl named Heidi and the friendly drinker Hans, beer mugs, musical instruments, typical Bavarian hats, and playing card icons.</w:t>
      </w:r>
    </w:p>
    <w:p>
      <w:pPr>
        <w:pStyle w:val="Heading3"/>
      </w:pPr>
      <w:r>
        <w:t>What is the RTP of Bier Haus Oktoberfest?</w:t>
      </w:r>
    </w:p>
    <w:p>
      <w:r/>
      <w:r>
        <w:t>The game has an RTP fixed at 96.18%.</w:t>
      </w:r>
    </w:p>
    <w:p>
      <w:pPr>
        <w:pStyle w:val="Heading3"/>
      </w:pPr>
      <w:r>
        <w:t>What are the betting ranges in Bier Haus Oktoberfest?</w:t>
      </w:r>
    </w:p>
    <w:p>
      <w:r/>
      <w:r>
        <w:t>Your betting range is between 0.18 and 180 coins.</w:t>
      </w:r>
    </w:p>
    <w:p>
      <w:pPr>
        <w:pStyle w:val="Heading3"/>
      </w:pPr>
      <w:r>
        <w:t>What are the extra features of Bier Haus Oktoberfest?</w:t>
      </w:r>
    </w:p>
    <w:p>
      <w:r/>
      <w:r>
        <w:t>The game has a Beer Wild that can help you conquer some good winnings, and can trigger one of its Jackpot Mega Drops, unlocking Minor, Major, or Epic, which have different growth and limit.</w:t>
      </w:r>
    </w:p>
    <w:p>
      <w:pPr>
        <w:pStyle w:val="Heading3"/>
      </w:pPr>
      <w:r>
        <w:t>What is the potential for winning in Bier Haus Oktoberfest?</w:t>
      </w:r>
    </w:p>
    <w:p>
      <w:r/>
      <w:r>
        <w:t>Generally, the winnings obtained are of medium size, of course, if you are in the base game. While they increase when you activate its extra features.</w:t>
      </w:r>
    </w:p>
    <w:p>
      <w:pPr>
        <w:pStyle w:val="Heading3"/>
      </w:pPr>
      <w:r>
        <w:t>Is Bier Haus Oktoberfest a good slot game?</w:t>
      </w:r>
    </w:p>
    <w:p>
      <w:r/>
      <w:r>
        <w:t>Yes, it is an interesting slot that knows how to entertain and reward the most patient and lucky players. It has everything it takes to make a gambler happy and is considered one of the best gaming solutions for online slots.</w:t>
      </w:r>
    </w:p>
    <w:p>
      <w:pPr>
        <w:pStyle w:val="Heading2"/>
      </w:pPr>
      <w:r>
        <w:t>What we like</w:t>
      </w:r>
    </w:p>
    <w:p>
      <w:pPr>
        <w:pStyle w:val="ListBullet"/>
        <w:spacing w:line="240" w:lineRule="auto"/>
        <w:ind w:left="720"/>
      </w:pPr>
      <w:r/>
      <w:r>
        <w:t>Great graphics and sound design</w:t>
      </w:r>
    </w:p>
    <w:p>
      <w:pPr>
        <w:pStyle w:val="ListBullet"/>
        <w:spacing w:line="240" w:lineRule="auto"/>
        <w:ind w:left="720"/>
      </w:pPr>
      <w:r/>
      <w:r>
        <w:t>Impressive visual quality</w:t>
      </w:r>
    </w:p>
    <w:p>
      <w:pPr>
        <w:pStyle w:val="ListBullet"/>
        <w:spacing w:line="240" w:lineRule="auto"/>
        <w:ind w:left="720"/>
      </w:pPr>
      <w:r/>
      <w:r>
        <w:t>Multiple chances to win big with jackpots</w:t>
      </w:r>
    </w:p>
    <w:p>
      <w:pPr>
        <w:pStyle w:val="ListBullet"/>
        <w:spacing w:line="240" w:lineRule="auto"/>
        <w:ind w:left="720"/>
      </w:pPr>
      <w:r/>
      <w:r>
        <w:t>Medium-sized winnings in base game</w:t>
      </w:r>
    </w:p>
    <w:p>
      <w:pPr>
        <w:pStyle w:val="Heading2"/>
      </w:pPr>
      <w:r>
        <w:t>What we don't like</w:t>
      </w:r>
    </w:p>
    <w:p>
      <w:pPr>
        <w:pStyle w:val="ListBullet"/>
        <w:spacing w:line="240" w:lineRule="auto"/>
        <w:ind w:left="720"/>
      </w:pPr>
      <w:r/>
      <w:r>
        <w:t>Not the most innovative slot machine</w:t>
      </w:r>
    </w:p>
    <w:p>
      <w:pPr>
        <w:pStyle w:val="ListBullet"/>
        <w:spacing w:line="240" w:lineRule="auto"/>
        <w:ind w:left="720"/>
      </w:pPr>
      <w:r/>
      <w:r>
        <w:t>Limited betting range for high rollers</w:t>
      </w:r>
    </w:p>
    <w:p>
      <w:r/>
      <w:r>
        <w:rPr>
          <w:i/>
        </w:rPr>
        <w:t>Prompt for DALLE: Create a fun and eye-catching feature image for Bier Haus Oktoberfest online slot game. The image should be in a cartoon style and should feature a happy Maya warrior with glasses. The image should have a festive Oktoberfest theme, with beer mugs, musical instruments, and typical Bavarian hats. The Maya warrior should be holding a beer mug and surrounded by Heidi and Hans, the game symbols. The image should include the game logo and convey the fun and exciting nature of the game. Use bold, bright colors to grab the viewer's attention and make them want to try their luck with Bier Haus Oktoberfest.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