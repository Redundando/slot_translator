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Marvelous Furlongs for Free - Slot Game Review</w:t>
      </w:r>
    </w:p>
    <w:p>
      <w:pPr>
        <w:pStyle w:val="Heading2"/>
      </w:pPr>
      <w:r>
        <w:t>Gameplay Features:</w:t>
      </w:r>
    </w:p>
    <w:p>
      <w:r/>
      <w:r>
        <w:t>Are you ready to race to the finish line with Marvelous Furlongs? This 5-reel, 4-row slot game from Habanero is sure to have you on the edge of your seat, with high volatility and an RTP of 96.83%. The 15 paylines may be fixed, but the minimum bet is only € 0.01 per line, so you don't need to be a high roller to join in the fun.</w:t>
      </w:r>
    </w:p>
    <w:p>
      <w:r/>
      <w:r>
        <w:t>Nothing beats the thrill of a Respin feature, and Marvelous Furlongs delivers with its Stacked Respin feature. Plus, Free Spins offer even more chances to gallop off with big wins.</w:t>
      </w:r>
    </w:p>
    <w:p>
      <w:r/>
      <w:r>
        <w:t>But wait, it gets better - you get to choose your own horse in this game! And each horse comes with the potential to win between 250 and 1,000 coins. So, take the reins and get ready to find out if Lady Luck is on your side as you race for glory with Marvelous Furlongs!</w:t>
      </w:r>
    </w:p>
    <w:p>
      <w:pPr>
        <w:pStyle w:val="Heading2"/>
      </w:pPr>
      <w:r>
        <w:t>Game Design</w:t>
      </w:r>
    </w:p>
    <w:p>
      <w:r/>
      <w:r>
        <w:t>Get ready to be blown away by the visually stunning design of Marvelous Furlongs. The symbols are so sharp, you might need to wear sunglasses! The grid design mimics the starting gates of five majestic horses, making you feel like you're at the races. And don't forget to check out the calendar marking the dates of the races on the right! It's like having your own personal racing schedule.</w:t>
      </w:r>
    </w:p>
    <w:p>
      <w:r/>
      <w:r>
        <w:t>As for the horses themselves, they're beautifully animated and galloping with all their might. It's just too bad we can't feed them virtual carrots. (Or maybe we can, who knows?) Meanwhile, all your game stats and betting options are at the bottom, making it easy to keep track of your winnings and place your bets.</w:t>
      </w:r>
    </w:p>
    <w:p>
      <w:pPr>
        <w:pStyle w:val="Heading2"/>
      </w:pPr>
      <w:r>
        <w:t>Make a Wild Bet with Marvelous Furlongs</w:t>
      </w:r>
    </w:p>
    <w:p>
      <w:r/>
      <w:r>
        <w:t xml:space="preserve">Are you ready to gallop towards big wins? Then let's talk about the betting options in Marvelous Furlongs! With a minimum bet of only € 0.15, even a pony can afford to spin. You only have to bet € 0.01 per line, which means more rounds, more chances to win. </w:t>
      </w:r>
    </w:p>
    <w:p>
      <w:r/>
      <w:r>
        <w:t xml:space="preserve">But don't worry if you can't keep up with the pace, we've got something for lazy horses too. You can set from 10 to 500 automatic spins with or without Autoplay, so that you can lean back, put your horseshoes up, and enjoy the show. </w:t>
      </w:r>
    </w:p>
    <w:p>
      <w:pPr>
        <w:pStyle w:val="Heading2"/>
      </w:pPr>
      <w:r>
        <w:t>RTP and Volatility: The Winning Combination</w:t>
      </w:r>
    </w:p>
    <w:p>
      <w:r/>
      <w:r>
        <w:t>Hold your horses and get ready for some high-flying fun with Marvelous Furlongs. This online slot game packs a punch with a high volatility and an impressive RTP of 96.83%. That means you can expect some serious cash galloping your way over time.</w:t>
      </w:r>
    </w:p>
    <w:p>
      <w:r/>
      <w:r>
        <w:t>But don't get too cocky and blow all your winnings on hay and carrots just yet. Remember, the higher the volatility the bigger the risk, so make sure to keep an eye on your budget and bet responsibly.</w:t>
      </w:r>
    </w:p>
    <w:p>
      <w:pPr>
        <w:pStyle w:val="Heading2"/>
      </w:pPr>
      <w:r>
        <w:t>Bonuses Galore: Marvelous Furlongs</w:t>
      </w:r>
    </w:p>
    <w:p>
      <w:r/>
      <w:r>
        <w:t>Giddy up gamblers! Marvelous Furlongs has no shortage of bonus features to keep you on the edge of your saddle. With stacked respins, free spins, and the chance to saddle up and win between 250 and 1,000 coins - you'll feel like a Triple Crown winner.</w:t>
      </w:r>
    </w:p>
    <w:p>
      <w:r/>
      <w:r>
        <w:t>But wait, there's more! The cup symbol is your trusty wild, replacing all other symbols to lead you to victory. And keep your eyes on the calendar - the Scatter symbol - as it triggers the Standard Matches every first Saturday of the month. But in May, it's time to celebrate with the Wonderful Free Matches feature, yeehaw!</w:t>
      </w:r>
    </w:p>
    <w:p>
      <w:pPr>
        <w:pStyle w:val="Heading2"/>
      </w:pPr>
      <w:r>
        <w:t>FAQ</w:t>
      </w:r>
    </w:p>
    <w:p>
      <w:pPr>
        <w:pStyle w:val="Heading3"/>
      </w:pPr>
      <w:r>
        <w:t>What is the minimum bet for Marvelous Furlongs?</w:t>
      </w:r>
    </w:p>
    <w:p>
      <w:r/>
      <w:r>
        <w:t>The minimum bet is € 0.01 per line, so a game will cost just € 0.15.</w:t>
      </w:r>
    </w:p>
    <w:p>
      <w:pPr>
        <w:pStyle w:val="Heading3"/>
      </w:pPr>
      <w:r>
        <w:t>What is the RTP for Marvelous Furlongs?</w:t>
      </w:r>
    </w:p>
    <w:p>
      <w:r/>
      <w:r>
        <w:t>Marvelous Furlongs has an excellent RTP of 96.83%.</w:t>
      </w:r>
    </w:p>
    <w:p>
      <w:pPr>
        <w:pStyle w:val="Heading3"/>
      </w:pPr>
      <w:r>
        <w:t>What is the Stacked Respin feature in Marvelous Furlongs?</w:t>
      </w:r>
    </w:p>
    <w:p>
      <w:r/>
      <w:r>
        <w:t>When the same jockey symbol appears on a reel, the Stacked Respin feature is activated: the symbol extends over the entire reel and moves to the right with each spin.</w:t>
      </w:r>
    </w:p>
    <w:p>
      <w:pPr>
        <w:pStyle w:val="Heading3"/>
      </w:pPr>
      <w:r>
        <w:t>Is there a Scatter symbol in Marvelous Furlongs?</w:t>
      </w:r>
    </w:p>
    <w:p>
      <w:r/>
      <w:r>
        <w:t>There is no real Scatter symbol, but this function is covered by the calendar or the Wild symbol.</w:t>
      </w:r>
    </w:p>
    <w:p>
      <w:pPr>
        <w:pStyle w:val="Heading3"/>
      </w:pPr>
      <w:r>
        <w:t>When is the Standard Matches feature activated in Marvelous Furlongs?</w:t>
      </w:r>
    </w:p>
    <w:p>
      <w:r/>
      <w:r>
        <w:t>4 spins are equivalent to one day, and on the first Saturday of every month except May, the Standard Matches feature is activated.</w:t>
      </w:r>
    </w:p>
    <w:p>
      <w:pPr>
        <w:pStyle w:val="Heading3"/>
      </w:pPr>
      <w:r>
        <w:t>What is the Wonderful Free Matches feature in Marvelous Furlongs?</w:t>
      </w:r>
    </w:p>
    <w:p>
      <w:r/>
      <w:r>
        <w:t>On the first Saturday in May, the Wonderful Free Matches feature is activated.</w:t>
      </w:r>
    </w:p>
    <w:p>
      <w:pPr>
        <w:pStyle w:val="Heading3"/>
      </w:pPr>
      <w:r>
        <w:t>What do you need to do to get Free Spins in Marvelous Furlongs?</w:t>
      </w:r>
    </w:p>
    <w:p>
      <w:r/>
      <w:r>
        <w:t>The two conditions to obtain Free Spins is the appearance of Wild symbols or the activation of the calendar or Wild symbol.</w:t>
      </w:r>
    </w:p>
    <w:p>
      <w:pPr>
        <w:pStyle w:val="Heading3"/>
      </w:pPr>
      <w:r>
        <w:t>What happens before the Free Spins in Marvelous Furlongs?</w:t>
      </w:r>
    </w:p>
    <w:p>
      <w:r/>
      <w:r>
        <w:t>Before the free spins, we will be asked to choose a horse to compete with the others. If we come in the top three, we will win between 250 and 1,000 coins.</w:t>
      </w:r>
    </w:p>
    <w:p>
      <w:pPr>
        <w:pStyle w:val="Heading2"/>
      </w:pPr>
      <w:r>
        <w:t>What we like</w:t>
      </w:r>
    </w:p>
    <w:p>
      <w:pPr>
        <w:pStyle w:val="ListBullet"/>
        <w:spacing w:line="240" w:lineRule="auto"/>
        <w:ind w:left="720"/>
      </w:pPr>
      <w:r/>
      <w:r>
        <w:t>Visually stunning design with high definition symbols</w:t>
      </w:r>
    </w:p>
    <w:p>
      <w:pPr>
        <w:pStyle w:val="ListBullet"/>
        <w:spacing w:line="240" w:lineRule="auto"/>
        <w:ind w:left="720"/>
      </w:pPr>
      <w:r/>
      <w:r>
        <w:t>Stacked Respin feature adds excitement to gameplay</w:t>
      </w:r>
    </w:p>
    <w:p>
      <w:pPr>
        <w:pStyle w:val="ListBullet"/>
        <w:spacing w:line="240" w:lineRule="auto"/>
        <w:ind w:left="720"/>
      </w:pPr>
      <w:r/>
      <w:r>
        <w:t>Multiple bonus features including Free Spins and horse selection</w:t>
      </w:r>
    </w:p>
    <w:p>
      <w:pPr>
        <w:pStyle w:val="ListBullet"/>
        <w:spacing w:line="240" w:lineRule="auto"/>
        <w:ind w:left="720"/>
      </w:pPr>
      <w:r/>
      <w:r>
        <w:t>High volatility and good RTP offer good payout potential</w:t>
      </w:r>
    </w:p>
    <w:p>
      <w:pPr>
        <w:pStyle w:val="Heading2"/>
      </w:pPr>
      <w:r>
        <w:t>What we don't like</w:t>
      </w:r>
    </w:p>
    <w:p>
      <w:pPr>
        <w:pStyle w:val="ListBullet"/>
        <w:spacing w:line="240" w:lineRule="auto"/>
        <w:ind w:left="720"/>
      </w:pPr>
      <w:r/>
      <w:r>
        <w:t>Minimum bet of €0.15 may be too high for some players</w:t>
      </w:r>
    </w:p>
    <w:p>
      <w:pPr>
        <w:pStyle w:val="ListBullet"/>
        <w:spacing w:line="240" w:lineRule="auto"/>
        <w:ind w:left="720"/>
      </w:pPr>
      <w:r/>
      <w:r>
        <w:t>15 fixed paylines may limit betting options for some players</w:t>
      </w:r>
    </w:p>
    <w:p>
      <w:r/>
      <w:r>
        <w:rPr>
          <w:b/>
        </w:rPr>
        <w:t>Play Marvelous Furlongs for Free - Slot Game Review</w:t>
      </w:r>
    </w:p>
    <w:p>
      <w:r/>
      <w:r>
        <w:rPr>
          <w:i/>
        </w:rPr>
        <w:t>Read our review of Marvelous Furlongs, a visually stunning slot game with multiple bonus features. Play for free and win big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