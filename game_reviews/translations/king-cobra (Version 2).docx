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King Cobra Slot for Free - Review 2021</w:t>
      </w:r>
    </w:p>
    <w:p>
      <w:pPr>
        <w:pStyle w:val="Heading2"/>
      </w:pPr>
      <w:r>
        <w:t>Get Ready to Rumble with King Cobra: Gameplay and Features</w:t>
      </w:r>
    </w:p>
    <w:p>
      <w:r/>
      <w:r>
        <w:t>Come and slither into some fun with King Cobra – the sensational 5x5 online slot game! With 15 paylines available, you won't have to hiss goodbye to your winnings. This game is beginner-friendly yet offers excitement for experienced players, so everyone can join in on the fun.</w:t>
      </w:r>
    </w:p>
    <w:p>
      <w:r/>
      <w:r>
        <w:t>Feeling adventurous? Bet from as low as €0.05 or go full-on venomous with €15 per round! Feeling lazy? King Cobra's Auto 50 feature allows players to start 50 consecutive rounds without accessing autoplay settings (because even cobras like things easy).</w:t>
      </w:r>
    </w:p>
    <w:p>
      <w:r/>
      <w:r>
        <w:t>The game's RTP – return to player – is set at a slithery 95.6%, enticing players to take the risk. But oh wait, we're not done yet! Get poisoned with excitement from the game's extra features, including Poison Spins, Mystery Wild Multipliers, and last but not least, the Bonus Purchase option (because who doesn't like a good bonus).</w:t>
      </w:r>
    </w:p>
    <w:p>
      <w:pPr>
        <w:pStyle w:val="Heading2"/>
      </w:pPr>
      <w:r>
        <w:t>Graphics and Design</w:t>
      </w:r>
    </w:p>
    <w:p>
      <w:r/>
      <w:r>
        <w:t xml:space="preserve">Get ready to slither through a jungle-themed gameboard with </w:t>
      </w:r>
      <w:r>
        <w:rPr>
          <w:i/>
        </w:rPr>
        <w:t>King Cobra</w:t>
      </w:r>
      <w:r>
        <w:t>! The visuals are sharp and vibrant, featuring vines, leaves, and enough foliage to make Tarzan feel at home. The earthy color scheme gives off some serious jungle vibes, with a mix of yellows, greens, and browns used to create the game's various symbols. It's like playing a slot machine in the heart of the Amazon rainforest!</w:t>
      </w:r>
    </w:p>
    <w:p>
      <w:r/>
      <w:r>
        <w:t>To top it all off, the animations are smoother than a snake's scales, which is impressive given how many features this game boasts. And don't even get us started on the jungle sounds. You'll feel like you're right in the thick of it with every spin. Just watch out for that python lurking in the reels!</w:t>
      </w:r>
    </w:p>
    <w:p>
      <w:pPr>
        <w:pStyle w:val="Heading2"/>
      </w:pPr>
      <w:r>
        <w:t>Is it Really the 'King' of Payouts?</w:t>
      </w:r>
    </w:p>
    <w:p>
      <w:r/>
      <w:r>
        <w:t>A game with a maximum payout potential of 10,000x your bet is no joke, but King Cobra is definitely worth a spin. This slot has all the usual suspects: low-value symbols (eggs) and high-value critters (mice, frogs, crows, chameleons, and mongooses). Just be glad that the mongoose isn't in your backyard, am I right?</w:t>
      </w:r>
    </w:p>
    <w:p>
      <w:r/>
      <w:r>
        <w:t>But let's get down to brass tacks. The Gold Cobra is the wild, and the Bonus Logo is the scatter symbol. Three scatters activate the Poison Spins feature, and Mystery Wild Multipliers offer x2, x3, or x5 multipliers after landing and being part of a winning sequence. Bonus Purchase is also available for those impatient players who can't wait for Lady Luck to shine down on them. Just be warned: it'll cost you 90 times your bet.</w:t>
      </w:r>
    </w:p>
    <w:p>
      <w:r/>
      <w:r>
        <w:t>Overall, this game definitely has bite. And if you're lucky, it might even be venomous. So sit back, relax, and let the King Cobra show you what it's made of. Just don't get too close, or you might get bit. Figuratively speaking, of course.</w:t>
      </w:r>
    </w:p>
    <w:p>
      <w:pPr>
        <w:pStyle w:val="Heading2"/>
      </w:pPr>
      <w:r>
        <w:t>Bonus Rounds: How to Get Your Venoms Worth</w:t>
      </w:r>
    </w:p>
    <w:p>
      <w:r/>
      <w:r>
        <w:t>Are you ready to slither your way to some extra wins? Look no further than King Cobra's bonus rounds. First up is Poison Spins, a feature that offers free spins that get even better with each Cobra symbol. It's like a spicy margarita - the more Cobra, the better the buzz. And speaking of buzzes, prepare to get stung with the Mystery Wild Multipliers. These little buggers reveal multipliers of x2, x3, or x5 - like winning the Snake Lotto. If you're looking for a sure thing, then the Bonus Purchase option might be right up your alley. The bonus can be activated by buying it at 90 times your bet - it's like buying snake oil, but it actually works.</w:t>
      </w:r>
    </w:p>
    <w:p>
      <w:pPr>
        <w:pStyle w:val="Heading2"/>
      </w:pPr>
      <w:r>
        <w:t>Get Your Jungle Adventure Started with King Cobra</w:t>
      </w:r>
    </w:p>
    <w:p>
      <w:r/>
      <w:r>
        <w:t>What's a better way to forget about the boring office life than going on an epic Amazonian adventure? King Cobra has you covered, with a 5x5 grid waiting for you to discover 15 hidden paylines. Be careful not to get lost in the dense bush and keep an eye out for the snakes!</w:t>
      </w:r>
    </w:p>
    <w:p>
      <w:r/>
      <w:r>
        <w:t>The game symbols are just as colorful and exciting as the jungle itself. You'll see wild animals such as the quick mongoose or chameleons that would make you take a second look. But be careful, because the player must also be equipped with lower value items like eggs to complete the adventure. The Gold Cobra acts as the wild, ready to catch untamed prizes. And don't forget, the Bonus Logo is the scatter, which will help you climb up the jackpot tree.</w:t>
      </w:r>
    </w:p>
    <w:p>
      <w:r/>
      <w:r>
        <w:t>With fantastic animations and sound effects, King Cobra will have you feeling like you've just stepped into the jungle itself. Grab your adventurer's hat and discover your hidden riches today!</w:t>
      </w:r>
    </w:p>
    <w:p>
      <w:pPr>
        <w:pStyle w:val="Heading2"/>
      </w:pPr>
      <w:r>
        <w:t>FAQ</w:t>
      </w:r>
    </w:p>
    <w:p>
      <w:pPr>
        <w:pStyle w:val="Heading3"/>
      </w:pPr>
      <w:r>
        <w:t>What is the maximum prize in King Cobra slot game?</w:t>
      </w:r>
    </w:p>
    <w:p>
      <w:r/>
      <w:r>
        <w:t>The maximum prize in King Cobra slot game is 10,000 times your bet.</w:t>
      </w:r>
    </w:p>
    <w:p>
      <w:pPr>
        <w:pStyle w:val="Heading3"/>
      </w:pPr>
      <w:r>
        <w:t>What extra features does King Cobra slot offer?</w:t>
      </w:r>
    </w:p>
    <w:p>
      <w:r/>
      <w:r>
        <w:t>King Cobra slot offers Poison Spins, Mystery Wild Multipliers, and the Bonus Purchase option as extra features.</w:t>
      </w:r>
    </w:p>
    <w:p>
      <w:pPr>
        <w:pStyle w:val="Heading3"/>
      </w:pPr>
      <w:r>
        <w:t>How do I play King Cobra slot for free?</w:t>
      </w:r>
    </w:p>
    <w:p>
      <w:r/>
      <w:r>
        <w:t>King Cobra slot is straightforward and easy to play. You can play it for free by adjusting the bet amount and using the Auto 50 option to play 50 rounds in a row.</w:t>
      </w:r>
    </w:p>
    <w:p>
      <w:pPr>
        <w:pStyle w:val="Heading3"/>
      </w:pPr>
      <w:r>
        <w:t>What is the return to player (RTP) of King Cobra slot?</w:t>
      </w:r>
    </w:p>
    <w:p>
      <w:r/>
      <w:r>
        <w:t>The return to player (RTP) of King Cobra slot is 95.6%.</w:t>
      </w:r>
    </w:p>
    <w:p>
      <w:pPr>
        <w:pStyle w:val="Heading3"/>
      </w:pPr>
      <w:r>
        <w:t>How many paylines are active in King Cobra slot?</w:t>
      </w:r>
    </w:p>
    <w:p>
      <w:r/>
      <w:r>
        <w:t>There are 15 fixed paylines active from left to right in King Cobra slot.</w:t>
      </w:r>
    </w:p>
    <w:p>
      <w:pPr>
        <w:pStyle w:val="Heading3"/>
      </w:pPr>
      <w:r>
        <w:t>What symbols are included in King Cobra slot?</w:t>
      </w:r>
    </w:p>
    <w:p>
      <w:r/>
      <w:r>
        <w:t>King Cobra slot includes 9 regular symbols, a wild, and a scatter symbol.</w:t>
      </w:r>
    </w:p>
    <w:p>
      <w:pPr>
        <w:pStyle w:val="Heading3"/>
      </w:pPr>
      <w:r>
        <w:t>What is the Poison Spins feature in King Cobra slot?</w:t>
      </w:r>
    </w:p>
    <w:p>
      <w:r/>
      <w:r>
        <w:t>The Poison Spins feature in King Cobra slot is activated when you hit three scatters. During these free spins, a multiplier appears starting from 1x per reel and a minimum win of 5x for the feature.</w:t>
      </w:r>
    </w:p>
    <w:p>
      <w:pPr>
        <w:pStyle w:val="Heading3"/>
      </w:pPr>
      <w:r>
        <w:t>What is the Bonus Purchase feature in King Cobra slot?</w:t>
      </w:r>
    </w:p>
    <w:p>
      <w:r/>
      <w:r>
        <w:t>The Bonus Purchase feature in King Cobra slot allows you to activate the bonus at 90 times your bet.</w:t>
      </w:r>
    </w:p>
    <w:p>
      <w:pPr>
        <w:pStyle w:val="Heading2"/>
      </w:pPr>
      <w:r>
        <w:t>What we like</w:t>
      </w:r>
    </w:p>
    <w:p>
      <w:pPr>
        <w:pStyle w:val="ListBullet"/>
        <w:spacing w:line="240" w:lineRule="auto"/>
        <w:ind w:left="720"/>
      </w:pPr>
      <w:r/>
      <w:r>
        <w:t>Simple gameplay, great for beginners and experienced players</w:t>
      </w:r>
    </w:p>
    <w:p>
      <w:pPr>
        <w:pStyle w:val="ListBullet"/>
        <w:spacing w:line="240" w:lineRule="auto"/>
        <w:ind w:left="720"/>
      </w:pPr>
      <w:r/>
      <w:r>
        <w:t>Smooth animations and jungle sounds enhance the gameplay</w:t>
      </w:r>
    </w:p>
    <w:p>
      <w:pPr>
        <w:pStyle w:val="ListBullet"/>
        <w:spacing w:line="240" w:lineRule="auto"/>
        <w:ind w:left="720"/>
      </w:pPr>
      <w:r/>
      <w:r>
        <w:t>Multiple bonus features available, including Poison Spins and Bonus Purchase</w:t>
      </w:r>
    </w:p>
    <w:p>
      <w:pPr>
        <w:pStyle w:val="ListBullet"/>
        <w:spacing w:line="240" w:lineRule="auto"/>
        <w:ind w:left="720"/>
      </w:pPr>
      <w:r/>
      <w:r>
        <w:t>Maximum payout potential of 10,000x your bet</w:t>
      </w:r>
    </w:p>
    <w:p>
      <w:pPr>
        <w:pStyle w:val="Heading2"/>
      </w:pPr>
      <w:r>
        <w:t>What we don't like</w:t>
      </w:r>
    </w:p>
    <w:p>
      <w:pPr>
        <w:pStyle w:val="ListBullet"/>
        <w:spacing w:line="240" w:lineRule="auto"/>
        <w:ind w:left="720"/>
      </w:pPr>
      <w:r/>
      <w:r>
        <w:t>Only 15 fixed paylines may not be enough for some players</w:t>
      </w:r>
    </w:p>
    <w:p>
      <w:pPr>
        <w:pStyle w:val="ListBullet"/>
        <w:spacing w:line="240" w:lineRule="auto"/>
        <w:ind w:left="720"/>
      </w:pPr>
      <w:r/>
      <w:r>
        <w:t>RTP of 95.6% may be slightly lower than some players prefer</w:t>
      </w:r>
    </w:p>
    <w:p>
      <w:r/>
      <w:r>
        <w:rPr>
          <w:b/>
        </w:rPr>
        <w:t>Play King Cobra Slot for Free - Review 2021</w:t>
      </w:r>
    </w:p>
    <w:p>
      <w:r/>
      <w:r>
        <w:rPr>
          <w:i/>
        </w:rPr>
        <w:t>Discover the jungle world of King Cobra slot, with Poison Spins, Mystery Wild Multipliers &amp; Bonus Purchase.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