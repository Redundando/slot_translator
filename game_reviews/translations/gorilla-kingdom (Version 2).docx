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Gorilla Kingdom for Free: Slot Game Review</w:t>
      </w:r>
    </w:p>
    <w:p>
      <w:pPr>
        <w:pStyle w:val="Heading2"/>
      </w:pPr>
      <w:r>
        <w:t>Gameplay Features and Functions</w:t>
      </w:r>
    </w:p>
    <w:p>
      <w:r/>
      <w:r>
        <w:t>The Gorilla Kingdom slot game is a true marvel in modern casino gaming. With its 5x4 grid, players are given a unique experience that will keep them on the edge of their seats. Featuring medium volatility and a theoretical return to player (RTP) of 96.03%, players can enjoy a balanced experience of risk and reward that leaves them wanting more.</w:t>
      </w:r>
    </w:p>
    <w:p>
      <w:r/>
      <w:r>
        <w:t>But that's not all! This game features a whopping 1,024 paylines, which means that there are ample opportunities for players to earn some serious cash. And with the potential to earn up to 2,857 times the value of their bet, this game may just make you go bananas!</w:t>
      </w:r>
    </w:p>
    <w:p>
      <w:r/>
      <w:r>
        <w:t>Take a peek at the information bar at the bottom of the screen, where you'll find all of the necessary controls to customize your gaming experience. Choose between Autoplay or manual play buttons, adjust the bet size, and mess with other functions as per your preference. And for those who just can't wait for the gorillas to stop spinning, there's even a fast spin option available.</w:t>
      </w:r>
    </w:p>
    <w:p>
      <w:r/>
      <w:r>
        <w:t>If you're looking for a game that combines balanced risk and reward with plenty of paylines and customizable controls, then Gorilla Kingdom is the game for you. So put on your safari hat and get ready to explore the jungle of casino gaming!</w:t>
      </w:r>
    </w:p>
    <w:p>
      <w:pPr>
        <w:pStyle w:val="Heading2"/>
      </w:pPr>
      <w:r>
        <w:t>Exploring Paylines, Symbols, and Payouts in Gorilla Kingdom</w:t>
      </w:r>
    </w:p>
    <w:p>
      <w:r/>
      <w:r>
        <w:t>Gorilla Kingdom is one of the latest casino slot games designed to provide an immersive gaming experience to slot enthusiasts. With stunning graphics, amazing sound effects, and incredible gameplay, the game has quickly become a favorite among online casino players.</w:t>
      </w:r>
    </w:p>
    <w:p>
      <w:r/>
      <w:r>
        <w:t>Now, let's take a closer look at the paylines, symbols, and payouts of Gorilla Kingdom. Non-thematic symbols, such as playing cards 10 through Ace, offer the lowest value. However, thematic symbols such as the leopard, pangolin, okapi, hornbill birds, and the gorilla, come with much larger payouts.</w:t>
      </w:r>
    </w:p>
    <w:p>
      <w:r/>
      <w:r>
        <w:t>As far as the symbols go, it's worth noting that there's no Wild symbol in this game. However, you'll find an extra bonus function related to the Scatter symbol. The Scatter is represented by a large blue gemstone, and if it appears at least three times, free spins are activated. So, keep your fingers crossed for the Scatter symbol to make an appearance during your spins.</w:t>
      </w:r>
    </w:p>
    <w:p>
      <w:r/>
      <w:r>
        <w:t>Players can place bets ranging from 0.10 € to 350 € per spin, so whether you're a seasoned player or a brand-new enthusiast, you're sure to find a comfortable betting range to suit your style. And of course, the bigger the bet, the bigger the potential payouts.</w:t>
      </w:r>
    </w:p>
    <w:p>
      <w:r/>
      <w:r>
        <w:t>Overall, Gorilla Kingdom is an entertaining and rewarding slot game that's sure to keep players engaged for hours. With different betting ranges, free spins, and a range of thematic symbols, there's plenty to look forward to when spinning the reels of this game. So, why not give it a go today?</w:t>
      </w:r>
    </w:p>
    <w:p>
      <w:pPr>
        <w:pStyle w:val="Heading2"/>
      </w:pPr>
      <w:r>
        <w:t>Experience the Jungle with High-Quality Graphics and Sound Effects</w:t>
      </w:r>
    </w:p>
    <w:p>
      <w:r/>
      <w:r>
        <w:t>Are you ready to dive deep into the jungle and play a slot game that offers a realistic and engaging experience? Look no further than Gorilla Kingdom, a game that boasts high-quality graphics, detailed animations, and exciting sound effects.</w:t>
      </w:r>
    </w:p>
    <w:p>
      <w:r/>
      <w:r>
        <w:t>As soon as you start playing, you'll be transported to a lush green jungle filled with large red flowers, cascading waterfalls, and exotic animals. The graphics are stunningly realistic, making you feel like you're really in the heart of the jungle. The detailed animations add to the immersive experience, from the swaying leaves to the gorilla symbol that roars when you hit a winning combination.</w:t>
      </w:r>
    </w:p>
    <w:p>
      <w:r/>
      <w:r>
        <w:t xml:space="preserve">But it's not just the visuals that make Gorilla Kingdom a must-play game. The sound effects are equally impressive, with the sound of water flowing and the beat of drums and flutes accompanying you throughout the game. It's a symphony of sounds that makes you feel like you're on an adventure in the jungle. </w:t>
      </w:r>
    </w:p>
    <w:p>
      <w:r/>
      <w:r>
        <w:t>So what are you waiting for? Get ready to swing through the trees and win big with Gorilla Kingdom - a game that truly immerses you in the world of the jungle.</w:t>
      </w:r>
    </w:p>
    <w:p>
      <w:pPr>
        <w:pStyle w:val="Heading2"/>
      </w:pPr>
      <w:r>
        <w:t>Get Ready for Free Spins and Symbol Transform</w:t>
      </w:r>
    </w:p>
    <w:p>
      <w:r/>
      <w:r>
        <w:t>Who doesn't love to receive free stuff, right? Gorilla Kingdom casino slot game offers free spins and symbol transform features that will make you go bananas! If you manage to get three Scatter symbols, you'll activate the free spins mode. And if you're lucky enough to land the Scatter twice more during free spins, you're in for some extra free rounds.</w:t>
      </w:r>
      <w:r>
        <w:t xml:space="preserve"> </w:t>
      </w:r>
    </w:p>
    <w:p>
      <w:r/>
      <w:r>
        <w:t>But what really sets Gorilla Kingdom apart from other casino games is its unique 'Symbol Transform' feature. During free spins, keep an eye out for the gorilla mask as it could be your ticket to substantial wins. When the gorilla mask appears, it rolls out of the game grid and fills an empty space in the totem pole statue. And that's when the real fun begins! All the animal icons transform into gorillas, increasing your chances of big payouts.</w:t>
      </w:r>
      <w:r>
        <w:t xml:space="preserve"> </w:t>
      </w:r>
    </w:p>
    <w:p>
      <w:r/>
      <w:r>
        <w:t>So let me tell you, this feature is not monkey business - it's serious! The minute you see the gorilla mask on the reels, be ready for some wild action and a chance to win big.</w:t>
      </w:r>
    </w:p>
    <w:p>
      <w:pPr>
        <w:pStyle w:val="Heading2"/>
      </w:pPr>
      <w:r>
        <w:t>Get Ready to Customize and Bet Your Way to a Fortune!</w:t>
      </w:r>
    </w:p>
    <w:p>
      <w:r/>
      <w:r>
        <w:t>Oh boy! If there is one thing that the Gorilla Kingdom online slot machine is known for, it's the incredible level of customization provided to players. The creators made sure to add lots of fun features that allow you to tailor your experience to your liking. One of our favorites is the fast spin feature, which will have those reels spinning at lightning speed in no time. This is perfect for those of us who hate waiting around and want to see results right away.</w:t>
      </w:r>
      <w:r>
        <w:t xml:space="preserve"> </w:t>
      </w:r>
    </w:p>
    <w:p>
      <w:r/>
      <w:r>
        <w:t>Another thing we love about Gorilla Kingdom is the wide range of betting options. Whether you're a cautious player who likes to stick to small bets, or a high-roller who likes to live dangerously, Gorilla Kingdom has got your back. With minimum bets starting at 0.10 € to maximum bets going all the way up to a jaw-dropping 350 € per spin, this is a game that truly caters to players of all levels and preferences.</w:t>
      </w:r>
      <w:r>
        <w:t xml:space="preserve"> </w:t>
      </w:r>
    </w:p>
    <w:p>
      <w:r/>
      <w:r>
        <w:t>So come on over and give Gorilla Kingdom a spin – your fortune awaits, and there's never been a better time to customize your game and bet big!</w:t>
      </w:r>
    </w:p>
    <w:p>
      <w:pPr>
        <w:pStyle w:val="Heading2"/>
      </w:pPr>
      <w:r>
        <w:t>FAQ</w:t>
      </w:r>
    </w:p>
    <w:p>
      <w:pPr>
        <w:pStyle w:val="Heading3"/>
      </w:pPr>
      <w:r>
        <w:t>What is the RTP of Gorilla Kingdom?</w:t>
      </w:r>
    </w:p>
    <w:p>
      <w:r/>
      <w:r>
        <w:t>The theoretical return to player (RTP) of Gorilla Kingdom is 96.03%.</w:t>
      </w:r>
    </w:p>
    <w:p>
      <w:pPr>
        <w:pStyle w:val="Heading3"/>
      </w:pPr>
      <w:r>
        <w:t>What is the minimum bet in Gorilla Kingdom?</w:t>
      </w:r>
    </w:p>
    <w:p>
      <w:r/>
      <w:r>
        <w:t>The minimum bet in Gorilla Kingdom is 0.10 € per spin.</w:t>
      </w:r>
    </w:p>
    <w:p>
      <w:pPr>
        <w:pStyle w:val="Heading3"/>
      </w:pPr>
      <w:r>
        <w:t>What is the maximum bet in Gorilla Kingdom?</w:t>
      </w:r>
    </w:p>
    <w:p>
      <w:r/>
      <w:r>
        <w:t>The maximum bet in Gorilla Kingdom is 350 € per spin.</w:t>
      </w:r>
    </w:p>
    <w:p>
      <w:pPr>
        <w:pStyle w:val="Heading3"/>
      </w:pPr>
      <w:r>
        <w:t>What is the maximum number of free spins in Gorilla Kingdom?</w:t>
      </w:r>
    </w:p>
    <w:p>
      <w:r/>
      <w:r>
        <w:t>The maximum number of free spins in Gorilla Kingdom is 20.</w:t>
      </w:r>
    </w:p>
    <w:p>
      <w:pPr>
        <w:pStyle w:val="Heading3"/>
      </w:pPr>
      <w:r>
        <w:t>What is the maximum payout in Gorilla Kingdom?</w:t>
      </w:r>
    </w:p>
    <w:p>
      <w:r/>
      <w:r>
        <w:t>You can earn up to 2,857 times the value of your bet in Gorilla Kingdom.</w:t>
      </w:r>
    </w:p>
    <w:p>
      <w:pPr>
        <w:pStyle w:val="Heading3"/>
      </w:pPr>
      <w:r>
        <w:t>What is the function of the Scatter symbol in Gorilla Kingdom?</w:t>
      </w:r>
    </w:p>
    <w:p>
      <w:r/>
      <w:r>
        <w:t>If the Scatter symbol appears at least 3 times, Free Spins are activated. During Free Spins, if two or more Scatters reappear, additional Free Spins are awarded.</w:t>
      </w:r>
    </w:p>
    <w:p>
      <w:pPr>
        <w:pStyle w:val="Heading3"/>
      </w:pPr>
      <w:r>
        <w:t>Is there a Wild symbol in Gorilla Kingdom?</w:t>
      </w:r>
    </w:p>
    <w:p>
      <w:r/>
      <w:r>
        <w:t>No, there is no Wild symbol in Gorilla Kingdom.</w:t>
      </w:r>
    </w:p>
    <w:p>
      <w:pPr>
        <w:pStyle w:val="Heading3"/>
      </w:pPr>
      <w:r>
        <w:t>What is the 'Symbol Transform' function in Gorilla Kingdom?</w:t>
      </w:r>
    </w:p>
    <w:p>
      <w:r/>
      <w:r>
        <w:t>During Free Spins, if the gorilla mask appears on the reels, the game stops, the mask rolls out of the game grid, and fills a totem pole statue with empty spaces that need to be filled with images of other animals. When the statue is complete, all animal icons will transform into gorillas, leading to substantial wins.</w:t>
      </w:r>
    </w:p>
    <w:p>
      <w:pPr>
        <w:pStyle w:val="Heading2"/>
      </w:pPr>
      <w:r>
        <w:t>What we like</w:t>
      </w:r>
    </w:p>
    <w:p>
      <w:pPr>
        <w:pStyle w:val="ListBullet"/>
        <w:spacing w:line="240" w:lineRule="auto"/>
        <w:ind w:left="720"/>
      </w:pPr>
      <w:r/>
      <w:r>
        <w:t>High-quality graphics, animations, and sound effects</w:t>
      </w:r>
    </w:p>
    <w:p>
      <w:pPr>
        <w:pStyle w:val="ListBullet"/>
        <w:spacing w:line="240" w:lineRule="auto"/>
        <w:ind w:left="720"/>
      </w:pPr>
      <w:r/>
      <w:r>
        <w:t>Symbol Transform feature offers significant payouts</w:t>
      </w:r>
    </w:p>
    <w:p>
      <w:pPr>
        <w:pStyle w:val="ListBullet"/>
        <w:spacing w:line="240" w:lineRule="auto"/>
        <w:ind w:left="720"/>
      </w:pPr>
      <w:r/>
      <w:r>
        <w:t>Customization options such as fast spin</w:t>
      </w:r>
    </w:p>
    <w:p>
      <w:pPr>
        <w:pStyle w:val="ListBullet"/>
        <w:spacing w:line="240" w:lineRule="auto"/>
        <w:ind w:left="720"/>
      </w:pPr>
      <w:r/>
      <w:r>
        <w:t>1,024 paylines with up to 2,857 times the value of the bet</w:t>
      </w:r>
    </w:p>
    <w:p>
      <w:pPr>
        <w:pStyle w:val="Heading2"/>
      </w:pPr>
      <w:r>
        <w:t>What we don't like</w:t>
      </w:r>
    </w:p>
    <w:p>
      <w:pPr>
        <w:pStyle w:val="ListBullet"/>
        <w:spacing w:line="240" w:lineRule="auto"/>
        <w:ind w:left="720"/>
      </w:pPr>
      <w:r/>
      <w:r>
        <w:t>No Wild symbol</w:t>
      </w:r>
    </w:p>
    <w:p>
      <w:pPr>
        <w:pStyle w:val="ListBullet"/>
        <w:spacing w:line="240" w:lineRule="auto"/>
        <w:ind w:left="720"/>
      </w:pPr>
      <w:r/>
      <w:r>
        <w:t>Medium volatility might not appeal to all players</w:t>
      </w:r>
    </w:p>
    <w:p>
      <w:r/>
      <w:r>
        <w:rPr>
          <w:b/>
        </w:rPr>
        <w:t>Play Gorilla Kingdom for Free: Slot Game Review</w:t>
      </w:r>
    </w:p>
    <w:p>
      <w:r/>
      <w:r>
        <w:rPr>
          <w:i/>
        </w:rPr>
        <w:t>Discover the features of Gorilla Kingdom - 1,024 paylines, Free Spins, Symbol Transform, and various customization options.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