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Bamboo Free - Exciting Slot Game Review</w:t>
      </w:r>
    </w:p>
    <w:p>
      <w:r/>
      <w:r>
        <w:rPr>
          <w:b/>
        </w:rPr>
        <w:t>Meta description</w:t>
      </w:r>
      <w:r>
        <w:t>: Discover the exciting jungle theme of Big Bamboo free slot game. Read our review on the gameplay, graphics, and bonuses available to play for free.</w:t>
      </w:r>
    </w:p>
    <w:p>
      <w:pPr>
        <w:pStyle w:val="Heading2"/>
      </w:pPr>
      <w:r>
        <w:t>Get lost in the jungle: Exciting theme and top-quality graphics</w:t>
      </w:r>
    </w:p>
    <w:p>
      <w:r/>
      <w:r>
        <w:t>Looking for an adventure? Look no further than Big Bamboo - the slot game that gives you an escape to the wild jungle. With incredibly detailed graphics and exciting animations, you'll feel like you're right in the heart of the jungle with every spin.</w:t>
      </w:r>
      <w:r/>
    </w:p>
    <w:p>
      <w:r/>
      <w:r>
        <w:t>But don't just take our word for it - try it out for yourself! The symbols themselves are a work of art, with everything from colorful parrots to cheeky monkeys to lush tropical fruits. Even basic symbols like the standard Ace, King, Queen, and Jack have been given a jungle twist, ensuring that everything on screen is visually appealing and fits into the theme perfectly.</w:t>
      </w:r>
      <w:r/>
    </w:p>
    <w:p>
      <w:r/>
      <w:r>
        <w:t>The game's designers have gone above and beyond to make this slot game a truly immersive experience. From the sound effects of chirping crickets and rustling leaves to the smooth animations, everything comes together to create a game that is equal parts visually stunning and fun to play. Be warned: it can be easy to lose track of time when you're lost in the Big Bamboo jungle.</w:t>
      </w:r>
      <w:r/>
    </w:p>
    <w:p>
      <w:r/>
      <w:r>
        <w:t>And if you're lucky enough to hit a big win, the excitement is unmatched. The sound effects kick up a notch, along with some flashy win animations that really make the experience come alive. With all of these great elements combined, it's easy to see why Big Bamboo has garnered such a loyal following of players. So what are you waiting for? Grab your vine and swing into action with Big Bamboo today!</w:t>
      </w:r>
    </w:p>
    <w:p>
      <w:pPr>
        <w:pStyle w:val="Heading2"/>
      </w:pPr>
      <w:r>
        <w:t>Fantastic Gameplay with Bonus Features</w:t>
      </w:r>
    </w:p>
    <w:p>
      <w:r/>
      <w:r>
        <w:t>The gameplay of Big Bamboo is not only fantastic but also a great way to spend your free time. The game's layout of five reels and three rows is as simple and straightforward as it gets. It offers excellent winning opportunities with its low to medium volatility and a high return-to-player (RTP) rate. So, whether you are a newcomer to slot games or an experienced player, you will love the Big Bamboo casino slot game.</w:t>
      </w:r>
      <w:r/>
    </w:p>
    <w:p>
      <w:r/>
      <w:r>
        <w:t>Big Bamboo's bonus features are the cherry on top! Free Spins, Multipliers, and Mystery prizes keep the game fresh and entertaining. Imagine getting a big surprise reward while spinning the reels! That alone is worth the spin, and you won't want to stop playing until you've seen all the bonus features the game has to offer.</w:t>
      </w:r>
      <w:r/>
    </w:p>
    <w:p>
      <w:r/>
      <w:r>
        <w:t>The Mystery prizes in Big Bamboo had us in stitches! Just when you think you've seen it all, Bam! there's another surprise waiting to be revealed. It's like a lucky dip without the sticky hands.</w:t>
      </w:r>
      <w:r/>
    </w:p>
    <w:p>
      <w:r/>
      <w:r>
        <w:t>If you're still not convinced, let's talk about the Free Spins feature. You can trigger up to 15 Free Spins, which is more than enough to win big. The best part is that there's no limit to how many times you can re-trigger Free Spins. It's a never-ending party in the jungle that is Big Bamboo, and we're here for it!</w:t>
      </w:r>
    </w:p>
    <w:p>
      <w:pPr>
        <w:pStyle w:val="Heading2"/>
      </w:pPr>
      <w:r>
        <w:t>Big Bamboo: A Jungle Adventure with High Jackpots and Endless Opportunities for Winnings</w:t>
      </w:r>
    </w:p>
    <w:p>
      <w:r/>
      <w:r>
        <w:t>Are you ready for a jungle adventure that can lead to high jackpots and incredible opportunities for winnings? Look no further than Big Bamboo - the slot game that delivers more than just your average payouts.</w:t>
      </w:r>
    </w:p>
    <w:p>
      <w:r/>
      <w:r>
        <w:t>One of the best things about this game is the special bonus rounds. They offer you more spins, and more chances of winning big. The bonus rounds are incredibly fun and exciting. You'll get to immerse yourself in the jungle environment with each spin and feel like you're on an exciting adventure. Don't forget about the wild symbol, which can improve your chances of hitting a winning combination!</w:t>
      </w:r>
    </w:p>
    <w:p>
      <w:r/>
      <w:r>
        <w:t>The maximum jackpot in this game is not something to scoff at. It's a huge 10,000 coins, and that's just one of the many reasons why seasoned gamblers are sure to be enticed by Big Bamboo. You can win big and have a blast at the same time!</w:t>
      </w:r>
    </w:p>
    <w:p>
      <w:r/>
      <w:r>
        <w:t>Overall, it's no wonder that this game has become a favorite among many slot enthusiasts. Big Bamboo has high payouts, exciting bonuses, and an immersive environment that transports you to the jungle. You'd be crazy not to give it a try. Who knows, maybe you'll be the next big winner!</w:t>
      </w:r>
    </w:p>
    <w:p>
      <w:pPr>
        <w:pStyle w:val="Heading2"/>
      </w:pPr>
      <w:r>
        <w:t>Realistic Sound Effects and Immersive Casino Experience</w:t>
      </w:r>
    </w:p>
    <w:p>
      <w:r/>
      <w:r>
        <w:t>The sound effects in Big Bamboo are out of this world! Seriously, they're so realistic that I kept forgetting I was playing from my couch instead of an actual casino. The jungle sounds mixed with the spinning reels and winning combinations create an atmosphere that is truly immersive and exciting. It feels like you're really in the middle of the bamboo forest!</w:t>
      </w:r>
    </w:p>
    <w:p>
      <w:r/>
      <w:r>
        <w:t>And let's not forget about the winning sound effects. Every time I hit a big win, my heart would race with anticipation as I waited to hear the sound effect. And when it finally hit, it was like music to my ears! It's safe to say that the sound effects in Big Bamboo are not only realistic but also incredibly enjoyable to listen to.</w:t>
      </w:r>
    </w:p>
    <w:p>
      <w:r/>
      <w:r>
        <w:t>I must say, though, the sound effects got me a little too excited at times. I found myself jumping up from my seat, cheering out loud, and scaring my cat with my over-the-top reactions to big wins. But hey, that's a sacrifice I'm willing to make for the sake of a great slot game experience!</w:t>
      </w:r>
    </w:p>
    <w:p>
      <w:pPr>
        <w:pStyle w:val="Heading2"/>
      </w:pPr>
      <w:r>
        <w:t>Big Bamboo - The Ultimate Destination for Experienced Gamblers</w:t>
      </w:r>
    </w:p>
    <w:p>
      <w:r/>
      <w:r>
        <w:t>If you're an experienced gambler searching for a high-quality slot game that will keep you entertained for hours, you've come to the right place! Big Bamboo has quickly become one of the go-to casino games for experienced players who appreciate fantastic gameplay, superior graphics, and high winning potential. It's no wonder experienced players are flocking to this game in droves; it's pure entertainment from start to finish!</w:t>
      </w:r>
    </w:p>
    <w:p>
      <w:r/>
      <w:r>
        <w:t>But what sets Big Bamboo apart from other online casino games? For starters, it features a unique jungle theme that will transport you to a lush green world full of hustle and bustle. The graphics are so sharp you'll feel like you've been whisked away to a world of amazing adventure, and the sound effects are so vivid that you'll feel like you are walking through the jungle yourself!</w:t>
      </w:r>
    </w:p>
    <w:p>
      <w:r/>
      <w:r>
        <w:t>But don't let the immersive graphics and soundscapes deceive you - this game is all about winning and winning big! The jackpot is undoubtedly the primary attraction for any experienced gambler who is serious about making a killing at the tables. With its high winning potential and regular payouts, you'll be hard-pressed to find another slot game that will keep you at the edge of your seat like Big Bamboo.</w:t>
      </w:r>
    </w:p>
    <w:p>
      <w:r/>
      <w:r>
        <w:t>So if you're looking for a break from the usual online casino fare and want to explore something new, give Big Bamboo a try. You won't regret it!</w:t>
      </w:r>
    </w:p>
    <w:p>
      <w:pPr>
        <w:pStyle w:val="Heading2"/>
      </w:pPr>
      <w:r>
        <w:t>FAQ</w:t>
      </w:r>
    </w:p>
    <w:p>
      <w:pPr>
        <w:pStyle w:val="Heading3"/>
      </w:pPr>
      <w:r>
        <w:t>Wat is Big Bamboo?</w:t>
      </w:r>
    </w:p>
    <w:p>
      <w:r/>
      <w:r>
        <w:t>Big Bamboo is een online slot game met een jungle-thema en spannende bonusfuncties.</w:t>
      </w:r>
    </w:p>
    <w:p>
      <w:pPr>
        <w:pStyle w:val="Heading3"/>
      </w:pPr>
      <w:r>
        <w:t>Hoeveel winlijnen heeft Big Bamboo?</w:t>
      </w:r>
    </w:p>
    <w:p>
      <w:r/>
      <w:r>
        <w:t>Big Bamboo heeft 243 winlijnen, wat betekent dat je veel kansen hebt om te winnen bij elke spin.</w:t>
      </w:r>
    </w:p>
    <w:p>
      <w:pPr>
        <w:pStyle w:val="Heading3"/>
      </w:pPr>
      <w:r>
        <w:t>Zijn er speciale symbolen in Big Bamboo?</w:t>
      </w:r>
    </w:p>
    <w:p>
      <w:r/>
      <w:r>
        <w:t>Ja, er zijn verschillende speciale symbolen in Big Bamboo, zoals wilds en scatters, die je kunnen helpen meer te winnen.</w:t>
      </w:r>
    </w:p>
    <w:p>
      <w:pPr>
        <w:pStyle w:val="Heading3"/>
      </w:pPr>
      <w:r>
        <w:t>Zijn er bonusrondes in Big Bamboo?</w:t>
      </w:r>
    </w:p>
    <w:p>
      <w:r/>
      <w:r>
        <w:t>Ja, er zijn verschillende bonusrondes in Big Bamboo, waaronder gratis spins, mysterieprijzen en vermenigvuldigers.</w:t>
      </w:r>
    </w:p>
    <w:p>
      <w:pPr>
        <w:pStyle w:val="Heading3"/>
      </w:pPr>
      <w:r>
        <w:t>Is Big Bamboo geschikt voor beginners?</w:t>
      </w:r>
    </w:p>
    <w:p>
      <w:r/>
      <w:r>
        <w:t>Ja, Big Bamboo is geschikt voor zowel beginners als ervaren spelers. Het heeft een eenvoudige en gebruiksvriendelijke interface.</w:t>
      </w:r>
    </w:p>
    <w:p>
      <w:pPr>
        <w:pStyle w:val="Heading3"/>
      </w:pPr>
      <w:r>
        <w:t>Is Big Bamboo beschikbaar op mobiele apparaten?</w:t>
      </w:r>
    </w:p>
    <w:p>
      <w:r/>
      <w:r>
        <w:t>Ja, Big Bamboo is beschikbaar op zowel desktop- als mobiele apparaten, waaronder smartphones en tablets.</w:t>
      </w:r>
    </w:p>
    <w:p>
      <w:pPr>
        <w:pStyle w:val="Heading3"/>
      </w:pPr>
      <w:r>
        <w:t>Kan ik Big Bamboo spelen voor echt geld?</w:t>
      </w:r>
    </w:p>
    <w:p>
      <w:r/>
      <w:r>
        <w:t>Ja, je kunt Big Bamboo spelen voor echt geld bij online casino's die deze game aanbieden.</w:t>
      </w:r>
    </w:p>
    <w:p>
      <w:pPr>
        <w:pStyle w:val="Heading3"/>
      </w:pPr>
      <w:r>
        <w:t>Is Big Bamboo een eerlijk spel om te spelen?</w:t>
      </w:r>
    </w:p>
    <w:p>
      <w:r/>
      <w:r>
        <w:t>Ja, Big Bamboo is een eerlijk spel om te spelen en gebruikt een willekeurig nummergenerator om de uitkomst van elke spin te bepalen.</w:t>
      </w:r>
    </w:p>
    <w:p>
      <w:pPr>
        <w:pStyle w:val="Heading2"/>
      </w:pPr>
      <w:r>
        <w:t>What we like</w:t>
      </w:r>
    </w:p>
    <w:p>
      <w:pPr>
        <w:pStyle w:val="ListBullet"/>
        <w:spacing w:line="240" w:lineRule="auto"/>
        <w:ind w:left="720"/>
      </w:pPr>
      <w:r/>
      <w:r>
        <w:t>Exciting jungle theme with captivating graphics</w:t>
      </w:r>
    </w:p>
    <w:p>
      <w:pPr>
        <w:pStyle w:val="ListBullet"/>
        <w:spacing w:line="240" w:lineRule="auto"/>
        <w:ind w:left="720"/>
      </w:pPr>
      <w:r/>
      <w:r>
        <w:t>Fun and easy-to-understand gameplay</w:t>
      </w:r>
    </w:p>
    <w:p>
      <w:pPr>
        <w:pStyle w:val="ListBullet"/>
        <w:spacing w:line="240" w:lineRule="auto"/>
        <w:ind w:left="720"/>
      </w:pPr>
      <w:r/>
      <w:r>
        <w:t>High jackpots and opportunities to increase winnings</w:t>
      </w:r>
    </w:p>
    <w:p>
      <w:pPr>
        <w:pStyle w:val="ListBullet"/>
        <w:spacing w:line="240" w:lineRule="auto"/>
        <w:ind w:left="720"/>
      </w:pPr>
      <w:r/>
      <w:r>
        <w:t>Realistic sound effects for an immersive casino experience</w:t>
      </w:r>
    </w:p>
    <w:p>
      <w:pPr>
        <w:pStyle w:val="Heading2"/>
      </w:pPr>
      <w:r>
        <w:t>What we don't like</w:t>
      </w:r>
    </w:p>
    <w:p>
      <w:pPr>
        <w:pStyle w:val="ListBullet"/>
        <w:spacing w:line="240" w:lineRule="auto"/>
        <w:ind w:left="720"/>
      </w:pPr>
      <w:r/>
      <w:r>
        <w:t>Not ideal for players who prefer high-volatility games</w:t>
      </w:r>
    </w:p>
    <w:p>
      <w:pPr>
        <w:pStyle w:val="ListBullet"/>
        <w:spacing w:line="240" w:lineRule="auto"/>
        <w:ind w:left="720"/>
      </w:pPr>
      <w:r/>
      <w:r>
        <w:t>Limited customization options</w:t>
      </w:r>
    </w:p>
    <w:p>
      <w:r/>
      <w:r>
        <w:rPr>
          <w:i/>
        </w:rPr>
        <w:t>Prompt: Create an attention-grabbing feature image for "Big Bamboo" that will appeal to online slot game players. The image should be in cartoon style and feature a happy Maya warrior with glasses. The warrior should be depicted holding a bamboo stick and standing in a lush jungle setting. The background should be filled with other jungle creatures, such as monkeys and parrots. The colors used should be bold and bright to catch the eye of potential players. The title "Big Bamboo" should be prominently displayed above the image in a fun and playful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