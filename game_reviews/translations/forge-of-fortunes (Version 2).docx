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Forge of Fortunes Free - Review of the Slot Game</w:t>
      </w:r>
    </w:p>
    <w:p>
      <w:pPr>
        <w:pStyle w:val="Heading2"/>
      </w:pPr>
      <w:r>
        <w:t>Gameplay Mechanics</w:t>
      </w:r>
    </w:p>
    <w:p>
      <w:r/>
      <w:r>
        <w:t>Forge of Fortunes is a traditional 3-reel, single-line slot game that stands out for its simplicity and unique theme. Players are transported to a mining setting with graphics of gold nuggets, coal, and slag. This game reminds me of my uncle, who was also a miner in his younger days. Miners sure do know how to dig up the gold, and so can you with Forge of Fortunes! And just like my uncle, who used to sing while working in mines, the game has a catchy tune that plays in the background.</w:t>
      </w:r>
    </w:p>
    <w:p>
      <w:r/>
      <w:r>
        <w:t>The Respin function is the only extra feature, activated when completing a payline. It’s like getting a second chance at striking gold. Come on, what's better than that? It's important to note that this game does not offer Wilds or Scatters, making everything simple and straightforward. So, if you're looking for a little bit of nostalgia, or you're new to slot games, this game is perfect for you. Plus, if you're a little rusty at spinning the reels, this game is a perfect way to hone your slot spinning skills and maybe make it big!</w:t>
      </w:r>
    </w:p>
    <w:p>
      <w:pPr>
        <w:pStyle w:val="Heading2"/>
      </w:pPr>
      <w:r>
        <w:t>Bonus Features</w:t>
      </w:r>
    </w:p>
    <w:p>
      <w:r/>
      <w:r>
        <w:t xml:space="preserve">What has only one bonus feature and still manages to keep players hooked? That’s Forge of Fortunes. The Respin function, which is the only bonus feature in this game, can be extremely profitable as it rewards players with up to 2,500 times the bet, making them forget about any other missing features. </w:t>
      </w:r>
    </w:p>
    <w:p>
      <w:r/>
      <w:r>
        <w:t>But how does it work? Well, the Respin function is initiated by spinning the game grid, which rewards players with three gold nuggets, increasing the multiplier from a minimum of 3x to the maximum 2,500x. Landing on a coal symbol means losing a level but players can continue spinning the reels to keep enjoying the game. Simple, yet surprisingly entertaining!</w:t>
      </w:r>
    </w:p>
    <w:p>
      <w:r/>
      <w:r>
        <w:t>Sure, having only one bonus feature may not be the most innovative idea, but the way this feature works in Forge of Fortunes makes the game more interesting and profitable than most casinos would suggest. Easier winning might also mean a better mood, saving the day if you were losing on other games earlier, and that’s where the magic of Respin lies.</w:t>
      </w:r>
    </w:p>
    <w:p>
      <w:pPr>
        <w:pStyle w:val="Heading2"/>
      </w:pPr>
      <w:r>
        <w:t>THEME AND SYMBOLS</w:t>
      </w:r>
    </w:p>
    <w:p>
      <w:r/>
      <w:r>
        <w:t>Are you ready to get your hands dirty and dig for some gold? In Forge of Fortunes, players are transported to a mine where they must produce and forge gold to generate winnings. Don't worry about breaking a sweat - we'll take care of the hard work!</w:t>
      </w:r>
    </w:p>
    <w:p>
      <w:r/>
      <w:r>
        <w:t>The graphics in this game are simple yet effective, featuring gold nuggets, coal, and slag. While the overall design is straightforward, the symbols perfectly match the mining theme and are essential for players to activate the Respin function. With each spin, you'll feel like a real miner searching for hidden treasures.</w:t>
      </w:r>
    </w:p>
    <w:p>
      <w:r/>
      <w:r>
        <w:t>While there isn't much variety in the symbols, they create an immersive atmosphere for players. It's like you've stepped into your very own mine, complete with tools and equipment. Just make sure you don't get lost in the dark - or worse - catch gold fever and lose track of time!</w:t>
      </w:r>
    </w:p>
    <w:p>
      <w:pPr>
        <w:pStyle w:val="Heading2"/>
      </w:pPr>
      <w:r>
        <w:t>Payout Potential</w:t>
      </w:r>
    </w:p>
    <w:p>
      <w:r/>
      <w:r>
        <w:t>Are you tired of slot games that barely pay out? Look no further than Forge of Fortunes! With a fixed RTP of 96.2%, this game offers above-average chances of winning big. And when we say big, we mean it - with a maximum win of 2,500 times your bet, you could hit the jackpot and be rolling in gold like a real-life King Midas.</w:t>
      </w:r>
    </w:p>
    <w:p>
      <w:r/>
      <w:r>
        <w:t>The Respin function is the key to increasing your winnings in Forge of Fortunes. It's kind of like a slot game power-up - activating it can earn you even more rewards than your initial spin. And who doesn't love power-ups? It's like getting a 1Up in Super Mario Bros, but with actual money at stake.</w:t>
      </w:r>
    </w:p>
    <w:p>
      <w:r/>
      <w:r>
        <w:t>If you're a fan of Wilds and Scatters, you may be disappointed to learn that they're not part of Forge of Fortunes. But fear not, dear player, as the Respin function makes up for it with high payout potential. Who needs Wilds and Scatters when you can Respin your way to riches?</w:t>
      </w:r>
    </w:p>
    <w:p>
      <w:pPr>
        <w:pStyle w:val="Heading2"/>
      </w:pPr>
      <w:r>
        <w:t>Forge of Fortunes: Who is this game for?</w:t>
      </w:r>
    </w:p>
    <w:p>
      <w:r/>
      <w:r>
        <w:t>Are you a fan of simple, no-nonsense slot games? Do you prefer straightforward gameplay mechanics and easy-to-understand graphics? If so, then Forge of Fortunes might be just what you're looking for.</w:t>
      </w:r>
    </w:p>
    <w:p>
      <w:r/>
      <w:r>
        <w:t>However, if you're someone who enjoys a wide selection of bonus features and complex gameplay, then Forge of Fortunes may not be the right fit for you. This game is designed for slot enthusiasts who appreciate the simplicity of traditional slot games.</w:t>
      </w:r>
    </w:p>
    <w:p>
      <w:r/>
      <w:r>
        <w:t>One thing that sets Forge of Fortunes apart from other classic slot games is the Respin feature. With the potential for high rewards, this feature keeps the game interesting and provides an opportunity for substantial payouts.</w:t>
      </w:r>
    </w:p>
    <w:p>
      <w:r/>
      <w:r>
        <w:t>All in all, Forge of Fortunes is a unique niche game that caters to a specific audience. If you're looking for a game that is easy to play and offers high payout potential, then Forge of Fortunes is definitely worth considering.</w:t>
      </w:r>
    </w:p>
    <w:p>
      <w:pPr>
        <w:pStyle w:val="Heading2"/>
      </w:pPr>
      <w:r>
        <w:t>FAQ</w:t>
      </w:r>
    </w:p>
    <w:p>
      <w:pPr>
        <w:pStyle w:val="Heading3"/>
      </w:pPr>
      <w:r>
        <w:t>What is the maximum bet on Forge of Fortunes?</w:t>
      </w:r>
    </w:p>
    <w:p>
      <w:r/>
      <w:r>
        <w:t>Unfortunately, there is no answer to this question. It depends on the casino you're playing in and its regulations.</w:t>
      </w:r>
    </w:p>
    <w:p>
      <w:pPr>
        <w:pStyle w:val="Heading3"/>
      </w:pPr>
      <w:r>
        <w:t>Does Forge of Fortunes offer any bonuses?</w:t>
      </w:r>
    </w:p>
    <w:p>
      <w:r/>
      <w:r>
        <w:t>No, unfortunately, the game does not offer any bonuses. The only extra feature is the Respins function.</w:t>
      </w:r>
    </w:p>
    <w:p>
      <w:pPr>
        <w:pStyle w:val="Heading3"/>
      </w:pPr>
      <w:r>
        <w:t>What is the Return to Player (RTP) of Forge of Fortunes?</w:t>
      </w:r>
    </w:p>
    <w:p>
      <w:r/>
      <w:r>
        <w:t>The RTP of Forge of Fortunes is fixed at 96.2%.</w:t>
      </w:r>
    </w:p>
    <w:p>
      <w:pPr>
        <w:pStyle w:val="Heading3"/>
      </w:pPr>
      <w:r>
        <w:t>Are there any Wilds or Scatters in the game?</w:t>
      </w:r>
    </w:p>
    <w:p>
      <w:r/>
      <w:r>
        <w:t>No, there are no special symbols, Wilds or Scatters in Forge of Fortunes. The game is very straightforward.</w:t>
      </w:r>
    </w:p>
    <w:p>
      <w:pPr>
        <w:pStyle w:val="Heading3"/>
      </w:pPr>
      <w:r>
        <w:t>Can I play the game for free before betting real money?</w:t>
      </w:r>
    </w:p>
    <w:p>
      <w:r/>
      <w:r>
        <w:t>Yes, most online casinos give you the option to try the game out for free before betting real money.</w:t>
      </w:r>
    </w:p>
    <w:p>
      <w:pPr>
        <w:pStyle w:val="Heading3"/>
      </w:pPr>
      <w:r>
        <w:t>How many paylines are there in Forge of Fortunes?</w:t>
      </w:r>
    </w:p>
    <w:p>
      <w:r/>
      <w:r>
        <w:t>There is only one payline and 3 reels in Forge of Fortunes.</w:t>
      </w:r>
    </w:p>
    <w:p>
      <w:pPr>
        <w:pStyle w:val="Heading3"/>
      </w:pPr>
      <w:r>
        <w:t>Is Forge of Fortunes a good slot game?</w:t>
      </w:r>
    </w:p>
    <w:p>
      <w:r/>
      <w:r>
        <w:t>Whether you like Forge of Fortunes or not largely depends on your personal preference. It is a simple and straightforward slot game that is worth trying at least once.</w:t>
      </w:r>
    </w:p>
    <w:p>
      <w:pPr>
        <w:pStyle w:val="Heading3"/>
      </w:pPr>
      <w:r>
        <w:t>Is there a strategy to winning at Forge of Fortunes?</w:t>
      </w:r>
    </w:p>
    <w:p>
      <w:r/>
      <w:r>
        <w:t>There is no guaranteed strategy to winning at Forge of Fortunes or any slot game for that matter. This is a game of chance, and wins are unpredictable and random.</w:t>
      </w:r>
    </w:p>
    <w:p>
      <w:pPr>
        <w:pStyle w:val="Heading2"/>
      </w:pPr>
      <w:r>
        <w:t>What we like</w:t>
      </w:r>
    </w:p>
    <w:p>
      <w:pPr>
        <w:pStyle w:val="ListBullet"/>
        <w:spacing w:line="240" w:lineRule="auto"/>
        <w:ind w:left="720"/>
      </w:pPr>
      <w:r/>
      <w:r>
        <w:t>Simple and straightforward gameplay mechanics</w:t>
      </w:r>
    </w:p>
    <w:p>
      <w:pPr>
        <w:pStyle w:val="ListBullet"/>
        <w:spacing w:line="240" w:lineRule="auto"/>
        <w:ind w:left="720"/>
      </w:pPr>
      <w:r/>
      <w:r>
        <w:t>Profitable Respin function with high payout potential</w:t>
      </w:r>
    </w:p>
    <w:p>
      <w:pPr>
        <w:pStyle w:val="ListBullet"/>
        <w:spacing w:line="240" w:lineRule="auto"/>
        <w:ind w:left="720"/>
      </w:pPr>
      <w:r/>
      <w:r>
        <w:t>Above-average fixed RTP of 96.2%</w:t>
      </w:r>
    </w:p>
    <w:p>
      <w:pPr>
        <w:pStyle w:val="ListBullet"/>
        <w:spacing w:line="240" w:lineRule="auto"/>
        <w:ind w:left="720"/>
      </w:pPr>
      <w:r/>
      <w:r>
        <w:t>Immersive mining theme and matching symbols</w:t>
      </w:r>
    </w:p>
    <w:p>
      <w:pPr>
        <w:pStyle w:val="Heading2"/>
      </w:pPr>
      <w:r>
        <w:t>What we don't like</w:t>
      </w:r>
    </w:p>
    <w:p>
      <w:pPr>
        <w:pStyle w:val="ListBullet"/>
        <w:spacing w:line="240" w:lineRule="auto"/>
        <w:ind w:left="720"/>
      </w:pPr>
      <w:r/>
      <w:r>
        <w:t>Limited bonus features without Wilds or Scatters</w:t>
      </w:r>
    </w:p>
    <w:p>
      <w:pPr>
        <w:pStyle w:val="ListBullet"/>
        <w:spacing w:line="240" w:lineRule="auto"/>
        <w:ind w:left="720"/>
      </w:pPr>
      <w:r/>
      <w:r>
        <w:t>Lack of variety in symbols and graphics</w:t>
      </w:r>
    </w:p>
    <w:p>
      <w:r/>
      <w:r>
        <w:rPr>
          <w:b/>
        </w:rPr>
        <w:t>Play Forge of Fortunes Free - Review of the Slot Game</w:t>
      </w:r>
    </w:p>
    <w:p>
      <w:r/>
      <w:r>
        <w:rPr>
          <w:i/>
        </w:rPr>
        <w:t>Looking for a simple slot game with high payout potential? Read our review of Forge of Fortunes and play it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