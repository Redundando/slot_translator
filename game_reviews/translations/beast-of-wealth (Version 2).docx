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Beast of Wealth Slot Game for Free | Review</w:t>
      </w:r>
    </w:p>
    <w:p>
      <w:pPr>
        <w:pStyle w:val="Heading2"/>
      </w:pPr>
      <w:r>
        <w:t>Beast of Wealth Slot Game Overview</w:t>
      </w:r>
    </w:p>
    <w:p>
      <w:r/>
      <w:r>
        <w:t>Buckle up your seatbelts and get ready to embark on a wild journey through an oriental setting with Beast of Wealth, the latest slot game developed by Play'N'Go. If Lady Luck is on your side, you could end up winning big and be on your way to becoming the king of the beasts of wealth!</w:t>
      </w:r>
    </w:p>
    <w:p>
      <w:r/>
      <w:r>
        <w:t>Get your fangs ready as this traditional slot game features 5 reels, 3 rows, and 243 ways to win. With a moderate volatility and a mouth-watering RTP of 96.17%, you will have plenty of chances to win big by matching the symbols featuring the mystical and majestic creatures that dominate the game's theme.</w:t>
      </w:r>
    </w:p>
    <w:p>
      <w:r/>
      <w:r>
        <w:t>With a minimum bet per spin of just €0.10, you can take your first steps in the world of Beast of Wealth. Alternatively, if you want to go all out, you can go for the maximum bet of €100 and watch the reels spin as you aim for the four jackpots: Minor, Grand, Major, and Mini. If you hit the jackpot, you could win up to €500,000, which would definitely help you add some zeros to your bank account.</w:t>
      </w:r>
    </w:p>
    <w:p>
      <w:r/>
      <w:r>
        <w:t>If you're a fan of slot games with an oriental theme, you're in for a treat with Beast of Wealth. Let the beasts of wealth guide you to your fortune, and don't forget to thank them with a roar of excitement when you hit the big bucks!</w:t>
      </w:r>
    </w:p>
    <w:p>
      <w:pPr>
        <w:pStyle w:val="Heading2"/>
      </w:pPr>
      <w:r>
        <w:t>Gameplay and Theme</w:t>
      </w:r>
    </w:p>
    <w:p>
      <w:r/>
      <w:r>
        <w:t>Get ready to embark on a journey to the oriental world with Beast of Wealth, a fantastically designed slot game that explores the mythology of ancient China. The theme of the game revolves around the traditional Chinese masks, which are represented by four animals - phoenix, dragon, tiger, and turtle. These creatures have been designed with exquisite details and bright colors, making them highly impressive graphically.</w:t>
      </w:r>
    </w:p>
    <w:p>
      <w:r/>
      <w:r>
        <w:t>The game is set in a beautiful temple-pagoda surrounded by stunning lanterns and set against an ethereal, blurred landscape, giving the game a highly immersive experience. Moreover, the oriental soundtrack that accompanies the game adds to the overall atmosphere of the game and helps transport the players into the mystical world of the ancient oriental legends.</w:t>
      </w:r>
    </w:p>
    <w:p>
      <w:r/>
      <w:r>
        <w:t>Whether you are a high roller or a cautious player, Beast of Wealth caters to everyone with its betting range. The minimum bet starts at €0.10, which allows the cautious players to wager without taking too much risk, while the maximum bet is €100, giving the high rollers the chance to win big. Moreover, the game offers moderate volatility, which means you can win small but steady prizes while also giving you the opportunity to win substantial prizes.</w:t>
      </w:r>
    </w:p>
    <w:p>
      <w:r/>
      <w:r>
        <w:t>All in all, Beast of Wealth is an exciting slot game that will surely captivate the players with its stunning graphics, immersive sound effects and rewarding gameplay mechanics. Who said you can't travel to the oriental world without leaving your living room? So, get ready to explore one of the most mythological lands in the world, and don't forget to get a lucky charm when you go!</w:t>
      </w:r>
    </w:p>
    <w:p>
      <w:pPr>
        <w:pStyle w:val="Heading2"/>
      </w:pPr>
      <w:r>
        <w:t>Symbols and Payout</w:t>
      </w:r>
    </w:p>
    <w:p>
      <w:r/>
      <w:r>
        <w:t>Ah, symbols and payout - the backbone of any good slot game. In Beast of Wealth, you can expect to see a mix of both themed and non-themed icons when you spin those reels. On the non-themed side of things, you'll see some familiar sights, including numbers and letters from 9 to Ace - because who doesn't love seeing their ABCs while they gamble?</w:t>
      </w:r>
    </w:p>
    <w:p>
      <w:r/>
      <w:r>
        <w:t>Of course, as the name suggests, the themed symbols in this game are where the real excitement lies. The phoenix, dragon, tiger, and turtle all make an appearance and offer different payouts, but let's be real here, we're all after that dragon symbol. He's the highest paying of the themed symbols, and we're pretty sure there's nothing cooler than seeing a dragon on a slot game.</w:t>
      </w:r>
    </w:p>
    <w:p>
      <w:r/>
      <w:r>
        <w:t>Now, let's talk about the Gong symbol - aka the Wild symbol. This cheeky little guy can substitute for all other symbols to help you make more winning combinations. And then there's the Ying Yang symbol, aka the Scatter symbol. Land three or more of these in a single spin, and you'll be rewarded with some free spins. Oh, and did we mention that during these free spins, there's a chance to win one of four jackpots? Yeah, you might want to keep an eye out for those.</w:t>
      </w:r>
    </w:p>
    <w:p>
      <w:pPr>
        <w:pStyle w:val="Heading2"/>
      </w:pPr>
      <w:r>
        <w:t>JACKPOTS AND MAXIMUM PAYOUT</w:t>
      </w:r>
    </w:p>
    <w:p>
      <w:r/>
      <w:r>
        <w:t>Get ready to roar like a beast because Beast of Wealth offers players the chance to win one of four jackpots: Minor, Grand, Major, and Mini. These jackpots pack a beastly punch and are sure to keep you on the edge of your seat while you spin those reels.</w:t>
      </w:r>
    </w:p>
    <w:p>
      <w:r/>
      <w:r>
        <w:t>If you thought that was impressive, hold onto your horseshoes, because the highest possible payout is an incredible €500,000! You could definitely get a few beastly mansions and exotic cars with that kind of payout. I mean, who needs a prince charming when you have a jackpot, am I right?</w:t>
      </w:r>
    </w:p>
    <w:p>
      <w:r/>
      <w:r>
        <w:t>As if that wasn't enough, players can win the jackpots during free spins by landing the Scatter symbol. Free spins and jackpots? It's like being a kid in a candy store, except instead of candy, you're winning huge piles of cash!</w:t>
      </w:r>
    </w:p>
    <w:p>
      <w:pPr>
        <w:pStyle w:val="Heading2"/>
      </w:pPr>
      <w:r>
        <w:t>Return to Player (RTP)</w:t>
      </w:r>
    </w:p>
    <w:p>
      <w:r/>
      <w:r>
        <w:t>Are you tired of online slot games that offer low return percentages? Well, you'll be happy to know that Beast of Wealth is not one of them! With an impressive theoretical return to player (RTP) of 96.17%, players have a great chance of winning in the long term. And who doesn't like winning, am I right?</w:t>
      </w:r>
    </w:p>
    <w:p>
      <w:r/>
      <w:r>
        <w:t>Now, some of you might be thinking, 'Well, what does that even mean?'. It's simple, my fellow gambling enthusiasts. The RTP percentage is a representation of the amount of money a player can expect to win back over time. So, with a RTP of 96.17%, it means that for every $100 spent on Beast of Wealth, you can expect to win back $96.17. Not too shabby, huh?</w:t>
      </w:r>
    </w:p>
    <w:p>
      <w:r/>
      <w:r>
        <w:t>Compared to other online slot games, this RTP percentage is above average, making Beast of Wealth a solid option for those looking to hit that jackpot. So, place your bets and spin those reels, because Beast of Wealth offers a fair return on your investments!</w:t>
      </w:r>
    </w:p>
    <w:p>
      <w:pPr>
        <w:pStyle w:val="Heading2"/>
      </w:pPr>
      <w:r>
        <w:t>FAQ</w:t>
      </w:r>
    </w:p>
    <w:p>
      <w:pPr>
        <w:pStyle w:val="Heading3"/>
      </w:pPr>
      <w:r>
        <w:t>What is the theme of Beast of Wealth?</w:t>
      </w:r>
    </w:p>
    <w:p>
      <w:r/>
      <w:r>
        <w:t>The theme of Beast of Wealth is inspired by oriental culture featuring four animals resembling traditional Chinese masks.</w:t>
      </w:r>
    </w:p>
    <w:p>
      <w:pPr>
        <w:pStyle w:val="Heading3"/>
      </w:pPr>
      <w:r>
        <w:t>How many reels and rows does Beast of Wealth have?</w:t>
      </w:r>
    </w:p>
    <w:p>
      <w:r/>
      <w:r>
        <w:t>Beast of Wealth features the standard five reels and three rows.</w:t>
      </w:r>
    </w:p>
    <w:p>
      <w:pPr>
        <w:pStyle w:val="Heading3"/>
      </w:pPr>
      <w:r>
        <w:t>What is the minimum bet per spin in Beast of Wealth?</w:t>
      </w:r>
    </w:p>
    <w:p>
      <w:r/>
      <w:r>
        <w:t>The minimum bet per spin in Beast of Wealth is just €0.10.</w:t>
      </w:r>
    </w:p>
    <w:p>
      <w:pPr>
        <w:pStyle w:val="Heading3"/>
      </w:pPr>
      <w:r>
        <w:t>What is the maximum bet per spin in Beast of Wealth?</w:t>
      </w:r>
    </w:p>
    <w:p>
      <w:r/>
      <w:r>
        <w:t>The maximum bet per spin in Beast of Wealth is €100.</w:t>
      </w:r>
    </w:p>
    <w:p>
      <w:pPr>
        <w:pStyle w:val="Heading3"/>
      </w:pPr>
      <w:r>
        <w:t>What is the highest possible payout in Beast of Wealth?</w:t>
      </w:r>
    </w:p>
    <w:p>
      <w:r/>
      <w:r>
        <w:t>The highest possible payout in Beast of Wealth is a whopping €500,000.</w:t>
      </w:r>
    </w:p>
    <w:p>
      <w:pPr>
        <w:pStyle w:val="Heading3"/>
      </w:pPr>
      <w:r>
        <w:t>What is the theoretical return to player (RTP) of Beast of Wealth?</w:t>
      </w:r>
    </w:p>
    <w:p>
      <w:r/>
      <w:r>
        <w:t>The theoretical return to player (RTP) of Beast of Wealth is an excellent 96.17%.</w:t>
      </w:r>
    </w:p>
    <w:p>
      <w:pPr>
        <w:pStyle w:val="Heading3"/>
      </w:pPr>
      <w:r>
        <w:t>What are the special symbols in Beast of Wealth?</w:t>
      </w:r>
    </w:p>
    <w:p>
      <w:r/>
      <w:r>
        <w:t>The special symbols in Beast of Wealth are the Wild symbol (Gong) and Scatter symbol (Ying Yang).</w:t>
      </w:r>
    </w:p>
    <w:p>
      <w:pPr>
        <w:pStyle w:val="Heading3"/>
      </w:pPr>
      <w:r>
        <w:t>What are the jackpots in Beast of Wealth?</w:t>
      </w:r>
    </w:p>
    <w:p>
      <w:r/>
      <w:r>
        <w:t>Beast of Wealth offers four jackpots: Minor, Grand, Major, and Mini, which can be won during free spins.</w:t>
      </w:r>
    </w:p>
    <w:p>
      <w:pPr>
        <w:pStyle w:val="Heading2"/>
      </w:pPr>
      <w:r>
        <w:t>What we like</w:t>
      </w:r>
    </w:p>
    <w:p>
      <w:pPr>
        <w:pStyle w:val="ListBullet"/>
        <w:spacing w:line="240" w:lineRule="auto"/>
        <w:ind w:left="720"/>
      </w:pPr>
      <w:r/>
      <w:r>
        <w:t>Great graphics and immersive oriental theme</w:t>
      </w:r>
    </w:p>
    <w:p>
      <w:pPr>
        <w:pStyle w:val="ListBullet"/>
        <w:spacing w:line="240" w:lineRule="auto"/>
        <w:ind w:left="720"/>
      </w:pPr>
      <w:r/>
      <w:r>
        <w:t>Chance to win one of four jackpots</w:t>
      </w:r>
    </w:p>
    <w:p>
      <w:pPr>
        <w:pStyle w:val="ListBullet"/>
        <w:spacing w:line="240" w:lineRule="auto"/>
        <w:ind w:left="720"/>
      </w:pPr>
      <w:r/>
      <w:r>
        <w:t>Moderate volatility with steady payouts</w:t>
      </w:r>
    </w:p>
    <w:p>
      <w:pPr>
        <w:pStyle w:val="ListBullet"/>
        <w:spacing w:line="240" w:lineRule="auto"/>
        <w:ind w:left="720"/>
      </w:pPr>
      <w:r/>
      <w:r>
        <w:t>Excellent RTP of 96.17%</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Free spins can be difficult to trigger</w:t>
      </w:r>
    </w:p>
    <w:p>
      <w:r/>
      <w:r>
        <w:rPr>
          <w:b/>
        </w:rPr>
        <w:t>Play Beast of Wealth Slot Game for Free | Review</w:t>
      </w:r>
    </w:p>
    <w:p>
      <w:r/>
      <w:r>
        <w:rPr>
          <w:i/>
        </w:rPr>
        <w:t>Experience the oriental theme and win one of four jackpots. Read our review of Beast of Wealth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