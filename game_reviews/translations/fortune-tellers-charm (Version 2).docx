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Tellers Charm Free - Review and Guide</w:t>
      </w:r>
    </w:p>
    <w:p>
      <w:r/>
      <w:r>
        <w:rPr>
          <w:b/>
        </w:rPr>
        <w:t>Meta description</w:t>
      </w:r>
      <w:r>
        <w:t>: Discover the Fortune Tellers Charm virtual slot machine and play for free. Our review covers the game features, winning opportunities, and bonus modes.</w:t>
      </w:r>
    </w:p>
    <w:p>
      <w:pPr>
        <w:pStyle w:val="Heading2"/>
      </w:pPr>
      <w:r>
        <w:t>Game Features and Design</w:t>
      </w:r>
    </w:p>
    <w:p>
      <w:r/>
      <w:r>
        <w:t>Looking for a slot game that'll predict your fortune? Look no further than Fortune Tellers Charm! This game boasts five reels, more pay lines than you can shake a crystal ball at, and a test mode that's perfect for newcomers.</w:t>
      </w:r>
    </w:p>
    <w:p>
      <w:r/>
      <w:r>
        <w:t>What's great about this slot machine is that it keeps the gameplay simple, perfect for those who are just starting out in the world of online slots. And let's be honest, who doesn't love a good fortune teller? The theme sets itself apart from the typical slot machine designs you'll find from other providers - no leprechauns or fruity symbols here!</w:t>
      </w:r>
    </w:p>
    <w:p>
      <w:r/>
      <w:r>
        <w:t>All in all, Fortune Tellers Charm is a must-try for both newbies and seasoned players alike. Just remember, sometimes the future isn't always what it seems... but with this game, you might just hit the jackpot!</w:t>
      </w:r>
    </w:p>
    <w:p>
      <w:pPr>
        <w:pStyle w:val="Heading2"/>
      </w:pPr>
      <w:r>
        <w:t>Fortune Tellers Charm: Unveiling the Abundant Winning Opportunities</w:t>
      </w:r>
    </w:p>
    <w:p>
      <w:r/>
      <w:r>
        <w:t>Are you in pursuit of exciting winnings and abundant rewards? Look no further than Fortune Tellers Charm - an online slot game packed with fun, enchantment and of course, winnings! This magical casino game offers many opportunities to hit the jackpot and leave the screen with pockets full of cash.</w:t>
      </w:r>
    </w:p>
    <w:p>
      <w:r/>
      <w:r>
        <w:t>What sets Fortune Tellers Charm apart are the numerous winning opportunities: in specific bonus modes, you can get up to 500 times the value of your bet, which is almost like seeing into your future. And in normal mode, you can win up to 75 times your wager, allowing you to consult with psychics all day long!</w:t>
      </w:r>
    </w:p>
    <w:p>
      <w:r/>
      <w:r>
        <w:t xml:space="preserve">The pay lines in this game are many and straightforward, making it quite easy to align the right symbols. It’s almost like the stars have aligned in your favor and the fortune teller has predicted your jackpot. </w:t>
      </w:r>
    </w:p>
    <w:p>
      <w:r/>
      <w:r>
        <w:t>So, if you are ready to embark on an enchanted journey to the land of wins and excitement, Fortune Tellers Charm will not disappoint. Just be sure not to trip on your crystal ball on the way to the game!</w:t>
      </w:r>
    </w:p>
    <w:p>
      <w:pPr>
        <w:pStyle w:val="Heading2"/>
      </w:pPr>
      <w:r>
        <w:t>Bonus Modes</w:t>
      </w:r>
    </w:p>
    <w:p>
      <w:r/>
      <w:r>
        <w:t>Are you ready to experience the magic of Fortune Tellers Charm? This slot game features some amazing bonus modes that will leave you in awe! In fact, they offer so many winning opportunities that you might just feel like you're under a lucky spell.</w:t>
      </w:r>
    </w:p>
    <w:p>
      <w:r/>
      <w:r>
        <w:t>During these bonus modes, you can win up to 500 times the value of your bet. That's right - 500 times! How's that for a fortune? But don't worry if you don't get the chance to enter these modes, because even in normal mode, the winning opportunities are abundant. You have the chance to win up to 75 times your wager. That's nothing to sneeze at!</w:t>
      </w:r>
    </w:p>
    <w:p>
      <w:r/>
      <w:r>
        <w:t>So what are you waiting for? Spin those reels and let the fortune teller be your guide. Who knows? You might just strike it big and be able to buy your own crystal ball. And if not, at least you'll have had a good time trying!</w:t>
      </w:r>
    </w:p>
    <w:p>
      <w:pPr>
        <w:pStyle w:val="Heading2"/>
      </w:pPr>
      <w:r>
        <w:t>Symbols</w:t>
      </w:r>
    </w:p>
    <w:p>
      <w:r/>
      <w:r>
        <w:t>Have you ever wished you could have your fortune told by a beautiful, charming fortune teller? Well, now you can! Fortune Tellers Charm slot game features just that as its main character, and she's here to help you win big!</w:t>
      </w:r>
    </w:p>
    <w:p>
      <w:r/>
      <w:r>
        <w:t>But let's talk about the symbols. The virtual slot machine has innovative symbols on the theme of fortune and magic, while also respecting all the traditions. From tarot cards to crystal balls, you'll feel like you're in a mystical realm with every spin of the reels.</w:t>
      </w:r>
    </w:p>
    <w:p>
      <w:r/>
      <w:r>
        <w:t>Of course, the figures of the playing cards are always present as symbols in Fortune Tellers Charm, as is common in virtually all Leander Games slot machines. But don't let that discourage you - these cards are just as magical as the rest of the symbols, and can still lead you to some pretty hefty payouts.</w:t>
      </w:r>
    </w:p>
    <w:p>
      <w:r/>
      <w:r>
        <w:t>And let's not forget about the wild symbol and the scatter symbol. These two symbols can truly change your fortune! The wild symbol can substitute for any other symbol to create a winning combination, while the scatter symbol can trigger the game's bonus features, including free spins and multipliers.</w:t>
      </w:r>
    </w:p>
    <w:p>
      <w:r/>
      <w:r>
        <w:t>So next time you're feeling a little lost in life, just remember that Fortune Tellers Charm is here to guide you to some big wins - and hey, maybe even a little bit of extra luck in the real world too!</w:t>
      </w:r>
    </w:p>
    <w:p>
      <w:pPr>
        <w:pStyle w:val="Heading2"/>
      </w:pPr>
      <w:r>
        <w:t>Target Audience</w:t>
      </w:r>
    </w:p>
    <w:p>
      <w:r/>
      <w:r>
        <w:t>Allow yourself to dive into the mystical world of magic and fortune, with Fortune Tellers Charm by Leander Games. This slot machine is an excellent choice for all the players who fancy a bit of enchantment and mystery. Whether you are new to the online casino gaming community or an experienced player, this game has a lot to offer, so expect the unexpected.</w:t>
      </w:r>
    </w:p>
    <w:p>
      <w:r/>
      <w:r>
        <w:t>If you enjoy a bit of sorcery and the feeling of uncovering a secret, this game will be right up your alley. The game is packed with beginner-friendly features, and it has a high winning potential, so you can put your doubts to rest. The game has an incredibly immersive storyline, and it will take you through a journey of mystery and revelation that you will not forget anytime soon.</w:t>
      </w:r>
    </w:p>
    <w:p>
      <w:r/>
      <w:r>
        <w:t>To sum it up, Fortune Tellers Charm by Leander Games is a slot game that is perfect for all levels of players. It has an engaging theme, fantastic graphics, and excellent playability. If you're looking for a beginner-friendly game with a bit of magic and fun, this is the game for you.</w:t>
      </w:r>
    </w:p>
    <w:p>
      <w:pPr>
        <w:pStyle w:val="Heading2"/>
      </w:pPr>
      <w:r>
        <w:t>FAQ</w:t>
      </w:r>
    </w:p>
    <w:p>
      <w:pPr>
        <w:pStyle w:val="Heading3"/>
      </w:pPr>
      <w:r>
        <w:t>What is the theme of Fortune Tellers Charm?</w:t>
      </w:r>
    </w:p>
    <w:p>
      <w:r/>
      <w:r>
        <w:t>The theme of Fortune Tellers Charm is fortune and magic.</w:t>
      </w:r>
    </w:p>
    <w:p>
      <w:pPr>
        <w:pStyle w:val="Heading3"/>
      </w:pPr>
      <w:r>
        <w:t>What are the basic features of Fortune Tellers Charm?</w:t>
      </w:r>
    </w:p>
    <w:p>
      <w:r/>
      <w:r>
        <w:t>Fortune Tellers Charm has five game reels, several pay lines, and a well-designed slot machine test mode.</w:t>
      </w:r>
    </w:p>
    <w:p>
      <w:pPr>
        <w:pStyle w:val="Heading3"/>
      </w:pPr>
      <w:r>
        <w:t>Is Fortune Tellers Charm suitable for beginner players?</w:t>
      </w:r>
    </w:p>
    <w:p>
      <w:r/>
      <w:r>
        <w:t>Yes, the slot machine has few basic functions, making life easy for beginners and involving them right away in the gaming experience.</w:t>
      </w:r>
    </w:p>
    <w:p>
      <w:pPr>
        <w:pStyle w:val="Heading3"/>
      </w:pPr>
      <w:r>
        <w:t>How much can you win in Fortune Tellers Charm?</w:t>
      </w:r>
    </w:p>
    <w:p>
      <w:r/>
      <w:r>
        <w:t>In specific bonus modes, you can win up to 500 times the value of your bet, and in normal mode, up to 75 times your wager.</w:t>
      </w:r>
    </w:p>
    <w:p>
      <w:pPr>
        <w:pStyle w:val="Heading3"/>
      </w:pPr>
      <w:r>
        <w:t>What symbols are present in Fortune Tellers Charm?</w:t>
      </w:r>
    </w:p>
    <w:p>
      <w:r/>
      <w:r>
        <w:t>Fortune Tellers Charm has innovative symbols related to fortune and magic, in addition to the figures of playing cards, wild and scatter symbols.</w:t>
      </w:r>
    </w:p>
    <w:p>
      <w:pPr>
        <w:pStyle w:val="Heading3"/>
      </w:pPr>
      <w:r>
        <w:t>Is Fortune Tellers Charm offered by Leander Games?</w:t>
      </w:r>
    </w:p>
    <w:p>
      <w:r/>
      <w:r>
        <w:t>Yes, Fortune Tellers Charm is offered by Leander Games.</w:t>
      </w:r>
    </w:p>
    <w:p>
      <w:pPr>
        <w:pStyle w:val="Heading3"/>
      </w:pPr>
      <w:r>
        <w:t>What is the main character of Fortune Tellers Charm?</w:t>
      </w:r>
    </w:p>
    <w:p>
      <w:r/>
      <w:r>
        <w:t>The main character of Fortune Tellers Charm is a fortune teller.</w:t>
      </w:r>
    </w:p>
    <w:p>
      <w:pPr>
        <w:pStyle w:val="Heading3"/>
      </w:pPr>
      <w:r>
        <w:t>What is the maximum payout in Fortune Tellers Charm?</w:t>
      </w:r>
    </w:p>
    <w:p>
      <w:r/>
      <w:r>
        <w:t>The maximum payout in Fortune Tellers Charm depends on the bet and the bonus mode, but can be up to 500 times the value of your bet.</w:t>
      </w:r>
    </w:p>
    <w:p>
      <w:pPr>
        <w:pStyle w:val="Heading2"/>
      </w:pPr>
      <w:r>
        <w:t>What we like</w:t>
      </w:r>
    </w:p>
    <w:p>
      <w:pPr>
        <w:pStyle w:val="ListBullet"/>
        <w:spacing w:line="240" w:lineRule="auto"/>
        <w:ind w:left="720"/>
      </w:pPr>
      <w:r/>
      <w:r>
        <w:t>Well-designed test mode for beginners</w:t>
      </w:r>
    </w:p>
    <w:p>
      <w:pPr>
        <w:pStyle w:val="ListBullet"/>
        <w:spacing w:line="240" w:lineRule="auto"/>
        <w:ind w:left="720"/>
      </w:pPr>
      <w:r/>
      <w:r>
        <w:t>Many winning opportunities in bonus modes</w:t>
      </w:r>
    </w:p>
    <w:p>
      <w:pPr>
        <w:pStyle w:val="ListBullet"/>
        <w:spacing w:line="240" w:lineRule="auto"/>
        <w:ind w:left="720"/>
      </w:pPr>
      <w:r/>
      <w:r>
        <w:t>Beautiful and innovative symbols</w:t>
      </w:r>
    </w:p>
    <w:p>
      <w:pPr>
        <w:pStyle w:val="ListBullet"/>
        <w:spacing w:line="240" w:lineRule="auto"/>
        <w:ind w:left="720"/>
      </w:pPr>
      <w:r/>
      <w:r>
        <w:t>Suitable for all players</w:t>
      </w:r>
    </w:p>
    <w:p>
      <w:pPr>
        <w:pStyle w:val="Heading2"/>
      </w:pPr>
      <w:r>
        <w:t>What we don't like</w:t>
      </w:r>
    </w:p>
    <w:p>
      <w:pPr>
        <w:pStyle w:val="ListBullet"/>
        <w:spacing w:line="240" w:lineRule="auto"/>
        <w:ind w:left="720"/>
      </w:pPr>
      <w:r/>
      <w:r>
        <w:t>Basic functions may not appeal to experienced players</w:t>
      </w:r>
    </w:p>
    <w:p>
      <w:pPr>
        <w:pStyle w:val="ListBullet"/>
        <w:spacing w:line="240" w:lineRule="auto"/>
        <w:ind w:left="720"/>
      </w:pPr>
      <w:r/>
      <w:r>
        <w:t>Theme may not appeal to everyone</w:t>
      </w:r>
    </w:p>
    <w:p>
      <w:r/>
      <w:r>
        <w:rPr>
          <w:i/>
        </w:rPr>
        <w:t>Prompt: Design an eye-catching feature image for the game "Fortune Tellers Charm". The image should be designed in a cartoon style and feature a happy Maya warrior wearing glasses. The Maya warrior should be holding up a crystal ball with smoke emanating from it, surrounded by playing cards, and with the symbols from the game reels in the background. The design should be colorful and visually appealing, with a touch of magic and fortune-telling elements included. The size of the image should be 800 x 600 pixels, suitable for a gaming website or social media post.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