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Diamonds FashionTV for Free - Slot Game Review</w:t>
      </w:r>
    </w:p>
    <w:p>
      <w:r/>
      <w:r>
        <w:rPr>
          <w:b/>
        </w:rPr>
        <w:t>Meta description</w:t>
      </w:r>
      <w:r>
        <w:t>: Read our review of 3 Diamonds FashionTV. Play for free and learn about the game's high RTP value, betting options, and Special Prize feature.</w:t>
      </w:r>
    </w:p>
    <w:p>
      <w:pPr>
        <w:pStyle w:val="Heading2"/>
      </w:pPr>
      <w:r>
        <w:t>RTP Value and Volatility of the Game</w:t>
      </w:r>
    </w:p>
    <w:p>
      <w:r/>
      <w:r>
        <w:t>Are you tired of playing casino slot games with low RTP values? Look no further than 3 Diamonds FashionTV! With an RTP value of 97.34%, you're sure to hit the jackpot in no time. Well, maybe not no time, but you get the idea.</w:t>
      </w:r>
    </w:p>
    <w:p>
      <w:r/>
      <w:r>
        <w:t>Not only does this game have an impressive RTP value, but it also falls within the medium volatility range. So, you can expect some decent wins while still enjoying the thrill of the game.</w:t>
      </w:r>
    </w:p>
    <w:p>
      <w:r/>
      <w:r>
        <w:t>But hey, don't just take my word for it. Give 3 Diamonds FashionTV a spin and see for yourself why this game is the talk of the town.</w:t>
      </w:r>
    </w:p>
    <w:p>
      <w:pPr>
        <w:pStyle w:val="Heading2"/>
      </w:pPr>
      <w:r>
        <w:t>GAME GRID AND BETTING OPTIONS</w:t>
      </w:r>
    </w:p>
    <w:p>
      <w:r/>
      <w:r>
        <w:t>The game grid for 3Diamonds FashionTV is a sleek 4-reel setup with 3 rows - it's so fashion-forward it should be walking down a runway! But don't be fooled by its stylish exterior - this game packs a punch with up to 108 ways to win. With every spin, we have the option to place a bet, starting at a reasonable 0.50€. And for those of us feeling fancy and looking to up the ante, the bet variable allows players to increase their bets with ease. It's all about feeling like a high roller, even if it's on a budget.</w:t>
      </w:r>
    </w:p>
    <w:p>
      <w:pPr>
        <w:pStyle w:val="Heading2"/>
      </w:pPr>
      <w:r>
        <w:t>Symbols and Their Values</w:t>
      </w:r>
    </w:p>
    <w:p>
      <w:r/>
      <w:r>
        <w:t>If you're looking for a bit of glitz and glamour in your online slot game, then 3 Diamonds FashionTV is the perfect choice. The symbols in this game are all about living the high life and indulging in luxury, so get ready to feel like a millionaire as you spin the reels.</w:t>
      </w:r>
    </w:p>
    <w:p>
      <w:r/>
      <w:r>
        <w:t>Of course, not all symbols are created equal in this game. The lowest value symbols might be underwhelming, but you can still enjoy their fun, quirky designs. Who knew strawberries and clocks could be so visually satisfying? If you're lucky, you might just snag a win or two with these symbols.</w:t>
      </w:r>
    </w:p>
    <w:p>
      <w:r/>
      <w:r>
        <w:t>But let's be honest, we're here for the big wins. And that's where the high-value symbols come in. The car, credit card, and ingots are all worth more than the lower-tier symbols. But if you're really aiming to hit the jackpot, you'll want to keep your eyes peeled for the coveted diamond symbol. This beauty is the most valuable symbol in the game and could make you one happy camper.</w:t>
      </w:r>
    </w:p>
    <w:p>
      <w:r/>
      <w:r>
        <w:t>So, whether you're a high roller or just looking to have some flashy fun, 3 Diamonds FashionTV has got you covered. Just don't forget your shades, because these symbols are seriously blinding.</w:t>
      </w:r>
    </w:p>
    <w:p>
      <w:pPr>
        <w:pStyle w:val="Heading2"/>
      </w:pPr>
      <w:r>
        <w:t>Get Wild with Champagne Bottles and Free Spins!</w:t>
      </w:r>
    </w:p>
    <w:p>
      <w:r/>
      <w:r>
        <w:t>What's better than the pop of a champagne bottle? The answer is simple: champagne bottles that act as both Wild and Scatter symbols in the 3Diamonds FashionTV slot game!</w:t>
      </w:r>
    </w:p>
    <w:p>
      <w:r/>
      <w:r>
        <w:t>When those bubbly bottles of goodness make an appearance, they cover the entire reel and kick off a round of Free Spins. You heard that right, Free Spins! The number of free spins you win depends on where the champagne bottle symbol lands. The more you get, the more you can kick back and celebrate.</w:t>
      </w:r>
    </w:p>
    <w:p>
      <w:r/>
      <w:r>
        <w:t>So, let's raise our glasses and give a toast to the champagne bottles, the ultimate symbols of luxury and big wins in 3Diamonds FashionTV. Here's hoping luck is on your side and that more champagne bottles come your way!</w:t>
      </w:r>
    </w:p>
    <w:p>
      <w:pPr>
        <w:pStyle w:val="Heading2"/>
      </w:pPr>
      <w:r>
        <w:t>Experience Extra Glam with the Special Prize Feature</w:t>
      </w:r>
    </w:p>
    <w:p>
      <w:r/>
      <w:r>
        <w:t>The Special Prize feature in 3 Diamonds FashionTV is a unique addition that makes the game even more exciting. Not only do we get to win regular payouts, but we also have the chance to win an extra amount on top of it. How cool is that?</w:t>
      </w:r>
    </w:p>
    <w:p>
      <w:r/>
      <w:r>
        <w:t>But wait, it gets better! The extra money goes into a special counter with multiple levels. It's like a tower of riches that we can climb. The higher we go, the more we win. We get to cash out our winnings at any point or continue to the next level.</w:t>
      </w:r>
    </w:p>
    <w:p>
      <w:r/>
      <w:r>
        <w:t>However, it's not as easy as it sounds. We have to make a decision within thirty seconds, or the prize may increase or decrease based on the plays of other users. It's like a game of chicken, but with money!</w:t>
      </w:r>
    </w:p>
    <w:p>
      <w:r/>
      <w:r>
        <w:t>All jokes aside, the Special Prize feature adds an extra level of excitement to an already thrilling game. Who wouldn't want a chance at extra cash?</w:t>
      </w:r>
    </w:p>
    <w:p>
      <w:pPr>
        <w:pStyle w:val="Heading2"/>
      </w:pPr>
      <w:r>
        <w:t>FAQ</w:t>
      </w:r>
    </w:p>
    <w:p>
      <w:pPr>
        <w:pStyle w:val="Heading3"/>
      </w:pPr>
      <w:r>
        <w:t>What is 3 Diamonds FashionTV?</w:t>
      </w:r>
    </w:p>
    <w:p>
      <w:r/>
      <w:r>
        <w:t>3 Diamonds FashionTV is an online slot game with a TV channel theme dedicated to luxury and everything that surrounds it.</w:t>
      </w:r>
    </w:p>
    <w:p>
      <w:pPr>
        <w:pStyle w:val="Heading3"/>
      </w:pPr>
      <w:r>
        <w:t>How do I win in 3 Diamonds FashionTV?</w:t>
      </w:r>
    </w:p>
    <w:p>
      <w:r/>
      <w:r>
        <w:t>To win in 3 Diamonds FashionTV, you need to associate identical and adjacent symbols starting from the leftmost reel and proceeding towards the right. There are up to 108 ways to win.</w:t>
      </w:r>
    </w:p>
    <w:p>
      <w:pPr>
        <w:pStyle w:val="Heading3"/>
      </w:pPr>
      <w:r>
        <w:t>What is the minimum bet in 3 Diamonds FashionTV?</w:t>
      </w:r>
    </w:p>
    <w:p>
      <w:r/>
      <w:r>
        <w:t>The minimum bet in 3 Diamonds FashionTV is 0.50€ which requires 50 tokens, with a single token worth 0.01€.</w:t>
      </w:r>
    </w:p>
    <w:p>
      <w:pPr>
        <w:pStyle w:val="Heading3"/>
      </w:pPr>
      <w:r>
        <w:t>What is the RTP rate in 3 Diamonds FashionTV?</w:t>
      </w:r>
    </w:p>
    <w:p>
      <w:r/>
      <w:r>
        <w:t>The RTP rate in 3 Diamonds FashionTV is very high at 97.34%.</w:t>
      </w:r>
    </w:p>
    <w:p>
      <w:pPr>
        <w:pStyle w:val="Heading3"/>
      </w:pPr>
      <w:r>
        <w:t>How many reels and rows are in 3 Diamonds FashionTV?</w:t>
      </w:r>
    </w:p>
    <w:p>
      <w:r/>
      <w:r>
        <w:t>3 Diamonds FashionTV has 4 reels and 3 rows.</w:t>
      </w:r>
    </w:p>
    <w:p>
      <w:pPr>
        <w:pStyle w:val="Heading3"/>
      </w:pPr>
      <w:r>
        <w:t>What is the function of the champagne bottles symbols in 3 Diamonds FashionTV?</w:t>
      </w:r>
    </w:p>
    <w:p>
      <w:r/>
      <w:r>
        <w:t>The champagne bottles symbols in 3 Diamonds FashionTV serve a double function of Wild and Scatter, and reward players with Free Spins while expanding to cover the entire reel.</w:t>
      </w:r>
    </w:p>
    <w:p>
      <w:pPr>
        <w:pStyle w:val="Heading3"/>
      </w:pPr>
      <w:r>
        <w:t>What is the Special Prize function in 3 Diamonds FashionTV?</w:t>
      </w:r>
    </w:p>
    <w:p>
      <w:r/>
      <w:r>
        <w:t>The Special Prize function in 3 Diamonds FashionTV rewards players with an extra amount for every win, and for other players who are currently playing the game. The amount goes to a special counter with different levels, and players have the choice to cash out or move on to the next level.</w:t>
      </w:r>
    </w:p>
    <w:p>
      <w:pPr>
        <w:pStyle w:val="Heading3"/>
      </w:pPr>
      <w:r>
        <w:t>What is the volatility rate in 3 Diamonds FashionTV?</w:t>
      </w:r>
    </w:p>
    <w:p>
      <w:r/>
      <w:r>
        <w:t>The volatility rate in 3 Diamonds FashionTV is medium.</w:t>
      </w:r>
    </w:p>
    <w:p>
      <w:pPr>
        <w:pStyle w:val="Heading2"/>
      </w:pPr>
      <w:r>
        <w:t>What we like</w:t>
      </w:r>
    </w:p>
    <w:p>
      <w:pPr>
        <w:pStyle w:val="ListBullet"/>
        <w:spacing w:line="240" w:lineRule="auto"/>
        <w:ind w:left="720"/>
      </w:pPr>
      <w:r/>
      <w:r>
        <w:t>High RTP value of 97.34%</w:t>
      </w:r>
    </w:p>
    <w:p>
      <w:pPr>
        <w:pStyle w:val="ListBullet"/>
        <w:spacing w:line="240" w:lineRule="auto"/>
        <w:ind w:left="720"/>
      </w:pPr>
      <w:r/>
      <w:r>
        <w:t>Medium volatility level</w:t>
      </w:r>
    </w:p>
    <w:p>
      <w:pPr>
        <w:pStyle w:val="ListBullet"/>
        <w:spacing w:line="240" w:lineRule="auto"/>
        <w:ind w:left="720"/>
      </w:pPr>
      <w:r/>
      <w:r>
        <w:t>Up to 108 ways to win</w:t>
      </w:r>
    </w:p>
    <w:p>
      <w:pPr>
        <w:pStyle w:val="ListBullet"/>
        <w:spacing w:line="240" w:lineRule="auto"/>
        <w:ind w:left="720"/>
      </w:pPr>
      <w:r/>
      <w:r>
        <w:t>Champagne bottle symbol acts as both Wild and Scatter</w:t>
      </w:r>
    </w:p>
    <w:p>
      <w:pPr>
        <w:pStyle w:val="Heading2"/>
      </w:pPr>
      <w:r>
        <w:t>What we don't like</w:t>
      </w:r>
    </w:p>
    <w:p>
      <w:pPr>
        <w:pStyle w:val="ListBullet"/>
        <w:spacing w:line="240" w:lineRule="auto"/>
        <w:ind w:left="720"/>
      </w:pPr>
      <w:r/>
      <w:r>
        <w:t>Game grid is a bit small</w:t>
      </w:r>
    </w:p>
    <w:p>
      <w:pPr>
        <w:pStyle w:val="ListBullet"/>
        <w:spacing w:line="240" w:lineRule="auto"/>
        <w:ind w:left="720"/>
      </w:pPr>
      <w:r/>
      <w:r>
        <w:t>Special Prize feature may be confusing for some players</w:t>
      </w:r>
    </w:p>
    <w:p>
      <w:r/>
      <w:r>
        <w:rPr>
          <w:i/>
        </w:rPr>
        <w:t>Please create a cartoon style feature image for "3Diamonds FashionTV" that features a Maya warrior wearing glasses and looking happy. The image should be fun and vibrant, incorporating elements of luxury such as champagne bottles, diamonds, credit cards, and cars. Additionally, the image should highlight the nighttime city backdrop with a golden glow. Try to capture the excitement and uniqueness of this slot game with your image and make it stand out to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