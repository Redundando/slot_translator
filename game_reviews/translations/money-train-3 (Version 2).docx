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Train 3 Free - Exciting Features and High-quality Design</w:t>
      </w:r>
    </w:p>
    <w:p>
      <w:r/>
      <w:r>
        <w:rPr>
          <w:b/>
        </w:rPr>
        <w:t>Meta description</w:t>
      </w:r>
      <w:r>
        <w:t>: Experience the immersive gameplay of Money Train 3 with its special features, high-quality design, and appealing gameplay, all for free.</w:t>
      </w:r>
    </w:p>
    <w:p>
      <w:pPr>
        <w:pStyle w:val="Heading2"/>
      </w:pPr>
      <w:r>
        <w:t>SPECIAL FEATURES</w:t>
      </w:r>
    </w:p>
    <w:p>
      <w:r/>
      <w:r>
        <w:t>Money Train 3 is not your run-of-the-mill casino slot game. It's a game that brings out the big guns and will leave every slot connoisseur's head spinning with possibilities. One thing that sets this game apart is its special features. And boy, it has them aplenty!</w:t>
      </w:r>
      <w:r>
        <w:t xml:space="preserve"> </w:t>
      </w:r>
    </w:p>
    <w:p>
      <w:r/>
      <w:r>
        <w:t xml:space="preserve">With wilds and scatters triggering a plethora of bonuses, including respins, win multipliers, and free spins, you'll be hard-pressed to find another game that can match Money Train 3's special features. It's like a piñata packed with surprises, and you never know which feature is going to pop out next! </w:t>
      </w:r>
      <w:r>
        <w:t xml:space="preserve"> </w:t>
      </w:r>
    </w:p>
    <w:p>
      <w:r/>
      <w:r>
        <w:t>But make no mistake; these features aren't just fun and games. They can genuinely help you increase your winnings and lead you down the path of retirement. Get your hands on some of these bonuses, and you'll be feeling a lot richer in no time!</w:t>
      </w:r>
    </w:p>
    <w:p>
      <w:pPr>
        <w:pStyle w:val="Heading2"/>
      </w:pPr>
      <w:r>
        <w:t>Get Ready to Multiply your Winnings</w:t>
      </w:r>
    </w:p>
    <w:p>
      <w:r/>
      <w:r>
        <w:t>Are you ready to multiply your winnings? Of course, you are! Who isn't? That's why one of the best features of Money Train 3 is the multiplier feature. This excellent feature is what makes this game truly stand out from the rest.</w:t>
      </w:r>
    </w:p>
    <w:p>
      <w:r/>
      <w:r>
        <w:t>Think about it, nothing beats the feeling of seeing your winnings grow right before your eyes. And with the multiplier feature, it's even better. Who doesn't love getting more than what they bargained for? With every spin, you get a chance at hitting those multipliers and watching your winnings skyrocket.</w:t>
      </w:r>
    </w:p>
    <w:p>
      <w:r/>
      <w:r>
        <w:t>Don't worry if you're new to the game; the multiplier feature is easy to understand. The more symbols that trigger the feature, the bigger your potential multiplier can be. And the anticipation of waiting for your next multiplier to hit is just one of the things that make this game so much fun.</w:t>
      </w:r>
    </w:p>
    <w:p>
      <w:r/>
      <w:r>
        <w:t>So gear up, grab your lucky charm, and get ready to multiply your winnings with Money Train 3. Trust us; it's going to be one exhilarating ride!</w:t>
      </w:r>
    </w:p>
    <w:p>
      <w:pPr>
        <w:pStyle w:val="Heading2"/>
      </w:pPr>
      <w:r>
        <w:t>Get Hooked to an Immersive Experience</w:t>
      </w:r>
    </w:p>
    <w:p>
      <w:r/>
      <w:r>
        <w:t xml:space="preserve">Prepare to be swept away by Money Train 3 - a true masterpiece among casino games. The graphics and sound effects are so exceptional that you'd be forgiven for thinking you've been transported to a different world entirely, one where the only thing that matters is spinning those reels. </w:t>
      </w:r>
    </w:p>
    <w:p>
      <w:r/>
      <w:r>
        <w:t>The music is particularly noteworthy - it's positively infectious, and before you know it, you'll be tapping your feet to the beat. Just make sure your coworkers can't hear you over their Zoom calls! But all jokes aside, the soundtrack truly adds to the game's overall excitement.</w:t>
      </w:r>
    </w:p>
    <w:p>
      <w:r/>
      <w:r>
        <w:t xml:space="preserve">But it's not just the music that's impressive. The game offers a great user interface that's easy to understand, leaving you free to focus on the game itself. When the stakes are high, there's nothing more important than knowing exactly where to click to secure your fortune. </w:t>
      </w:r>
    </w:p>
    <w:p>
      <w:pPr>
        <w:pStyle w:val="Heading2"/>
      </w:pPr>
      <w:r>
        <w:t>Impressive Design That Takes Your Breath Away</w:t>
      </w:r>
    </w:p>
    <w:p>
      <w:r/>
      <w:r>
        <w:t>Okay, let's take a moment to appreciate the graphics of Money Train 3. Are you kidding me? They're nothing short of impressive! From the moment you launch the game, you're transported to a land of stunning visuals, enticing animations, and vibrant colors. The attention to detail is commendable, and the developer has done an excellent job of creating a cohesive and immersive world.</w:t>
      </w:r>
    </w:p>
    <w:p>
      <w:r/>
      <w:r>
        <w:t>But the best part? The game runs smoothly without any lagging or glitching! No more pulling out your hair trying to load a poorly optimized slot game. With Money Train 3, the only thing you need to worry about is how much money you're going to win and how you're going to spend it.</w:t>
      </w:r>
    </w:p>
    <w:p>
      <w:r/>
      <w:r>
        <w:t>Another standout feature of the game's design is the ease with which players can follow along with the gameplay. The graphics and icons are clear and well-defined, making it easy to see what's happening on the reels. All in all, the design of this game can be summed up in three words: High. Quality. Awesomeness.</w:t>
      </w:r>
    </w:p>
    <w:p>
      <w:pPr>
        <w:pStyle w:val="Heading2"/>
      </w:pPr>
      <w:r>
        <w:t>Appealing Gameplay</w:t>
      </w:r>
    </w:p>
    <w:p>
      <w:r/>
      <w:r>
        <w:t>Money Train 3 is a slot game that is sure to keep you on the edge of your seat with its unique and exciting gameplay. From the moment you spin the reels, you'll be transported to a world of adventure and thrills.</w:t>
      </w:r>
      <w:r/>
    </w:p>
    <w:p>
      <w:r/>
      <w:r>
        <w:t>One of the most appealing aspects of Money Train 3 is the various special features and bonuses that are available to players. These features include a free spins bonus round, a bonus game, and a wild symbol that can substitute for other symbols to create winning combinations.</w:t>
      </w:r>
      <w:r/>
    </w:p>
    <w:p>
      <w:r/>
      <w:r>
        <w:t>But what really sets Money Train 3 apart is its adjustable bet option. This allows players to choose their bet level depending on their preferences, making it a great game for both experienced and new gamblers. Whether you prefer to bet big or take it slow, you'll find an option that suits your style of play.</w:t>
      </w:r>
      <w:r/>
    </w:p>
    <w:p>
      <w:r/>
      <w:r>
        <w:t>Overall, Money Train 3 has a great gameplay experience that is sure to keep you entertained for hours on end. So hop on board and see if you can hit the jackpot!</w:t>
      </w:r>
    </w:p>
    <w:p>
      <w:pPr>
        <w:pStyle w:val="Heading2"/>
      </w:pPr>
      <w:r>
        <w:t>FAQ</w:t>
      </w:r>
    </w:p>
    <w:p>
      <w:pPr>
        <w:pStyle w:val="Heading3"/>
      </w:pPr>
      <w:r>
        <w:t>What is Money Train 3?</w:t>
      </w:r>
    </w:p>
    <w:p>
      <w:r/>
      <w:r>
        <w:t>Money Train 3 is a popular online slot game known for its stunning graphics and potential for big winnings.</w:t>
      </w:r>
    </w:p>
    <w:p>
      <w:pPr>
        <w:pStyle w:val="Heading3"/>
      </w:pPr>
      <w:r>
        <w:t>What are the special features of Money Train 3?</w:t>
      </w:r>
    </w:p>
    <w:p>
      <w:r/>
      <w:r>
        <w:t>Money Train 3 has special features such as multipliers that keep players on edge for their next big win.</w:t>
      </w:r>
    </w:p>
    <w:p>
      <w:pPr>
        <w:pStyle w:val="Heading3"/>
      </w:pPr>
      <w:r>
        <w:t>Is Money Train 3 entertaining?</w:t>
      </w:r>
    </w:p>
    <w:p>
      <w:r/>
      <w:r>
        <w:t>Yes, Money Train 3 is a game that provides entertaining and thrilling experience to the players.</w:t>
      </w:r>
    </w:p>
    <w:p>
      <w:pPr>
        <w:pStyle w:val="Heading3"/>
      </w:pPr>
      <w:r>
        <w:t>Is Money Train 3 a good game for experienced gamblers?</w:t>
      </w:r>
    </w:p>
    <w:p>
      <w:r/>
      <w:r>
        <w:t>Yes, experienced gamblers may enjoy the potential for big winnings and special features that Money Train 3 offers.</w:t>
      </w:r>
    </w:p>
    <w:p>
      <w:pPr>
        <w:pStyle w:val="Heading3"/>
      </w:pPr>
      <w:r>
        <w:t>What makes Money Train 3 stand out from other slot games?</w:t>
      </w:r>
    </w:p>
    <w:p>
      <w:r/>
      <w:r>
        <w:t>Money Train 3 has stunning graphics and unique special features, such as multipliers, that make it stand out from other slot games.</w:t>
      </w:r>
    </w:p>
    <w:p>
      <w:pPr>
        <w:pStyle w:val="Heading3"/>
      </w:pPr>
      <w:r>
        <w:t>Can players win big in Money Train 3?</w:t>
      </w:r>
    </w:p>
    <w:p>
      <w:r/>
      <w:r>
        <w:t>Yes, Money Train 3 has a vast potential for big winnings through its special features and multipliers.</w:t>
      </w:r>
    </w:p>
    <w:p>
      <w:pPr>
        <w:pStyle w:val="Heading3"/>
      </w:pPr>
      <w:r>
        <w:t>Is the soundtrack of Money Train 3 exciting?</w:t>
      </w:r>
    </w:p>
    <w:p>
      <w:r/>
      <w:r>
        <w:t>Yes, the thrilling soundtrack adds to the overall exciting experience of Money Train 3.</w:t>
      </w:r>
    </w:p>
    <w:p>
      <w:pPr>
        <w:pStyle w:val="Heading3"/>
      </w:pPr>
      <w:r>
        <w:t>Who would enjoy playing Money Train 3?</w:t>
      </w:r>
    </w:p>
    <w:p>
      <w:r/>
      <w:r>
        <w:t>Those who enjoy online slot games and are experienced in the gambling world may enjoy playing Money Train 3.</w:t>
      </w:r>
    </w:p>
    <w:p>
      <w:pPr>
        <w:pStyle w:val="Heading2"/>
      </w:pPr>
      <w:r>
        <w:t>What we like</w:t>
      </w:r>
    </w:p>
    <w:p>
      <w:pPr>
        <w:pStyle w:val="ListBullet"/>
        <w:spacing w:line="240" w:lineRule="auto"/>
        <w:ind w:left="720"/>
      </w:pPr>
      <w:r/>
      <w:r>
        <w:t>Exciting special features like respins, multipliers, and free spins</w:t>
      </w:r>
    </w:p>
    <w:p>
      <w:pPr>
        <w:pStyle w:val="ListBullet"/>
        <w:spacing w:line="240" w:lineRule="auto"/>
        <w:ind w:left="720"/>
      </w:pPr>
      <w:r/>
      <w:r>
        <w:t>Fun multiplier feature that can significantly boost your winnings</w:t>
      </w:r>
    </w:p>
    <w:p>
      <w:pPr>
        <w:pStyle w:val="ListBullet"/>
        <w:spacing w:line="240" w:lineRule="auto"/>
        <w:ind w:left="720"/>
      </w:pPr>
      <w:r/>
      <w:r>
        <w:t>Immersive experience with exceptional graphics and thrilling soundtrack</w:t>
      </w:r>
    </w:p>
    <w:p>
      <w:pPr>
        <w:pStyle w:val="ListBullet"/>
        <w:spacing w:line="240" w:lineRule="auto"/>
        <w:ind w:left="720"/>
      </w:pPr>
      <w:r/>
      <w:r>
        <w:t>High-quality design that runs smoothly and with no glitches</w:t>
      </w:r>
    </w:p>
    <w:p>
      <w:pPr>
        <w:pStyle w:val="Heading2"/>
      </w:pPr>
      <w:r>
        <w:t>What we don't like</w:t>
      </w:r>
    </w:p>
    <w:p>
      <w:pPr>
        <w:pStyle w:val="ListBullet"/>
        <w:spacing w:line="240" w:lineRule="auto"/>
        <w:ind w:left="720"/>
      </w:pPr>
      <w:r/>
      <w:r>
        <w:t>Limited betting options for high rollers</w:t>
      </w:r>
    </w:p>
    <w:p>
      <w:pPr>
        <w:pStyle w:val="ListBullet"/>
        <w:spacing w:line="240" w:lineRule="auto"/>
        <w:ind w:left="720"/>
      </w:pPr>
      <w:r/>
      <w:r>
        <w:t>May not appeal to players who prefer simpler games</w:t>
      </w:r>
    </w:p>
    <w:p>
      <w:r/>
      <w:r>
        <w:rPr>
          <w:i/>
        </w:rPr>
        <w:t>Create a feature image that captures the excitement of Money Train 3, featuring a happy Maya warrior with glasses. The image should be in a cartoon style that shows the character eagerly anticipating their next big win. Use bright and vibrant colors to make the image pop and draw attention. The Maya warrior should be shown playing the game on a computer or mobile device, with symbols and multipliers floating around them to emphasize the game's special features. In the background, show the train heading towards a mountain of gold, further emphasizing the potential for big wins. Overall, the feature image should convey the thrill and excitement of Money Train 3 for both experienced and novice gamblers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