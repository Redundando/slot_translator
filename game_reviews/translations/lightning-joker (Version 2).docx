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Lightning Joker Free - Review of Yggdrasil Gaming's Online Slot</w:t>
      </w:r>
    </w:p>
    <w:p>
      <w:pPr>
        <w:pStyle w:val="Heading2"/>
      </w:pPr>
      <w:r>
        <w:t>Get Shocked by Lightning Joker Slot Game!</w:t>
      </w:r>
    </w:p>
    <w:p>
      <w:r/>
      <w:r>
        <w:t>Hold on to your seats and buckle up because Yggdrasil Gaming's Lightning Joker is here to electrify your online casino experience. This slot machine has a classic yet modern design with 3 reels and 5 paylines, perfect for both rookies and seasoned players alike.</w:t>
      </w:r>
      <w:r/>
    </w:p>
    <w:p>
      <w:r/>
      <w:r>
        <w:t>But don't let its traditional structure fool you, Lightning Joker is full of surprises and hidden treasures. With a maximum win potential of 10,000x your bet, this jester will shock you with its lightning speed payouts.</w:t>
      </w:r>
    </w:p>
    <w:p>
      <w:pPr>
        <w:pStyle w:val="Heading2"/>
      </w:pPr>
      <w:r>
        <w:t>Game Design and Mechanics</w:t>
      </w:r>
    </w:p>
    <w:p>
      <w:r/>
      <w:r>
        <w:t>Lightning Joker is a game that proves less can be more. The simple yet elegant design blends classic and contemporary elements seamlessly. When was the last time you saw cherries and Lightning Wild symbols in the same game? It's like modern art that you can win money from!</w:t>
      </w:r>
    </w:p>
    <w:p>
      <w:r/>
      <w:r>
        <w:t>The symbols, cherry, grapes, watermelon, lemon, golden bell, and lucky 7, are well-crafted, with beaming, colorful graphics. The Lightning Wild symbol substitutes all other symbols, creating opportunities for great combos. But wait, there's more! The Rapid Spin function activates when two reels match. It lights up the game like a fireworks display, and gives you a chance at unlocking the full screen mode and another bonus game. It's electrifying, like getting caught in a lightning storm with a pocket full of cash!</w:t>
      </w:r>
    </w:p>
    <w:p>
      <w:pPr>
        <w:pStyle w:val="Heading2"/>
      </w:pPr>
      <w:r>
        <w:t>Bonuses, Bonuses, Bonuses: Respins, Random Multipliers, and the Mysterious Win Feature</w:t>
      </w:r>
    </w:p>
    <w:p>
      <w:r/>
      <w:r>
        <w:t>Lightning Joker has some exciting features that will keep you at the edge of your seat. The respin feature is triggered when you see two reels filled with the same symbol. That's exciting, but it gets better; the third reel will spin again, and your chance to hit a win is amplified.</w:t>
      </w:r>
    </w:p>
    <w:p>
      <w:r/>
      <w:r>
        <w:t>The random multiplier feature is activated with a Rapid Spin function that awards a random multiplier of up to 10x. That's like a cashier at a fast-food restaurant saying, 'Surprise! Your nuggets meal is 10 times bigger today!'</w:t>
      </w:r>
    </w:p>
    <w:p>
      <w:r/>
      <w:r>
        <w:t>But wait, there's more! The Mystery Win feature is activated when two jokers show up on the reels, and it can award a prize up to 10,000 times the bet. That's like opening your fridge and finding a pizza that you forgot you ordered two weeks ago.</w:t>
      </w:r>
    </w:p>
    <w:p>
      <w:pPr>
        <w:pStyle w:val="Heading2"/>
      </w:pPr>
      <w:r>
        <w:t>Maximum Multiplier and Wild Symbol: The Keys to Winning Big in Lightning Joker</w:t>
      </w:r>
    </w:p>
    <w:p>
      <w:r/>
      <w:r>
        <w:t>Are you looking for the ultimate thrill in a slot game? Look no further than Lightning Joker, where players have the chance to strike it big with a maximum multiplier of 10x. That’s right, folks - get ready to multiply your winnings up to 10,000 times the bet value when you land 3 Wilds on the same payline.</w:t>
      </w:r>
      <w:r>
        <w:t xml:space="preserve"> </w:t>
      </w:r>
    </w:p>
    <w:p>
      <w:r/>
      <w:r>
        <w:t>But wait, there’s more! The Lightning Wild symbol is here to create a buzz and electrify your gaming experience. This wild substitute can replace all symbols to create a win but its real power lies in appearing three times on the same payline, where it offers a 10,000 times the bet value payout. Cha-ching!</w:t>
      </w:r>
    </w:p>
    <w:p>
      <w:pPr>
        <w:pStyle w:val="Heading2"/>
      </w:pPr>
      <w:r>
        <w:t>96.3% RTP - Really Tasty Payoff?</w:t>
      </w:r>
    </w:p>
    <w:p>
      <w:r/>
      <w:r>
        <w:t>Well, well, well, Lightning Joker has an RTP of 96.3%, which is more satisfying than a perfectly cooked steak. Don't get too excited, that doesn't mean that every spin will end up with a huge payout, but it does mean that over time, you can expect a return of $96.30 for every $100 betted.</w:t>
      </w:r>
    </w:p>
    <w:p>
      <w:r/>
      <w:r>
        <w:t>This payout percentage is pretty standard among the best online gambling games out there, and Lightning Joker is no exception. So, if you're looking for a fun and rewarding game, this electrifying slot might just be your ticket!</w:t>
      </w:r>
    </w:p>
    <w:p>
      <w:pPr>
        <w:pStyle w:val="Heading2"/>
      </w:pPr>
      <w:r>
        <w:t>FAQ</w:t>
      </w:r>
    </w:p>
    <w:p>
      <w:pPr>
        <w:pStyle w:val="Heading3"/>
      </w:pPr>
      <w:r>
        <w:t>What is Lightning Joker?</w:t>
      </w:r>
    </w:p>
    <w:p>
      <w:r/>
      <w:r>
        <w:t>Lightning Joker is an online slot machine game developed by Yggdrasil Gaming with a retro design featuring 3 reels and 5 paylines.</w:t>
      </w:r>
    </w:p>
    <w:p>
      <w:pPr>
        <w:pStyle w:val="Heading3"/>
      </w:pPr>
      <w:r>
        <w:t>What are the game symbols?</w:t>
      </w:r>
    </w:p>
    <w:p>
      <w:r/>
      <w:r>
        <w:t>The game symbols include cherries, grapes, watermelons, lemons, a golden bell, lucky 7s, and stars.</w:t>
      </w:r>
    </w:p>
    <w:p>
      <w:pPr>
        <w:pStyle w:val="Heading3"/>
      </w:pPr>
      <w:r>
        <w:t>What are the bonus features in Lightning Joker?</w:t>
      </w:r>
    </w:p>
    <w:p>
      <w:r/>
      <w:r>
        <w:t>Lightning Joker has three bonus features: Respins, random multipliers, and the Mystery Win feature.</w:t>
      </w:r>
    </w:p>
    <w:p>
      <w:pPr>
        <w:pStyle w:val="Heading3"/>
      </w:pPr>
      <w:r>
        <w:t>How does the Mystery Win feature work?</w:t>
      </w:r>
    </w:p>
    <w:p>
      <w:r/>
      <w:r>
        <w:t>The Mystery Win feature is played when you land at least 2 Joker symbols. You can win a Mystery Win prize up to 10,000 times your total bet!</w:t>
      </w:r>
    </w:p>
    <w:p>
      <w:pPr>
        <w:pStyle w:val="Heading3"/>
      </w:pPr>
      <w:r>
        <w:t>Is Lightning Joker a simple game?</w:t>
      </w:r>
    </w:p>
    <w:p>
      <w:r/>
      <w:r>
        <w:t>Yes, Lightning Joker is a simple game that has a basic mission: to propose a new variant on the fruit theme.</w:t>
      </w:r>
    </w:p>
    <w:p>
      <w:pPr>
        <w:pStyle w:val="Heading3"/>
      </w:pPr>
      <w:r>
        <w:t>What is the maximum payout in Lightning Joker?</w:t>
      </w:r>
    </w:p>
    <w:p>
      <w:r/>
      <w:r>
        <w:t>The maximum payout in Lightning Joker is up to 10,000 times your bet, which is given by placing 3 Wilds on the same payline.</w:t>
      </w:r>
    </w:p>
    <w:p>
      <w:pPr>
        <w:pStyle w:val="Heading3"/>
      </w:pPr>
      <w:r>
        <w:t>What is the RTP of Lightning Joker?</w:t>
      </w:r>
    </w:p>
    <w:p>
      <w:r/>
      <w:r>
        <w:t>The RTP (Return to Player) of Lightning Joker is 96.3%.</w:t>
      </w:r>
    </w:p>
    <w:p>
      <w:pPr>
        <w:pStyle w:val="Heading3"/>
      </w:pPr>
      <w:r>
        <w:t>Does Lightning Joker have a Rapid Spin function?</w:t>
      </w:r>
    </w:p>
    <w:p>
      <w:r/>
      <w:r>
        <w:t>Yes, Lightning Joker has a Rapid Spin function that starts when 2 reels are filled with the same symbol or with Wild symbols.</w:t>
      </w:r>
    </w:p>
    <w:p>
      <w:pPr>
        <w:pStyle w:val="Heading2"/>
      </w:pPr>
      <w:r>
        <w:t>What we like</w:t>
      </w:r>
    </w:p>
    <w:p>
      <w:pPr>
        <w:pStyle w:val="ListBullet"/>
        <w:spacing w:line="240" w:lineRule="auto"/>
        <w:ind w:left="720"/>
      </w:pPr>
      <w:r/>
      <w:r>
        <w:t>Simple but elegant game design with classic symbols</w:t>
      </w:r>
    </w:p>
    <w:p>
      <w:pPr>
        <w:pStyle w:val="ListBullet"/>
        <w:spacing w:line="240" w:lineRule="auto"/>
        <w:ind w:left="720"/>
      </w:pPr>
      <w:r/>
      <w:r>
        <w:t>Three bonus features make gameplay more lively and versatile</w:t>
      </w:r>
    </w:p>
    <w:p>
      <w:pPr>
        <w:pStyle w:val="ListBullet"/>
        <w:spacing w:line="240" w:lineRule="auto"/>
        <w:ind w:left="720"/>
      </w:pPr>
      <w:r/>
      <w:r>
        <w:t>Chance to win up to 10,000 times the bet value</w:t>
      </w:r>
    </w:p>
    <w:p>
      <w:pPr>
        <w:pStyle w:val="ListBullet"/>
        <w:spacing w:line="240" w:lineRule="auto"/>
        <w:ind w:left="720"/>
      </w:pPr>
      <w:r/>
      <w:r>
        <w:t>Standard RTP of 96.3%</w:t>
      </w:r>
    </w:p>
    <w:p>
      <w:pPr>
        <w:pStyle w:val="Heading2"/>
      </w:pPr>
      <w:r>
        <w:t>What we don't like</w:t>
      </w:r>
    </w:p>
    <w:p>
      <w:pPr>
        <w:pStyle w:val="ListBullet"/>
        <w:spacing w:line="240" w:lineRule="auto"/>
        <w:ind w:left="720"/>
      </w:pPr>
      <w:r/>
      <w:r>
        <w:t>Only 5 paylines may be a downside for some players</w:t>
      </w:r>
    </w:p>
    <w:p>
      <w:pPr>
        <w:pStyle w:val="ListBullet"/>
        <w:spacing w:line="240" w:lineRule="auto"/>
        <w:ind w:left="720"/>
      </w:pPr>
      <w:r/>
      <w:r>
        <w:t>No free spins feature</w:t>
      </w:r>
    </w:p>
    <w:p>
      <w:r/>
      <w:r>
        <w:rPr>
          <w:b/>
        </w:rPr>
        <w:t>Play Lightning Joker Free - Review of Yggdrasil Gaming's Online Slot</w:t>
      </w:r>
    </w:p>
    <w:p>
      <w:r/>
      <w:r>
        <w:rPr>
          <w:i/>
        </w:rPr>
        <w:t>Find out everything there is to know about Lightning Joker, an online slot machine from Yggdrasil Gaming. Play for free and activate multiple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