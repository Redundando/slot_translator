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 Fate Sister for Free | Exciting Bonus Features</w:t>
      </w:r>
    </w:p>
    <w:p>
      <w:pPr>
        <w:pStyle w:val="Heading2"/>
      </w:pPr>
      <w:r>
        <w:t>Experience the Wonders of Fate with Age of the Gods Fate Sisters</w:t>
      </w:r>
    </w:p>
    <w:p>
      <w:r/>
      <w:r>
        <w:t>Get ready to enter a world of divine intervention and mystical powers with Age of the Gods Fate Sisters. This online slot game by Playtech is an enthralling fusion of ancient Greek mythology and modern gaming technology that is sure to transport you to a world of epic proportions.</w:t>
      </w:r>
      <w:r/>
    </w:p>
    <w:p>
      <w:r/>
      <w:r>
        <w:t>As you spin the reels of this 5-reel, 25-payline slot game, you will find yourself immersed in the company of three powerful sisters - Lachesis, Clotho, and Atropos. These fates have the power to influence your destiny - but don't worry, they're here to help.</w:t>
      </w:r>
      <w:r/>
    </w:p>
    <w:p>
      <w:r/>
      <w:r>
        <w:t>One of the standout features of Age of the Gods Fate Sisters is the Free Spins round. This feature is triggered by landing three or more scatters on the reels, and it can also be re-triggered indefinitely. During the Free Spins round, the three Fate Sisters appear as stacked wilds, increasing your chances of hitting a big win.</w:t>
      </w:r>
      <w:r/>
    </w:p>
    <w:p>
      <w:r/>
      <w:r>
        <w:t>If you're looking for even more chances to hit it big, keep an eye out for the re-spin feature, which is triggered when you land a full stack of any of the three Sister symbols. The triggering stack will lock in place while the other reels spin again, giving you a shot at landing even more Sister symbols and increasing your chances of winning big.</w:t>
      </w:r>
      <w:r/>
    </w:p>
    <w:p>
      <w:r/>
      <w:r>
        <w:t>But perhaps the most exciting feature of all is the Portal Free Games of Fates functionality. To trigger this feature, you'll need to land the Portal symbol on reels 1, 3, and 5. Once you do, you'll be taken to a separate screen where you'll have the opportunity to choose one of three options - the Lachesis Free Games, Clotho Free Games, or Atropos Free Games. Each option offers a different number of free spins and multipliers, with the potential for some truly colossal wins.</w:t>
      </w:r>
      <w:r/>
    </w:p>
    <w:p>
      <w:r/>
      <w:r>
        <w:t>All in all, Age of the Gods Fate Sisters is a beautifully designed and expertly crafted online slot game that is sure to captivate players of all levels of experience. With its engaging storyline, exciting bonus features, and impressive graphics and sound, this is one game that you won't want to miss.</w:t>
      </w:r>
    </w:p>
    <w:p>
      <w:pPr>
        <w:pStyle w:val="Heading2"/>
      </w:pPr>
      <w:r>
        <w:t>Greek Mythology Madness</w:t>
      </w:r>
    </w:p>
    <w:p>
      <w:r/>
      <w:r>
        <w:t xml:space="preserve">Ah, Greek mythology, the stuff that makes classics out of movies, TV shows, and even slot games! And when it comes to </w:t>
      </w:r>
      <w:r>
        <w:rPr>
          <w:i/>
        </w:rPr>
        <w:t>Age of the Gods – Fate Sister</w:t>
      </w:r>
      <w:r>
        <w:t>, this Greek mythology slot game takes you on a ride of epic proportions as you make your way through the adventures of the three Fates: Clotho, Lachesis, and Atropos!</w:t>
      </w:r>
    </w:p>
    <w:p>
      <w:r/>
      <w:r>
        <w:t>Their ability to influence the fate of people is the core of the game’s narrative, and the graphics are so well-thought-out that it's hard not to feel like you have been transported into their realm entirely. Brace yourself for an immersive gaming experience that will make you appreciate every detail of the game.</w:t>
      </w:r>
    </w:p>
    <w:p>
      <w:pPr>
        <w:pStyle w:val="Heading2"/>
      </w:pPr>
      <w:r>
        <w:t>Bonus Features</w:t>
      </w:r>
    </w:p>
    <w:p>
      <w:r/>
      <w:r>
        <w:t>Are you ready for some action-packed fun? Age of the Gods Fate Sisters has plenty to offer, with its variety of bonus features that'll keep you on the edge of your seat.</w:t>
      </w:r>
    </w:p>
    <w:p>
      <w:r/>
      <w:r>
        <w:t>The Sisters' Gift is one such bonus feature. It's triggered when all three of the sisters appear on reels 1, 3, and 5. Sounds simple, right? Well, it pays out as a scatter, and you won't be able to take your eyes off the screen as you watch them remain in their positions.</w:t>
      </w:r>
      <w:r>
        <w:rPr>
          <w:i/>
        </w:rPr>
        <w:t xml:space="preserve"> (It's like watching a game of musical chairs, only with divine beings.) </w:t>
      </w:r>
      <w:r>
        <w:t xml:space="preserve"> </w:t>
      </w:r>
    </w:p>
    <w:p>
      <w:r/>
      <w:r>
        <w:t>But that's not all, folks. There's also the Portal Free Games feature, where players can access free spins by simply landing three portal symbols on the middle reels. Each sister has their own unique offering; Atropos gives you dynamic multipliers, Lachesis rewards you with fixed wilds, and Clotho grants you random jokers. Who says fate has to be cruel?</w:t>
      </w:r>
    </w:p>
    <w:p>
      <w:r/>
      <w:r>
        <w:t>And if that still isn't enough for you, there's a re-spin feature on the base game. It's almost too easy to get lost in the game's exciting and dynamic gameplay.</w:t>
      </w:r>
      <w:r>
        <w:rPr>
          <w:i/>
        </w:rPr>
        <w:t xml:space="preserve"> (In fact, I almost forgot to write this review – I was so engrossed in the game.)</w:t>
      </w:r>
    </w:p>
    <w:p>
      <w:pPr>
        <w:pStyle w:val="Heading2"/>
      </w:pPr>
      <w:r>
        <w:t>Progressive Jackpots</w:t>
      </w:r>
    </w:p>
    <w:p>
      <w:r/>
      <w:r>
        <w:t xml:space="preserve">Are you feeling lucky, punk? Well, you should be because Age of the Gods – Fate Sisters has not one, not two, but </w:t>
      </w:r>
      <w:r>
        <w:rPr>
          <w:i/>
        </w:rPr>
        <w:t>four</w:t>
      </w:r>
      <w:r>
        <w:t xml:space="preserve"> progressive jackpots up for grabs. It's like a game within a game, and it's a race against fate (and the other players) to hit the big bucks.</w:t>
      </w:r>
    </w:p>
    <w:p>
      <w:r/>
      <w:r>
        <w:t>The jackpot feature is triggered by a random game, where players have to find three identical symbols related to one of the four jackpots: Power, Extra Power, Super Power, or Ultimate Power. And trust me, you don't want to settle for anything less than Ultimate Power. The value of the jackpots increases with the player's bet, so the higher the bet, the bigger the potential payout. It's like playing the lottery, only with better odds and more fun.</w:t>
      </w:r>
    </w:p>
    <w:p>
      <w:pPr>
        <w:pStyle w:val="Heading2"/>
      </w:pPr>
      <w:r>
        <w:t>Graphics</w:t>
      </w:r>
    </w:p>
    <w:p>
      <w:r/>
      <w:r>
        <w:t>If you're like me and enjoy playing slots a bit too much, you know that graphics can make or break a game. Thankfully, Age of the Gods Fate Sisters doesn't disappoint in that department. The graphics and symbols used in this game are downright gorgeous. The attention to detail is impressive and it's clear that the developers put a lot of thought into the design. It's almost like each symbol has a personality of its own!</w:t>
      </w:r>
    </w:p>
    <w:p>
      <w:r/>
      <w:r>
        <w:t>The background is also stunningly crafted. It feels like you're in the clouds, watching the Fates spin the reels for you. The special effects are a cherry on top, with each symbol animating in its own unique way. It's like watching a little performance with each spin.</w:t>
      </w:r>
    </w:p>
    <w:p>
      <w:r/>
      <w:r>
        <w:t>Overall, the graphics in Age of the Gods Fate Sisters are simply breathtaking. It's like playing a work of art. It's one of those slot games that makes you want to forget about the money and just admire the beauty of it all. But don't do that, because that money is yours to win!</w:t>
      </w:r>
    </w:p>
    <w:p>
      <w:pPr>
        <w:pStyle w:val="Heading2"/>
      </w:pPr>
      <w:r>
        <w:t>FAQ</w:t>
      </w:r>
    </w:p>
    <w:p>
      <w:pPr>
        <w:pStyle w:val="Heading3"/>
      </w:pPr>
      <w:r>
        <w:t>What is Age of the Gods Fate Sisters?</w:t>
      </w:r>
    </w:p>
    <w:p>
      <w:r/>
      <w:r>
        <w:t>Age of the Gods Fate Sisters, by Playtech, is an online slot game with 5 reels, 25 paylines, and a Greek mythology theme.</w:t>
      </w:r>
    </w:p>
    <w:p>
      <w:pPr>
        <w:pStyle w:val="Heading3"/>
      </w:pPr>
      <w:r>
        <w:t>What are the bonus features in Age of the Gods Fate Sisters?</w:t>
      </w:r>
    </w:p>
    <w:p>
      <w:r/>
      <w:r>
        <w:t>There are several bonus features, including Sisters' Gift, which is activated by the three protagonist sisters on reels 1, 3, and 5, and the Portal Free Games of Fates, which offers free spins and multipliers or fixed wilds depending on which sister appears.</w:t>
      </w:r>
    </w:p>
    <w:p>
      <w:pPr>
        <w:pStyle w:val="Heading3"/>
      </w:pPr>
      <w:r>
        <w:t>What is the RTP for Age of the Gods Fate Sisters?</w:t>
      </w:r>
    </w:p>
    <w:p>
      <w:r/>
      <w:r>
        <w:t>The return to player (RTP) for Age of the Gods Fate Sisters is 92.95%.</w:t>
      </w:r>
    </w:p>
    <w:p>
      <w:pPr>
        <w:pStyle w:val="Heading3"/>
      </w:pPr>
      <w:r>
        <w:t>Can I win a progressive jackpot in this game?</w:t>
      </w:r>
    </w:p>
    <w:p>
      <w:r/>
      <w:r>
        <w:t>Yes, there are 4 progressive jackpots in Age of the Gods Fate Sisters that can be won by playing a random game where you search for 3 identical symbols related to the Power, Extra Power, Super Power, or Ultimate Power jackpot.</w:t>
      </w:r>
    </w:p>
    <w:p>
      <w:pPr>
        <w:pStyle w:val="Heading3"/>
      </w:pPr>
      <w:r>
        <w:t>How do I activate bonus features in Age of the Gods Fate Sisters?</w:t>
      </w:r>
    </w:p>
    <w:p>
      <w:r/>
      <w:r>
        <w:t>Bonus features like Sisters' Gift and Portal Free Games of Fates are activated by certain symbol combinations on the reels.</w:t>
      </w:r>
    </w:p>
    <w:p>
      <w:pPr>
        <w:pStyle w:val="Heading3"/>
      </w:pPr>
      <w:r>
        <w:t>Is Age of the Gods Fate Sisters available on mobile?</w:t>
      </w:r>
    </w:p>
    <w:p>
      <w:r/>
      <w:r>
        <w:t>Yes, Age of the Gods Fate Sisters is available on mobile, as well as desktop and tablet devices.</w:t>
      </w:r>
    </w:p>
    <w:p>
      <w:pPr>
        <w:pStyle w:val="Heading3"/>
      </w:pPr>
      <w:r>
        <w:t>What is the minimum and maximum bet in this game?</w:t>
      </w:r>
    </w:p>
    <w:p>
      <w:r/>
      <w:r>
        <w:t>The minimum bet in Age of the Gods Fate Sisters is 0.25 credits, while the maximum bet is 500 credits.</w:t>
      </w:r>
    </w:p>
    <w:p>
      <w:pPr>
        <w:pStyle w:val="Heading3"/>
      </w:pPr>
      <w:r>
        <w:t>What is the maximum payout in Age of the Gods Fate Sisters?</w:t>
      </w:r>
    </w:p>
    <w:p>
      <w:r/>
      <w:r>
        <w:t>The maximum payout in Age of the Gods Fate Sisters is 10,000 times your bet per line, plus any progressive jackpot winnings.</w:t>
      </w:r>
    </w:p>
    <w:p>
      <w:pPr>
        <w:pStyle w:val="Heading2"/>
      </w:pPr>
      <w:r>
        <w:t>What we like</w:t>
      </w:r>
    </w:p>
    <w:p>
      <w:pPr>
        <w:pStyle w:val="ListBullet"/>
        <w:spacing w:line="240" w:lineRule="auto"/>
        <w:ind w:left="720"/>
      </w:pPr>
      <w:r/>
      <w:r>
        <w:t>Exciting bonus features, including free spins and re-spin feature.</w:t>
      </w:r>
    </w:p>
    <w:p>
      <w:pPr>
        <w:pStyle w:val="ListBullet"/>
        <w:spacing w:line="240" w:lineRule="auto"/>
        <w:ind w:left="720"/>
      </w:pPr>
      <w:r/>
      <w:r>
        <w:t>Four progressive jackpots to be won.</w:t>
      </w:r>
    </w:p>
    <w:p>
      <w:pPr>
        <w:pStyle w:val="ListBullet"/>
        <w:spacing w:line="240" w:lineRule="auto"/>
        <w:ind w:left="720"/>
      </w:pPr>
      <w:r/>
      <w:r>
        <w:t>Well-designed graphics and symbols that contribute to creating an immersive gaming experience.</w:t>
      </w:r>
    </w:p>
    <w:p>
      <w:pPr>
        <w:pStyle w:val="ListBullet"/>
        <w:spacing w:line="240" w:lineRule="auto"/>
        <w:ind w:left="720"/>
      </w:pPr>
      <w:r/>
      <w:r>
        <w:t>Based on Greek mythology, offering players the chance to learn more about ancient mythology.</w:t>
      </w:r>
    </w:p>
    <w:p>
      <w:pPr>
        <w:pStyle w:val="Heading2"/>
      </w:pPr>
      <w:r>
        <w:t>What we don't like</w:t>
      </w:r>
    </w:p>
    <w:p>
      <w:pPr>
        <w:pStyle w:val="ListBullet"/>
        <w:spacing w:line="240" w:lineRule="auto"/>
        <w:ind w:left="720"/>
      </w:pPr>
      <w:r/>
      <w:r>
        <w:t>Limited paylines compared to other slot games.</w:t>
      </w:r>
    </w:p>
    <w:p>
      <w:r/>
      <w:r>
        <w:rPr>
          <w:b/>
        </w:rPr>
        <w:t>Play Age of the Gods – Fate Sister for Free | Exciting Bonus Features</w:t>
      </w:r>
    </w:p>
    <w:p>
      <w:r/>
      <w:r>
        <w:rPr>
          <w:i/>
        </w:rPr>
        <w:t>Find out why Age of the Gods – Fate Sister is worth playing! Enjoy exciting bonus features and win progressive jackpots.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