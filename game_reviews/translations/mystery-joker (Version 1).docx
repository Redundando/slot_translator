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Mystery Joker Slot Game Review</w:t>
      </w:r>
    </w:p>
    <w:p>
      <w:pPr>
        <w:pStyle w:val="Heading2"/>
      </w:pPr>
      <w:r>
        <w:t>Exciting Gameplay with Mystery Joker</w:t>
      </w:r>
    </w:p>
    <w:p>
      <w:r/>
      <w:r>
        <w:t>If you're looking for a classic fruit-themed slot game with a simple yet exciting gameplay system, then Mystery Joker is the perfect game for you! With a 3x3 grid and fixed paylines that snake through it, you have the chance to win big by aligning 3 identical symbols from left to right horizontally. And if that's not enough, Scatter wins can appear anywhere on the grid to amp up the thrill factor.</w:t>
      </w:r>
      <w:r/>
    </w:p>
    <w:p>
      <w:r/>
      <w:r>
        <w:t xml:space="preserve">Feeling lucky? With a minimum bet per line of only €0.10, you won't break the bank playing this game. But if you're feeling really daring, you can go all in with each spin costing up to €100. And don't forget about Autoplay, where you can select up to 100 automatic spins with different win or loss limits - perfect if you need a break to grab a snack or to feed your cat. </w:t>
      </w:r>
      <w:r/>
    </w:p>
    <w:p>
      <w:r/>
      <w:r>
        <w:t>Oh, and we can't forget about the lightning-shaped button that speeds up the reel rotation. Because honestly, who has time to waste waiting for those fruit symbols to line up? But hey, be careful- with high volatility, you may not win as frequently, but when you do, you'll win substantial amounts! It's like waiting for your crush to text you back, diamonds are rare but you can already feel the victory in your veins.</w:t>
      </w:r>
    </w:p>
    <w:p>
      <w:pPr>
        <w:pStyle w:val="Heading2"/>
      </w:pPr>
      <w:r>
        <w:t>BONUS FEATURES</w:t>
      </w:r>
    </w:p>
    <w:p>
      <w:r/>
      <w:r>
        <w:t xml:space="preserve">Did someone say free spins? Mystery Joker has got your back! Get ready to be rewarded with 10 free spins when you hit 3 Joker symbols. And the fun doesn't stop there! You can keep reactivating this feature up to a whopping 50 times. That's more chances for you to win big and strike it lucky. </w:t>
      </w:r>
    </w:p>
    <w:p>
      <w:r/>
      <w:r>
        <w:t xml:space="preserve">Hold on to your hat because it's about to get even more exciting! During the bonus feature, 2 Joker symbols popping up mean that you win a mysterious prize of 1x to 100x the total bet. How cool is that? With so many bonus features and chances to win, it's no mystery why Mystery Joker is a casino favorite. </w:t>
      </w:r>
    </w:p>
    <w:p>
      <w:pPr>
        <w:pStyle w:val="Heading2"/>
      </w:pPr>
      <w:r>
        <w:t>Graphics</w:t>
      </w:r>
    </w:p>
    <w:p>
      <w:r/>
      <w:r>
        <w:t>Hold on to your hats because the graphics in this game are truly something to behold. Play'n Go's attention to detail has left us swooning like a schoolgirl. The symbols are so crisp and clear, it's as if they've jumped straight out of the screen and into your lap. And let's not forget the reels - they're smoother than a baby's bottom. Plus, if you're the type of player who likes to read every message that pops up on the screen, you're in luck. The gameplay messages are perfectly legible.</w:t>
      </w:r>
    </w:p>
    <w:p>
      <w:r/>
      <w:r>
        <w:t>Oh, and did we mention the music? The arcade-style tunes are so catchy, you'll find yourself humming along in no time. But, for those who prefer to play in silence, you can always hit that mute button. Who knew a game called Mystery Joker could be so aesthetically pleasing?</w:t>
      </w:r>
    </w:p>
    <w:p>
      <w:pPr>
        <w:pStyle w:val="Heading2"/>
      </w:pPr>
      <w:r>
        <w:t>RTP: Rise to Payouts!</w:t>
      </w:r>
    </w:p>
    <w:p>
      <w:r/>
      <w:r>
        <w:t>Okay slotheads, let's talk RTP (Return to Player) for Mystery Joker. Hold onto your hats, because there's no guarantee you'll make back your dough! But don't worry, we've got some good news - during our testing, we noticed that this game has a generous payout percentage of 93.99%. Which is not too shabby, right?</w:t>
      </w:r>
    </w:p>
    <w:p>
      <w:r/>
      <w:r>
        <w:t>We won't give away all the surprises, but we can say that we hit some pretty sweet jackpots while we were playing. So, don't let the RTP panic you - just relax and enjoy the game. Who knows? You might end up with more cash than you started with.</w:t>
      </w:r>
    </w:p>
    <w:p>
      <w:pPr>
        <w:pStyle w:val="Heading2"/>
      </w:pPr>
      <w:r>
        <w:t>Software Provider: Play’n Go</w:t>
      </w:r>
    </w:p>
    <w:p>
      <w:r/>
      <w:r>
        <w:t>Let's be real, mystery is at the forefront of what makes gambling so alluring. And when it comes to the Mystery Joker slot game, Play'n Go really knows how to keep players captivated with their top-notch software. This game is a perfect combination of classic gameplay and modern features that will keep you on the edge of your seat.</w:t>
      </w:r>
    </w:p>
    <w:p>
      <w:r/>
      <w:r>
        <w:t>Play'n Go is a household name in the slot game industry, and the quality of their products is clear in Mystery Joker. So, wait no more and put your luck to the ultimate test with our favorite jester.</w:t>
      </w:r>
    </w:p>
    <w:p>
      <w:pPr>
        <w:pStyle w:val="Heading2"/>
      </w:pPr>
      <w:r>
        <w:t>FAQ</w:t>
      </w:r>
    </w:p>
    <w:p>
      <w:pPr>
        <w:pStyle w:val="Heading3"/>
      </w:pPr>
      <w:r>
        <w:t>What is Mystery Joker?</w:t>
      </w:r>
    </w:p>
    <w:p>
      <w:r/>
      <w:r>
        <w:t>Mystery Joker is a online slot game developed by Play'n GO, which uses the classic fruit theme through simple gameplay.</w:t>
      </w:r>
    </w:p>
    <w:p>
      <w:pPr>
        <w:pStyle w:val="Heading3"/>
      </w:pPr>
      <w:r>
        <w:t>How do I win in Mystery Joker?</w:t>
      </w:r>
    </w:p>
    <w:p>
      <w:r/>
      <w:r>
        <w:t>To win, you need to align 3 identical symbols from left to right horizontally, while Scatter wins can appear anywhere on the grid.</w:t>
      </w:r>
    </w:p>
    <w:p>
      <w:pPr>
        <w:pStyle w:val="Heading3"/>
      </w:pPr>
      <w:r>
        <w:t>What is the minimum bet in Mystery Joker?</w:t>
      </w:r>
    </w:p>
    <w:p>
      <w:r/>
      <w:r>
        <w:t>The minimum bet per line is €0.10, with each spin costing between €0.50 and €100.</w:t>
      </w:r>
    </w:p>
    <w:p>
      <w:pPr>
        <w:pStyle w:val="Heading3"/>
      </w:pPr>
      <w:r>
        <w:t>Can I use Autoplay in Mystery Joker?</w:t>
      </w:r>
    </w:p>
    <w:p>
      <w:r/>
      <w:r>
        <w:t>Yes, with Autoplay, you can select from 5 to 100 automatic spins, with different win or loss limits.</w:t>
      </w:r>
    </w:p>
    <w:p>
      <w:pPr>
        <w:pStyle w:val="Heading3"/>
      </w:pPr>
      <w:r>
        <w:t>What is the RTP of Mystery Joker?</w:t>
      </w:r>
    </w:p>
    <w:p>
      <w:r/>
      <w:r>
        <w:t>The RTP of Mystery Joker is 93.99%, although it's not a given, rather an interval.</w:t>
      </w:r>
    </w:p>
    <w:p>
      <w:pPr>
        <w:pStyle w:val="Heading3"/>
      </w:pPr>
      <w:r>
        <w:t>What are the symbols in Mystery Joker?</w:t>
      </w:r>
    </w:p>
    <w:p>
      <w:r/>
      <w:r>
        <w:t>There are 5 regular symbols and one special one. Cherries and lemons pay 10 times the bet, grapes pay 30 times, bells pay 40 and stars pay 50. With 3 Jokers symbols, 10 free spins are activated.</w:t>
      </w:r>
    </w:p>
    <w:p>
      <w:pPr>
        <w:pStyle w:val="Heading3"/>
      </w:pPr>
      <w:r>
        <w:t>What is the maximum number of free spins in Mystery Joker?</w:t>
      </w:r>
    </w:p>
    <w:p>
      <w:r/>
      <w:r>
        <w:t>You can activate up to 50 free spins in Mystery Joker.</w:t>
      </w:r>
    </w:p>
    <w:p>
      <w:pPr>
        <w:pStyle w:val="Heading3"/>
      </w:pPr>
      <w:r>
        <w:t>What is the volatility of Mystery Joker?</w:t>
      </w:r>
    </w:p>
    <w:p>
      <w:r/>
      <w:r>
        <w:t>The volatility is high, so you win less frequently but still substantial amounts.</w:t>
      </w:r>
    </w:p>
    <w:p>
      <w:pPr>
        <w:pStyle w:val="Heading2"/>
      </w:pPr>
      <w:r>
        <w:t>What we like</w:t>
      </w:r>
    </w:p>
    <w:p>
      <w:pPr>
        <w:pStyle w:val="ListBullet"/>
        <w:spacing w:line="240" w:lineRule="auto"/>
        <w:ind w:left="720"/>
      </w:pPr>
      <w:r/>
      <w:r>
        <w:t>Exciting bonus features and big win opportunities</w:t>
      </w:r>
    </w:p>
    <w:p>
      <w:pPr>
        <w:pStyle w:val="ListBullet"/>
        <w:spacing w:line="240" w:lineRule="auto"/>
        <w:ind w:left="720"/>
      </w:pPr>
      <w:r/>
      <w:r>
        <w:t>High volatility for substantial wins</w:t>
      </w:r>
    </w:p>
    <w:p>
      <w:pPr>
        <w:pStyle w:val="ListBullet"/>
        <w:spacing w:line="240" w:lineRule="auto"/>
        <w:ind w:left="720"/>
      </w:pPr>
      <w:r/>
      <w:r>
        <w:t>Well-designed graphics from Play'n Go</w:t>
      </w:r>
    </w:p>
    <w:p>
      <w:pPr>
        <w:pStyle w:val="ListBullet"/>
        <w:spacing w:line="240" w:lineRule="auto"/>
        <w:ind w:left="720"/>
      </w:pPr>
      <w:r/>
      <w:r>
        <w:t>Autoplay options for convenience</w:t>
      </w:r>
    </w:p>
    <w:p>
      <w:pPr>
        <w:pStyle w:val="Heading2"/>
      </w:pPr>
      <w:r>
        <w:t>What we don't like</w:t>
      </w:r>
    </w:p>
    <w:p>
      <w:pPr>
        <w:pStyle w:val="ListBullet"/>
        <w:spacing w:line="240" w:lineRule="auto"/>
        <w:ind w:left="720"/>
      </w:pPr>
      <w:r/>
      <w:r>
        <w:t>Low RTP</w:t>
      </w:r>
    </w:p>
    <w:p>
      <w:pPr>
        <w:pStyle w:val="ListBullet"/>
        <w:spacing w:line="240" w:lineRule="auto"/>
        <w:ind w:left="720"/>
      </w:pPr>
      <w:r/>
      <w:r>
        <w:t>Limited number of paylines</w:t>
      </w:r>
    </w:p>
    <w:p>
      <w:r/>
      <w:r>
        <w:rPr>
          <w:b/>
        </w:rPr>
        <w:t>Play Free Mystery Joker Slot Game Review</w:t>
      </w:r>
    </w:p>
    <w:p>
      <w:r/>
      <w:r>
        <w:rPr>
          <w:i/>
        </w:rPr>
        <w:t>Read our review of Mystery Joker, a slot game with classic fruit themes and exciting features. Play for free and win big with Autoplay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