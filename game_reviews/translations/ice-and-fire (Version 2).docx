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and Fire Free - Review of Yggdrasil's Online Slot Game</w:t>
      </w:r>
    </w:p>
    <w:p>
      <w:pPr>
        <w:pStyle w:val="Heading2"/>
      </w:pPr>
      <w:r>
        <w:t>Get Ready for Battle - Ice and Fire Slot Game Has Arrived!</w:t>
      </w:r>
    </w:p>
    <w:p>
      <w:r/>
      <w:r>
        <w:t>Looking for an exciting new online casino game to test your luck? Look no further than Ice and Fire by Yggdrasil! This game packs a fiery punch with two battling dragons and unique gameplay mechanics that are sure to keep you entertained for hours.</w:t>
      </w:r>
    </w:p>
    <w:p>
      <w:r/>
      <w:r>
        <w:t>Ice and Fire features two identical 5x5 game grids, one representing the Ice Dragon's realm and the other the Fire Dragon's realm. With fifty symbols per spin and the chance to trigger bonus features with special symbols like the dragon egg Scatter or the grimoire Wild, this game is jam-packed with chances to win big.</w:t>
      </w:r>
    </w:p>
    <w:p>
      <w:r/>
      <w:r>
        <w:t>To enter special mode, players must fill the gem counter with at least 4 consecutive combinations. And while the two game grids don't interact directly, the Wild symbols do appear in the same position on both, opening up the possibility for even more combinations and even bigger wins.</w:t>
      </w:r>
    </w:p>
    <w:p>
      <w:pPr>
        <w:pStyle w:val="Heading2"/>
      </w:pPr>
      <w:r>
        <w:t>Get Ready to be Dazzled by the Stunning Graphics and Sound in Ice and Fire!</w:t>
      </w:r>
    </w:p>
    <w:p>
      <w:r/>
      <w:r>
        <w:t>Hey, are you ready to be transported to a world of magic and fantasy? Then strap on your helmet and get ready to embark on a journey through the dragon-filled world of Ice and Fire. This game has a heart-pumping orchestral soundtrack that will make you feel like you're about to take off on a wild adventure. We’re talking pounding percussion, sweeping strings, and all kinds of epic melodies.</w:t>
      </w:r>
    </w:p>
    <w:p>
      <w:r/>
      <w:r>
        <w:t>But that’s not all— the game screen is split into two, each with its own unique visuals. On the left, you have the ice dragon’s lair, complete with snowy firs and glaciers, while on the right, you have the fiery realm of the fire dragon, with hills devoured by magma and erupting volcanoes. The colors are so vivid and the designs are so gorgeous that you might just forget that you’re playing a slot game.</w:t>
      </w:r>
    </w:p>
    <w:p>
      <w:r/>
      <w:r>
        <w:t xml:space="preserve"> And let's not forget about the symbols on each grid, which will draw your attention and make you feel like you're part of the adventure. Hands down, this is some of the best game design we've seen in years. </w:t>
      </w:r>
    </w:p>
    <w:p>
      <w:pPr>
        <w:pStyle w:val="Heading2"/>
      </w:pPr>
      <w:r>
        <w:t>Get the most out of Ice and Fire: Unlock special modes and bonus features!</w:t>
      </w:r>
    </w:p>
    <w:p>
      <w:r/>
      <w:r>
        <w:t>Ready to take your online slot game experience to the next level? Look no further than Ice and Fire! To access the special mode, you've got to do a bit of work first. That means filling up your gem counter by nailing at least four consecutive combinations. No pain, no gain, right? But trust us, it's worth it.</w:t>
      </w:r>
    </w:p>
    <w:p>
      <w:r/>
      <w:r>
        <w:t>And that's not all! The game also features bonus features that are triggered by special symbols like the dragon egg Scatter and grimoire Wild. These added elements bring even more excitement and entertainment to the game. It's like a double scoop of ice cream on a hot summer day - double the flavor, double the fun!</w:t>
      </w:r>
    </w:p>
    <w:p>
      <w:pPr>
        <w:pStyle w:val="Heading2"/>
      </w:pPr>
      <w:r>
        <w:t>Ice and Fire vs. Other Dragon-Themed Slots: Who's the Ultimate Fire-Breather?</w:t>
      </w:r>
    </w:p>
    <w:p>
      <w:r/>
      <w:r>
        <w:t xml:space="preserve">Dragons are as common in the online slot world as Kris Jenner is at a Kardashian family gathering. But, Ice and Fire has something the rest don't - two identical grids representing the two different dragon realms, and Wild symbols ready to ignite your winnings in both grids. Talk about double the heat! </w:t>
      </w:r>
      <w:r>
        <w:t xml:space="preserve"> </w:t>
      </w:r>
    </w:p>
    <w:p>
      <w:r/>
      <w:r>
        <w:t xml:space="preserve">Some other dragon-themed slots out there include Dragon Slot, Dragon Wins, Dragon's Myth, A Dragon's Story, Double Dragons and Dragon Kingdom. But let's face it, they're no match for the flames that Ice and Fire can bring. You might as well call them 'Dragon Flops'. </w:t>
      </w:r>
    </w:p>
    <w:p>
      <w:pPr>
        <w:pStyle w:val="Heading2"/>
      </w:pPr>
      <w:r>
        <w:t>Get Your Engine Roaring with Yggdrasil's 'Ice and Fire'</w:t>
      </w:r>
    </w:p>
    <w:p>
      <w:r/>
      <w:r>
        <w:t>Hold onto your hats, folks! Yggdrasil, the masterminds behind some of the best online slots, have a new game that's ready to blow you away. Say hello to 'Ice and Fire', the game that's got players on the edge of their seats!</w:t>
      </w:r>
    </w:p>
    <w:p>
      <w:r/>
      <w:r>
        <w:t>This adrenaline-fueled game puts two dragons up against each other, battling it out to see who will emerge victorious. With stunning visuals and an epic orchestral soundtrack, this is one game that's sure to leave a lasting impression.</w:t>
      </w:r>
    </w:p>
    <w:p>
      <w:r/>
      <w:r>
        <w:t>But it's not just about looks - 'Ice and Fire' is packed with features that will keep you coming back for more. With two identical game grids, a gem counter, bonus features triggered by special symbols, and graphics so sharp you'll feel like you're in the game yourself, what more could you want?</w:t>
      </w:r>
    </w:p>
    <w:p>
      <w:pPr>
        <w:pStyle w:val="Heading2"/>
      </w:pPr>
      <w:r>
        <w:t>FAQ</w:t>
      </w:r>
    </w:p>
    <w:p>
      <w:pPr>
        <w:pStyle w:val="Heading3"/>
      </w:pPr>
      <w:r>
        <w:t>What is Ice and Fire?</w:t>
      </w:r>
    </w:p>
    <w:p>
      <w:r/>
      <w:r>
        <w:t>Ice and Fire is an online slot game that features two dragons, one blue and one red.</w:t>
      </w:r>
    </w:p>
    <w:p>
      <w:pPr>
        <w:pStyle w:val="Heading3"/>
      </w:pPr>
      <w:r>
        <w:t>What is the goal of the game?</w:t>
      </w:r>
    </w:p>
    <w:p>
      <w:r/>
      <w:r>
        <w:t>The goal of the game is to get at least four consecutive combinations to fill the gem counter and have access to the special mode.</w:t>
      </w:r>
    </w:p>
    <w:p>
      <w:pPr>
        <w:pStyle w:val="Heading3"/>
      </w:pPr>
      <w:r>
        <w:t>How many game grids are there?</w:t>
      </w:r>
    </w:p>
    <w:p>
      <w:r/>
      <w:r>
        <w:t>There are two identical 5x5 grids, representing the two different realms of the dragons.</w:t>
      </w:r>
    </w:p>
    <w:p>
      <w:pPr>
        <w:pStyle w:val="Heading3"/>
      </w:pPr>
      <w:r>
        <w:t>What are the bonus features of the game?</w:t>
      </w:r>
    </w:p>
    <w:p>
      <w:r/>
      <w:r>
        <w:t>The game has bonus features caused by special symbols, such as the dragon egg Scatter or the grimoire Wild.</w:t>
      </w:r>
    </w:p>
    <w:p>
      <w:pPr>
        <w:pStyle w:val="Heading3"/>
      </w:pPr>
      <w:r>
        <w:t>What is the music of the game like?</w:t>
      </w:r>
    </w:p>
    <w:p>
      <w:r/>
      <w:r>
        <w:t>During the game, you will be accompanied by an orchestral music composed mainly of percussion and strings.</w:t>
      </w:r>
    </w:p>
    <w:p>
      <w:pPr>
        <w:pStyle w:val="Heading3"/>
      </w:pPr>
      <w:r>
        <w:t>Can the Wild symbols interact between the two grids?</w:t>
      </w:r>
    </w:p>
    <w:p>
      <w:r/>
      <w:r>
        <w:t>Yes, when Wild symbols appear on one grid, they will also appear in the same position on the other, giving the possibility of obtaining more combinations.</w:t>
      </w:r>
    </w:p>
    <w:p>
      <w:pPr>
        <w:pStyle w:val="Heading3"/>
      </w:pPr>
      <w:r>
        <w:t>What are some similar slots to Ice and Fire?</w:t>
      </w:r>
    </w:p>
    <w:p>
      <w:r/>
      <w:r>
        <w:t>Similar slots include Dragon Slot, Dragon Wins, Dragon’s Myth, A Dragon’s Story, Double Dragons, and Dragon Kingdom.</w:t>
      </w:r>
    </w:p>
    <w:p>
      <w:pPr>
        <w:pStyle w:val="Heading3"/>
      </w:pPr>
      <w:r>
        <w:t>What is the graphic design of the game like?</w:t>
      </w:r>
    </w:p>
    <w:p>
      <w:r/>
      <w:r>
        <w:t>The game screen is divided into two: on the left we find the realm of the ice dragon, composed of snowy firs and glaciers, on the right we find the lair of the fire dragon, made of hills devoured by magma and erupting volcanoes.</w:t>
      </w:r>
    </w:p>
    <w:p>
      <w:pPr>
        <w:pStyle w:val="Heading2"/>
      </w:pPr>
      <w:r>
        <w:t>What we like</w:t>
      </w:r>
    </w:p>
    <w:p>
      <w:pPr>
        <w:pStyle w:val="ListBullet"/>
        <w:spacing w:line="240" w:lineRule="auto"/>
        <w:ind w:left="720"/>
      </w:pPr>
      <w:r/>
      <w:r>
        <w:t>Two game grids increase excitement and possibility for more combinations</w:t>
      </w:r>
    </w:p>
    <w:p>
      <w:pPr>
        <w:pStyle w:val="ListBullet"/>
        <w:spacing w:line="240" w:lineRule="auto"/>
        <w:ind w:left="720"/>
      </w:pPr>
      <w:r/>
      <w:r>
        <w:t>Visually stunning graphics with vibrant colors</w:t>
      </w:r>
    </w:p>
    <w:p>
      <w:pPr>
        <w:pStyle w:val="ListBullet"/>
        <w:spacing w:line="240" w:lineRule="auto"/>
        <w:ind w:left="720"/>
      </w:pPr>
      <w:r/>
      <w:r>
        <w:t>Special mode and bonus features</w:t>
      </w:r>
    </w:p>
    <w:p>
      <w:pPr>
        <w:pStyle w:val="ListBullet"/>
        <w:spacing w:line="240" w:lineRule="auto"/>
        <w:ind w:left="720"/>
      </w:pPr>
      <w:r/>
      <w:r>
        <w:t>Orchestral soundtrack adds to the immersive experience</w:t>
      </w:r>
    </w:p>
    <w:p>
      <w:pPr>
        <w:pStyle w:val="Heading2"/>
      </w:pPr>
      <w:r>
        <w:t>What we don't like</w:t>
      </w:r>
    </w:p>
    <w:p>
      <w:pPr>
        <w:pStyle w:val="ListBullet"/>
        <w:spacing w:line="240" w:lineRule="auto"/>
        <w:ind w:left="720"/>
      </w:pPr>
      <w:r/>
      <w:r>
        <w:t>The dragon theme is quite common in online slot games</w:t>
      </w:r>
    </w:p>
    <w:p>
      <w:pPr>
        <w:pStyle w:val="ListBullet"/>
        <w:spacing w:line="240" w:lineRule="auto"/>
        <w:ind w:left="720"/>
      </w:pPr>
      <w:r/>
      <w:r>
        <w:t>May be overwhelming for beginners due to the dual grid setup</w:t>
      </w:r>
    </w:p>
    <w:p>
      <w:r/>
      <w:r>
        <w:rPr>
          <w:b/>
        </w:rPr>
        <w:t>Play Ice and Fire Free - Review of Yggdrasil's Online Slot Game</w:t>
      </w:r>
    </w:p>
    <w:p>
      <w:r/>
      <w:r>
        <w:rPr>
          <w:i/>
        </w:rPr>
        <w:t>Read our review of Ice and Fire by Yggdrasil and play for free. Enjoy the dragon theme, dual game grids, and exciting bonus features in this visually stunning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