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Dragon Queen Exotic Wilds for Free!</w:t>
      </w:r>
    </w:p>
    <w:p>
      <w:pPr>
        <w:pStyle w:val="Heading2"/>
      </w:pPr>
      <w:r>
        <w:t>Experience Epic Wins with Fortune Dragon Queen Exotic Wilds</w:t>
      </w:r>
    </w:p>
    <w:p>
      <w:r/>
      <w:r>
        <w:t>If you're looking for a fun and exciting slot game that's sure to leave you feeling like a winner, then Fortune Dragon Queen Exotic Wilds is just what you need. This game takes you on a journey to a far-off land where prosperity and riches await you. With its 5x3 grid and 243 ways to win, the game offers a chance to make some serious cash.</w:t>
      </w:r>
      <w:r/>
    </w:p>
    <w:p>
      <w:r/>
      <w:r>
        <w:t>The symbols in this game are thoughtfully curated to keep up with the theme. You can expect to see dragon eggs, ingots, and an Asian woman and dragon. But, the real excitement kicks in when the game features start rolling in. With expanding Wilds, Double Wild Expansion, random multipliers, and instant prizes, Fortune Dragon Queen Exotic Wilds is packed with fantastic features that keep the gameplay exciting and engaging.</w:t>
      </w:r>
      <w:r/>
    </w:p>
    <w:p>
      <w:r/>
      <w:r>
        <w:t>And, of course, what's a good slot game without its free spin feature? Fortune Dragon Queen Exotic Wilds offers a unique experience by allowing players to choose between different options, such as Multiplier Boost or Extreme XXX. With this feature, you can maximize your rewards while also increasing the risk. It's a gamble worth taking for players looking to earn even more.</w:t>
      </w:r>
      <w:r/>
    </w:p>
    <w:p>
      <w:r/>
      <w:r>
        <w:t>So, if you're ready to experience epic wins and immerse yourself in the world of Fortune Dragon Queen Exotic Wilds, then give it a try. It's a game that's sure to make you feel like a winner, whether you're a seasoned player or a newbie looking for some excitement.</w:t>
      </w:r>
    </w:p>
    <w:p>
      <w:pPr>
        <w:pStyle w:val="Heading2"/>
      </w:pPr>
      <w:r>
        <w:t>Graphics and Design of Fortune Dragon Queen Exotic Wilds</w:t>
      </w:r>
    </w:p>
    <w:p>
      <w:r/>
      <w:r>
        <w:t>If you're looking for a visually impressive game, then Fortune Dragon Queen Exotic Wilds might be just what you need. The graphics in this slot are seriously impressive, and there's no denying that the designers have truly gone all out when it comes to creating a beautiful and intricate game.</w:t>
      </w:r>
    </w:p>
    <w:p>
      <w:r/>
      <w:r>
        <w:t>One thing that really stands out in Fortune Dragon Queen Exotic Wilds is the use of animation to expand the game's wilds. Not only is this a fun effect to watch, but it also helps to create even more opportunities for players to win big. Suffice it to say that this game really looks the part.</w:t>
      </w:r>
    </w:p>
    <w:p>
      <w:r/>
      <w:r>
        <w:t>Of course, the design of the game's symbols is also worth mentioning. Those symbols are all focused around the theme of Asian wealth and fortune, which really helps to create a standout experience. If you love the culture of Asia, then you'll be delighted with the effort that has gone into making the game feel genuinely authentic.</w:t>
      </w:r>
    </w:p>
    <w:p>
      <w:r/>
      <w:r>
        <w:t>The game's structure is pretty standard, as you'd expect - it has a 5x3 grid with 243 ways to win. However, the graphics and design are anything but normal, and really help to make this game a standout choice in the world of online slots.</w:t>
      </w:r>
    </w:p>
    <w:p>
      <w:r/>
      <w:r>
        <w:t>If you're looking for a game that really looks the part, then Fortune Dragon Queen Exotic Wilds is definitely worth checking out. With animations, impressive graphics, and an authentic feel, you'll want to spend hours playing this game - and maybe even feel like you've landed a fortune by the time you're done!</w:t>
      </w:r>
    </w:p>
    <w:p>
      <w:pPr>
        <w:pStyle w:val="Heading2"/>
      </w:pPr>
      <w:r>
        <w:t>Experience the Rich Asian Culture and Symbols in Fortune Dragon Queen Exotic Wilds</w:t>
      </w:r>
    </w:p>
    <w:p>
      <w:r/>
      <w:r>
        <w:t>Are you ready to be swept away into the magnificent world of Asia? Fortune Dragon Queen Exotic Wilds is an online casino slot game that pays tribute to the beauty, elegance and culture of this continent. With its vibrant graphics, Asian symbols such as dragon eggs, ingots, and an Asian woman and dragon, the game is sure to entice and captivate any lover of Asian culture and online slots.</w:t>
      </w:r>
      <w:r/>
    </w:p>
    <w:p>
      <w:r/>
      <w:r>
        <w:t>Fortune Dragon Queen Exotic Wilds immerses players into the world of Asia with its stunning graphics and unique symbols. Even if you are not a fan of this culture, the game's epic soundtrack, and elegant animations will leave you speechless and ready for anything.</w:t>
      </w:r>
      <w:r/>
    </w:p>
    <w:p>
      <w:r/>
      <w:r>
        <w:t>One of the most unique features of Fortune Dragon Queen Exotic Wilds is the portrayal of the Asian woman and the dragon in the game. These two symbols are prominent in Asian culture and exude strength, beauty, and all-around excellence. The combination of the symbols sets a unique tone for players and allows for an opportunity to share in the Asian culture.</w:t>
      </w:r>
      <w:r/>
    </w:p>
    <w:p>
      <w:r/>
      <w:r>
        <w:t xml:space="preserve"> The game uses beautiful graphics to depict the culture of this country and its wealth and fortune. When you play, you'll feel as though you were transported straight to the heart of Asia. With the game's emphasis on Asian wealth and fortune, it'll not only provide hours of fun but also be a promising source of fortune and luck for you. Who knows, you could be the next lucky winner of this exotic game!</w:t>
      </w:r>
    </w:p>
    <w:p>
      <w:pPr>
        <w:pStyle w:val="Heading2"/>
      </w:pPr>
      <w:r>
        <w:t>Get Ready for the Action-packed Free Spins and Multipliers in Fortune Dragon Queen Exotic Wilds!</w:t>
      </w:r>
    </w:p>
    <w:p>
      <w:r/>
      <w:r>
        <w:t xml:space="preserve">Looking for a slot game that keeps you on your toes? Seek no more, because Fortune Dragon Queen Exotic Wilds has got you covered! If you're looking for free spins and multipliers, this game has just the right feature for you. </w:t>
      </w:r>
      <w:r/>
    </w:p>
    <w:p>
      <w:r/>
      <w:r>
        <w:t>The free spin feature allows players to choose between different options, each with different risks and rewards. With Multiplier Boost, you can increase the multipliers or accumulate exotic Wilds that can lead to massive wins. Or if you're feeling particularly adventurous, you can choose Extreme XXX, which maximizes your rewards but also increases the risk of losing it all.</w:t>
      </w:r>
      <w:r/>
    </w:p>
    <w:p>
      <w:r/>
      <w:r>
        <w:t>But that's not all! The game also features random multipliers and instant prizes that can pop up at any moment, making each spin more thrilling than the last. And if you're lucky enough, you may just hit the jackpot and walk away with a fortune.</w:t>
      </w:r>
      <w:r/>
    </w:p>
    <w:p>
      <w:r/>
      <w:r>
        <w:t>So, what are you waiting for? Join the Fortune Dragon Queen and embark on an exciting adventure filled with free spins, multipliers, and maybe even a little bit of luck! Who knows? You might just be the one to beat the odds and emerge victorious.</w:t>
      </w:r>
    </w:p>
    <w:p>
      <w:pPr>
        <w:pStyle w:val="Heading2"/>
      </w:pPr>
      <w:r>
        <w:t>Get Rich Quick with Fortune Dragon Queen Exotic Wilds' Progressive Jackpots and Sweet RTP</w:t>
      </w:r>
    </w:p>
    <w:p>
      <w:r/>
      <w:r>
        <w:t>If you're looking for a slot game with high winning potential, then Fortune Dragon Queen Exotic Wilds is where the riches are at. With a fixed RTP of 96%, the odds are in your favor. That means for every $100 you wager, you're getting back an average of $96. Not too shabby, right?</w:t>
      </w:r>
      <w:r/>
    </w:p>
    <w:p>
      <w:r/>
      <w:r>
        <w:t>But wait, there's more! If you're feeling lucky, you can take a shot at the progressive jackpots. These jackpots keep growing until some lucky player lands the winning spin and takes it all home. And who doesn't love a chance at extra prize pools? They're like fruit snacks for adults—delicious and addicting.</w:t>
      </w:r>
      <w:r/>
    </w:p>
    <w:p>
      <w:r/>
      <w:r>
        <w:t>But seriously, the thrill of hitting a progressive jackpot is incomparable. It's like catching a unicorn or finding a four-leaf clover. You feel like a superstar and everyone wants to be your friend. So why not try your luck with Fortune Dragon Queen Exotic Wilds?</w:t>
      </w:r>
    </w:p>
    <w:p>
      <w:pPr>
        <w:pStyle w:val="Heading2"/>
      </w:pPr>
      <w:r>
        <w:t>FAQ</w:t>
      </w:r>
    </w:p>
    <w:p>
      <w:pPr>
        <w:pStyle w:val="Heading3"/>
      </w:pPr>
      <w:r>
        <w:t>What is the RTP of Fortune Dragon Queen Exotic Wilds?</w:t>
      </w:r>
    </w:p>
    <w:p>
      <w:r/>
      <w:r>
        <w:t>The slot game has a fixed RTP of 96%.</w:t>
      </w:r>
    </w:p>
    <w:p>
      <w:pPr>
        <w:pStyle w:val="Heading3"/>
      </w:pPr>
      <w:r>
        <w:t>Is it possible to play Fortune Dragon Queen Exotic Wilds for free online?</w:t>
      </w:r>
    </w:p>
    <w:p>
      <w:r/>
      <w:r>
        <w:t>Yes, you can find the demo version on our website or on online casinos.</w:t>
      </w:r>
    </w:p>
    <w:p>
      <w:pPr>
        <w:pStyle w:val="Heading3"/>
      </w:pPr>
      <w:r>
        <w:t>What special features does the game offer?</w:t>
      </w:r>
    </w:p>
    <w:p>
      <w:r/>
      <w:r>
        <w:t>Fortune Dragon Queen Exotic Wilds offers expanding Wilds, multipliers, jackpots, and a free spin feature with different options to choose from.</w:t>
      </w:r>
    </w:p>
    <w:p>
      <w:pPr>
        <w:pStyle w:val="Heading3"/>
      </w:pPr>
      <w:r>
        <w:t>What symbols are featured in the game?</w:t>
      </w:r>
    </w:p>
    <w:p>
      <w:r/>
      <w:r>
        <w:t>The game features dragon eggs, ingots, an Asian woman, and a dragon.</w:t>
      </w:r>
    </w:p>
    <w:p>
      <w:pPr>
        <w:pStyle w:val="Heading3"/>
      </w:pPr>
      <w:r>
        <w:t>What are the jackpots in the game?</w:t>
      </w:r>
    </w:p>
    <w:p>
      <w:r/>
      <w:r>
        <w:t>The game offers progressive jackpots that allow players to randomly win extra prize pools.</w:t>
      </w:r>
    </w:p>
    <w:p>
      <w:pPr>
        <w:pStyle w:val="Heading3"/>
      </w:pPr>
      <w:r>
        <w:t>What is the structure of the game?</w:t>
      </w:r>
    </w:p>
    <w:p>
      <w:r/>
      <w:r>
        <w:t>The game has a standard structure with a 5x3 grid and 243 ways to win.</w:t>
      </w:r>
    </w:p>
    <w:p>
      <w:pPr>
        <w:pStyle w:val="Heading3"/>
      </w:pPr>
      <w:r>
        <w:t>What is the theme of the game and who created it?</w:t>
      </w:r>
    </w:p>
    <w:p>
      <w:r/>
      <w:r>
        <w:t>The game is themed around Asia and its symbols of wealth and fortune. It was created by Armadillo Studios.</w:t>
      </w:r>
    </w:p>
    <w:p>
      <w:pPr>
        <w:pStyle w:val="Heading3"/>
      </w:pPr>
      <w:r>
        <w:t>What is the risk level for playing with the Extreme XXX feature?</w:t>
      </w:r>
    </w:p>
    <w:p>
      <w:r/>
      <w:r>
        <w:t>Playing with the Extreme XXX feature allows maximizing the reward, but also increases the risk.</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spin feature with various options</w:t>
      </w:r>
    </w:p>
    <w:p>
      <w:pPr>
        <w:pStyle w:val="ListBullet"/>
        <w:spacing w:line="240" w:lineRule="auto"/>
        <w:ind w:left="720"/>
      </w:pPr>
      <w:r/>
      <w:r>
        <w:t>Expanding Wilds and other exciting features</w:t>
      </w:r>
    </w:p>
    <w:p>
      <w:pPr>
        <w:pStyle w:val="ListBullet"/>
        <w:spacing w:line="240" w:lineRule="auto"/>
        <w:ind w:left="720"/>
      </w:pPr>
      <w:r/>
      <w:r>
        <w:t>Tribute to the culture of Asia</w:t>
      </w:r>
    </w:p>
    <w:p>
      <w:pPr>
        <w:pStyle w:val="Heading2"/>
      </w:pPr>
      <w:r>
        <w:t>What we don't like</w:t>
      </w:r>
    </w:p>
    <w:p>
      <w:pPr>
        <w:pStyle w:val="ListBullet"/>
        <w:spacing w:line="240" w:lineRule="auto"/>
        <w:ind w:left="720"/>
      </w:pPr>
      <w:r/>
      <w:r>
        <w:t>Risk associated with Extreme XXX option</w:t>
      </w:r>
    </w:p>
    <w:p>
      <w:pPr>
        <w:pStyle w:val="ListBullet"/>
        <w:spacing w:line="240" w:lineRule="auto"/>
        <w:ind w:left="720"/>
      </w:pPr>
      <w:r/>
      <w:r>
        <w:t>No progressive jackpots mentioned in the base game</w:t>
      </w:r>
    </w:p>
    <w:p>
      <w:r/>
      <w:r>
        <w:rPr>
          <w:b/>
        </w:rPr>
        <w:t>Play Fortune Dragon Queen Exotic Wilds for Free!</w:t>
      </w:r>
    </w:p>
    <w:p>
      <w:r/>
      <w:r>
        <w:rPr>
          <w:i/>
        </w:rPr>
        <w:t>Read our review of Fortune Dragon Queen Exotic Wilds and play for free. Win big with free spins, multipliers,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