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Daly Spin It And Win It Free - Game Review</w:t>
      </w:r>
    </w:p>
    <w:p>
      <w:pPr>
        <w:pStyle w:val="Heading2"/>
      </w:pPr>
      <w:r>
        <w:t>Gameplay Features</w:t>
      </w:r>
    </w:p>
    <w:p>
      <w:r/>
      <w:r>
        <w:t>Fore! Get ready for golf-themed excitement with John Daly Spin It And Win It. With a layout of 5 reels and 3 rows, this slot game boasts 243 paylines - enough to make any golfer jealous. Just be prepared for some medium to high variance, which means you might need to practice your patience a bit. But it could pay off with high winnings in the end - kind of like sinking a hole-in-one.</w:t>
      </w:r>
      <w:r>
        <w:t xml:space="preserve"> </w:t>
      </w:r>
    </w:p>
    <w:p>
      <w:r/>
      <w:r>
        <w:t>One of the most exciting parts of this game is the Wild symbol. It not only can help you win big, but it also triggers four different Bonus functions. Think of it like hitting a beautiful tee shot - the reward is worth the effort. So, gear up and get ready to SPIN IT AND WIN IT with John Daly!</w:t>
      </w:r>
    </w:p>
    <w:p>
      <w:pPr>
        <w:pStyle w:val="Heading2"/>
      </w:pPr>
      <w:r>
        <w:t>Bonuses Galore!</w:t>
      </w:r>
    </w:p>
    <w:p>
      <w:r/>
      <w:r>
        <w:t>Hold onto your hats! John Daly Spin It And Win It has a plethora of Bonus functions that will leave you dizzy with excitement. During the base game, three different Bonus functions can be randomly activated:</w:t>
      </w:r>
    </w:p>
    <w:p>
      <w:pPr>
        <w:pStyle w:val="ListBullet"/>
        <w:spacing w:line="240" w:lineRule="auto"/>
        <w:ind w:left="720"/>
      </w:pPr>
      <w:r/>
      <w:r>
        <w:rPr>
          <w:b/>
        </w:rPr>
        <w:t>Random Wild:</w:t>
      </w:r>
      <w:r>
        <w:t xml:space="preserve"> for the wild at heart, land 1 to 5 Wilds on the reels.</w:t>
      </w:r>
    </w:p>
    <w:p>
      <w:pPr>
        <w:pStyle w:val="ListBullet"/>
        <w:spacing w:line="240" w:lineRule="auto"/>
        <w:ind w:left="720"/>
      </w:pPr>
      <w:r/>
      <w:r>
        <w:rPr>
          <w:b/>
        </w:rPr>
        <w:t>Expanding Win:</w:t>
      </w:r>
      <w:r>
        <w:t xml:space="preserve"> lock in that winning feeling with symbols that remain locked for another spin when a winning combination lands on the reels.</w:t>
      </w:r>
    </w:p>
    <w:p>
      <w:pPr>
        <w:pStyle w:val="ListBullet"/>
        <w:spacing w:line="240" w:lineRule="auto"/>
        <w:ind w:left="720"/>
      </w:pPr>
      <w:r/>
      <w:r>
        <w:rPr>
          <w:b/>
        </w:rPr>
        <w:t>Walking Wilds:</w:t>
      </w:r>
      <w:r>
        <w:t xml:space="preserve"> see a Tornado Wild symbol stop on the reels and remain locked in that position for one spin. It then takes a stroll one position to the left or right before another spin.</w:t>
      </w:r>
    </w:p>
    <w:p>
      <w:r/>
      <w:r>
        <w:t>If that wasn't enough to putt a smile on your face, collect 3 scatter bonuses to choose from three more absolutely crazy features:</w:t>
      </w:r>
    </w:p>
    <w:p>
      <w:pPr>
        <w:pStyle w:val="ListNumber"/>
        <w:spacing w:line="240" w:lineRule="auto"/>
        <w:ind w:left="720"/>
      </w:pPr>
      <w:r/>
      <w:r>
        <w:rPr>
          <w:b/>
        </w:rPr>
        <w:t>John Daly's Big Swing:</w:t>
      </w:r>
      <w:r>
        <w:t xml:space="preserve"> swing for the fences and assign a multiplier of up to 20,000x the bet.</w:t>
      </w:r>
    </w:p>
    <w:p>
      <w:pPr>
        <w:pStyle w:val="ListNumber"/>
        <w:spacing w:line="240" w:lineRule="auto"/>
        <w:ind w:left="720"/>
      </w:pPr>
      <w:r/>
      <w:r>
        <w:rPr>
          <w:b/>
        </w:rPr>
        <w:t>Free For All:</w:t>
      </w:r>
      <w:r>
        <w:t xml:space="preserve"> get 8 Free Spins, a Sticky Wild, and a 2x or 3x multiplier. It's like getting an extra ball on the course!</w:t>
      </w:r>
    </w:p>
    <w:p>
      <w:pPr>
        <w:pStyle w:val="ListNumber"/>
        <w:spacing w:line="240" w:lineRule="auto"/>
        <w:ind w:left="720"/>
      </w:pPr>
      <w:r/>
      <w:r>
        <w:rPr>
          <w:b/>
        </w:rPr>
        <w:t>Sticky Balls:</w:t>
      </w:r>
      <w:r>
        <w:t xml:space="preserve"> get 10 Free Spins and transform your screen into a 5×4 layout where various balls, including gold and multicolored ones, spin, allowing you to collect multipliers and other Free Spins. Who can resist sticky balls?!</w:t>
      </w:r>
    </w:p>
    <w:p>
      <w:pPr>
        <w:pStyle w:val="Heading2"/>
      </w:pPr>
      <w:r>
        <w:t>Symbol Descriptions</w:t>
      </w:r>
    </w:p>
    <w:p>
      <w:r/>
      <w:r>
        <w:t>If you're a seasoned golfer, you'll recognize most of the symbols in John Daly Spin It And Win It. From Ace playing cards to a lion blanket (because who doesn't want one of those?), the game has a range of symbols that will make you feel like you're on the course. Of course, the real standout is John Daly himself - will you be able to keep up with his style and score big?</w:t>
      </w:r>
    </w:p>
    <w:p>
      <w:r/>
      <w:r>
        <w:t>But wait, there's more! The Wild symbol is represented by a golf ball with the letter 'W' - because apparently, regular old golf balls weren't cool enough. This symbol can replace any other symbol on the reels (except for the Bonus Trophy) and help you hit a hole-in-one (in terms of payouts, of course).</w:t>
      </w:r>
    </w:p>
    <w:p>
      <w:r/>
      <w:r>
        <w:t>Speaking of the Bonus Trophy, this symbol is your ticket to the Bonus Game function. Will you get to be the caddy and help John Daly choose the right club? Or maybe you'll get to test your skills and see if you've got what it takes to win big. Either way, landing this symbol is sure to get your heart racing.</w:t>
      </w:r>
    </w:p>
    <w:p>
      <w:pPr>
        <w:pStyle w:val="Heading2"/>
      </w:pPr>
      <w:r>
        <w:t>The Betting Range</w:t>
      </w:r>
    </w:p>
    <w:p>
      <w:r/>
      <w:r>
        <w:t>Are you wondering how fortunate you need to be to hit the jackpot? With John Daly Spin It And Win It, the answer is not much, with a betting range of €0.10 to €100! That's a wide range of bets that can suit the preferences of every player, whether you're a high roller or just looking for some casual fun.</w:t>
      </w:r>
    </w:p>
    <w:p>
      <w:r/>
      <w:r>
        <w:t>With a minimum bet of €0.10, even golfing legend John Daly himself could afford to play this game for hours on end without breaking the bank. On the other hand, if you're feeling lucky, go ahead and place the maximum bet of €100 and spin those reels for a chance at winning the big bucks.</w:t>
      </w:r>
    </w:p>
    <w:p>
      <w:pPr>
        <w:pStyle w:val="Heading2"/>
      </w:pPr>
      <w:r>
        <w:t>Return to Player Percentage</w:t>
      </w:r>
    </w:p>
    <w:p>
      <w:r/>
      <w:r>
        <w:t xml:space="preserve">So, you want to know what the Return to Player (RTP) is for John Daly Spin It And Win It? Well, it's 94.78%. Don't worry, I had to Google what that means too. Basically, it's the percentage of all the wagered money that a slot machine will pay back to players over time. Is 94.78% good? Ehhh, it's slightly below average for online slot games. But hey, that just means you'll have to work a little harder to win big. And with its medium to high variance and various bonus functions, you'll have plenty of chances to hit the jackpot. So, are you feeling lucky, punk? </w:t>
      </w:r>
    </w:p>
    <w:p>
      <w:pPr>
        <w:pStyle w:val="Heading2"/>
      </w:pPr>
      <w:r>
        <w:t>FAQ</w:t>
      </w:r>
    </w:p>
    <w:p>
      <w:pPr>
        <w:pStyle w:val="Heading3"/>
      </w:pPr>
      <w:r>
        <w:t>What is the layout of the John Daly Spin It And Win It slot?</w:t>
      </w:r>
    </w:p>
    <w:p>
      <w:r/>
      <w:r>
        <w:t>The John Daly Spin It And Win It slot has a 5×3 layout with 243 paylines inspired by golf.</w:t>
      </w:r>
    </w:p>
    <w:p>
      <w:pPr>
        <w:pStyle w:val="Heading3"/>
      </w:pPr>
      <w:r>
        <w:t>What is the variance of the John Daly Spin It And Win It slot?</w:t>
      </w:r>
    </w:p>
    <w:p>
      <w:r/>
      <w:r>
        <w:t>The variance of the John Daly Spin It And Win It slot is medium to high, requiring more patience but offering high winnings.</w:t>
      </w:r>
    </w:p>
    <w:p>
      <w:pPr>
        <w:pStyle w:val="Heading3"/>
      </w:pPr>
      <w:r>
        <w:t>What is the RTP of the John Daly Spin It And Win It slot?</w:t>
      </w:r>
    </w:p>
    <w:p>
      <w:r/>
      <w:r>
        <w:t>The Return to Player (RTP) of the John Daly Spin It And Win It slot is 94.78%.</w:t>
      </w:r>
    </w:p>
    <w:p>
      <w:pPr>
        <w:pStyle w:val="Heading3"/>
      </w:pPr>
      <w:r>
        <w:t>Can I play John Daly Spin It And Win It slot for free?</w:t>
      </w:r>
    </w:p>
    <w:p>
      <w:r/>
      <w:r>
        <w:t>Yes, you can try the free demo version of John Daly Spin It And Win It to familiarize yourself with the game before playing with real money.</w:t>
      </w:r>
    </w:p>
    <w:p>
      <w:pPr>
        <w:pStyle w:val="Heading3"/>
      </w:pPr>
      <w:r>
        <w:t>What are the Bonus functions in John Daly Spin It And Win It slot?</w:t>
      </w:r>
    </w:p>
    <w:p>
      <w:r/>
      <w:r>
        <w:t>You will find the Random Wild, Expanding Win, and Walking Wild symbols in the base game, and the Big Swing, Free For All, and Sticky Balls functions in the excellent Mystery Bonus feature.</w:t>
      </w:r>
    </w:p>
    <w:p>
      <w:pPr>
        <w:pStyle w:val="Heading3"/>
      </w:pPr>
      <w:r>
        <w:t>How many paylines does John Daly Spin It And Win It have?</w:t>
      </w:r>
    </w:p>
    <w:p>
      <w:r/>
      <w:r>
        <w:t>John Daly Spin It And Win It has 243 paylines.</w:t>
      </w:r>
    </w:p>
    <w:p>
      <w:pPr>
        <w:pStyle w:val="Heading3"/>
      </w:pPr>
      <w:r>
        <w:t>What is the minimum bet for John Daly Spin It And Win It?</w:t>
      </w:r>
    </w:p>
    <w:p>
      <w:r/>
      <w:r>
        <w:t>The minimum bet for John Daly Spin It And Win It is €0.10.</w:t>
      </w:r>
    </w:p>
    <w:p>
      <w:pPr>
        <w:pStyle w:val="Heading3"/>
      </w:pPr>
      <w:r>
        <w:t>What is the maximum bet for John Daly Spin It And Win It?</w:t>
      </w:r>
    </w:p>
    <w:p>
      <w:r/>
      <w:r>
        <w:t>The maximum bet for John Daly Spin It And Win It is €100.</w:t>
      </w:r>
    </w:p>
    <w:p>
      <w:pPr>
        <w:pStyle w:val="Heading2"/>
      </w:pPr>
      <w:r>
        <w:t>What we like</w:t>
      </w:r>
    </w:p>
    <w:p>
      <w:pPr>
        <w:pStyle w:val="ListBullet"/>
        <w:spacing w:line="240" w:lineRule="auto"/>
        <w:ind w:left="720"/>
      </w:pPr>
      <w:r/>
      <w:r>
        <w:t>Variety of Bonus functions available during base game and with scatter bonuses</w:t>
      </w:r>
    </w:p>
    <w:p>
      <w:pPr>
        <w:pStyle w:val="ListBullet"/>
        <w:spacing w:line="240" w:lineRule="auto"/>
        <w:ind w:left="720"/>
      </w:pPr>
      <w:r/>
      <w:r>
        <w:t>Wild symbol initiates four different Bonus functions</w:t>
      </w:r>
    </w:p>
    <w:p>
      <w:pPr>
        <w:pStyle w:val="ListBullet"/>
        <w:spacing w:line="240" w:lineRule="auto"/>
        <w:ind w:left="720"/>
      </w:pPr>
      <w:r/>
      <w:r>
        <w:t>High winnings with medium to high variance</w:t>
      </w:r>
    </w:p>
    <w:p>
      <w:pPr>
        <w:pStyle w:val="ListBullet"/>
        <w:spacing w:line="240" w:lineRule="auto"/>
        <w:ind w:left="720"/>
      </w:pPr>
      <w:r/>
      <w:r>
        <w:t>Betting range caters to different budget types</w:t>
      </w:r>
    </w:p>
    <w:p>
      <w:pPr>
        <w:pStyle w:val="Heading2"/>
      </w:pPr>
      <w:r>
        <w:t>What we don't like</w:t>
      </w:r>
    </w:p>
    <w:p>
      <w:pPr>
        <w:pStyle w:val="ListBullet"/>
        <w:spacing w:line="240" w:lineRule="auto"/>
        <w:ind w:left="720"/>
      </w:pPr>
      <w:r/>
      <w:r>
        <w:t>RTP is slightly below the average for online slot games</w:t>
      </w:r>
    </w:p>
    <w:p>
      <w:pPr>
        <w:pStyle w:val="ListBullet"/>
        <w:spacing w:line="240" w:lineRule="auto"/>
        <w:ind w:left="720"/>
      </w:pPr>
      <w:r/>
      <w:r>
        <w:t>Requires more patience due to its medium to high variance</w:t>
      </w:r>
    </w:p>
    <w:p>
      <w:r/>
      <w:r>
        <w:rPr>
          <w:b/>
        </w:rPr>
        <w:t>Play John Daly Spin It And Win It Free - Game Review</w:t>
      </w:r>
    </w:p>
    <w:p>
      <w:r/>
      <w:r>
        <w:rPr>
          <w:i/>
        </w:rPr>
        <w:t>Check out our review of John Daly Spin It And Win It online slot game. Play for free and find out about the game's features,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