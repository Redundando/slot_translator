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Adelia: The Fortune Wielder for Free</w:t>
      </w:r>
    </w:p>
    <w:p>
      <w:r/>
      <w:r>
        <w:rPr>
          <w:b/>
        </w:rPr>
        <w:t>Meta description</w:t>
      </w:r>
      <w:r>
        <w:t>: Read our review of Adelia: The Fortune Wielder, the magical-themed online slot game. Play for free with multiple bonuses and symbol upgrades.</w:t>
      </w:r>
    </w:p>
    <w:p>
      <w:pPr>
        <w:pStyle w:val="Heading2"/>
      </w:pPr>
      <w:r>
        <w:t>Experience the Magic - Graphics Review of Adelia: The Fortune Wielder Slot Game</w:t>
      </w:r>
    </w:p>
    <w:p>
      <w:r/>
      <w:r>
        <w:t xml:space="preserve">If you're looking for a magical online slot game experience, Adelia: The Fortune Wielder is the perfect slot game for you. The game features a beautiful 3D design with graphics that transport you to a mystical world. </w:t>
      </w:r>
    </w:p>
    <w:p>
      <w:r/>
      <w:r>
        <w:t xml:space="preserve">The graphics of Adelia are nothing short of magnificent. The misty background changes from day to night as you play; it's like watching an enchanting sunset. The delicate yet powerful graphics are a testament to the skill of Foxium developers. Animations are realistic, engaging, and straight out of a fairytale journey. </w:t>
      </w:r>
    </w:p>
    <w:p>
      <w:r/>
      <w:r>
        <w:t xml:space="preserve">The reels in Adelia are pure magic. The ancient reels are carved inside a gorgeous monastery of stone that becomes Adelia's sanctuary. Every spin of the game feels like a quest and adventure into the mystical world of fortune wielders. </w:t>
      </w:r>
    </w:p>
    <w:p>
      <w:r/>
      <w:r>
        <w:t xml:space="preserve">Speaking of mystical worlds, the orchestral sound that Adelia the Fortune Wielder features adds a touch of magical charm to the overall experience. It's a masterpiece for the ears and pairs perfectly with the enchanting graphics that are visually appealing. Additionally, Adelia is available on all mobile devices without the need for any extra downloads or plugins, making it easy for on-the-go gaming. </w:t>
      </w:r>
    </w:p>
    <w:p>
      <w:r/>
      <w:r>
        <w:t>If it was possible to bottle up the magic and fantasy of the Adelia slot game into a potion, every online casino in the world would have it on hand. So, if you're ready for an unforgettable adventure, Adelia: The Fortune Wielder is the mystical world you have been waiting for!</w:t>
      </w:r>
    </w:p>
    <w:p>
      <w:pPr>
        <w:pStyle w:val="Heading2"/>
      </w:pPr>
      <w:r>
        <w:t>Symbolism and Wins in Adelia</w:t>
      </w:r>
    </w:p>
    <w:p>
      <w:r/>
      <w:r>
        <w:t>Get ready to dive into the enchanting world of Adelia where 14 magical symbols await you. These symbols include five superior magical objects, five lower cards, four Bonus Symbols- Adelia's scatter, bonus coins, and two wild symbols. With such an array of symbols, you never know what magical surprises await you!</w:t>
      </w:r>
    </w:p>
    <w:p>
      <w:r/>
      <w:r>
        <w:t>The classic W wild symbol is here to replace other symbols and make better combinations, just like your best friend on a Friday night after a long week. But wait, there’s more! The multiplier wild can multiply your wins and appears stacked! And, if you happen to land a combo with the multiplier wild on the 3rd reel, your winnings can triple up to 5 times. Ah, math was never this fun in school!</w:t>
      </w:r>
    </w:p>
    <w:p>
      <w:r/>
      <w:r>
        <w:t>The Adelia scatter is always stacked, but don't worry, this isn't a stack of dishes waiting for you in the sink! No, this is the symbol you want as it triggers free spins when four or more are on the playing field. The free spins come in twos when a new scatter appears, so with some luck, the free spins could last longer than a Game of Thrones marathon.</w:t>
      </w:r>
    </w:p>
    <w:p>
      <w:r/>
      <w:r>
        <w:t>And, like a trade-in event at your local car dealership, the coins can upgrade the classic symbols to better ones. Who doesn't love an upgrade? Adelia thought of everything, even making mundane symbols more exciting! So, let Adelia and her world become a part of yours, and who knows, you may be the one to wield your fortune!</w:t>
      </w:r>
    </w:p>
    <w:p>
      <w:pPr>
        <w:pStyle w:val="Heading2"/>
      </w:pPr>
      <w:r>
        <w:t>The Ins and Outs of Adelia: The Fortune Wielder's Bonus Games</w:t>
      </w:r>
    </w:p>
    <w:p>
      <w:r/>
      <w:r>
        <w:t>Looking for a slot game packed with extracurricular activities? Look no further than Adelia: The Fortune Wielder! This game is filled to the brim with features, and perhaps the most exciting of all are the three bonus games. So, let's dive in and break down what you can expect from each one.</w:t>
      </w:r>
      <w:r>
        <w:t xml:space="preserve"> </w:t>
      </w:r>
    </w:p>
    <w:p>
      <w:r/>
      <w:r>
        <w:t>First up is Adelia Respin. This feature is activated when three multiplier wilds appear on the central reel during the main game, and it is a sight to see. Those multiplier wilds will stay locked onto the central reel for the remainder of your gameplay session. Each time a combo is formed, the game will respin until no more combos are possible. If you happen to trigger Adelia Respin during a free spin, it will be played afterwards.</w:t>
      </w:r>
      <w:r>
        <w:t xml:space="preserve"> </w:t>
      </w:r>
    </w:p>
    <w:p>
      <w:r/>
      <w:r>
        <w:t>Next, we have the Free Spins Bonus Game. To unlock this feature, players must obtain four or more Adelia scatters. Then they can enjoy 10, 20, or 30 free spins, depending on how many scatters they landed. But the fun doesn't stop there - if more scatters appear during the free spins, your gaming session will be extended by two additional rounds. Who doesn't love free spins?!</w:t>
      </w:r>
      <w:r>
        <w:t xml:space="preserve"> </w:t>
      </w:r>
    </w:p>
    <w:p>
      <w:r/>
      <w:r>
        <w:t>Finally, we come to Symbol Upgrade. This one can only be accessed during the free spins game, but it is totally worth the wait. As you play, coins will appear in treasure chests, unlocking more opportunities for Symbol Upgrade bonuses. Whenever you are able to match select symbols, you will be paid out at the maximum value. And, once your gaming session comes to a close, a message will reveal to you the grand total of your winnings!</w:t>
      </w:r>
      <w:r>
        <w:t xml:space="preserve"> </w:t>
      </w:r>
    </w:p>
    <w:p>
      <w:r/>
      <w:r>
        <w:t>So, that's the scoop on Adelia: The Fortune Wielder's three bonus games. With all of these extra features, you'll never be bored while you're trying to hit that slots jackpot. So spin away, and enjoy all that this fantastic game has to offer. Happy gaming!</w:t>
      </w:r>
    </w:p>
    <w:p>
      <w:pPr>
        <w:pStyle w:val="Heading2"/>
      </w:pPr>
      <w:r>
        <w:t>Concluding Thoughts on Adelia: The Fortune Wielder</w:t>
      </w:r>
    </w:p>
    <w:p>
      <w:r/>
      <w:r>
        <w:t>Adelia: The Fortune Wielder is more magical than a Harry Potter movie marathon. It's a video slot game that will mystify players with its enchanting graphics, spellbinding soundtrack, and exciting gameplay. Thanks to the creative fusion of Foxium and Microgaming, players can embark on a thrilling adventure with Adelia by their side.</w:t>
      </w:r>
    </w:p>
    <w:p>
      <w:r/>
      <w:r>
        <w:t>This spell-casting game offers multiple winning opportunities through Adelia's magic wand. With multiple free spin bonuses featuring multipliers and symbol upgrades, players can stack up their winnings with ease. Whether you're a high-roller or starting to dabble in online slots, this game has something for everyone.</w:t>
      </w:r>
    </w:p>
    <w:p>
      <w:r/>
      <w:r>
        <w:t>But wait! Our beloved readers, we're not done yet. Adelia's not only a fortune wielder but a fortune teller too (just don't ask her about cryptocurrency)! Our crystal ball tells us this game is worth giving a shot. And why not? Interested players can try this wizard-themed game in Demo mode and get a taste of the magic before diving in.</w:t>
      </w:r>
    </w:p>
    <w:p>
      <w:pPr>
        <w:pStyle w:val="Heading2"/>
      </w:pPr>
      <w:r>
        <w:t>Adelia: The Fortune Wielder - Compatible with All Devices</w:t>
      </w:r>
    </w:p>
    <w:p>
      <w:r/>
      <w:r>
        <w:t>Do you like playing casino games on your cell phone while sitting on the toilet? Of course, you do! And with Adelia: The Fortune Wielder, you can do just that. It's compatible with all mobile devices. That means you can play this slot game on your smartphone, tablet, or even your grandmother's old flip phone if you want.</w:t>
      </w:r>
    </w:p>
    <w:p>
      <w:r/>
      <w:r>
        <w:t>No need to download any special software either. Who wants to download anything these days? It's 2021, not 2001. Just open up your mobile browser, type in the casino website, and start playing. Though, we don't recommend playing this game while driving a car or operating heavy machinery. Unless you're a professional online slot gamer.</w:t>
      </w:r>
    </w:p>
    <w:p>
      <w:pPr>
        <w:pStyle w:val="Heading2"/>
      </w:pPr>
      <w:r>
        <w:t>FAQ</w:t>
      </w:r>
    </w:p>
    <w:p>
      <w:pPr>
        <w:pStyle w:val="Heading3"/>
      </w:pPr>
      <w:r>
        <w:t>Where can I play the official version of the Adelia: The Fortune Wielder slot?</w:t>
      </w:r>
    </w:p>
    <w:p>
      <w:r/>
      <w:r>
        <w:t>You can find this title within the extensive SlotJava library, which boasts over 1500 free slots from the most important casino game developers.</w:t>
      </w:r>
    </w:p>
    <w:p>
      <w:pPr>
        <w:pStyle w:val="Heading3"/>
      </w:pPr>
      <w:r>
        <w:t>What are the distinctive elements of this slot?</w:t>
      </w:r>
    </w:p>
    <w:p>
      <w:r/>
      <w:r>
        <w:t>The wealth of action, fantastic images, and the ability to play on all mobile devices.</w:t>
      </w:r>
    </w:p>
    <w:p>
      <w:pPr>
        <w:pStyle w:val="Heading3"/>
      </w:pPr>
      <w:r>
        <w:t>What is the payout of Adelia?</w:t>
      </w:r>
    </w:p>
    <w:p>
      <w:r/>
      <w:r>
        <w:t>The maximum possible win is set at 50,000 coins per spin. Also, the powerful wizard Sraff pays more, offering 25 times the bet for five equal cards, but even the Book of Spells is very rewarding, offering players 20 times the bet for the maximum combination. Finally, the RTP of The Fortune Wielder is 96.50%.</w:t>
      </w:r>
    </w:p>
    <w:p>
      <w:pPr>
        <w:pStyle w:val="Heading3"/>
      </w:pPr>
      <w:r>
        <w:t>Can I bet with real money and play for free on SlotJava?</w:t>
      </w:r>
    </w:p>
    <w:p>
      <w:r/>
      <w:r>
        <w:t>Certainly, and there is no need to download and register.</w:t>
      </w:r>
    </w:p>
    <w:p>
      <w:pPr>
        <w:pStyle w:val="Heading3"/>
      </w:pPr>
      <w:r>
        <w:t>What are the symbols of Adelia: The Fortune Wielder?</w:t>
      </w:r>
    </w:p>
    <w:p>
      <w:r/>
      <w:r>
        <w:t>The symbols include five superior magical objects, 5 lower cards, 4 bonus symbols: scatter with her portrait, bonus coins, wild symbols, and multiplier.</w:t>
      </w:r>
    </w:p>
    <w:p>
      <w:pPr>
        <w:pStyle w:val="Heading3"/>
      </w:pPr>
      <w:r>
        <w:t>What are the bonus games in Adelia: The Fortune Wielder?</w:t>
      </w:r>
    </w:p>
    <w:p>
      <w:r/>
      <w:r>
        <w:t>The bonus games are Adelia Respin, Free Spins Bonus Game and Symbol Upgrade.</w:t>
      </w:r>
    </w:p>
    <w:p>
      <w:pPr>
        <w:pStyle w:val="Heading3"/>
      </w:pPr>
      <w:r>
        <w:t>What is Adelia Respin?</w:t>
      </w:r>
    </w:p>
    <w:p>
      <w:r/>
      <w:r>
        <w:t>If there are 3 Multiplier Wilds on the central reel during the main game, Adelia Respin activates. These are repetitions where the multiplier locks onto the central reel for the entire game duration. This continues until the round without a combo.</w:t>
      </w:r>
    </w:p>
    <w:p>
      <w:pPr>
        <w:pStyle w:val="Heading3"/>
      </w:pPr>
      <w:r>
        <w:t>What is Symbol Upgrade in Adelia: The Fortune Wielder?</w:t>
      </w:r>
    </w:p>
    <w:p>
      <w:r/>
      <w:r>
        <w:t>The Symbol Upgrade can only be activated during the free spins game. Each coin falls into a separate treasure chest. Three coins open another bonus game. All combos with the selected symbols will be paid at their full potential.</w:t>
      </w:r>
    </w:p>
    <w:p>
      <w:pPr>
        <w:pStyle w:val="Heading2"/>
      </w:pPr>
      <w:r>
        <w:t>What we like</w:t>
      </w:r>
    </w:p>
    <w:p>
      <w:pPr>
        <w:pStyle w:val="ListBullet"/>
        <w:spacing w:line="240" w:lineRule="auto"/>
        <w:ind w:left="720"/>
      </w:pPr>
      <w:r/>
      <w:r>
        <w:t>Excellent graphics and sound quality</w:t>
      </w:r>
    </w:p>
    <w:p>
      <w:pPr>
        <w:pStyle w:val="ListBullet"/>
        <w:spacing w:line="240" w:lineRule="auto"/>
        <w:ind w:left="720"/>
      </w:pPr>
      <w:r/>
      <w:r>
        <w:t>Multiple winning opportunities and bonuses</w:t>
      </w:r>
    </w:p>
    <w:p>
      <w:pPr>
        <w:pStyle w:val="ListBullet"/>
        <w:spacing w:line="240" w:lineRule="auto"/>
        <w:ind w:left="720"/>
      </w:pPr>
      <w:r/>
      <w:r>
        <w:t>Available on all mobile devices</w:t>
      </w:r>
    </w:p>
    <w:p>
      <w:pPr>
        <w:pStyle w:val="ListBullet"/>
        <w:spacing w:line="240" w:lineRule="auto"/>
        <w:ind w:left="720"/>
      </w:pPr>
      <w:r/>
      <w:r>
        <w:t>Symbol upgrades to increase winnings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interactive bonus feature</w:t>
      </w:r>
    </w:p>
    <w:p>
      <w:r/>
      <w:r>
        <w:rPr>
          <w:i/>
        </w:rPr>
        <w:t>Create a cartoon-style feature image for Adelia: The Fortune Wielder that showcases a happy Maya warrior with glasses. The Maya warrior should be holding a magical wand and surrounded by coins and symbols from the game. The background should be misty and mysterious, with ancient stone structures and a hint of magic in the air. The image should be eye-catching and convey the magical world of Adelia while highlighting the Maya warrior as the main character.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