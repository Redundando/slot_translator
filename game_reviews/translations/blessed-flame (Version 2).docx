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Blessed Flame for Free and Discover Divine Riches</w:t>
      </w:r>
    </w:p>
    <w:p>
      <w:r/>
      <w:r>
        <w:rPr>
          <w:b/>
        </w:rPr>
        <w:t>Meta description</w:t>
      </w:r>
      <w:r>
        <w:t>: Read our review of Blessed Flame and play for free today. Join gods and giants in a land of myths and legends from ancient Greece.</w:t>
      </w:r>
    </w:p>
    <w:p>
      <w:pPr>
        <w:pStyle w:val="Heading2"/>
      </w:pPr>
      <w:r>
        <w:t>Blessed Flame: A Sizzling Slot Game!</w:t>
      </w:r>
    </w:p>
    <w:p>
      <w:r/>
      <w:r>
        <w:t>Blessed Flame is an online slot game developed by Evoplay that takes players on an immersive adventure in a world of myths and legends from ancient Greece. You'll need to keep your cool as the reels heat up with each spin! From the fearsome Minotaur to the alluring Aphrodite, the game's beautifully designed symbols bring the ancient Greek world to life like never before.</w:t>
      </w:r>
    </w:p>
    <w:p>
      <w:r/>
      <w:r>
        <w:t>But it's not just the graphics that make Blessed Flame stand out. The game's intuitive interface and smooth gameplay make it a joy to play, no matter if you're a seasoned veteran or a brand new player.</w:t>
      </w:r>
    </w:p>
    <w:p>
      <w:r/>
      <w:r>
        <w:t>Available on both desktop and mobile devices, players can either play the demo version for free or place real money bets at top-ranked online casinos. So why not give it a spin and see if you have the blessings of the gods on your side? You never know, you might just be one spin away from winning big and living like a Greek god yourself - sipping nectar, frolicking with nymphs, and playing slot games for eternity!</w:t>
      </w:r>
    </w:p>
    <w:p>
      <w:pPr>
        <w:pStyle w:val="Heading2"/>
      </w:pPr>
      <w:r>
        <w:t>Game Features and Mechanics</w:t>
      </w:r>
    </w:p>
    <w:p>
      <w:r/>
      <w:r>
        <w:t>Are you looking for a slot game that will light your fire? Look no further than Blessed Flame! This game features a 5x4 grid with a whopping 1,024 payways in the base game, giving you plenty of chances to win big. And if that's not enough, the payways increase to a mind-blowing 6,300 during the free spins bonus round.</w:t>
      </w:r>
      <w:r/>
    </w:p>
    <w:p>
      <w:r/>
      <w:r>
        <w:t>And don't worry about breaking the bank to play – you can bet anywhere between €0.10 to €75 per spin. Feeling like a high roller? Just hit the Max Bet button and watch those coins roll in. Want to speed things up? Use the Turbo button for some turbocharged fun. But be careful, things might get a little hot!</w:t>
      </w:r>
      <w:r/>
    </w:p>
    <w:p>
      <w:r/>
      <w:r>
        <w:t>Not feeling up to pressing Spin every time? No problem! Just use the Autoplay feature for some hands-free fun. This game has everything you need for a flaming good time.</w:t>
      </w:r>
    </w:p>
    <w:p>
      <w:pPr>
        <w:pStyle w:val="Heading2"/>
      </w:pPr>
      <w:r>
        <w:t>Payways: More Than Just A Play on Words</w:t>
      </w:r>
    </w:p>
    <w:p>
      <w:r/>
      <w:r>
        <w:t>Are you ready to experience the heat on your screen with Blessed Flame? With 1,024 payways in the base game, you'll have plenty of chances to ignite your luck. But during free spins, that heat intensifies with a 5-6-7-6-5 configuration and a whopping 6,300 payways!</w:t>
      </w:r>
    </w:p>
    <w:p>
      <w:r/>
      <w:r>
        <w:t>It's like having your own personal inferno that could leave you with a blazing amount of cash. And even matching three to five symbols could leave you with anywhere between 0.1x to 5x your initial bet.</w:t>
      </w:r>
    </w:p>
    <w:p>
      <w:r/>
      <w:r>
        <w:t>But remember, playing with fire can be dangerous. Luckily, you won't have to worry about getting burnt when playing from the comfort of your own home. So go ahead, turn up the heat and let the flames of fortune come your way!</w:t>
      </w:r>
    </w:p>
    <w:p>
      <w:pPr>
        <w:pStyle w:val="Heading2"/>
      </w:pPr>
      <w:r>
        <w:t>Symbols and Wilds</w:t>
      </w:r>
    </w:p>
    <w:p>
      <w:r/>
      <w:r>
        <w:t xml:space="preserve">Blessed Flame is a game that's chock full of symbols - when I say chock full, I mean it. With 11 symbols, including the scatter, players will have their hands full. It's like attending a fancy dress party with every single character in a book. The symbols at the low end of the pay scale will be instantly recognizable to card players, the typical spades, flowers, hearts and diamonds. However, in this game, they are magically imbued, which is much fancier than your average deck of cards. </w:t>
      </w:r>
      <w:r/>
    </w:p>
    <w:p>
      <w:r/>
      <w:r>
        <w:t>The medium-value symbols are said to be giants, although I've always been unsure about the difference between a giant and a really, really big person. Either way, Nyarlathotep, Hastur and Cthulhu have been given the honor of being medium-paying symbols in this game. The high-paying symbols, as expected, are the gods themselves: Hercules, Athena and Zeus. I was deeply disappointed to find out that the gods don't show up in thunderbolts or on clouds, but instead are just regular symbols with fancy graphics.</w:t>
      </w:r>
      <w:r/>
    </w:p>
    <w:p>
      <w:r/>
      <w:r>
        <w:t xml:space="preserve">The game doesn't have a permanent wild, but it does have something almost as good: any Olympic or Giant symbol can temporarily act as a wild during free spins and bonus rounds. If only I could be temporarily wild in real life, like on the weekends! On a more serious note, this feature can be a real advantage for players. The wilds can substitute for all the other symbols apart from the scatter, which is unsurprising. The Olympic wild is especially impressive; it takes up four positions on the reel, which would make it a record-holding athlete in the Olympics of slots if such a competition existed. The Giant wild isn't quite as big as its Olympian counterpart, but it still occupies a hefty 3x2 positions on adjacent reels. </w:t>
      </w:r>
      <w:r/>
    </w:p>
    <w:p>
      <w:r/>
      <w:r>
        <w:t>Blessed Flame isn't short on symbols and wilds, but I still wish there had been a symbol of a person rolling their eyes when they don't win any money. A bit of humor always helps the medicine go down, after all.</w:t>
      </w:r>
    </w:p>
    <w:p>
      <w:pPr>
        <w:pStyle w:val="Heading2"/>
      </w:pPr>
      <w:r>
        <w:t>Get Ready to Ignite Your Luck with the Free Spins Bonus Round</w:t>
      </w:r>
    </w:p>
    <w:p>
      <w:r/>
      <w:r>
        <w:t>Are you ready to turn up the heat and win big with Blessed Flame's Free Spins Bonus Round? Of course, you are! But remember, this is no ordinary bonus feature, it's a fiery adventure that will have you on the edge of your seat.</w:t>
      </w:r>
    </w:p>
    <w:p>
      <w:r/>
      <w:r>
        <w:t>First things first, to activate the free spins, you must match three scatter symbols anywhere on reels 2, 3 and 4. It sounds easy, doesn't it? But be warned; you might be in for a surprise. Just like trying to keep a flame going, things can get a little tricky, even dangerous!</w:t>
      </w:r>
    </w:p>
    <w:p>
      <w:r/>
      <w:r>
        <w:t xml:space="preserve">Now, let's talk about the two types of free spins available - Olympic and Giant. You will be pleased to know that both are sensational. However, the outcome of a coin toss will ultimately determine which one you receive. Yes, those ancient flipping coins will be ruling your fate, but don't worry, cross your fingers and pray for the best! </w:t>
      </w:r>
    </w:p>
    <w:p>
      <w:r/>
      <w:r>
        <w:t xml:space="preserve">During Olympic free spins, which are activated by matching three blue flame scatters in the base game, a random Olympic wild symbol appears on the reels during each round. Imagine that! Your luck could be flaming hot, and winners take all! </w:t>
      </w:r>
    </w:p>
    <w:p>
      <w:r/>
      <w:r>
        <w:t>This bonus game has so much potential to sizzle up a storm. In contrast, during Giant free spins, triggered by matching three red flame scatters, a random Giant wild symbol appears during each free spin. Do you see where we're going with this? The reels expand to a 5-6-7-6-5 configuration, which gives you a colossal 6,300 payways during free spins. And not to mention, if you happen to match scatter symbols during the bonus round, you will receive +3 spins!</w:t>
      </w:r>
    </w:p>
    <w:p>
      <w:r/>
      <w:r>
        <w:t xml:space="preserve">If you're looking for a hot game that keeps things interesting, Blessed Flame is it - and the free spins bonus round is the cherry on top! Seriously, you don't want to miss out on the potentially life-changing payouts. So, get your protective gloves on and your fire extinguishers ready - because this game is smokin'! </w:t>
      </w:r>
    </w:p>
    <w:p>
      <w:pPr>
        <w:pStyle w:val="Heading2"/>
      </w:pPr>
      <w:r>
        <w:t>FAQ</w:t>
      </w:r>
    </w:p>
    <w:p>
      <w:pPr>
        <w:pStyle w:val="Heading3"/>
      </w:pPr>
      <w:r>
        <w:t>What are the betting limits for Blessed Flame?</w:t>
      </w:r>
    </w:p>
    <w:p>
      <w:r/>
      <w:r>
        <w:t>Bets range from €0.10 to €75 in Blessed Flame.</w:t>
      </w:r>
    </w:p>
    <w:p>
      <w:pPr>
        <w:pStyle w:val="Heading3"/>
      </w:pPr>
      <w:r>
        <w:t>Are there any bonus features in Blessed Flame?</w:t>
      </w:r>
    </w:p>
    <w:p>
      <w:r/>
      <w:r>
        <w:t>Yes, Blessed Flame has bonus features like Wild Bonus and Free Spins Bonus.</w:t>
      </w:r>
    </w:p>
    <w:p>
      <w:pPr>
        <w:pStyle w:val="Heading3"/>
      </w:pPr>
      <w:r>
        <w:t>What is the maximum payout in Blessed Flame?</w:t>
      </w:r>
    </w:p>
    <w:p>
      <w:r/>
      <w:r>
        <w:t>The maximum payout in Blessed Flame is 1,650x.</w:t>
      </w:r>
    </w:p>
    <w:p>
      <w:pPr>
        <w:pStyle w:val="Heading3"/>
      </w:pPr>
      <w:r>
        <w:t>How can I play Blessed Flame?</w:t>
      </w:r>
    </w:p>
    <w:p>
      <w:r/>
      <w:r>
        <w:t>Blessed Flame is available on both mobile and desktop platforms. Simply choose your preferred online casino, search for Blessed Flame and start playing.</w:t>
      </w:r>
    </w:p>
    <w:p>
      <w:pPr>
        <w:pStyle w:val="Heading3"/>
      </w:pPr>
      <w:r>
        <w:t>What is the RTP of Blessed Flame?</w:t>
      </w:r>
    </w:p>
    <w:p>
      <w:r/>
      <w:r>
        <w:t>Blessed Flame has an RTP of 96%.</w:t>
      </w:r>
    </w:p>
    <w:p>
      <w:pPr>
        <w:pStyle w:val="Heading3"/>
      </w:pPr>
      <w:r>
        <w:t>What is the volatility of Blessed Flame?</w:t>
      </w:r>
    </w:p>
    <w:p>
      <w:r/>
      <w:r>
        <w:t>Blessed Flame is a medium volatility slot game.</w:t>
      </w:r>
    </w:p>
    <w:p>
      <w:pPr>
        <w:pStyle w:val="Heading3"/>
      </w:pPr>
      <w:r>
        <w:t>Can I play Blessed Flame for free?</w:t>
      </w:r>
    </w:p>
    <w:p>
      <w:r/>
      <w:r>
        <w:t>Yes, you can play the demo version of Blessed Flame for free.</w:t>
      </w:r>
    </w:p>
    <w:p>
      <w:pPr>
        <w:pStyle w:val="Heading3"/>
      </w:pPr>
      <w:r>
        <w:t>What symbols offer the highest payouts in Blessed Flame?</w:t>
      </w:r>
    </w:p>
    <w:p>
      <w:r/>
      <w:r>
        <w:t>The gods Hercules, Athena and Zeus offer the highest payouts ranging from 0.5x to 5x your bet in Blessed Flame.</w:t>
      </w:r>
    </w:p>
    <w:p>
      <w:pPr>
        <w:pStyle w:val="Heading2"/>
      </w:pPr>
      <w:r>
        <w:t>What we like</w:t>
      </w:r>
    </w:p>
    <w:p>
      <w:pPr>
        <w:pStyle w:val="ListBullet"/>
        <w:spacing w:line="240" w:lineRule="auto"/>
        <w:ind w:left="720"/>
      </w:pPr>
      <w:r/>
      <w:r>
        <w:t>Impressive design and graphics</w:t>
      </w:r>
    </w:p>
    <w:p>
      <w:pPr>
        <w:pStyle w:val="ListBullet"/>
        <w:spacing w:line="240" w:lineRule="auto"/>
        <w:ind w:left="720"/>
      </w:pPr>
      <w:r/>
      <w:r>
        <w:t>Exciting sound effects and animations</w:t>
      </w:r>
    </w:p>
    <w:p>
      <w:pPr>
        <w:pStyle w:val="ListBullet"/>
        <w:spacing w:line="240" w:lineRule="auto"/>
        <w:ind w:left="720"/>
      </w:pPr>
      <w:r/>
      <w:r>
        <w:t>Two different free spins bonus rounds</w:t>
      </w:r>
    </w:p>
    <w:p>
      <w:pPr>
        <w:pStyle w:val="ListBullet"/>
        <w:spacing w:line="240" w:lineRule="auto"/>
        <w:ind w:left="720"/>
      </w:pPr>
      <w:r/>
      <w:r>
        <w:t>High volatility for big win possibilities</w:t>
      </w:r>
    </w:p>
    <w:p>
      <w:pPr>
        <w:pStyle w:val="Heading2"/>
      </w:pPr>
      <w:r>
        <w:t>What we don't like</w:t>
      </w:r>
    </w:p>
    <w:p>
      <w:pPr>
        <w:pStyle w:val="ListBullet"/>
        <w:spacing w:line="240" w:lineRule="auto"/>
        <w:ind w:left="720"/>
      </w:pPr>
      <w:r/>
      <w:r>
        <w:t>No permanent wild symbols</w:t>
      </w:r>
    </w:p>
    <w:p>
      <w:pPr>
        <w:pStyle w:val="ListBullet"/>
        <w:spacing w:line="240" w:lineRule="auto"/>
        <w:ind w:left="720"/>
      </w:pPr>
      <w:r/>
      <w:r>
        <w:t>Free spins bonus round can be difficult to trigger</w:t>
      </w:r>
    </w:p>
    <w:p>
      <w:r/>
      <w:r>
        <w:rPr>
          <w:i/>
        </w:rPr>
        <w:t>Prompt: Create a feature image for "Blessed Flame" that captures the essence of the game. The image should be in cartoon style and feature a happy Maya warrior with glasses. DALLE, please create a feature image for the online slot game "Blessed Flame". This game has a mythological theme and features a range of iconic symbols from ancient Greece. To capture the essence of the game, please create a cartoon-style image of a happy Maya warrior wearing glasses. This warrior should be depicted holding a torch and standing in front of a temple with flames burning in the background. The image should feature bright colors and be attention-grabbing, as this game is known for its exciting bonus features and high payout potential. Feel free to add any additional elements that you think would enhance the image and make it stand out.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