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The Dog House Megaways Free | Review</w:t>
      </w:r>
    </w:p>
    <w:p>
      <w:r/>
      <w:r>
        <w:rPr>
          <w:b/>
        </w:rPr>
        <w:t>Meta description</w:t>
      </w:r>
      <w:r>
        <w:t>: Read our review of The Dog House Megaways slot machine. Play for free and learn about its graphics, payouts, and how to trigger the bonus round.</w:t>
      </w:r>
    </w:p>
    <w:p>
      <w:pPr>
        <w:pStyle w:val="Heading2"/>
      </w:pPr>
      <w:r>
        <w:t>The Dog House Megaways: The Ultimate Guide for Dog-Loving Gamblers</w:t>
      </w:r>
    </w:p>
    <w:p>
      <w:r/>
      <w:r>
        <w:t xml:space="preserve">Are you ready to unleash the fun with The Dog House Megaways? This online slot game by Pragramatic Play is truly a treat for any dog lover. With its colorful graphics and entertaining gameplay, you'll be wagging your tail in no time. </w:t>
      </w:r>
    </w:p>
    <w:p>
      <w:r/>
      <w:r>
        <w:t>The game is a revamped version of its predecessor, The Dog House. But this time, Pragmatic Play added an extra reel and the Megaways gaming system, which means even more chances to win! The grid is now composed of six reels and seven rows that change in size at every turn, making it more exciting to play than the original.</w:t>
      </w:r>
    </w:p>
    <w:p>
      <w:r/>
      <w:r>
        <w:t>But don't worry, even if you're not a dog person, you'll still enjoy The Dog House Megaways. With high-quality graphics, smooth animations, and game mechanics that are easy to understand, you don't need to be a seasoned gambler to enjoy this game. Plus, with the chance to win up to 12,305x your original stake, you'll definitely have a howling good time!</w:t>
      </w:r>
    </w:p>
    <w:p>
      <w:r/>
      <w:r>
        <w:t>So let's talk about the adorable pooches that star in this game. From bulldogs to dachshunds, each breed is represented in cartoon form, with playful animations that add to the game's charm. And when you win, the dogs go wild, barking in excitement and performing cute tricks that will have you grinning from ear to ear.</w:t>
      </w:r>
    </w:p>
    <w:p>
      <w:r/>
      <w:r>
        <w:t>The Dog House Megaways is a slot game that is sure to have you begging for more. So why not give it a spin and see if you can win big? Just remember to play responsibly, or your significant other may have to put you in the dog house!</w:t>
      </w:r>
    </w:p>
    <w:p>
      <w:pPr>
        <w:pStyle w:val="Heading2"/>
      </w:pPr>
      <w:r>
        <w:t>Betting Range and Maximum Prize</w:t>
      </w:r>
    </w:p>
    <w:p>
      <w:r/>
      <w:r>
        <w:t>Are you ready to unleash your inner high-roller? The Dog House Megaways slot game has a betting range that ranges from a measly 20 cents all the way up to a jaw-dropping €100! So, whether you're a penny-pinching pooch or a big-time betting bulldog, this game has got you covered.</w:t>
      </w:r>
    </w:p>
    <w:p>
      <w:r/>
      <w:r>
        <w:t>But wait, there's more! The token value ranges from a tiny 0.01 to a whopping 50 cents, offering a wide range of betting options to suit any type of player. And if you're lucky enough to hit the jackpot, you could walk away with a prize that's worth barking about.</w:t>
      </w:r>
    </w:p>
    <w:p>
      <w:r/>
      <w:r>
        <w:t>Speaking of the jackpot, the highest prize that can be won with this slot is equal to an eye-watering 12,305 times the bet. That's more than enough to get tails wagging, but don't get too excited just yet. The Dog House Megaways is a high volatility slot, meaning that it can be a bit of a rollercoaster ride. But hey, isn't that half the fun?</w:t>
      </w:r>
    </w:p>
    <w:p>
      <w:r/>
      <w:r>
        <w:t>With a theoretical return to player (RTP) of 96.55%, this game offers some of the best odds you'll find in the world of online slots. So, if you're looking for a game that offers high stakes and big rewards, you've come to the right place! Woof woof!</w:t>
      </w:r>
    </w:p>
    <w:p>
      <w:pPr>
        <w:pStyle w:val="Heading2"/>
      </w:pPr>
      <w:r>
        <w:t>Get Ready for Some Wild and Bonus Symbols!</w:t>
      </w:r>
    </w:p>
    <w:p>
      <w:r/>
      <w:r>
        <w:t>If you love dogs and online slot games, then you need to try out The Dog House Megaways! One of the most exciting features of this game is the Wild symbol, which is represented by a cute little kennel. But don't let its cute appearance fool you - this symbol has a jolly function and can pay out big winnings when it combines with other symbols!</w:t>
      </w:r>
      <w:r/>
    </w:p>
    <w:p>
      <w:r/>
      <w:r>
        <w:t>And let's not forget about the Bonus symbol, also known as the Scatter of the game. This symbol is the key to unlocking the Free Spins mode which, I have to say, is absolutely paw-some! During Free Spins, you get to choose between two options - either more free spins or the Adhesive Wild option. What's the Adhesive Wild option you ask? Well, it's a feature that literally sticks your Wild symbols in place for the duration of your free spins! Talk about a sticky situation!</w:t>
      </w:r>
      <w:r/>
    </w:p>
    <w:p>
      <w:r/>
      <w:r>
        <w:t>Overall, The Dog House Megaways is a fun and exciting game that will have you wagging your tail with joy! So, whether you're a seasoned slot game player or a new pup, give it a try and see if you can fetch yourself some big winnings!</w:t>
      </w:r>
    </w:p>
    <w:p>
      <w:pPr>
        <w:pStyle w:val="Heading2"/>
      </w:pPr>
      <w:r>
        <w:t>Get Ready for Free Spins Mode!</w:t>
      </w:r>
    </w:p>
    <w:p>
      <w:r/>
      <w:r>
        <w:t xml:space="preserve">If you're a proud dog owner or simply love canines as much as we do, then The Dog House Megaways slot game is definitely the game for you. This fun and exciting game features an amazing bonus round known as Free Spins mode. </w:t>
      </w:r>
    </w:p>
    <w:p>
      <w:r/>
      <w:r>
        <w:t xml:space="preserve">There's just something so exciting about activating the Free Spins mode, like getting free dog treats for your furry friend. All you need to do is land the Bonus symbol at least three times anywhere on the reels, and you're in! </w:t>
      </w:r>
    </w:p>
    <w:p>
      <w:r/>
      <w:r>
        <w:t xml:space="preserve">Once you activate the bonus round, you'll be faced with two options to choose from, and trust us, it's going to be a tough one. You can either go for the Sticky Wilds feature or the Wooden Dog Multiplier feature. </w:t>
      </w:r>
    </w:p>
    <w:p>
      <w:r/>
      <w:r>
        <w:t xml:space="preserve">Option one is the Sticky Wilds feature, and this feature lets you enjoy free spins while ensuring that any wild symbol landed remains in place for the rest of your time in Free Spins mode. This means more chances of winning big prizes! </w:t>
      </w:r>
    </w:p>
    <w:p>
      <w:r/>
      <w:r>
        <w:t xml:space="preserve">Now, option two is the Wooden Dog Multiplier feature. This feature lets you enjoy free spins too, but with each consecutive spin, the multiplier increases by one, making it an incredibly profitable choice for all the lucky dog lovers out there. Who doesn't want to multiply their winnings while hanging out with friendly pups? </w:t>
      </w:r>
    </w:p>
    <w:p>
      <w:r/>
      <w:r>
        <w:t>In conclusion, The Dog House Megaways slot game's Free Spins mode is a fun and profitable way to enjoy this fantastic game. So what are you waiting for? Get your paws on some winnings and give your four-legged friends the love they deserve with this amazing casino game!</w:t>
      </w:r>
    </w:p>
    <w:p>
      <w:pPr>
        <w:pStyle w:val="Heading2"/>
      </w:pPr>
      <w:r>
        <w:t>Megaways Gaming System</w:t>
      </w:r>
    </w:p>
    <w:p>
      <w:r/>
      <w:r>
        <w:t>Are you ready for a megawatt gaming experience? If so, The Dog House Megaways is the game for you! This pooch-themed slot game uses the innovative Megaways gaming system, which amps up the excitement and offers even more chances to win big.</w:t>
      </w:r>
    </w:p>
    <w:p>
      <w:r/>
      <w:r>
        <w:t>The grid is composed of six reels and seven rows, which may seem like a lot, but don't worry – the game is easy to follow and navigate. Plus, the reels are not fixed, but instead, change in size at every turn, providing even more opportunities for rewarding combinations. With Megaways, the number of possible winning combinations changes at every spin, and you can get up to 117,649 different ways of winning on each spin. That's a lot of bark for your buck!</w:t>
      </w:r>
    </w:p>
    <w:p>
      <w:r/>
      <w:r>
        <w:t xml:space="preserve">So why not give The Dog House Megaways a spin? With its catchy theme, ever-changing reels, and incredible amount of winning possibilities, you'll be wagging your tail with delight. And with any luck, you'll be howling with excitement over your big winnings too. Just don't let the pups hear you – they might want a cut! </w:t>
      </w:r>
    </w:p>
    <w:p>
      <w:pPr>
        <w:pStyle w:val="Heading2"/>
      </w:pPr>
      <w:r>
        <w:t>FAQ</w:t>
      </w:r>
    </w:p>
    <w:p>
      <w:pPr>
        <w:pStyle w:val="Heading3"/>
      </w:pPr>
      <w:r>
        <w:t>Can I win free spins on the Dog House Megaways slot without registration?</w:t>
      </w:r>
    </w:p>
    <w:p>
      <w:r/>
      <w:r>
        <w:t>Yes, simply land 3 bonus paws anywhere on the reels to win your selection of free spins.</w:t>
      </w:r>
    </w:p>
    <w:p>
      <w:pPr>
        <w:pStyle w:val="Heading3"/>
      </w:pPr>
      <w:r>
        <w:t>Is the Dog House suitable for beginners?</w:t>
      </w:r>
    </w:p>
    <w:p>
      <w:r/>
      <w:r>
        <w:t>Yes, The Dog House is particularly recommended for beginners due to its very simple and entertaining gameplay and is the ideal slot machine for four-legged friends lovers even in Demo mode! Or try the fantasy slot Time Spinners, from the same developer, Hacksaw Gaming.</w:t>
      </w:r>
    </w:p>
    <w:p>
      <w:pPr>
        <w:pStyle w:val="Heading3"/>
      </w:pPr>
      <w:r>
        <w:t>How do I play The Dog House Megaways slot for free?</w:t>
      </w:r>
    </w:p>
    <w:p>
      <w:r/>
      <w:r>
        <w:t>Simply play the game in demo mode, which can be accessed without registration or depositing any money.</w:t>
      </w:r>
    </w:p>
    <w:p>
      <w:pPr>
        <w:pStyle w:val="Heading3"/>
      </w:pPr>
      <w:r>
        <w:t>What is the maximum bet for The Dog House Megaways slot?</w:t>
      </w:r>
    </w:p>
    <w:p>
      <w:r/>
      <w:r>
        <w:t>The maximum bet for The Dog House Megaways is €100.</w:t>
      </w:r>
    </w:p>
    <w:p>
      <w:pPr>
        <w:pStyle w:val="Heading3"/>
      </w:pPr>
      <w:r>
        <w:t>What is the Megaways gaming system?</w:t>
      </w:r>
    </w:p>
    <w:p>
      <w:r/>
      <w:r>
        <w:t>The Megaways gaming system offers more chances to win as the reels change in size at every turn.</w:t>
      </w:r>
    </w:p>
    <w:p>
      <w:pPr>
        <w:pStyle w:val="Heading3"/>
      </w:pPr>
      <w:r>
        <w:t>What is the highest prize that can be won with The Dog House Megaways slot?</w:t>
      </w:r>
    </w:p>
    <w:p>
      <w:r/>
      <w:r>
        <w:t>The highest prize that can be won with The Dog House Megaways slot is equal to 12,305 times the bet.</w:t>
      </w:r>
    </w:p>
    <w:p>
      <w:pPr>
        <w:pStyle w:val="Heading3"/>
      </w:pPr>
      <w:r>
        <w:t>What is the Wild symbol in The Dog House Megaways slot?</w:t>
      </w:r>
    </w:p>
    <w:p>
      <w:r/>
      <w:r>
        <w:t>The kennel is the Wild symbol, it has a jolly function, and can also pay in combination.</w:t>
      </w:r>
    </w:p>
    <w:p>
      <w:pPr>
        <w:pStyle w:val="Heading3"/>
      </w:pPr>
      <w:r>
        <w:t>What is the theoretical return to player (RTP) for The Dog House Megaways slot?</w:t>
      </w:r>
    </w:p>
    <w:p>
      <w:r/>
      <w:r>
        <w:t>The theoretical return to player (RTP) for The Dog House Megaways slot is 96.55%, which is more than half a point above the average of most slot games.</w:t>
      </w:r>
    </w:p>
    <w:p>
      <w:pPr>
        <w:pStyle w:val="Heading2"/>
      </w:pPr>
      <w:r>
        <w:t>What we like</w:t>
      </w:r>
    </w:p>
    <w:p>
      <w:pPr>
        <w:pStyle w:val="ListBullet"/>
        <w:spacing w:line="240" w:lineRule="auto"/>
        <w:ind w:left="720"/>
      </w:pPr>
      <w:r/>
      <w:r>
        <w:t>Fun and colorful graphics with cute dogs as protagonists</w:t>
      </w:r>
    </w:p>
    <w:p>
      <w:pPr>
        <w:pStyle w:val="ListBullet"/>
        <w:spacing w:line="240" w:lineRule="auto"/>
        <w:ind w:left="720"/>
      </w:pPr>
      <w:r/>
      <w:r>
        <w:t>Super high maximum payout of 12,305 times the bet</w:t>
      </w:r>
    </w:p>
    <w:p>
      <w:pPr>
        <w:pStyle w:val="ListBullet"/>
        <w:spacing w:line="240" w:lineRule="auto"/>
        <w:ind w:left="720"/>
      </w:pPr>
      <w:r/>
      <w:r>
        <w:t>Megaways system offers up to 117,649 ways to win</w:t>
      </w:r>
    </w:p>
    <w:p>
      <w:pPr>
        <w:pStyle w:val="ListBullet"/>
        <w:spacing w:line="240" w:lineRule="auto"/>
        <w:ind w:left="720"/>
      </w:pPr>
      <w:r/>
      <w:r>
        <w:t>Good RTP of 96.55%</w:t>
      </w:r>
    </w:p>
    <w:p>
      <w:pPr>
        <w:pStyle w:val="Heading2"/>
      </w:pPr>
      <w:r>
        <w:t>What we don't like</w:t>
      </w:r>
    </w:p>
    <w:p>
      <w:pPr>
        <w:pStyle w:val="ListBullet"/>
        <w:spacing w:line="240" w:lineRule="auto"/>
        <w:ind w:left="720"/>
      </w:pPr>
      <w:r/>
      <w:r>
        <w:t>Very high volatility which may not be suitable for all players</w:t>
      </w:r>
    </w:p>
    <w:p>
      <w:pPr>
        <w:pStyle w:val="ListBullet"/>
        <w:spacing w:line="240" w:lineRule="auto"/>
        <w:ind w:left="720"/>
      </w:pPr>
      <w:r/>
      <w:r>
        <w:t>Bonus round can be difficult to trigger</w:t>
      </w:r>
    </w:p>
    <w:p>
      <w:r/>
      <w:r>
        <w:rPr>
          <w:i/>
        </w:rPr>
        <w:t>Prompt: Design an eye-catching feature image for "The Dog House Megaways" that showcases a fun and playful Maya warrior wearing glasses. The image should be in a cartoon style and capture the exciting and lively nature of the game. The Maya warrior should be central to the image, and surrounded by cheerful and colorful dogs, bones, and kennels. The background should be a lush garden, with a white fence, and the name of the game standing out in bold letters. Use a combination of bright colors and bold lines to create a dynamic and engaging feature image that will entice players to try out The Dog House Megaways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