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Cleopatra's Diamonds Free: Review of Gameplay and Winning Potential</w:t>
      </w:r>
    </w:p>
    <w:p>
      <w:r/>
      <w:r>
        <w:rPr>
          <w:b/>
        </w:rPr>
        <w:t>Meta description</w:t>
      </w:r>
      <w:r>
        <w:t>: Get immersed in Ancient Egypt and win big! Our review covers features, betting options, and more. Play for free!</w:t>
      </w:r>
    </w:p>
    <w:p>
      <w:pPr>
        <w:pStyle w:val="Heading2"/>
      </w:pPr>
      <w:r>
        <w:t>Gameplay Features</w:t>
      </w:r>
    </w:p>
    <w:p>
      <w:r/>
      <w:r>
        <w:t>Are you a fan of online slot games that offer a balance of risk and reward? Look no further than Cleopatra's Diamonds, a 5x3 online slot with a cool 20 paylines to keep you interested. But fear not: the game's medium volatility ensures you're not too discouraged by losses, and an impressive 96.01% RTP will help you keep those coins coming in.</w:t>
      </w:r>
      <w:r/>
    </w:p>
    <w:p>
      <w:r/>
      <w:r>
        <w:t>But what's a good online slot game without some fun features? Fear not, dear reader: Cleopatra's Diamonds delivers. Start with a minimum bet of just 0.20, but don't be afraid to ramp up the stakes to a max of 10 credits - especially if you're feeling lucky. And for those who don't want to hit the spin button manually every time, your wish is the game's command: activate the AutoPlay function up to 50 times.</w:t>
      </w:r>
      <w:r/>
    </w:p>
    <w:p>
      <w:r/>
      <w:r>
        <w:t>And, of course, we can't forget the possibility of hitting it big - of course, we do it for fun not for the money right? The game's maximum win is an impressive 5000x the bet, so get those wilds and scatters working. All in all, Cleopatra's Diamonds is a well-rounded slot game that you'll definitely want to check out.</w:t>
      </w:r>
    </w:p>
    <w:p>
      <w:pPr>
        <w:pStyle w:val="Heading2"/>
      </w:pPr>
      <w:r>
        <w:t>Winning Potential</w:t>
      </w:r>
    </w:p>
    <w:p>
      <w:r/>
      <w:r>
        <w:t>Cleopatra's Diamonds offers fantastic opportunities to score big wins, and we're not just talking about finding your lucky charm! This game boasts medium volatility, which means the payouts are frequent but also of considerable size. And with a respectable RTP of 96.01%, the odds are more likely to swing in your favour.</w:t>
      </w:r>
    </w:p>
    <w:p>
      <w:r/>
      <w:r>
        <w:t>In addition to these factors, the game provides an array of special features that will definitely increase your chances of getting big wins. One of the most popular bonuses is the Free Spins feature, which can be triggered by landing three or more Scatter symbols. Who doesn't love spinning the reels for free, right?</w:t>
      </w:r>
    </w:p>
    <w:p>
      <w:r/>
      <w:r>
        <w:t>But wait, there's more! The Gamble Feature lets you double your winnings by predicting the colour of the next card. Just be careful not to get too greedy, or you might lose it all. And if you're really looking for a shortcut to riches, why not try the Buy Feature? This allows you to buy your way into the bonus rounds without having to wait for the symbols to line up just right. It may cost you a bit more, but hey, sometimes you have to spend money to make money!</w:t>
      </w:r>
    </w:p>
    <w:p>
      <w:r/>
      <w:r>
        <w:t xml:space="preserve">All in all, Cleopatra's Diamonds is a slot game that has it all when it comes to winning potential. With a little luck and some strategic gameplay, you could end up with a treasure trove of riches fit for a queen (or king)! </w:t>
      </w:r>
    </w:p>
    <w:p>
      <w:pPr>
        <w:pStyle w:val="Heading2"/>
      </w:pPr>
      <w:r>
        <w:t>Theme</w:t>
      </w:r>
    </w:p>
    <w:p>
      <w:r/>
      <w:r>
        <w:t>Cleopatra's Diamonds is yet another one of those casino slot games that take you on a tour back to ancient Egypt. However, this game is unique in the sense that it gives you a glimpse of the stunning jewelry owned by the queen herself. So, you might not get to ride a camel or explore the pyramids, but hey, you get to witness some expensive bling.</w:t>
      </w:r>
    </w:p>
    <w:p>
      <w:r/>
      <w:r>
        <w:t>Now, let's talk about the symbols that this game offers. Of course, you would find classic card suits, but why go for that when you have jeweled beetles, ships, and leopards to substitute them? And it wouldn't be an ancient Egypt themed game without Queen Cleopatra herself making an appearance on the reels.</w:t>
      </w:r>
    </w:p>
    <w:p>
      <w:r/>
      <w:r>
        <w:t>But wait, what's that one symbol that we've been waiting for? The Golden Book is the symbol that holds all the power in this game. It's wild, and it's scatter. So, if you land on it, who knows, you might be headed for a big win, or maybe even a free spin.</w:t>
      </w:r>
    </w:p>
    <w:p>
      <w:pPr>
        <w:pStyle w:val="Heading2"/>
      </w:pPr>
      <w:r>
        <w:t>Graphics and Design</w:t>
      </w:r>
    </w:p>
    <w:p>
      <w:r/>
      <w:r>
        <w:t>Cleopatra's Diamonds boasts stunning graphics that give the player an authentic taste of Ancient Egypt. The graphics are so good, it makes you wonder if the developers travelled back in time to study the culture. The symbols are elegantly crafted and rendered in high detail, truly earning the game's title. I felt like I was in the presence of the queen of the Nile herself.</w:t>
      </w:r>
    </w:p>
    <w:p>
      <w:r/>
      <w:r>
        <w:t>The animations in Cleopatra's Diamonds are smooth like butter. They add an extra layer of immersion to the game, making it feel like a living and breathing world. The background music is so catchy that I found myself humming it all day long. Cleopatra's Diamonds' sound design is spot-on, and it feels like you're in the middle of a bustling marketplace in ancient Egypt.</w:t>
      </w:r>
    </w:p>
    <w:p>
      <w:r/>
      <w:r>
        <w:t>The overall design of the game is top-notch and eye-candy for slot game enthusiasts. The user interface is easy to use and has every option you need to customize your gaming experience, from the paytable to the autoplay function. It's fantastic to see a developer who cares about the little details. In this game, every pixel counts, creating a premium and polished experience.</w:t>
      </w:r>
    </w:p>
    <w:p>
      <w:pPr>
        <w:pStyle w:val="Heading2"/>
      </w:pPr>
      <w:r>
        <w:t>Betting Options</w:t>
      </w:r>
    </w:p>
    <w:p>
      <w:r/>
      <w:r>
        <w:t>Are you looking for a slot game that offers a wide range of betting options? Look no further than Cleopatra's Diamonds! Whether you're a cautious player or like to live life on the wild side, this game has got you covered.</w:t>
      </w:r>
      <w:r/>
    </w:p>
    <w:p>
      <w:r/>
      <w:r>
        <w:t>With a minimum bet of just 0.20 credits, even the most budget-conscious gambler can get in on the action. And if you're feeling lucky, you can bet up to 10 credits per spin! That's enough to make even the bravest of players break out in a cold sweat.</w:t>
      </w:r>
      <w:r/>
    </w:p>
    <w:p>
      <w:r/>
      <w:r>
        <w:t>But that's not all - Cleopatra's Diamonds also offers an AutoPlay function that lets you activate up to 50 rounds without even having to click the spin button. That means you can sit back, relax, and let the reels do the work for you. And if you want to take things to the next level, the Buy Feature is available for players who want to spin the reels for free without waiting for the required number of scatters to hit. How convenient is that?</w:t>
      </w:r>
      <w:r/>
    </w:p>
    <w:p>
      <w:r/>
      <w:r>
        <w:t>Now, I know what you're thinking - all of these betting options sound great, but how do I make even more money? Well, have no fear, because Cleopatra's Diamonds also has a Gamble Feature that allows you to try and boost your winnings. It's perfect for those times when you're feeling lucky and want to take a chance.</w:t>
      </w:r>
      <w:r/>
    </w:p>
    <w:p>
      <w:r/>
      <w:r>
        <w:t>In conclusion, if you're looking for a slot game with a wide variety of betting options, Cleopatra's Diamonds is the game for you. And with the added convenience of the AutoPlay function and Buy Feature, you'll be spinning the reels and raking in those rewards in no time!</w:t>
      </w:r>
    </w:p>
    <w:p>
      <w:pPr>
        <w:pStyle w:val="Heading2"/>
      </w:pPr>
      <w:r>
        <w:t>FAQ</w:t>
      </w:r>
    </w:p>
    <w:p>
      <w:pPr>
        <w:pStyle w:val="Heading3"/>
      </w:pPr>
      <w:r>
        <w:t>How many paylines does Cleopatra's Diamonds have?</w:t>
      </w:r>
    </w:p>
    <w:p>
      <w:r/>
      <w:r>
        <w:t>Cleopatra's Diamonds has 20 paylines that intersect from left to right.</w:t>
      </w:r>
    </w:p>
    <w:p>
      <w:pPr>
        <w:pStyle w:val="Heading3"/>
      </w:pPr>
      <w:r>
        <w:t>What is the maximum win in Cleopatra's Diamonds?</w:t>
      </w:r>
    </w:p>
    <w:p>
      <w:r/>
      <w:r>
        <w:t>The maximum win in Cleopatra's Diamonds is 5000x the bet.</w:t>
      </w:r>
    </w:p>
    <w:p>
      <w:pPr>
        <w:pStyle w:val="Heading3"/>
      </w:pPr>
      <w:r>
        <w:t>Can I activate the AutoPlay function in Cleopatra's Diamonds?</w:t>
      </w:r>
    </w:p>
    <w:p>
      <w:r/>
      <w:r>
        <w:t>Yes, you can activate the AutoPlay function up to 50 times in Cleopatra's Diamonds.</w:t>
      </w:r>
    </w:p>
    <w:p>
      <w:pPr>
        <w:pStyle w:val="Heading3"/>
      </w:pPr>
      <w:r>
        <w:t>What is the Golden Book symbol in Cleopatra's Diamonds?</w:t>
      </w:r>
    </w:p>
    <w:p>
      <w:r/>
      <w:r>
        <w:t>The Golden Book symbol in Cleopatra's Diamonds is both Wild and Scatter and can replace other symbols in winning combinations and activate the Free Spins feature.</w:t>
      </w:r>
    </w:p>
    <w:p>
      <w:pPr>
        <w:pStyle w:val="Heading3"/>
      </w:pPr>
      <w:r>
        <w:t>What is the Gamble Feature in Cleopatra's Diamonds?</w:t>
      </w:r>
    </w:p>
    <w:p>
      <w:r/>
      <w:r>
        <w:t>The Gamble Feature in Cleopatra's Diamonds allows you to participate after every win and bet it all to try to boost your winnings.</w:t>
      </w:r>
    </w:p>
    <w:p>
      <w:pPr>
        <w:pStyle w:val="Heading3"/>
      </w:pPr>
      <w:r>
        <w:t>What is the Warp Boost in Cleopatra's Diamonds?</w:t>
      </w:r>
    </w:p>
    <w:p>
      <w:r/>
      <w:r>
        <w:t>The Warp Boost in Cleopatra's Diamonds is a random feature that significantly increases your chances of hitting a big win and can be activated during both base spins and free spins.</w:t>
      </w:r>
    </w:p>
    <w:p>
      <w:pPr>
        <w:pStyle w:val="Heading3"/>
      </w:pPr>
      <w:r>
        <w:t>What is the Buy Feature in Cleopatra's Diamonds?</w:t>
      </w:r>
    </w:p>
    <w:p>
      <w:r/>
      <w:r>
        <w:t>The Buy Feature in Cleopatra's Diamonds allows you to spin the reels for free whenever you want, without having to wait for the required number of scatters to hit during your rounds.</w:t>
      </w:r>
    </w:p>
    <w:p>
      <w:pPr>
        <w:pStyle w:val="Heading3"/>
      </w:pPr>
      <w:r>
        <w:t>Can I play Cleopatra's Diamonds for free?</w:t>
      </w:r>
    </w:p>
    <w:p>
      <w:r/>
      <w:r>
        <w:t>Yes, you can play Cleopatra's Diamonds for free by clicking on the free slot link and selecting the demo game you prefer.</w:t>
      </w:r>
    </w:p>
    <w:p>
      <w:pPr>
        <w:pStyle w:val="Heading2"/>
      </w:pPr>
      <w:r>
        <w:t>What we like</w:t>
      </w:r>
    </w:p>
    <w:p>
      <w:pPr>
        <w:pStyle w:val="ListBullet"/>
        <w:spacing w:line="240" w:lineRule="auto"/>
        <w:ind w:left="720"/>
      </w:pPr>
      <w:r/>
      <w:r>
        <w:t>Solid potential for winnings with a 96.01% RTP</w:t>
      </w:r>
    </w:p>
    <w:p>
      <w:pPr>
        <w:pStyle w:val="ListBullet"/>
        <w:spacing w:line="240" w:lineRule="auto"/>
        <w:ind w:left="720"/>
      </w:pPr>
      <w:r/>
      <w:r>
        <w:t>Stunning graphics showcasing Ancient Egyptian jewelry</w:t>
      </w:r>
    </w:p>
    <w:p>
      <w:pPr>
        <w:pStyle w:val="ListBullet"/>
        <w:spacing w:line="240" w:lineRule="auto"/>
        <w:ind w:left="720"/>
      </w:pPr>
      <w:r/>
      <w:r>
        <w:t>Special features like Free Spins and Gamble Feature</w:t>
      </w:r>
    </w:p>
    <w:p>
      <w:pPr>
        <w:pStyle w:val="ListBullet"/>
        <w:spacing w:line="240" w:lineRule="auto"/>
        <w:ind w:left="720"/>
      </w:pPr>
      <w:r/>
      <w:r>
        <w:t>Range of betting options and AutoPlay function</w:t>
      </w:r>
    </w:p>
    <w:p>
      <w:pPr>
        <w:pStyle w:val="Heading2"/>
      </w:pPr>
      <w:r>
        <w:t>What we don't like</w:t>
      </w:r>
    </w:p>
    <w:p>
      <w:pPr>
        <w:pStyle w:val="ListBullet"/>
        <w:spacing w:line="240" w:lineRule="auto"/>
        <w:ind w:left="720"/>
      </w:pPr>
      <w:r/>
      <w:r>
        <w:t>Limited maximum bet of 10 credits</w:t>
      </w:r>
    </w:p>
    <w:p>
      <w:pPr>
        <w:pStyle w:val="ListBullet"/>
        <w:spacing w:line="240" w:lineRule="auto"/>
        <w:ind w:left="720"/>
      </w:pPr>
      <w:r/>
      <w:r>
        <w:t>Limited availability in some online casinos</w:t>
      </w:r>
    </w:p>
    <w:p>
      <w:r/>
      <w:r>
        <w:rPr>
          <w:i/>
        </w:rPr>
        <w:t>Create a Feature Image Prompt: Please create a cartoon-style feature image that captures the theme of Cleopatra's Diamonds online slot game created by Swintt. The image should center on a happy Maya warrior wearing glasses and surrounded by Ancient Egyptian symbols, such as hieroglyphics, pyramids, and jewel beetles. The image should include the title "Cleopatra's Diamonds" in a vibrant, eye-catching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