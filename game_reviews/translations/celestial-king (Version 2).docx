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Celestial King Free - Review of the Exciting Slot Game!</w:t>
      </w:r>
    </w:p>
    <w:p>
      <w:r/>
      <w:r>
        <w:rPr>
          <w:b/>
        </w:rPr>
        <w:t>Meta description</w:t>
      </w:r>
      <w:r>
        <w:t>: Discover the Celestial King's stunning visuals and three jackpots by reading our comprehensive review. Play for free today!</w:t>
      </w:r>
    </w:p>
    <w:p>
      <w:pPr>
        <w:pStyle w:val="Heading2"/>
      </w:pPr>
      <w:r>
        <w:t>Gameplay and Features</w:t>
      </w:r>
    </w:p>
    <w:p>
      <w:r/>
      <w:r>
        <w:t>Celestial King, oh how majestic thy name sounds! Our jaws dropped as we entered the game, we were blown away by the stunning 3D animations and special effects that greeted us. The game is a five-reel, three-row, and 25-payline online slot game that has an Asian theme. It is inspired by the legend of the Monkey King from the classic Chinese literature, Journey to the West.</w:t>
      </w:r>
    </w:p>
    <w:p>
      <w:r/>
      <w:r>
        <w:t>As we played, we were accompanied by the almighty Celestial King himself, a friendly green-eyed monkey. He was watching every spin we made on the reel grid, getting more and more excited with every win. It truly felt as if we had a little cheering section right beside us!</w:t>
      </w:r>
    </w:p>
    <w:p>
      <w:pPr>
        <w:pStyle w:val="Heading2"/>
      </w:pPr>
      <w:r>
        <w:t>Visuals and Theme</w:t>
      </w:r>
    </w:p>
    <w:p>
      <w:r/>
      <w:r>
        <w:t>Prepare to take a trip to heaven, my friend! The visuals in Celestial King are out of this world! The golden clouds, greenery, and pagodas will make you feel like you're within reach of the pearly gates. And let's not forget about the star of the show, the Celestial King himself! He may be a monkey, but with his red headdress and scepter, he's looking very regal and ready to lead you to winning heaven.</w:t>
      </w:r>
      <w:r/>
    </w:p>
    <w:p>
      <w:r/>
      <w:r>
        <w:t>And let's not forget about the game's symbols! From the Asian-style playing cards to the gold coins, everything is intricately designed to transport you to a whole other world. I mean, where else can a priestess and a pig get along so well, all while you're on your way to winning big?</w:t>
      </w:r>
    </w:p>
    <w:p>
      <w:pPr>
        <w:pStyle w:val="Heading2"/>
      </w:pPr>
      <w:r>
        <w:t>Betting and Jackpots</w:t>
      </w:r>
    </w:p>
    <w:p>
      <w:r/>
      <w:r>
        <w:t>Are you ready to bet big and go for the gold? Celestial King offers a wide range of betting options, from a humble €0.50 to a whopping €80 per spin. And with the ability to bet up to 50 coins per spin, the possibilities are endless. It's like that old saying: go big or go home, baby!</w:t>
      </w:r>
      <w:r/>
    </w:p>
    <w:p>
      <w:r/>
      <w:r>
        <w:t>But what really sets this game apart is its three jackpots. Yes, you read that right- not one, not two, but three different jackpots! The Mini, Minor, and Major jackpots offer players the chance to win some serious coin, with the Major jackpot reaching up to a mind-boggling 5,000 times the initial bet. Just be sure to place a minimum bet of €4 to qualify for the Major jackpot. Gotta risk it to get the biscuit and all that.</w:t>
      </w:r>
      <w:r/>
    </w:p>
    <w:p>
      <w:r/>
      <w:r>
        <w:t>And don't worry, we know you're a savvy player who wants to get the most bang for their buck. That's why we're happy to report that the theoretical return to player (RTP) for this amazing game is 96%, right in line with other online casino games. With those odds, you've got a real shot at hitting it big!</w:t>
      </w:r>
    </w:p>
    <w:p>
      <w:pPr>
        <w:pStyle w:val="Heading2"/>
      </w:pPr>
      <w:r>
        <w:t>Symbols and Payouts</w:t>
      </w:r>
    </w:p>
    <w:p>
      <w:r/>
      <w:r>
        <w:t xml:space="preserve">Get ready for an encounter with the Celestial King, the Asian god of good fortune and prosperity. As you explore this celestial realm, you'll come across various symbols and payouts that will make your gaming experience highly rewarding. </w:t>
      </w:r>
    </w:p>
    <w:p>
      <w:r/>
      <w:r>
        <w:t xml:space="preserve">The symbols in Celestial King are a blend of classic card symbols and unique icons inspired by Asian culture. You'll see gold coins, lotus flowers, a medal, a smiling pig, and a priestess. The highest-paying symbol in the game is the priestess, who will grant you up to 150 coins per pay line, if aligned correctly. </w:t>
      </w:r>
    </w:p>
    <w:p>
      <w:r/>
      <w:r>
        <w:t xml:space="preserve">But wait, there's more! The game has two unique symbols that make everything about the game exciting - the Wild symbol and the Scatter symbol. The Celestial King himself represents the Wild symbol, and as you can imagine, he's the jolliest symbol of all. Not only can he substitute for any other symbol in the game, but he also offers up to 250 coins per pay line. Yay! </w:t>
      </w:r>
    </w:p>
    <w:p>
      <w:r/>
      <w:r>
        <w:t xml:space="preserve">The Scatter symbol, on the other hand, is represented by a Dragon. This mighty creature not only triggers free spins, but it also comes with an immediate prize of up to 750 times the bet. Yes, you read that right - 750 times the bet!. To trigger these features, you need to land three, four, or five Scatters on the reels. The more Scatters you get, the higher the rewards. </w:t>
      </w:r>
    </w:p>
    <w:p>
      <w:r/>
      <w:r>
        <w:t>In summary, Celestial King is more than just a slot game; it's a celestial journey filled with rewards and prosperity. With incredible payouts and exciting symbols like the Wild and Scatter, there's never been a better time to give Celestial King a spin!</w:t>
      </w:r>
    </w:p>
    <w:p>
      <w:pPr>
        <w:pStyle w:val="Heading2"/>
      </w:pPr>
      <w:r>
        <w:t>BONUS ROUNDS AND FREE SPINS</w:t>
      </w:r>
    </w:p>
    <w:p>
      <w:r/>
      <w:r>
        <w:t>Who doesn't love free stuff? Celestial King offers free spins as a bonus round. Simply get three, four, or five Dragon Scatter symbols on the game's reels, and you're on your way to free spin heaven. It's like getting a present on your birthday. Only better. Because with up to 20 free spins available, you can bet your bottom dollar you're going to have a great day.</w:t>
      </w:r>
    </w:p>
    <w:p>
      <w:r/>
      <w:r>
        <w:t>And what's better than free spins? How about the fact that the overall prize for this feature can be up to 750 times the total bet. That's right - you could win a seriously impressive payout, all while spinning for free. It's almost too good to be true. Almost.</w:t>
      </w:r>
    </w:p>
    <w:p>
      <w:r/>
      <w:r>
        <w:t xml:space="preserve">So don't forget to keep your eyes peeled for those Dragon Scatter symbols when playing Celestial King. You never know when one might pop up and lead you to the bonus round of your dreams. Just remember to take a break from all that winning and stretch your legs every once in a while. No one ever won big sitting on their butt all day. Except maybe that one guy. But he's an exception to the rule. </w:t>
      </w:r>
    </w:p>
    <w:p>
      <w:pPr>
        <w:pStyle w:val="Heading2"/>
      </w:pPr>
      <w:r>
        <w:t>FAQ</w:t>
      </w:r>
    </w:p>
    <w:p>
      <w:pPr>
        <w:pStyle w:val="Heading3"/>
      </w:pPr>
      <w:r>
        <w:t>What is Celestial King and who produced it?</w:t>
      </w:r>
    </w:p>
    <w:p>
      <w:r/>
      <w:r>
        <w:t>Celestial King is an online slot game with an Asian theme inspired by the legend of Sun Wukong from the Chinese literature, Journey to the West. It was produced by Bally Technologies.</w:t>
      </w:r>
    </w:p>
    <w:p>
      <w:pPr>
        <w:pStyle w:val="Heading3"/>
      </w:pPr>
      <w:r>
        <w:t>What is the minimum and maximum bet for Celestial King?</w:t>
      </w:r>
    </w:p>
    <w:p>
      <w:r/>
      <w:r>
        <w:t>The betting range for Celestial King is from a minimum of €0.50 to a maximum of €80. It allows betting up to 50 coins per spin.</w:t>
      </w:r>
    </w:p>
    <w:p>
      <w:pPr>
        <w:pStyle w:val="Heading3"/>
      </w:pPr>
      <w:r>
        <w:t>What are the jackpots offered in Celestial King?</w:t>
      </w:r>
    </w:p>
    <w:p>
      <w:r/>
      <w:r>
        <w:t>Celestial King offers three jackpots: Mini, Minor, and Major. The latter can only be achieved with a minimum bet of €4 and has a value of up to 5,000 times the initial bet.</w:t>
      </w:r>
    </w:p>
    <w:p>
      <w:pPr>
        <w:pStyle w:val="Heading3"/>
      </w:pPr>
      <w:r>
        <w:t>What is the theoretical return to player (RTP) of Celestial King?</w:t>
      </w:r>
    </w:p>
    <w:p>
      <w:r/>
      <w:r>
        <w:t>The theoretical return to player (RTP) of Celestial King is 96%, which is on par with other online casino games.</w:t>
      </w:r>
    </w:p>
    <w:p>
      <w:pPr>
        <w:pStyle w:val="Heading3"/>
      </w:pPr>
      <w:r>
        <w:t>What are the regular symbols in Celestial King?</w:t>
      </w:r>
    </w:p>
    <w:p>
      <w:r/>
      <w:r>
        <w:t>The regular symbols of Celestial King include Asian-style playing cards, lotus flowers, gold coins, a medal, a smiling pig, and a priestess. The latter has the highest value, offering up to 150 coins per pay line if properly aligned.</w:t>
      </w:r>
    </w:p>
    <w:p>
      <w:pPr>
        <w:pStyle w:val="Heading3"/>
      </w:pPr>
      <w:r>
        <w:t>What is the Wild symbol in Celestial King?</w:t>
      </w:r>
    </w:p>
    <w:p>
      <w:r/>
      <w:r>
        <w:t>The Wild symbol in Celestial King is represented by the Celestial King himself, the friendly green-eyed monkey. The Wild acts both as a jolly and a high-value symbol, offering up to 250 coins per pay line.</w:t>
      </w:r>
    </w:p>
    <w:p>
      <w:pPr>
        <w:pStyle w:val="Heading3"/>
      </w:pPr>
      <w:r>
        <w:t>What is the Scatter symbol in Celestial King?</w:t>
      </w:r>
    </w:p>
    <w:p>
      <w:r/>
      <w:r>
        <w:t>The Scatter is represented by a Dragon in Celestial King. It offers free spins and an immediate prize of up to 750 times the bet if appearing three, four, or five times on the reels.</w:t>
      </w:r>
    </w:p>
    <w:p>
      <w:pPr>
        <w:pStyle w:val="Heading3"/>
      </w:pPr>
      <w:r>
        <w:t>What makes Celestial King unique as a slot game?</w:t>
      </w:r>
    </w:p>
    <w:p>
      <w:r/>
      <w:r>
        <w:t>Celestial King is a unique slot game because it was originally designed for land-based casinos and later adapted as an online slot game without losing its essential features. It includes the classic five reels, three rows, and 25 pay lines.</w:t>
      </w:r>
    </w:p>
    <w:p>
      <w:pPr>
        <w:pStyle w:val="Heading2"/>
      </w:pPr>
      <w:r>
        <w:t>What we like</w:t>
      </w:r>
    </w:p>
    <w:p>
      <w:pPr>
        <w:pStyle w:val="ListBullet"/>
        <w:spacing w:line="240" w:lineRule="auto"/>
        <w:ind w:left="720"/>
      </w:pPr>
      <w:r/>
      <w:r>
        <w:t>Stunning 3D animations and special effects</w:t>
      </w:r>
    </w:p>
    <w:p>
      <w:pPr>
        <w:pStyle w:val="ListBullet"/>
        <w:spacing w:line="240" w:lineRule="auto"/>
        <w:ind w:left="720"/>
      </w:pPr>
      <w:r/>
      <w:r>
        <w:t>Asian theme inspired by the legend of the Monkey King</w:t>
      </w:r>
    </w:p>
    <w:p>
      <w:pPr>
        <w:pStyle w:val="ListBullet"/>
        <w:spacing w:line="240" w:lineRule="auto"/>
        <w:ind w:left="720"/>
      </w:pPr>
      <w:r/>
      <w:r>
        <w:t>Three jackpots available for players to win</w:t>
      </w:r>
    </w:p>
    <w:p>
      <w:pPr>
        <w:pStyle w:val="ListBullet"/>
        <w:spacing w:line="240" w:lineRule="auto"/>
        <w:ind w:left="720"/>
      </w:pPr>
      <w:r/>
      <w:r>
        <w:t>Free spins round can earn up to 20 free spins</w:t>
      </w:r>
    </w:p>
    <w:p>
      <w:pPr>
        <w:pStyle w:val="Heading2"/>
      </w:pPr>
      <w:r>
        <w:t>What we don't like</w:t>
      </w:r>
    </w:p>
    <w:p>
      <w:pPr>
        <w:pStyle w:val="ListBullet"/>
        <w:spacing w:line="240" w:lineRule="auto"/>
        <w:ind w:left="720"/>
      </w:pPr>
      <w:r/>
      <w:r>
        <w:t>Limited bonus rounds available</w:t>
      </w:r>
    </w:p>
    <w:p>
      <w:pPr>
        <w:pStyle w:val="ListBullet"/>
        <w:spacing w:line="240" w:lineRule="auto"/>
        <w:ind w:left="720"/>
      </w:pPr>
      <w:r/>
      <w:r>
        <w:t>Minimum bet to achieve the Major jackpot is €4</w:t>
      </w:r>
    </w:p>
    <w:p>
      <w:r/>
      <w:r>
        <w:rPr>
          <w:i/>
        </w:rPr>
        <w:t>Prompt: Please create a feature image for Celestial King online slot game that is cartoon-style and features a happy Maya warrior with glasses. Our team of talented graphic designers can create a stunning feature image for Celestial King online slot game. We understand the need for an eye-catching design that perfectly captures the essence of the game. Based on your prompt, we will create an image that features a happy Maya warrior with glasses in a cartoon-style. The warrior will be depicted in a vibrant color palette that matches the game's ambiance. The lively expression on the warrior's face is sure to capture the attention of potential players. The image will showcase the Celestial King holding a scepter with his adorable green eyes shining with amusement. The background will be steeped in vibrant purple and golden clouds with an Asian theme that perfectly matches this unique slot game's setting. Our team can create an incredible feature image that will effectively promote Celestial King online slot game, attracting potential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