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Juan's Peppers for Free</w:t>
      </w:r>
    </w:p>
    <w:p>
      <w:pPr>
        <w:pStyle w:val="Heading2"/>
      </w:pPr>
      <w:r>
        <w:t>Gameplay Features</w:t>
      </w:r>
    </w:p>
    <w:p>
      <w:r/>
      <w:r>
        <w:t>Are you ready to spice up your slot game experience with Don Juan's Peppers? This game features five reels and 20 symbols, creating a whopping 40 paylines. That's plenty of chances for you to win big and feel the heat!</w:t>
      </w:r>
    </w:p>
    <w:p>
      <w:r/>
      <w:r>
        <w:t>But wait, there's more! The sun symbol is a wild that can substitute any normal symbol, making it easier for you to hit those winning combinations. And let's not forget about the chili pepper, which acts as a scatter and can trigger the exciting free spins mode when three appear on the reels.</w:t>
      </w:r>
    </w:p>
    <w:p>
      <w:r/>
      <w:r>
        <w:t>In this free spins mode, you can really turn up the heat as additional chili peppers can turn into wilds, giving you even more chances to win big. And for those who like to live dangerously, the game also offers a gamble feature where you can bet your winnings in a double-or-nothing game. Just be careful not to burn your fingers!</w:t>
      </w:r>
    </w:p>
    <w:p>
      <w:pPr>
        <w:pStyle w:val="Heading2"/>
      </w:pPr>
      <w:r>
        <w:t>Visual Design</w:t>
      </w:r>
    </w:p>
    <w:p>
      <w:r/>
      <w:r>
        <w:t>Get ready to spice things up with Don Juan's Peppers! If you're a fan of Mexican cuisine, you'll love this online slot game's visual design. It's stunning and will make you feel like you're experiencing the vibrant culture of Mexico from the comfort of your own home.</w:t>
      </w:r>
    </w:p>
    <w:p>
      <w:r/>
      <w:r>
        <w:t>The game is filled with creatively designed symbols that are sure to make you smile. One of the symbols that caught my attention was the donkey. I can't say I've ever seen a donkey look quite so adorable! They say that laughter is the best medicine. If that's the case, then Don Juan's Peppers is just what the doctor ordered!</w:t>
      </w:r>
    </w:p>
    <w:p>
      <w:r/>
      <w:r>
        <w:t xml:space="preserve">The graphics look sharp and crisp, and the interface is easy to navigate. The carved lettering and peppers on the interface add to the enticing charm of the game. The backdrop of Don Juan's plantation is also well-done. Everything in this game is designed with attention to detail, and it shows. </w:t>
      </w:r>
    </w:p>
    <w:p>
      <w:r/>
      <w:r>
        <w:t>The soundtrack complements the game perfectly. It's upbeat and lively, just like the culture it represents. I found myself swaying along to the music while I played, and I'm not ashamed to admit that I even did a little salsa dance in my chair. Don Juan's Peppers is visually stunning, and the music adds that extra oomph that makes this game so enjoyable.</w:t>
      </w:r>
    </w:p>
    <w:p>
      <w:pPr>
        <w:pStyle w:val="Heading2"/>
      </w:pPr>
      <w:r>
        <w:t>Mexican Theme</w:t>
      </w:r>
    </w:p>
    <w:p>
      <w:r/>
      <w:r>
        <w:t>Don Juan's Peppers is the perfect online slot game for those who want to add a little spice to their day. The game is set in a colorful and vibrant Mexican town, where the reels are filled with peppers of all shapes, sizes, and spiciness, as well as a lovable donkey who is ready to help players on their journey to big wins.</w:t>
      </w:r>
    </w:p>
    <w:p>
      <w:r/>
      <w:r>
        <w:t>Speaking of big wins, Don Juan's Peppers is not short on opportunities to strike it lucky. The game boasts a variety of exciting features, including free spins and wild symbols, all designed to help players increase their chances of hitting the jackpot.</w:t>
      </w:r>
    </w:p>
    <w:p>
      <w:r/>
      <w:r>
        <w:t>One thing that really sets Don Juan's Peppers apart from other online slots is the attention to detail in capturing the essence of Mexican culture. From the lively background music to the authentic sound effects, players will truly feel like they have been transported to the heart of Mexico.</w:t>
      </w:r>
    </w:p>
    <w:p>
      <w:pPr>
        <w:pStyle w:val="Heading2"/>
      </w:pPr>
      <w:r>
        <w:t>Don't Miss Out on Big Win Opportunities!</w:t>
      </w:r>
    </w:p>
    <w:p>
      <w:r/>
      <w:r>
        <w:t>If you're in the mood for some hot and spicy fun, then Don Juan's Peppers slot game is the perfect choice! This game is packed with big win opportunities that will leave you feeling like a winner, even if you don't hit the jackpot!</w:t>
      </w:r>
    </w:p>
    <w:p>
      <w:r/>
      <w:r>
        <w:t>The scatter and wild symbols are your best friends when it comes to triggering big wins. Plus, the free spins mode is where things really heat up! All you need is to find three chili peppers, and you'll get to spin the reels for free, with the added benefit of having any additional chili peppers turn into wild symbols.</w:t>
      </w:r>
    </w:p>
    <w:p>
      <w:r/>
      <w:r>
        <w:t>But here's the kicker: the free spins mode can be extended, which means more chances to win big! And if you're feeling lucky, take advantage of the gamble feature to try doubling your winnings! It's like playing a game of hot potato with your money, but way more fun.</w:t>
      </w:r>
    </w:p>
    <w:p>
      <w:pPr>
        <w:pStyle w:val="Heading2"/>
      </w:pPr>
      <w:r>
        <w:t>Spice Up Your Life with Free Spins!</w:t>
      </w:r>
    </w:p>
    <w:p>
      <w:r/>
      <w:r>
        <w:t>Buckle up, amigos and amigas, because Don Juan's Peppers is bringing the heat with its fiery free spins mode! Trigger this feature by landing three chili peppers on the reels and get ready for extended chances of winning big.</w:t>
      </w:r>
      <w:r>
        <w:t xml:space="preserve"> </w:t>
      </w:r>
    </w:p>
    <w:p>
      <w:r/>
      <w:r>
        <w:t>Not only that, but during the free spins, keep your eyes peeled for extra chili pepper symbols. These fiery little peppers not only reward you with an additional free spin but also turn into wilds to spice up your gameplay even more! And to top it all off, any wild chili peppers that land during the special mode are locked in place for the remaining free spins, giving you the potential to rack up some huge payouts.</w:t>
      </w:r>
      <w:r>
        <w:t xml:space="preserve"> </w:t>
      </w:r>
    </w:p>
    <w:p>
      <w:r/>
      <w:r>
        <w:t>Looks like Don Juan isn't just a lover - he's a charmer when it comes to the slots too!</w:t>
      </w:r>
    </w:p>
    <w:p>
      <w:pPr>
        <w:pStyle w:val="Heading2"/>
      </w:pPr>
      <w:r>
        <w:t>FAQ</w:t>
      </w:r>
    </w:p>
    <w:p>
      <w:pPr>
        <w:pStyle w:val="Heading3"/>
      </w:pPr>
      <w:r>
        <w:t>How many symbols are in Don Juan's Peppers?</w:t>
      </w:r>
    </w:p>
    <w:p>
      <w:r/>
      <w:r>
        <w:t>The game has five reels that hold 20 symbols, unlike most online games. These symbols combine in 40 paylines.</w:t>
      </w:r>
    </w:p>
    <w:p>
      <w:pPr>
        <w:pStyle w:val="Heading3"/>
      </w:pPr>
      <w:r>
        <w:t>What are the special symbols in Don Juan's Peppers?</w:t>
      </w:r>
    </w:p>
    <w:p>
      <w:r/>
      <w:r>
        <w:t>The sun acts a wild symbol capable of substituting any normal symbol in play, and the chili pepper is a scatter.</w:t>
      </w:r>
    </w:p>
    <w:p>
      <w:pPr>
        <w:pStyle w:val="Heading3"/>
      </w:pPr>
      <w:r>
        <w:t>What happens when three chili peppers appear in Don Juan's Peppers?</w:t>
      </w:r>
    </w:p>
    <w:p>
      <w:r/>
      <w:r>
        <w:t>Three chili peppers trigger a generous free spins mode. Should players find another pepper during these free spins, they're rewarded with an extra free spin and the chili pepper turns into a wild symbol - fixed in place for the remaining free spins.</w:t>
      </w:r>
    </w:p>
    <w:p>
      <w:pPr>
        <w:pStyle w:val="Heading3"/>
      </w:pPr>
      <w:r>
        <w:t>Is there a gamble feature in Don Juan's Peppers?</w:t>
      </w:r>
    </w:p>
    <w:p>
      <w:r/>
      <w:r>
        <w:t>Yes, there is a 'gamble' function which lets players bet their winnings in a high-stakes game of double-or-nothing.</w:t>
      </w:r>
    </w:p>
    <w:p>
      <w:pPr>
        <w:pStyle w:val="Heading3"/>
      </w:pPr>
      <w:r>
        <w:t>What's the theme of Don Juan's Peppers?</w:t>
      </w:r>
    </w:p>
    <w:p>
      <w:r/>
      <w:r>
        <w:t>The game has a Mexican theme featuring various symbols including chili peppers, donkeys, and a windmill/tractor backdrop.</w:t>
      </w:r>
    </w:p>
    <w:p>
      <w:pPr>
        <w:pStyle w:val="Heading3"/>
      </w:pPr>
      <w:r>
        <w:t>What other games are similar to Don Juan's Peppers?</w:t>
      </w:r>
    </w:p>
    <w:p>
      <w:r/>
      <w:r>
        <w:t>Paco and the Popping Peppers by BetSoft or Pamplona by IGT offer a similar festive, lighthearted feel. Another title to check out is IGT's Day of the Dead, which celebrates the Hispanic holiday of Dìa de los Muertos.</w:t>
      </w:r>
    </w:p>
    <w:p>
      <w:pPr>
        <w:pStyle w:val="Heading3"/>
      </w:pPr>
      <w:r>
        <w:t>What's the gameplay experience like in Don Juan's Peppers?</w:t>
      </w:r>
    </w:p>
    <w:p>
      <w:r/>
      <w:r>
        <w:t>The gameplay is immensely enjoyable and varied, thanks to its unique special mode and gamble function.</w:t>
      </w:r>
    </w:p>
    <w:p>
      <w:pPr>
        <w:pStyle w:val="Heading3"/>
      </w:pPr>
      <w:r>
        <w:t>Is the music in Don Juan's Peppers relevant to the theme?</w:t>
      </w:r>
    </w:p>
    <w:p>
      <w:r/>
      <w:r>
        <w:t>Yes, the music perfectly complements the Mexican-themed gameplay and adds to the immersive experience.</w:t>
      </w:r>
    </w:p>
    <w:p>
      <w:pPr>
        <w:pStyle w:val="Heading2"/>
      </w:pPr>
      <w:r>
        <w:t>What we like</w:t>
      </w:r>
    </w:p>
    <w:p>
      <w:pPr>
        <w:pStyle w:val="ListBullet"/>
        <w:spacing w:line="240" w:lineRule="auto"/>
        <w:ind w:left="720"/>
      </w:pPr>
      <w:r/>
      <w:r>
        <w:t>Immersive Mexican theme</w:t>
      </w:r>
    </w:p>
    <w:p>
      <w:pPr>
        <w:pStyle w:val="ListBullet"/>
        <w:spacing w:line="240" w:lineRule="auto"/>
        <w:ind w:left="720"/>
      </w:pPr>
      <w:r/>
      <w:r>
        <w:t>Artfully designed symbols</w:t>
      </w:r>
    </w:p>
    <w:p>
      <w:pPr>
        <w:pStyle w:val="ListBullet"/>
        <w:spacing w:line="240" w:lineRule="auto"/>
        <w:ind w:left="720"/>
      </w:pPr>
      <w:r/>
      <w:r>
        <w:t>Generous free spins mode</w:t>
      </w:r>
    </w:p>
    <w:p>
      <w:pPr>
        <w:pStyle w:val="ListBullet"/>
        <w:spacing w:line="240" w:lineRule="auto"/>
        <w:ind w:left="720"/>
      </w:pPr>
      <w:r/>
      <w:r>
        <w:t>Big win opportunities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Don Juan's Peppers for Free</w:t>
      </w:r>
    </w:p>
    <w:p>
      <w:r/>
      <w:r>
        <w:rPr>
          <w:i/>
        </w:rPr>
        <w:t>Read our review of Don Juan's Peppers and play for free. Experience the Mexican-themed slot game with big win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