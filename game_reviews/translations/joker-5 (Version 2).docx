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5 Slot for Free - Simple and Appealing Game</w:t>
      </w:r>
    </w:p>
    <w:p>
      <w:pPr>
        <w:pStyle w:val="Heading2"/>
      </w:pPr>
      <w:r>
        <w:t>Gameplay</w:t>
      </w:r>
    </w:p>
    <w:p>
      <w:r/>
      <w:r>
        <w:t>Get ready for some good old-fashioned slot action with Joker 5! If you're a fan of fruit-themed slots, this game is perfect for you. With 5 paylines and a 5x multiplier for Jokers, the potential for big wins is definitely there.</w:t>
      </w:r>
    </w:p>
    <w:p>
      <w:r/>
      <w:r>
        <w:t>The gameplay is as straightforward as it gets - no confusing rules or complicated bonus features to worry about. But don't worry, things never get boring with a Wild and bonus game in the mix.</w:t>
      </w:r>
    </w:p>
    <w:p>
      <w:r/>
      <w:r>
        <w:t>Just keep in mind that this is a medium volatility slot, so while you may not hit it big in the base game, the potential for big wins in the bonus round is definitely there. All in all, Joker 5 is a solid choice for players looking for a simple and fun slot experience.</w:t>
      </w:r>
    </w:p>
    <w:p>
      <w:pPr>
        <w:pStyle w:val="Heading2"/>
      </w:pPr>
      <w:r>
        <w:t>Graphics</w:t>
      </w:r>
    </w:p>
    <w:p>
      <w:r/>
      <w:r>
        <w:t>Are you tired of flashy and over-the-top slot game graphics? Well, you're in luck with Joker 5! The visuals are simple yet charming, featuring classic symbols like fruits, stars, and numbers. And don't worry about getting confused - the interface is so easy to use even your grandma could figure it out. The simplicity of the design is visually pleasing and the gameplay keeps things interesting. It's like getting a hug from your grandma, but with more chances to win big!</w:t>
      </w:r>
    </w:p>
    <w:p>
      <w:pPr>
        <w:pStyle w:val="Heading2"/>
      </w:pPr>
      <w:r>
        <w:t>The Joker Symbol: The Ultimate Jester!</w:t>
      </w:r>
    </w:p>
    <w:p>
      <w:r/>
      <w:r>
        <w:t xml:space="preserve">Get ready to laugh with the Joker symbol in Joker 5 - not only is he the most valuable symbol awarding a great multiplier of three, four, or five times the prize in a three-of-a-kind, quartet, or full hand - but he's sure to bring joy to your gameplay. And if you're lucky enough to land five of these crazy clowns, you'll grab the fixed jackpot of €10,000, the boss's best payout! </w:t>
      </w:r>
      <w:r/>
    </w:p>
    <w:p>
      <w:r/>
      <w:r>
        <w:t>But the Joker's got more than just winnings up his sleeve - he's also a great wingman, helping you to create those winning combinations and boosting your score in the base game. Trust us, you won't be able to resist the silly shenanigans and potential fortune the Joker has to offer in this entertaining slot game!</w:t>
      </w:r>
    </w:p>
    <w:p>
      <w:pPr>
        <w:pStyle w:val="Heading2"/>
      </w:pPr>
      <w:r>
        <w:t>Jackpot!</w:t>
      </w:r>
    </w:p>
    <w:p>
      <w:r/>
      <w:r>
        <w:t>Who doesn't love a big payday? Well, Joker 5 has a jackpot of €10,000 up for grabs! Imagine all the things you could buy with that kind of cash - a new car, a fancy dinner, or hey, just a bunch of lottery tickets. But let's not get too ahead of ourselves.</w:t>
      </w:r>
    </w:p>
    <w:p>
      <w:r/>
      <w:r>
        <w:t>Your chances of winning the jackpot increase if you hit five Joker symbols on the reels with the maximum bet. It may not be a life-changing amount, but it's certainly enough to boost your mood and maybe even your bank balance.</w:t>
      </w:r>
    </w:p>
    <w:p>
      <w:r/>
      <w:r>
        <w:t>While the base game doesn't offer massive payouts, you can still rack up some decent wins with the bonus game and Wild symbol. So, don't give up hope just yet, fellow players! The Joker may just surprise you and bring in some extra cash.</w:t>
      </w:r>
    </w:p>
    <w:p>
      <w:pPr>
        <w:pStyle w:val="Heading2"/>
      </w:pPr>
      <w:r>
        <w:t>Joker 5's RTP: Should you stay or should you go?</w:t>
      </w:r>
    </w:p>
    <w:p>
      <w:r/>
      <w:r>
        <w:t>Let's talk about the return to player, or RTP, shall we? At 94.02%, it's not the best we've seen. In fact, it's more on the 'meh' side of things, meaning that you might want to think twice before betting all your virtual coins on this game.</w:t>
      </w:r>
    </w:p>
    <w:p>
      <w:r/>
      <w:r>
        <w:t>Don't get us wrong, the game is still fun to play with its jester-themed graphics and quirky sound effects, but if you're looking to make some serious bank in the long run, you might want to move on to greener (and more lucrative) pastures.</w:t>
      </w:r>
    </w:p>
    <w:p>
      <w:r/>
      <w:r>
        <w:t>On the bright side, if you're not too worried about the potential loss (we won't judge), then go ahead and give this game a spin. Who knows, you might just end up striking gold and living the life of a slot game king.</w:t>
      </w:r>
    </w:p>
    <w:p>
      <w:pPr>
        <w:pStyle w:val="Heading2"/>
      </w:pPr>
      <w:r>
        <w:t>FAQ</w:t>
      </w:r>
    </w:p>
    <w:p>
      <w:pPr>
        <w:pStyle w:val="Heading3"/>
      </w:pPr>
      <w:r>
        <w:t>Who created the Joker 5 slot?</w:t>
      </w:r>
    </w:p>
    <w:p>
      <w:r/>
      <w:r>
        <w:t>Synot Games is the provider of the Joker 5 slot.</w:t>
      </w:r>
    </w:p>
    <w:p>
      <w:pPr>
        <w:pStyle w:val="Heading3"/>
      </w:pPr>
      <w:r>
        <w:t>What makes the Joker 5 slot stand out?</w:t>
      </w:r>
    </w:p>
    <w:p>
      <w:r/>
      <w:r>
        <w:t>It's a simple, easy-to-learn game with a vintage vibe and special features like Wild and Joker symbols.</w:t>
      </w:r>
    </w:p>
    <w:p>
      <w:pPr>
        <w:pStyle w:val="Heading3"/>
      </w:pPr>
      <w:r>
        <w:t>How many paylines does the Joker 5 slot have?</w:t>
      </w:r>
    </w:p>
    <w:p>
      <w:r/>
      <w:r>
        <w:t>It has five paylines, in keeping with its emphasis on the number five.</w:t>
      </w:r>
    </w:p>
    <w:p>
      <w:pPr>
        <w:pStyle w:val="Heading3"/>
      </w:pPr>
      <w:r>
        <w:t>What's the RTP of the Joker 5 slot?</w:t>
      </w:r>
    </w:p>
    <w:p>
      <w:r/>
      <w:r>
        <w:t>It has an RTP of 94.02%, which is slightly below average for online slots.</w:t>
      </w:r>
    </w:p>
    <w:p>
      <w:pPr>
        <w:pStyle w:val="Heading3"/>
      </w:pPr>
      <w:r>
        <w:t>What are the symbols in the Joker 5 slot?</w:t>
      </w:r>
    </w:p>
    <w:p>
      <w:r/>
      <w:r>
        <w:t>The symbols include playing card values as well as fruit, stars, and 7s.</w:t>
      </w:r>
    </w:p>
    <w:p>
      <w:pPr>
        <w:pStyle w:val="Heading3"/>
      </w:pPr>
      <w:r>
        <w:t>What is the bonus game in the Joker 5 slot?</w:t>
      </w:r>
    </w:p>
    <w:p>
      <w:r/>
      <w:r>
        <w:t>The Joker symbol has a 5x multiplier and can lead to a fixed jackpot of €10,000 with the maximum bet.</w:t>
      </w:r>
    </w:p>
    <w:p>
      <w:pPr>
        <w:pStyle w:val="Heading3"/>
      </w:pPr>
      <w:r>
        <w:t>Is the Joker 5 slot suitable for beginners?</w:t>
      </w:r>
    </w:p>
    <w:p>
      <w:r/>
      <w:r>
        <w:t>Yes, it's a straightforward game that's easy to understand and play, making it suitable for players of all levels.</w:t>
      </w:r>
    </w:p>
    <w:p>
      <w:pPr>
        <w:pStyle w:val="Heading3"/>
      </w:pPr>
      <w:r>
        <w:t>Can I play the Joker 5 slot on my mobile device?</w:t>
      </w:r>
    </w:p>
    <w:p>
      <w:r/>
      <w:r>
        <w:t>Yes, the game is optimized for browser play and can be played on smartphones and other devices.</w:t>
      </w:r>
    </w:p>
    <w:p>
      <w:pPr>
        <w:pStyle w:val="Heading2"/>
      </w:pPr>
      <w:r>
        <w:t>What we like</w:t>
      </w:r>
    </w:p>
    <w:p>
      <w:pPr>
        <w:pStyle w:val="ListBullet"/>
        <w:spacing w:line="240" w:lineRule="auto"/>
        <w:ind w:left="720"/>
      </w:pPr>
      <w:r/>
      <w:r>
        <w:t>5x multiplier for Joker symbol</w:t>
      </w:r>
    </w:p>
    <w:p>
      <w:pPr>
        <w:pStyle w:val="ListBullet"/>
        <w:spacing w:line="240" w:lineRule="auto"/>
        <w:ind w:left="720"/>
      </w:pPr>
      <w:r/>
      <w:r>
        <w:t>Simple and appealing vintage graphics</w:t>
      </w:r>
    </w:p>
    <w:p>
      <w:pPr>
        <w:pStyle w:val="ListBullet"/>
        <w:spacing w:line="240" w:lineRule="auto"/>
        <w:ind w:left="720"/>
      </w:pPr>
      <w:r/>
      <w:r>
        <w:t>Fixed jackpot of €10,000</w:t>
      </w:r>
    </w:p>
    <w:p>
      <w:pPr>
        <w:pStyle w:val="ListBullet"/>
        <w:spacing w:line="240" w:lineRule="auto"/>
        <w:ind w:left="720"/>
      </w:pPr>
      <w:r/>
      <w:r>
        <w:t>Wild symbol and bonus game</w:t>
      </w:r>
    </w:p>
    <w:p>
      <w:pPr>
        <w:pStyle w:val="Heading2"/>
      </w:pPr>
      <w:r>
        <w:t>What we don't like</w:t>
      </w:r>
    </w:p>
    <w:p>
      <w:pPr>
        <w:pStyle w:val="ListBullet"/>
        <w:spacing w:line="240" w:lineRule="auto"/>
        <w:ind w:left="720"/>
      </w:pPr>
      <w:r/>
      <w:r>
        <w:t>Low RTP of 94.02%</w:t>
      </w:r>
    </w:p>
    <w:p>
      <w:pPr>
        <w:pStyle w:val="ListBullet"/>
        <w:spacing w:line="240" w:lineRule="auto"/>
        <w:ind w:left="720"/>
      </w:pPr>
      <w:r/>
      <w:r>
        <w:t>Medium volatility with small base game winnings</w:t>
      </w:r>
    </w:p>
    <w:p>
      <w:r/>
      <w:r>
        <w:rPr>
          <w:b/>
        </w:rPr>
        <w:t>Play Joker 5 Slot for Free - Simple and Appealing Game</w:t>
      </w:r>
    </w:p>
    <w:p>
      <w:r/>
      <w:r>
        <w:rPr>
          <w:i/>
        </w:rPr>
        <w:t>Read our review of Joker 5 slot, a simple game with vintage appeal. Play for free and hit the fixed jackpot of €10,000.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