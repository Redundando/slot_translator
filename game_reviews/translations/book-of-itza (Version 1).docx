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Itza Free - Innovative Aztec Themed Slot</w:t>
      </w:r>
    </w:p>
    <w:p>
      <w:r/>
      <w:r>
        <w:rPr>
          <w:b/>
        </w:rPr>
        <w:t>Meta description</w:t>
      </w:r>
      <w:r>
        <w:t>: Discover a balanced and enjoyable gaming experience with innovative gameplay mechanics and lucrative bonus features in Book of Itza online slot game. Play for free.</w:t>
      </w:r>
    </w:p>
    <w:p>
      <w:pPr>
        <w:pStyle w:val="Heading2"/>
      </w:pPr>
      <w:r>
        <w:t>Exploring the Awesome Gameplay Features and Mechanics</w:t>
      </w:r>
    </w:p>
    <w:p>
      <w:r/>
      <w:r>
        <w:t>Hold your horses and get ready to unlock the many mysteries of the Mayan civilization by playing Book of Itza. This fascinating game has it all! It's an online slot with 5 reels and 4 rows, providing a total of 1,024 different ways to win. That's right; players can enjoy more chances of hitting a winning combination than they can shake a stick at.</w:t>
      </w:r>
    </w:p>
    <w:p>
      <w:r/>
      <w:r>
        <w:t xml:space="preserve"> Book of Itza's innovative mechanism for forming combinations will blow your mind! If the same symbol appears on consecutive rows from left to right, brace yourself as it can lead to winning combinations. No need to be an expert at slot games to understand this fantastic feature.</w:t>
      </w:r>
    </w:p>
    <w:p>
      <w:r/>
      <w:r>
        <w:t>Book of Itza boasts a medium volatility and an RTP of 96.3%, which means the gameplay is balanced, offering you several opportunities to win huge payouts at a low frequency. It gives you enough room to explore and build upon your winning strategy while having fun.</w:t>
      </w:r>
    </w:p>
    <w:p>
      <w:r/>
      <w:r>
        <w:t xml:space="preserve"> But seriously, folks, whether you're an experienced slot gamer or new to this world of gaming, look no further than Book of Itza for an incredible online slot gaming experience.</w:t>
      </w:r>
    </w:p>
    <w:p>
      <w:pPr>
        <w:pStyle w:val="Heading2"/>
      </w:pPr>
      <w:r>
        <w:t>Aztec Culture and Graphics Used in Book of Itza Game</w:t>
      </w:r>
    </w:p>
    <w:p>
      <w:r/>
      <w:r>
        <w:t>Prepare yourself for an unforgettable journey through the ancient world of the Aztecs with Book of Itza, a thrilling new slot game that transports players to a world of tribal chiefs, gold coins, and ceremonial masks in search of treasures beyond your wildest dreams. The game features an immersive design that envelops you in the world of the Aztecs, with each symbol meticulously crafted to represent all aspects of this ancient culture.</w:t>
      </w:r>
      <w:r/>
    </w:p>
    <w:p>
      <w:r/>
      <w:r>
        <w:t>The graphics of the game are so well-designed and clean, it feels like you’re personally exploring the world of the Aztecs. The intricate detail of the slots gives you the feeling of exploring deep into the heart of the jungle. The newest features of the game make you want to venture through the ancient jungle over and over again, never getting bored of the clean and well-polished design.</w:t>
      </w:r>
      <w:r/>
    </w:p>
    <w:p>
      <w:r/>
      <w:r>
        <w:t>The soundtrack complements the theme with melodies and percussion that enhance the betting experience. The music adds to the atmosphere of the game, elevating the betting experience to new heights and giving players the feeling of being on an adventure through the jungle, exploring ruins and finding ancient treasure. But be warned, if you’re not careful, you might find yourself constantly humming the catchy tune and tapping your foot like a drum to the beats of the Aztec melody while playing the game.</w:t>
      </w:r>
      <w:r/>
    </w:p>
    <w:p>
      <w:r/>
      <w:r>
        <w:t>All in all, Book of Itza is a fantastic game that has all the elements of a successful online slot game. Featuring cutting-edge graphics, an immersive soundtrack, and unique features that sets it apart from other games out there, it's definitely worth checking out. So, venture forth onto the jungle and see what treasures await you!</w:t>
      </w:r>
    </w:p>
    <w:p>
      <w:pPr>
        <w:pStyle w:val="Heading2"/>
      </w:pPr>
      <w:r>
        <w:t>Exploring Special Symbols and Bonus Features in Book of Itza</w:t>
      </w:r>
    </w:p>
    <w:p>
      <w:r/>
      <w:r>
        <w:t xml:space="preserve">Get ready for an adventure of a lifetime as you explore the world of Book of Itza, an exciting online slot game that offers an array of special symbols and bonus features to ramp up your gaming experience! </w:t>
      </w:r>
      <w:r/>
    </w:p>
    <w:p>
      <w:r/>
      <w:r>
        <w:t>One of the key symbols in Book of Itza is the Wild symbol, which can help you create winning combinations by replacing regular symbols. But that's not all, this symbol can also activate an expansion feature with animations that will transport you to another dimension! And if you're lucky enough to cover the entire reel, you'll trigger the Sticky Expanded Wild Respins feature, which can significantly boost your chances of winning big.</w:t>
      </w:r>
      <w:r/>
    </w:p>
    <w:p>
      <w:r/>
      <w:r>
        <w:t xml:space="preserve">For those looking for more varied gameplay options, the Scatter symbol in Book of Itza is represented by a mysterious book that can lead you to the land of free spins! If you manage to land three or more of them, you'll activate 12 free spins, giving you plenty of opportunities to hit that jackpot! </w:t>
      </w:r>
      <w:r/>
    </w:p>
    <w:p>
      <w:r/>
      <w:r>
        <w:t>But what about the winning symbols themselves? Book of Itza offers a range of lucrative symbols, including the Wild symbol that returns an impressive 200 times the total bet. Other high-paying symbols include the tribal chief, which awards a prize of 150x the total bet, the feather crown at 100x, and the golden mask with a potential payout of up to 25x the total bet, making for an all-round entertaining experience!</w:t>
      </w:r>
      <w:r/>
    </w:p>
    <w:p>
      <w:r/>
      <w:r>
        <w:t>Overall, Book of Itza is a top-notch online slot game that offers fantastic graphics and unique special symbols and bonus features that keep you on the edge of your seat. So what are you waiting for? Grab a big bowl of popcorn, put your feet up, and get ready for an adventure of a lifetime!</w:t>
      </w:r>
    </w:p>
    <w:p>
      <w:pPr>
        <w:pStyle w:val="Heading2"/>
      </w:pPr>
      <w:r>
        <w:t>Get Ready for Some Exciting Fun: Volatility and RTP of Book of Itza</w:t>
      </w:r>
    </w:p>
    <w:p>
      <w:r/>
      <w:r>
        <w:t>Get ready to embark on an adventure through ancient Mayan history with Book of Itza!</w:t>
      </w:r>
    </w:p>
    <w:p>
      <w:r/>
      <w:r>
        <w:t>This online slot game is known for its medium volatility, which means that players can expect to receive payouts at a fairly balanced rate. However, don't be surprised if the big wins come at a low frequency. It's always more exciting when you least expect it!</w:t>
      </w:r>
    </w:p>
    <w:p>
      <w:r/>
      <w:r>
        <w:t>And let's not forget about the RTP, which is an impressive 96.3%! That means players have a fair and trustworthy chance to win big on this game.</w:t>
      </w:r>
    </w:p>
    <w:p>
      <w:r/>
      <w:r>
        <w:t>Overall, Book of Itza is a fun and exhilarating online slot game with exciting gameplay, great visuals, and a fair chance to win. So why not dive in and see what all the fuss is about?</w:t>
      </w:r>
    </w:p>
    <w:p>
      <w:pPr>
        <w:pStyle w:val="Heading2"/>
      </w:pPr>
      <w:r>
        <w:t>My Review of the Overall Gaming Experience</w:t>
      </w:r>
    </w:p>
    <w:p>
      <w:r/>
      <w:r>
        <w:t>Step aside, Indiana Jones, there's a new adventurer in town! Book of Itza is a fantastic online slot game that offers players a thrilling and engaging gaming experience.</w:t>
      </w:r>
    </w:p>
    <w:p>
      <w:r/>
      <w:r>
        <w:t>Whether you're a seasoned player or a newbie, the simple design and easy-to-use features make this game an excellent choice for all levels of expertise. It's one of those games you can jump into and quickly master the rules.</w:t>
      </w:r>
    </w:p>
    <w:p>
      <w:r/>
      <w:r>
        <w:t>But don't let the simplicity fool you--this game packs a punch! The Sticky Expanded Wild Respins feature and the free spin feature create an exciting dynamic that keeps players engaged and on the edge of their seats. It's a slot game that rewards persistence and patience--one minute you may be down on your luck, but with a little perseverance, you could soon hit the jackpot. That's the beauty of the game. The lucrative rewards make it endlessly compelling.</w:t>
      </w:r>
    </w:p>
    <w:p>
      <w:r/>
      <w:r>
        <w:t>The highest point of luck is the expanding wild, which can lead to some massive payouts. Even if you're not the luckiest person in the room, don't worry--there are still plenty of chances to win. With medium volatility, the game is well-balanced, keeping you engaged and excited without breaking the bank. Overall, Book of Itza is a great online slot game that's sure to give players of all levels a fun and thrilling gaming experience.</w:t>
      </w:r>
    </w:p>
    <w:p>
      <w:pPr>
        <w:pStyle w:val="Heading2"/>
      </w:pPr>
      <w:r>
        <w:t>FAQ</w:t>
      </w:r>
    </w:p>
    <w:p>
      <w:pPr>
        <w:pStyle w:val="Heading3"/>
      </w:pPr>
      <w:r>
        <w:t>What is Book of Itza?</w:t>
      </w:r>
    </w:p>
    <w:p>
      <w:r/>
      <w:r>
        <w:t>Book of Itza is an online slot game that follows an Aztec theme. It offers 1,024 different ways to win with a 5x4 reel structure.</w:t>
      </w:r>
    </w:p>
    <w:p>
      <w:pPr>
        <w:pStyle w:val="Heading3"/>
      </w:pPr>
      <w:r>
        <w:t>What is the RTP of Book of Itza?</w:t>
      </w:r>
    </w:p>
    <w:p>
      <w:r/>
      <w:r>
        <w:t>The RTP of Book of Itza is 96.3%.</w:t>
      </w:r>
    </w:p>
    <w:p>
      <w:pPr>
        <w:pStyle w:val="Heading3"/>
      </w:pPr>
      <w:r>
        <w:t>What is the volatility of Book of Itza?</w:t>
      </w:r>
    </w:p>
    <w:p>
      <w:r/>
      <w:r>
        <w:t>The volatility of Book of Itza is medium.</w:t>
      </w:r>
    </w:p>
    <w:p>
      <w:pPr>
        <w:pStyle w:val="Heading3"/>
      </w:pPr>
      <w:r>
        <w:t>What symbols are used in Book of Itza?</w:t>
      </w:r>
    </w:p>
    <w:p>
      <w:r/>
      <w:r>
        <w:t>Symbols used in Book of Itza include ceremonial masks, tribal chiefs, gold coins, and a book.</w:t>
      </w:r>
    </w:p>
    <w:p>
      <w:pPr>
        <w:pStyle w:val="Heading3"/>
      </w:pPr>
      <w:r>
        <w:t>What is the Wild in Book of Itza?</w:t>
      </w:r>
    </w:p>
    <w:p>
      <w:r/>
      <w:r>
        <w:t>The Wild in Book of Itza is a symbol that can activate an expansion feature with animations.</w:t>
      </w:r>
    </w:p>
    <w:p>
      <w:pPr>
        <w:pStyle w:val="Heading3"/>
      </w:pPr>
      <w:r>
        <w:t>What is the Scatter in Book of Itza?</w:t>
      </w:r>
    </w:p>
    <w:p>
      <w:r/>
      <w:r>
        <w:t>The Scatter in Book of Itza is the book symbol that allows access to the free spin feature.</w:t>
      </w:r>
    </w:p>
    <w:p>
      <w:pPr>
        <w:pStyle w:val="Heading3"/>
      </w:pPr>
      <w:r>
        <w:t>How many free spins are available in Book of Itza?</w:t>
      </w:r>
    </w:p>
    <w:p>
      <w:r/>
      <w:r>
        <w:t>12 free spins are available in Book of Itza if 3 or more scatters are found.</w:t>
      </w:r>
    </w:p>
    <w:p>
      <w:pPr>
        <w:pStyle w:val="Heading3"/>
      </w:pPr>
      <w:r>
        <w:t>What is the special functionality of the Wild in Book of Itza?</w:t>
      </w:r>
    </w:p>
    <w:p>
      <w:r/>
      <w:r>
        <w:t>The Wild in Book of Itza can be fixed and cover an entire reel, unlocking the special Sticky Expanded Wild Respins feature.</w:t>
      </w:r>
    </w:p>
    <w:p>
      <w:pPr>
        <w:pStyle w:val="Heading2"/>
      </w:pPr>
      <w:r>
        <w:t>What we like</w:t>
      </w:r>
    </w:p>
    <w:p>
      <w:pPr>
        <w:pStyle w:val="ListBullet"/>
        <w:spacing w:line="240" w:lineRule="auto"/>
        <w:ind w:left="720"/>
      </w:pPr>
      <w:r/>
      <w:r>
        <w:t>Innovative gameplay with 1,024 ways to win</w:t>
      </w:r>
    </w:p>
    <w:p>
      <w:pPr>
        <w:pStyle w:val="ListBullet"/>
        <w:spacing w:line="240" w:lineRule="auto"/>
        <w:ind w:left="720"/>
      </w:pPr>
      <w:r/>
      <w:r>
        <w:t>Aztec theme with well-designed graphics and pleasing soundtrack</w:t>
      </w:r>
    </w:p>
    <w:p>
      <w:pPr>
        <w:pStyle w:val="ListBullet"/>
        <w:spacing w:line="240" w:lineRule="auto"/>
        <w:ind w:left="720"/>
      </w:pPr>
      <w:r/>
      <w:r>
        <w:t>Special symbols and lucrative bonus features</w:t>
      </w:r>
    </w:p>
    <w:p>
      <w:pPr>
        <w:pStyle w:val="ListBullet"/>
        <w:spacing w:line="240" w:lineRule="auto"/>
        <w:ind w:left="720"/>
      </w:pPr>
      <w:r/>
      <w:r>
        <w:t>Medium volatility and high RTP for a fair chance to win</w:t>
      </w:r>
    </w:p>
    <w:p>
      <w:pPr>
        <w:pStyle w:val="Heading2"/>
      </w:pPr>
      <w:r>
        <w:t>What we don't like</w:t>
      </w:r>
    </w:p>
    <w:p>
      <w:pPr>
        <w:pStyle w:val="ListBullet"/>
        <w:spacing w:line="240" w:lineRule="auto"/>
        <w:ind w:left="720"/>
      </w:pPr>
      <w:r/>
      <w:r>
        <w:t>Expanding Wild is the highest point of luck</w:t>
      </w:r>
    </w:p>
    <w:p>
      <w:pPr>
        <w:pStyle w:val="ListBullet"/>
        <w:spacing w:line="240" w:lineRule="auto"/>
        <w:ind w:left="720"/>
      </w:pPr>
      <w:r/>
      <w:r>
        <w:t>Free spin feature is difficult to trigger</w:t>
      </w:r>
    </w:p>
    <w:p>
      <w:r/>
      <w:r>
        <w:rPr>
          <w:i/>
        </w:rPr>
        <w:t>Prompt: Create a feature image for "Book of Itza" that showcases the happy Maya warrior with glasses in a cartoon style. The image should feature the warrior standing in front of an ancient temple, holding the titular Book of Itza. The temple should have Aztec designs and symbols, and the background should be vibrant and colorful. The warrior should have a big smile on his face and eye-catching details such as feathered headdress and intricate tattoos. The image should convey the excitement and adventure of playing the slot game while highlighting the Aztec theme and the expanding wild feature represented by the Book of Itza.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