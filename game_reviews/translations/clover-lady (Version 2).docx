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Clover Lady Slot Free | Enchanting Fairy Tale Theme</w:t>
      </w:r>
    </w:p>
    <w:p>
      <w:r/>
      <w:r>
        <w:rPr>
          <w:b/>
        </w:rPr>
        <w:t>Meta description</w:t>
      </w:r>
      <w:r>
        <w:t>: Check out our review of Clover Lady slot game with an enchanting fairy tale theme. Play for free and discover the captivating graphics and potentially lucrative bonus feature.</w:t>
      </w:r>
    </w:p>
    <w:p>
      <w:pPr>
        <w:pStyle w:val="Heading2"/>
      </w:pPr>
      <w:r>
        <w:t>Game Overview</w:t>
      </w:r>
    </w:p>
    <w:p>
      <w:r/>
      <w:r>
        <w:t xml:space="preserve">Clover Lady is an online slot game that will make you feel like you’re transposed into a fairy tale universe. Let me tell you, I was blown away by the game’s amazingly detailed graphics. You can feel the magic in the air as you spin the reels and watch as the enchanting theme comes to life through the lights flickering among the trees, and the game grid in the shape of a mushroom. </w:t>
      </w:r>
    </w:p>
    <w:p>
      <w:r/>
      <w:r>
        <w:t xml:space="preserve">But wait, there’s more! The game’s theme centers around the unlikely friendship between a girl and a wolf who live in a magical forest. I don’t know about you, but I’ve never seen a wolf and a girl hanging out, let alone in a magical forest. But hey, it’s all part of the fantasy, right? </w:t>
      </w:r>
    </w:p>
    <w:p>
      <w:r/>
      <w:r>
        <w:t>Not only are the graphics beautiful, but the game symbols, animations, and sounds all play a part in creating a truly immersive experience. From the cute little ladybugs that scurry across the reels to the magical sounds that accompany every spin, everything about Clover Lady screams fairy tale.</w:t>
      </w:r>
    </w:p>
    <w:p>
      <w:pPr>
        <w:pStyle w:val="Heading2"/>
      </w:pPr>
      <w:r>
        <w:t>The Luck of the Reels</w:t>
      </w:r>
    </w:p>
    <w:p>
      <w:r/>
      <w:r>
        <w:t>Are you feeling lucky? Then take a spin on Clover Lady, the charming slot game filled with four-leaf clovers and beautiful flowers. The game's mechanics are fairly straightforward; players need to match three symbols on an active payline to win. But watch out! Those lucky horseshoes can be a little elusive!</w:t>
      </w:r>
    </w:p>
    <w:p>
      <w:r/>
      <w:r>
        <w:t>The game is played on a 6-reel, 3-row grid with 10 fixed paylines. The animations are smooth and the reels spin quickly, making for a fast-paced game. And with a betting range of 0.10€ to 100€, there's something for high rollers and casual players alike. Just be sure to keep an eye on your wallet, or you might end up feeling a little green!</w:t>
      </w:r>
    </w:p>
    <w:p>
      <w:r/>
      <w:r>
        <w:t>The game also offers three levels of volatility: low, medium, and high. If you're feeling cautious, opt for low volatility, but if you're feeling daring, try your luck at high volatility. And if you're feeling indecisive, just hit the random button and let the game decide for you. It can be a coin toss, but isn't that just all part of the fun?</w:t>
      </w:r>
    </w:p>
    <w:p>
      <w:r/>
      <w:r>
        <w:t>Overall, Clover Lady is a great slot game for both beginners and experienced players. With a 96% RTP value, you might just get lucky and hit that big win. But even if you don't, at least you'll have a chance to unwind and enjoy the whimsical graphics and calming soundtrack. So roll up those sleeves and get ready to rake in some riches!</w:t>
      </w:r>
    </w:p>
    <w:p>
      <w:pPr>
        <w:pStyle w:val="Heading2"/>
      </w:pPr>
      <w:r>
        <w:t>Symbols and Multipliers</w:t>
      </w:r>
    </w:p>
    <w:p>
      <w:r/>
      <w:r>
        <w:t xml:space="preserve">Are you feeling lucky, punk? Well, gear up because Clover Lady is about to change your life! The game features a wide variety of symbols that can help you win big bucks and keep you entertained for hours. </w:t>
      </w:r>
      <w:r>
        <w:t xml:space="preserve"> </w:t>
      </w:r>
    </w:p>
    <w:p>
      <w:r/>
      <w:r>
        <w:t xml:space="preserve">On the grid, you'll find both low-value and high-value symbols. The playing cards from Jack to Ace represent the low-value symbols, while the high-value symbols include the acorn, chestnut, raspberry, strawberry, and clover. If you're hoping for the big bucks, keep an eye out for the clover, which is the wild symbol. This means you can replace all other symbols except for the Metalwolf and the girl. </w:t>
      </w:r>
      <w:r>
        <w:t xml:space="preserve"> </w:t>
      </w:r>
    </w:p>
    <w:p>
      <w:r/>
      <w:r>
        <w:t xml:space="preserve">But who cares about the regular winnings when the Metalwolf is around! He multiplies winnings by 1.5x, which is more than enough to keep things interesting. And if that wasn't enough, the girl is the Bonus symbol that triggers the game's special feature. The number of Bonus symbols that appear on the grid determines the Jackpot value, which ranges from Mini to Grand. Jackpot? Now we're talkin'! </w:t>
      </w:r>
    </w:p>
    <w:p>
      <w:r/>
      <w:r>
        <w:t xml:space="preserve">Each Metalwolf symbol on the reels multiplies winnings by 0.5, which is like a bonus on top of a bonus. And if that's not enough for ya, the game offers a maximum multiplier of 7x. Now that's something to write home about! </w:t>
      </w:r>
    </w:p>
    <w:p>
      <w:pPr>
        <w:pStyle w:val="Heading2"/>
      </w:pPr>
      <w:r>
        <w:t>Bonus Features</w:t>
      </w:r>
    </w:p>
    <w:p>
      <w:r/>
      <w:r>
        <w:t>Are you tired of slot games with stale bonus features? Clover Lady has got you covered with their exciting Bonus feature! All you need to do is get the girl symbol to appear three times on the reels, and you're in for a treat!</w:t>
      </w:r>
      <w:r/>
    </w:p>
    <w:p>
      <w:r/>
      <w:r>
        <w:t>Once you activate the Bonus feature, you'll be able to enjoy three Respins with only Metalwolf and girl symbols on the grid. It's like a party with just the right guests! You'll also get to see Bonus symbols moving from the left and right reels to the central ones, and Metalwolf symbols appearing on the top and bottom rows. It's like a dance party where everyone is moving to the beat, except here, you get to win money instead of showing off your dance moves.</w:t>
      </w:r>
      <w:r/>
    </w:p>
    <w:p>
      <w:r/>
      <w:r>
        <w:t>But wait, there's more! Each time a Metalwolf or girl symbol appears, the Respins restart from three. It's like getting an extra serving of your favorite dessert - you just can't get enough! And at the end of the free spins, you get paid based on the bonus symbols remaining on the screen, associated with the jackpots found on the upper part of the grid. It's like winning the lottery, but with more adrenaline!</w:t>
      </w:r>
      <w:r/>
    </w:p>
    <w:p>
      <w:r/>
      <w:r>
        <w:t>If that's not enough to get you excited, the game allows a maximum win of 3,500x the bet when six Bonus symbols and 12 Metalwolf symbols are present on the reels. It's like hitting the jackpot without having to leave your couch!</w:t>
      </w:r>
      <w:r/>
    </w:p>
    <w:p>
      <w:r/>
      <w:r>
        <w:t>So, gear up for a wild ride and give Clover Lady a spin today. Who knows, with its Bonus feature, you might just be a few spins away from winning big!</w:t>
      </w:r>
    </w:p>
    <w:p>
      <w:pPr>
        <w:pStyle w:val="Heading2"/>
      </w:pPr>
      <w:r>
        <w:t>Clover Lady: An Enchanting Fairytale Slot Game</w:t>
      </w:r>
    </w:p>
    <w:p>
      <w:r/>
      <w:r>
        <w:t>Clover Lady is the online slot game you never knew you needed in your life. With its charming graphics and sounds, you'll feel like you are in the middle of a fairy tale every time you spin the reel. And you know what they say about fairy tales, right? They always have a happy ending - in this case, the happy ending being the opportunity to win big.</w:t>
      </w:r>
    </w:p>
    <w:p>
      <w:r/>
      <w:r>
        <w:t>The game's adjustable volatility level makes it perfect for players of different skill levels. Want to keep things low risk? You can choose to play at a lower volatility level. Feeling lucky and want to take a chance? Increase the volatility level and see what happens. Either way, Clover Lady offers you plenty of opportunities to win big.</w:t>
      </w:r>
    </w:p>
    <w:p>
      <w:r/>
      <w:r>
        <w:t>But let's not forget about the bonus features - they are a key component of this game's enchantment. The bonus rounds and multipliers add an extra layer of excitement to the game, and who doesn't love feeling like they're getting a little something extra?</w:t>
      </w:r>
    </w:p>
    <w:p>
      <w:r/>
      <w:r>
        <w:t>In conclusion, if you're looking for a slot game that is both visually stunning and fun to play, Clover Lady is definitely worth a try. With its fairy tale theme, adjustable risk level, and fun bonus features, it has all the makings of a truly magical gaming experience. So why not give it a spin and see if you can live happily ever after?</w:t>
      </w:r>
    </w:p>
    <w:p>
      <w:pPr>
        <w:pStyle w:val="Heading2"/>
      </w:pPr>
      <w:r>
        <w:t>FAQ</w:t>
      </w:r>
    </w:p>
    <w:p>
      <w:pPr>
        <w:pStyle w:val="Heading3"/>
      </w:pPr>
      <w:r>
        <w:t>How many reels does Clover Lady have?</w:t>
      </w:r>
    </w:p>
    <w:p>
      <w:r/>
      <w:r>
        <w:t>Clover Lady has 6 reels.</w:t>
      </w:r>
    </w:p>
    <w:p>
      <w:pPr>
        <w:pStyle w:val="Heading3"/>
      </w:pPr>
      <w:r>
        <w:t>How many paylines does Clover Lady have?</w:t>
      </w:r>
    </w:p>
    <w:p>
      <w:r/>
      <w:r>
        <w:t>Clover Lady has 10 fixed paylines.</w:t>
      </w:r>
    </w:p>
    <w:p>
      <w:pPr>
        <w:pStyle w:val="Heading3"/>
      </w:pPr>
      <w:r>
        <w:t>What is the RTP value of Clover Lady?</w:t>
      </w:r>
    </w:p>
    <w:p>
      <w:r/>
      <w:r>
        <w:t>The RTP value of Clover Lady is 96%.</w:t>
      </w:r>
    </w:p>
    <w:p>
      <w:pPr>
        <w:pStyle w:val="Heading3"/>
      </w:pPr>
      <w:r>
        <w:t>What is the maximum bet in Clover Lady?</w:t>
      </w:r>
    </w:p>
    <w:p>
      <w:r/>
      <w:r>
        <w:t>The maximum bet in Clover Lady is 100€.</w:t>
      </w:r>
    </w:p>
    <w:p>
      <w:pPr>
        <w:pStyle w:val="Heading3"/>
      </w:pPr>
      <w:r>
        <w:t>What is the Wild symbol in Clover Lady?</w:t>
      </w:r>
    </w:p>
    <w:p>
      <w:r/>
      <w:r>
        <w:t>The Wild symbol in Clover Lady is the clover.</w:t>
      </w:r>
    </w:p>
    <w:p>
      <w:pPr>
        <w:pStyle w:val="Heading3"/>
      </w:pPr>
      <w:r>
        <w:t>What is the Bonus symbol in Clover Lady?</w:t>
      </w:r>
    </w:p>
    <w:p>
      <w:r/>
      <w:r>
        <w:t>The Bonus symbol in Clover Lady is the girl.</w:t>
      </w:r>
    </w:p>
    <w:p>
      <w:pPr>
        <w:pStyle w:val="Heading3"/>
      </w:pPr>
      <w:r>
        <w:t>What are the jackpots in Clover Lady?</w:t>
      </w:r>
    </w:p>
    <w:p>
      <w:r/>
      <w:r>
        <w:t>The jackpots in Clover Lady are the Mini, Minor, Major, and Grand Jackpots.</w:t>
      </w:r>
    </w:p>
    <w:p>
      <w:pPr>
        <w:pStyle w:val="Heading3"/>
      </w:pPr>
      <w:r>
        <w:t>What is the maximum win in Clover Lady?</w:t>
      </w:r>
    </w:p>
    <w:p>
      <w:r/>
      <w:r>
        <w:t>The maximum win in Clover Lady is 3,500x the bet.</w:t>
      </w:r>
    </w:p>
    <w:p>
      <w:pPr>
        <w:pStyle w:val="Heading2"/>
      </w:pPr>
      <w:r>
        <w:t>What we like</w:t>
      </w:r>
    </w:p>
    <w:p>
      <w:pPr>
        <w:pStyle w:val="ListBullet"/>
        <w:spacing w:line="240" w:lineRule="auto"/>
        <w:ind w:left="720"/>
      </w:pPr>
      <w:r/>
      <w:r>
        <w:t>Eye-catching graphics and animations</w:t>
      </w:r>
    </w:p>
    <w:p>
      <w:pPr>
        <w:pStyle w:val="ListBullet"/>
        <w:spacing w:line="240" w:lineRule="auto"/>
        <w:ind w:left="720"/>
      </w:pPr>
      <w:r/>
      <w:r>
        <w:t>Adjustable volatility level for all players</w:t>
      </w:r>
    </w:p>
    <w:p>
      <w:pPr>
        <w:pStyle w:val="ListBullet"/>
        <w:spacing w:line="240" w:lineRule="auto"/>
        <w:ind w:left="720"/>
      </w:pPr>
      <w:r/>
      <w:r>
        <w:t>Lucrative free spins bonus feature</w:t>
      </w:r>
    </w:p>
    <w:p>
      <w:pPr>
        <w:pStyle w:val="ListBullet"/>
        <w:spacing w:line="240" w:lineRule="auto"/>
        <w:ind w:left="720"/>
      </w:pPr>
      <w:r/>
      <w:r>
        <w:t>Maximum win potential of 3,500x the bet</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No gamble feature available</w:t>
      </w:r>
    </w:p>
    <w:p>
      <w:r/>
      <w:r>
        <w:rPr>
          <w:i/>
        </w:rPr>
        <w:t>For the feature image of Clover Lady, let's have a cartoon-style Maya warrior with glasses. The image should feature the Maya warrior happily playing the game on a mobile device or computer, with the magical forest and mushroom-shaped game grid in the background. The warrior should be holding a clover symbol, with the Metalwolf and girl bonus symbols also visible. The overall style should be colorful and playful, capturing the fairy tale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