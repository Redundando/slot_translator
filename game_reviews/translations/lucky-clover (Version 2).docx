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Clover Slot Game for Free Online | Review</w:t>
      </w:r>
    </w:p>
    <w:p>
      <w:pPr>
        <w:pStyle w:val="Heading2"/>
      </w:pPr>
      <w:r>
        <w:t>Cracking Open Lucky Clover Game Mechanics</w:t>
      </w:r>
    </w:p>
    <w:p>
      <w:r/>
      <w:r>
        <w:t>If you're looking for something straightforward and Irish, Lucky Clover has you covered. It's a charming 3x3 grid with an increasing jackpot that stops with a bang when a Bomb symbol shows up. That is unless you're quick enough to select one to four Golden Shamrocks carefully while dodging bombs. It's like we're back in middle school playing hot potato, but instead with bombs and clovers. Better keep your lucky charms close at hand.</w:t>
      </w:r>
    </w:p>
    <w:p>
      <w:r/>
      <w:r>
        <w:t>Unlike some other games that throw Wild symbols left and right, Lucky Clover is blissfully without any bells and whistles. So if you're looking for a simple but enjoyable experience, give Lucky Clover a spin and see if the luck of the Irish is with you.</w:t>
      </w:r>
    </w:p>
    <w:p>
      <w:pPr>
        <w:pStyle w:val="Heading2"/>
      </w:pPr>
      <w:r>
        <w:t>Minimally magnificent graphics</w:t>
      </w:r>
    </w:p>
    <w:p>
      <w:r/>
      <w:r>
        <w:t>Alright, let's talk graphics. If you're a person who takes one look at a game and plays it only if it has killer graphics, Lucky Clover may not be your game. But let's face it, you're not that superficial, are you? The design of the game is sleek and minimal, with nine squares and simple commands that lets you focus on the real action without any distractions.</w:t>
      </w:r>
    </w:p>
    <w:p>
      <w:r/>
      <w:r>
        <w:t>Now, I know what you're thinking, 'But what about the soundtrack and details?' Well, there is no soundtrack, but I'm pretty sure you'll be too engrossed in the game, screaming in excitement with every win. As for the details, the graphics have just enough to give you all the Irish vibes while still keeping it simple enough for a clean experience. So, if you don't mind a less flashy aesthetics and want to focus on gameplay, Lucky Clover is definitely worth a shot!</w:t>
      </w:r>
    </w:p>
    <w:p>
      <w:pPr>
        <w:pStyle w:val="Heading2"/>
      </w:pPr>
      <w:r>
        <w:t>Getting Your Hands Dirty with Lucky Clover</w:t>
      </w:r>
    </w:p>
    <w:p>
      <w:r/>
      <w:r>
        <w:t>So you're keen on finding something that's purely manual? You won't find any automatic stuff here, Lucky Clover sans any surprises or free spins. That said, brace yourself for one heck of an adventure, mate! You'll be picking a bunch of covered squares and hoping for the best with fingers crossed. Fingers crossed for what? Well, a pot of gold, of course! Just keep a keen eye out for those terrible bombs...they can be a real party pooper!</w:t>
      </w:r>
    </w:p>
    <w:p>
      <w:r/>
      <w:r>
        <w:t xml:space="preserve">Don't worry about being a newbie here - you don't need any specific skills or experience to dominate this game. That's right, even your granny on her 90th birthday could come up with a winning combination on this one. So kick back, relax, and enjoy the simple life with Lucky Clover. </w:t>
      </w:r>
    </w:p>
    <w:p>
      <w:pPr>
        <w:pStyle w:val="Heading2"/>
      </w:pPr>
      <w:r>
        <w:t>Pay Up, Lucky Clover!</w:t>
      </w:r>
    </w:p>
    <w:p>
      <w:r/>
      <w:r>
        <w:t>Alright, fellow gamblers, let's talk paytable. Lucky Clover offers players a straightforward payout system. You get paid based on the combination of Golden Shamrocks and Bombs you land, all depending on how much cash you're willing to pony up. And don't worry, the jackpot will keep growing until you meet your match with a Bomb. But hold your horses, this slot game doesn't have any Wild symbols.</w:t>
      </w:r>
    </w:p>
    <w:p>
      <w:pPr>
        <w:pStyle w:val="Heading2"/>
      </w:pPr>
      <w:r>
        <w:t>Uniqueness Galore: Find your pot of gold with Lucky Clover</w:t>
      </w:r>
    </w:p>
    <w:p>
      <w:r/>
      <w:r>
        <w:t>Bored of Wild symbols and repetitive special features? Lucky Clover is the perfect solution for you. This Irish-themed slot game has a unique twist that sets it apart from the rest. Drumroll, please...</w:t>
      </w:r>
      <w:r>
        <w:rPr>
          <w:i/>
        </w:rPr>
        <w:t xml:space="preserve"> introducing the Golden Shamrock symbol!</w:t>
      </w:r>
    </w:p>
    <w:p>
      <w:r/>
      <w:r>
        <w:t>That's right, folks. The Golden Shamrock is what makes this game truly stand out. Not only does it give players that extra dose of luck, but it also paves the way to jackpot rewards. Get ready to experience a different kind of excitement than what you're used to from traditional online slots.</w:t>
      </w:r>
    </w:p>
    <w:p>
      <w:pPr>
        <w:pStyle w:val="Heading2"/>
      </w:pPr>
      <w:r>
        <w:t>FAQ</w:t>
      </w:r>
    </w:p>
    <w:p>
      <w:pPr>
        <w:pStyle w:val="Heading3"/>
      </w:pPr>
      <w:r>
        <w:t>What is Lucky Clover?</w:t>
      </w:r>
    </w:p>
    <w:p>
      <w:r/>
      <w:r>
        <w:t>Lucky Clover is a minimalist online slot machine game that draws inspiration from an Irish theme.</w:t>
      </w:r>
    </w:p>
    <w:p>
      <w:pPr>
        <w:pStyle w:val="Heading3"/>
      </w:pPr>
      <w:r>
        <w:t>What is the Golden Shamrock in Lucky Clover?</w:t>
      </w:r>
    </w:p>
    <w:p>
      <w:r/>
      <w:r>
        <w:t>The Golden Shamrock is a special symbol that allows players to obtain lucky rewards through a jackpot that grows until you encounter a Bomb.</w:t>
      </w:r>
    </w:p>
    <w:p>
      <w:pPr>
        <w:pStyle w:val="Heading3"/>
      </w:pPr>
      <w:r>
        <w:t>How does the gameplay work?</w:t>
      </w:r>
    </w:p>
    <w:p>
      <w:r/>
      <w:r>
        <w:t>The gameplay of Lucky Clover is intuitive and has no particular animations. You set the amount you want to bet and select the boxes in search of lucky Shamrocks manually.</w:t>
      </w:r>
    </w:p>
    <w:p>
      <w:pPr>
        <w:pStyle w:val="Heading3"/>
      </w:pPr>
      <w:r>
        <w:t>What happens if I encounter a Bomb in Lucky Clover?</w:t>
      </w:r>
    </w:p>
    <w:p>
      <w:r/>
      <w:r>
        <w:t>If you encounter a Bomb in Lucky Clover, you lose everything and start a new game from scratch.</w:t>
      </w:r>
    </w:p>
    <w:p>
      <w:pPr>
        <w:pStyle w:val="Heading3"/>
      </w:pPr>
      <w:r>
        <w:t>Are there any additional features in Lucky Clover?</w:t>
      </w:r>
    </w:p>
    <w:p>
      <w:r/>
      <w:r>
        <w:t>No, there are no other surprising moves, free spins, or additional features in Lucky Clover.</w:t>
      </w:r>
    </w:p>
    <w:p>
      <w:pPr>
        <w:pStyle w:val="Heading3"/>
      </w:pPr>
      <w:r>
        <w:t>Is Lucky Clover a test of luck?</w:t>
      </w:r>
    </w:p>
    <w:p>
      <w:r/>
      <w:r>
        <w:t>Yes, Lucky Clover is a true test of luck that can lead you to make lucky moves through a mechanism that is purely manual.</w:t>
      </w:r>
    </w:p>
    <w:p>
      <w:pPr>
        <w:pStyle w:val="Heading3"/>
      </w:pPr>
      <w:r>
        <w:t>Is Lucky Clover a good game for beginners?</w:t>
      </w:r>
    </w:p>
    <w:p>
      <w:r/>
      <w:r>
        <w:t>Yes, Lucky Clover is an interesting game for players who are less experienced and have not yet developed great skill in gambling.</w:t>
      </w:r>
    </w:p>
    <w:p>
      <w:pPr>
        <w:pStyle w:val="Heading3"/>
      </w:pPr>
      <w:r>
        <w:t>What is the RTP of Lucky Clover?</w:t>
      </w:r>
    </w:p>
    <w:p>
      <w:r/>
      <w:r>
        <w:t>The RTP of Lucky Clover is 96.2%.</w:t>
      </w:r>
    </w:p>
    <w:p>
      <w:pPr>
        <w:pStyle w:val="Heading2"/>
      </w:pPr>
      <w:r>
        <w:t>What we like</w:t>
      </w:r>
    </w:p>
    <w:p>
      <w:pPr>
        <w:pStyle w:val="ListBullet"/>
        <w:spacing w:line="240" w:lineRule="auto"/>
        <w:ind w:left="720"/>
      </w:pPr>
      <w:r/>
      <w:r>
        <w:t>Simple and easy to navigate design</w:t>
      </w:r>
    </w:p>
    <w:p>
      <w:pPr>
        <w:pStyle w:val="ListBullet"/>
        <w:spacing w:line="240" w:lineRule="auto"/>
        <w:ind w:left="720"/>
      </w:pPr>
      <w:r/>
      <w:r>
        <w:t>Excellent for novice players</w:t>
      </w:r>
    </w:p>
    <w:p>
      <w:pPr>
        <w:pStyle w:val="ListBullet"/>
        <w:spacing w:line="240" w:lineRule="auto"/>
        <w:ind w:left="720"/>
      </w:pPr>
      <w:r/>
      <w:r>
        <w:t>Unique jackpot mechanic through Golden Shamrock symbol</w:t>
      </w:r>
    </w:p>
    <w:p>
      <w:pPr>
        <w:pStyle w:val="ListBullet"/>
        <w:spacing w:line="240" w:lineRule="auto"/>
        <w:ind w:left="720"/>
      </w:pPr>
      <w:r/>
      <w:r>
        <w:t>Minimalist game graphics with straightforward commands</w:t>
      </w:r>
    </w:p>
    <w:p>
      <w:pPr>
        <w:pStyle w:val="Heading2"/>
      </w:pPr>
      <w:r>
        <w:t>What we don't like</w:t>
      </w:r>
    </w:p>
    <w:p>
      <w:pPr>
        <w:pStyle w:val="ListBullet"/>
        <w:spacing w:line="240" w:lineRule="auto"/>
        <w:ind w:left="720"/>
      </w:pPr>
      <w:r/>
      <w:r>
        <w:t>No free spins or surprises</w:t>
      </w:r>
    </w:p>
    <w:p>
      <w:pPr>
        <w:pStyle w:val="ListBullet"/>
        <w:spacing w:line="240" w:lineRule="auto"/>
        <w:ind w:left="720"/>
      </w:pPr>
      <w:r/>
      <w:r>
        <w:t>Paytable lacks complexity</w:t>
      </w:r>
    </w:p>
    <w:p>
      <w:r/>
      <w:r>
        <w:rPr>
          <w:b/>
        </w:rPr>
        <w:t>Play Lucky Clover Slot Game for Free Online | Review</w:t>
      </w:r>
    </w:p>
    <w:p>
      <w:r/>
      <w:r>
        <w:rPr>
          <w:i/>
        </w:rPr>
        <w:t>Discover the gameplay experience of Lucky Clover, a simple Irish-themed slot game with manual gameplay and a unique jackpot mechanic.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