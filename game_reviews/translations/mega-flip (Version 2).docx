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Flip Free - Review of Fruit-Themed Slot Game</w:t>
      </w:r>
    </w:p>
    <w:p>
      <w:pPr>
        <w:pStyle w:val="Heading2"/>
      </w:pPr>
      <w:r>
        <w:t>Mega Flip Slot Game: A Modern Twist on Fruit Slots</w:t>
      </w:r>
    </w:p>
    <w:p>
      <w:r/>
      <w:r>
        <w:t>If you're a fan of traditional fruit-themed slots but also love a touch of modernity, Mega Flip is the perfect game for you! This simple and intuitive slot game has two reels with only two symbols each, and three and four symbols on the other reels. That's so few symbols you could count them on one hand - unless you're a lobster.</w:t>
      </w:r>
      <w:r/>
    </w:p>
    <w:p>
      <w:r/>
      <w:r>
        <w:t>Mega Flip may be basic, but it delivers where it counts - on the potential to win big. With 108 paylines available, this game can give you up to 5,493 times your initial bet. That's enough money to buy all the fruit in the world... or at least a few rounds of drinks for you and your friends.</w:t>
      </w:r>
    </w:p>
    <w:p>
      <w:pPr>
        <w:pStyle w:val="Heading2"/>
      </w:pPr>
      <w:r>
        <w:t>The Luckiest Game in Town: Mega Flip</w:t>
      </w:r>
    </w:p>
    <w:p>
      <w:r/>
      <w:r>
        <w:t xml:space="preserve">Get ready to have a flipping good time with Mega Flip! With a promising RTP of 96.20% and just the right amount of volatility, players can bet anywhere from 0.20 to 100 coins and experience endless winning possibilities. </w:t>
      </w:r>
      <w:r/>
    </w:p>
    <w:p>
      <w:r/>
      <w:r>
        <w:t xml:space="preserve">While the base game combinations may not pay out the big bucks, there are plenty of opportunities to hit a multiplier jackpot - up to 7x your initial bet, in fact! And the fun doesn't stop there. If you're lucky enough to land free spins, you'll be sitting pretty with 8 to 14 extra spins and the potential to increase your credit value. </w:t>
      </w:r>
      <w:r/>
    </w:p>
    <w:p>
      <w:r/>
      <w:r>
        <w:t>But wait, there's more! During free spins, the name of the game changes - multipliers can now activate on ALL reels, not just the one nearby. Talk about flipping fantastic!</w:t>
      </w:r>
    </w:p>
    <w:p>
      <w:pPr>
        <w:pStyle w:val="Heading2"/>
      </w:pPr>
      <w:r>
        <w:t>Symbols</w:t>
      </w:r>
    </w:p>
    <w:p>
      <w:r/>
      <w:r>
        <w:t>Hey there, spinners! When it comes to Mega Flip, the symbols of the game are pretty standard. You'll see familiar favorites like Lucky 7s, a bunch of shiny stars, as well as classic fruits such as cherries, oranges, and plums. While the graphics aren't anything too flashy, they get the job done and make it easy to focus on spinning those reels! And sometimes, simplicity is just what the doctor ordered for when you need a break from all the action-packed slot games out there. So give Mega Flip a try and get ready to keep it simple, silly!</w:t>
      </w:r>
    </w:p>
    <w:p>
      <w:pPr>
        <w:pStyle w:val="Heading2"/>
      </w:pPr>
      <w:r>
        <w:t>MEGA MULTIPLIERS MAKE MAYHEM IN MEGA FLIP!</w:t>
      </w:r>
    </w:p>
    <w:p>
      <w:r/>
      <w:r>
        <w:t xml:space="preserve">Hold on tight and get ready to flip your way to big winnings thanks to Mega Flip’s multipliers! With multipliers of up to 7x, you can enhance your cash pile like a boss. And the best thing? You can trigger them in both the base game and during the free spins rounds. It’s like getting a double bacon cheeseburger with extra cheese – it’s just more. </w:t>
      </w:r>
      <w:r>
        <w:t xml:space="preserve"> </w:t>
      </w:r>
    </w:p>
    <w:p>
      <w:r/>
      <w:r>
        <w:t>Who needs a multiplier on just one reel? Not Mega Flip! They offer multipliers on ALL reels – it’s like a multiplier frenzy, baby! The more multipliers you hit, the more you can win, and the potential for winnings is truly astronomical. In fact, you could get up to 5,493 times your initial bet – now that’s what we call “Mega Flip-tastic”!</w:t>
      </w:r>
    </w:p>
    <w:p>
      <w:pPr>
        <w:pStyle w:val="Heading2"/>
      </w:pPr>
      <w:r>
        <w:t>FAQ</w:t>
      </w:r>
    </w:p>
    <w:p>
      <w:pPr>
        <w:pStyle w:val="Heading3"/>
      </w:pPr>
      <w:r>
        <w:t>How many reels does Mega Flip have?</w:t>
      </w:r>
    </w:p>
    <w:p>
      <w:r/>
      <w:r>
        <w:t>Mega Flip has 6 reels.</w:t>
      </w:r>
    </w:p>
    <w:p>
      <w:pPr>
        <w:pStyle w:val="Heading3"/>
      </w:pPr>
      <w:r>
        <w:t>What is the maximum payout of Mega Flip?</w:t>
      </w:r>
    </w:p>
    <w:p>
      <w:r/>
      <w:r>
        <w:t>The maximum payout of Mega Flip is 5,493 times the initial bet.</w:t>
      </w:r>
    </w:p>
    <w:p>
      <w:pPr>
        <w:pStyle w:val="Heading3"/>
      </w:pPr>
      <w:r>
        <w:t>What is the RTP of Mega Flip?</w:t>
      </w:r>
    </w:p>
    <w:p>
      <w:r/>
      <w:r>
        <w:t>The RTP of Mega Flip is 96.20%.</w:t>
      </w:r>
    </w:p>
    <w:p>
      <w:pPr>
        <w:pStyle w:val="Heading3"/>
      </w:pPr>
      <w:r>
        <w:t>How many paylines does Mega Flip have?</w:t>
      </w:r>
    </w:p>
    <w:p>
      <w:r/>
      <w:r>
        <w:t>Mega Flip has 108 paylines.</w:t>
      </w:r>
    </w:p>
    <w:p>
      <w:pPr>
        <w:pStyle w:val="Heading3"/>
      </w:pPr>
      <w:r>
        <w:t>What symbols can you find in Mega Flip?</w:t>
      </w:r>
    </w:p>
    <w:p>
      <w:r/>
      <w:r>
        <w:t>In Mega Flip, you can find Lucky 7s, a series of stars, cherries, oranges, and plums.</w:t>
      </w:r>
    </w:p>
    <w:p>
      <w:pPr>
        <w:pStyle w:val="Heading3"/>
      </w:pPr>
      <w:r>
        <w:t>Are there any special features in Mega Flip?</w:t>
      </w:r>
    </w:p>
    <w:p>
      <w:r/>
      <w:r>
        <w:t>Yes, Mega Flip has free spins, special symbols, and multipliers.</w:t>
      </w:r>
    </w:p>
    <w:p>
      <w:pPr>
        <w:pStyle w:val="Heading3"/>
      </w:pPr>
      <w:r>
        <w:t>What is the minimum and maximum bet range of Mega Flip?</w:t>
      </w:r>
    </w:p>
    <w:p>
      <w:r/>
      <w:r>
        <w:t>The minimum and maximum bet range of Mega Flip is 0.20 to 100 coins.</w:t>
      </w:r>
    </w:p>
    <w:p>
      <w:pPr>
        <w:pStyle w:val="Heading3"/>
      </w:pPr>
      <w:r>
        <w:t>What is the gameplay structure of Mega Flip?</w:t>
      </w:r>
    </w:p>
    <w:p>
      <w:r/>
      <w:r>
        <w:t>Mega Flip has a unique gameplay structure, including two reels with only two symbols, three for the central ones and four for the last two; this process changes when you activate free spins.</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Possibility to win up to 5,493 times the initial bet</w:t>
      </w:r>
    </w:p>
    <w:p>
      <w:pPr>
        <w:pStyle w:val="ListBullet"/>
        <w:spacing w:line="240" w:lineRule="auto"/>
        <w:ind w:left="720"/>
      </w:pPr>
      <w:r/>
      <w:r>
        <w:t>Multipliers up to 7x can be activated in the base game and during free spins</w:t>
      </w:r>
    </w:p>
    <w:p>
      <w:pPr>
        <w:pStyle w:val="ListBullet"/>
        <w:spacing w:line="240" w:lineRule="auto"/>
        <w:ind w:left="720"/>
      </w:pPr>
      <w:r/>
      <w:r>
        <w:t>Free spins with up to 14 spins and increased credit value</w:t>
      </w:r>
    </w:p>
    <w:p>
      <w:pPr>
        <w:pStyle w:val="Heading2"/>
      </w:pPr>
      <w:r>
        <w:t>What we don't like</w:t>
      </w:r>
    </w:p>
    <w:p>
      <w:pPr>
        <w:pStyle w:val="ListBullet"/>
        <w:spacing w:line="240" w:lineRule="auto"/>
        <w:ind w:left="720"/>
      </w:pPr>
      <w:r/>
      <w:r>
        <w:t>Graphics and effects are straightforward</w:t>
      </w:r>
    </w:p>
    <w:p>
      <w:pPr>
        <w:pStyle w:val="ListBullet"/>
        <w:spacing w:line="240" w:lineRule="auto"/>
        <w:ind w:left="720"/>
      </w:pPr>
      <w:r/>
      <w:r>
        <w:t>Base game combinations don't pay as high</w:t>
      </w:r>
    </w:p>
    <w:p>
      <w:r/>
      <w:r>
        <w:rPr>
          <w:b/>
        </w:rPr>
        <w:t>Play Mega Flip Free - Review of Fruit-Themed Slot Game</w:t>
      </w:r>
    </w:p>
    <w:p>
      <w:r/>
      <w:r>
        <w:rPr>
          <w:i/>
        </w:rPr>
        <w:t>Explore the simplicity of Mega Flip, a fruit-themed slot game that offers multipliers up to 7x and the possibility to win big!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