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of Macedonia Slot for Free - Full Review 2021</w:t>
      </w:r>
    </w:p>
    <w:p>
      <w:pPr>
        <w:pStyle w:val="Heading2"/>
      </w:pPr>
      <w:r>
        <w:t>Get Royal with King of Macedonia's Gameplay Features</w:t>
      </w:r>
    </w:p>
    <w:p>
      <w:r/>
      <w:r>
        <w:t>Are you ready to reign supreme in King of Macedonia? This slot game features a unique structure of five rows instead of the usual three, so you can feel extra regal as you spin those reels. You'll have five reels and 40 paylines at your disposal, with symbols that are entirely thematic so you can immerse yourself in the game's world. You'll see scrolls, lyres, jewel boxes, and even helmets with red plumes. And don't forget about the mighty King Alexander - he's the Wild in this game and can replace any other symbol to help you score a win.</w:t>
      </w:r>
      <w:r/>
    </w:p>
    <w:p>
      <w:r/>
      <w:r>
        <w:t>But wait, there's more! King of Macedonia also boasts a Bonus symbol that can appear on the first reel and multiply your bet by a whopping 10 times. And if you're lucky enough to land both the Wild and Bonus symbols, you'll get eight free spins. That's enough to make any ruler feel like they've just conquered a kingdom.</w:t>
      </w:r>
    </w:p>
    <w:p>
      <w:pPr>
        <w:pStyle w:val="Heading2"/>
      </w:pPr>
      <w:r>
        <w:t>Graphics and Design</w:t>
      </w:r>
    </w:p>
    <w:p>
      <w:r/>
      <w:r>
        <w:t>Prepare to be blown away by the stunning graphics and design of King of Macedonia. It's like being transported right into the world of Alexander the Great, minus the whole conquering thing. You'll feel like a Greek God (or Goddess) with the vivid and realistic images that surround you, especially the suave and debonair Alexander the Great himself.</w:t>
      </w:r>
    </w:p>
    <w:p>
      <w:r/>
      <w:r>
        <w:t>The colors are so rich and vibrant that you'll think you're staring at a treasure trove. The golden temples and sparkling jewels are just begging for you to snatch them up (figuratively, of course). And let's not forget the magical sky that adds a touch of whimsy and fantasy to the whole shebang.</w:t>
      </w:r>
    </w:p>
    <w:p>
      <w:r/>
      <w:r>
        <w:t xml:space="preserve">It's safe to say that IGT software house has outdone themselves with this masterpiece. They definitely deserve a round of applause (or at least a slow clap) for being one of the leaders in the slot machine market. </w:t>
      </w:r>
    </w:p>
    <w:p>
      <w:pPr>
        <w:pStyle w:val="Heading2"/>
      </w:pPr>
      <w:r>
        <w:t>The Big Man Himself: King of Macedonia's Theme and Storyline</w:t>
      </w:r>
    </w:p>
    <w:p>
      <w:r/>
      <w:r>
        <w:t>Hold onto your swords because King of Macedonia is taking us on a journey to one of the most legendary figures in history- Alexander the Great. The guy is truly something else, holding an impressive resume of being an Aristotle pupil, military mastermind, and having an empire that spanned from Greece to India- all before the tender age of thirty. Can you even imagine what he was like in his teenage years? Probably crushed it at Fortnite as well.</w:t>
      </w:r>
    </w:p>
    <w:p>
      <w:r/>
      <w:r>
        <w:t>This online slot game is a revamped version of the 2016 land-based game, promising to take you back to the time of Alexander's reign and conquer the reels just as he did- except maybe with a little less bloodshed. But who knows, don't let us stop you from releasing your inner warrior.</w:t>
      </w:r>
    </w:p>
    <w:p>
      <w:pPr>
        <w:pStyle w:val="Heading2"/>
      </w:pPr>
      <w:r>
        <w:t>Who Will Go Gaga For This Game?</w:t>
      </w:r>
    </w:p>
    <w:p>
      <w:r/>
      <w:r>
        <w:t>Are you a history buff or just a lover of anything ancient? Then King of Macedonia is calling your name, my friend! Get ready to travel back in time to an era of emperors, warriors, and battles.</w:t>
      </w:r>
    </w:p>
    <w:p>
      <w:r/>
      <w:r>
        <w:t>This slot game is perfect for players who want to experience something classic with a unique twist. With its amazing graphics, fantastic gameplay features, and bonuses, even newbies to the slot game scene will be hooked in no time. Plus, who doesn't love the chance to win big through the multiplier and free spins?</w:t>
      </w:r>
    </w:p>
    <w:p>
      <w:r/>
      <w:r>
        <w:t>So, whether you're a seasoned player or a newbie, King of Macedonia is a slot game that caters to all. Give it a try and who knows? You could be crowned the king or queen of the slots!</w:t>
      </w:r>
    </w:p>
    <w:p>
      <w:pPr>
        <w:pStyle w:val="Heading2"/>
      </w:pPr>
      <w:r>
        <w:t>FAQ</w:t>
      </w:r>
    </w:p>
    <w:p>
      <w:pPr>
        <w:pStyle w:val="Heading3"/>
      </w:pPr>
      <w:r>
        <w:t>What is the King of Macedonia slot?</w:t>
      </w:r>
    </w:p>
    <w:p>
      <w:r/>
      <w:r>
        <w:t>King of Macedonia is an online slot game with five reels, 40 paylines, and attractive graphics. Based on the historical figure, Alexander the Great, the game features thematic symbols, a Wild card, a Bonus symbol, and free spins.</w:t>
      </w:r>
    </w:p>
    <w:p>
      <w:pPr>
        <w:pStyle w:val="Heading3"/>
      </w:pPr>
      <w:r>
        <w:t>How many paylines does King of Macedonia have?</w:t>
      </w:r>
    </w:p>
    <w:p>
      <w:r/>
      <w:r>
        <w:t>King of Macedonia features 40 paylines, which is more than the usual three rows in most slots. Players need to match identical symbols on adjacent reels from left to right to form winning combinations.</w:t>
      </w:r>
    </w:p>
    <w:p>
      <w:pPr>
        <w:pStyle w:val="Heading3"/>
      </w:pPr>
      <w:r>
        <w:t>What are the symbols in King of Macedonia?</w:t>
      </w:r>
    </w:p>
    <w:p>
      <w:r/>
      <w:r>
        <w:t>The symbols in King of Macedonia are entirely thematic, featuring items like scrolls, lyres, amphorae, bowls, jewel boxes, helmets with red plumes, a beautiful woman, and black horses in a race. The Wild is King Alexander himself, and a Bonus symbol can appear on the first reel to trigger free spins.</w:t>
      </w:r>
    </w:p>
    <w:p>
      <w:pPr>
        <w:pStyle w:val="Heading3"/>
      </w:pPr>
      <w:r>
        <w:t>What is the Wild card in King of Macedonia?</w:t>
      </w:r>
    </w:p>
    <w:p>
      <w:r/>
      <w:r>
        <w:t>In King of Macedonia, the Wild card is King Alexander, who can substitute for any other symbol to form winning combinations. This makes it easier for players to get more payouts from their bets.</w:t>
      </w:r>
    </w:p>
    <w:p>
      <w:pPr>
        <w:pStyle w:val="Heading3"/>
      </w:pPr>
      <w:r>
        <w:t>How do I trigger free spins in King of Macedonia?</w:t>
      </w:r>
    </w:p>
    <w:p>
      <w:r/>
      <w:r>
        <w:t>To trigger free spins in King of Macedonia, players need to land both the Wild and Bonus symbols simultaneously. This will award eight free spins, giving players even more chances to win big payouts.</w:t>
      </w:r>
    </w:p>
    <w:p>
      <w:pPr>
        <w:pStyle w:val="Heading3"/>
      </w:pPr>
      <w:r>
        <w:t>What other slots are similar to King of Macedonia?</w:t>
      </w:r>
    </w:p>
    <w:p>
      <w:r/>
      <w:r>
        <w:t>There are many other slots similar to King of Macedonia, especially those featuring past cultures, myths, legends, and historical characters. Some examples include Book of Ra, Eye of Horus Megaways, Kronos Unleashed, The Legend of Olympus, and Greek Gods.</w:t>
      </w:r>
    </w:p>
    <w:p>
      <w:pPr>
        <w:pStyle w:val="Heading3"/>
      </w:pPr>
      <w:r>
        <w:t>What is the maximum win in King of Macedonia?</w:t>
      </w:r>
    </w:p>
    <w:p>
      <w:r/>
      <w:r>
        <w:t>The maximum win in King of Macedonia is not fixed, as it depends on the player's bet size and the winning combinations that they form. However, the game has a high payout potential, thanks to its features, such as free spins and multipliers.</w:t>
      </w:r>
    </w:p>
    <w:p>
      <w:pPr>
        <w:pStyle w:val="Heading3"/>
      </w:pPr>
      <w:r>
        <w:t>Can I play King of Macedonia for free?</w:t>
      </w:r>
    </w:p>
    <w:p>
      <w:r/>
      <w:r>
        <w:t>Yes, many online casinos offer a demo version of King of Macedonia, which allows players to play the game for free with virtual credits. This is a great way to practice and learn the game mechanics before playing for real money.</w:t>
      </w:r>
    </w:p>
    <w:p>
      <w:pPr>
        <w:pStyle w:val="Heading2"/>
      </w:pPr>
      <w:r>
        <w:t>What we like</w:t>
      </w:r>
    </w:p>
    <w:p>
      <w:pPr>
        <w:pStyle w:val="ListBullet"/>
        <w:spacing w:line="240" w:lineRule="auto"/>
        <w:ind w:left="720"/>
      </w:pPr>
      <w:r/>
      <w:r>
        <w:t>Stunning and realistic graphics that take players to the world of Alexander the Great</w:t>
      </w:r>
    </w:p>
    <w:p>
      <w:pPr>
        <w:pStyle w:val="ListBullet"/>
        <w:spacing w:line="240" w:lineRule="auto"/>
        <w:ind w:left="720"/>
      </w:pPr>
      <w:r/>
      <w:r>
        <w:t>Thematic symbols and absence of standard royals add to the game's intrigue</w:t>
      </w:r>
    </w:p>
    <w:p>
      <w:pPr>
        <w:pStyle w:val="ListBullet"/>
        <w:spacing w:line="240" w:lineRule="auto"/>
        <w:ind w:left="720"/>
      </w:pPr>
      <w:r/>
      <w:r>
        <w:t>Great gameplay features including a bonus symbol and 8 free spins</w:t>
      </w:r>
    </w:p>
    <w:p>
      <w:pPr>
        <w:pStyle w:val="ListBullet"/>
        <w:spacing w:line="240" w:lineRule="auto"/>
        <w:ind w:left="720"/>
      </w:pPr>
      <w:r/>
      <w:r>
        <w:t>Suitable for a wide range of slot players from beginners to experts</w:t>
      </w:r>
    </w:p>
    <w:p>
      <w:pPr>
        <w:pStyle w:val="Heading2"/>
      </w:pPr>
      <w:r>
        <w:t>What we don't like</w:t>
      </w:r>
    </w:p>
    <w:p>
      <w:pPr>
        <w:pStyle w:val="ListBullet"/>
        <w:spacing w:line="240" w:lineRule="auto"/>
        <w:ind w:left="720"/>
      </w:pPr>
      <w:r/>
      <w:r>
        <w:t>Bonus symbol can only appear on the first reel</w:t>
      </w:r>
    </w:p>
    <w:p>
      <w:pPr>
        <w:pStyle w:val="ListBullet"/>
        <w:spacing w:line="240" w:lineRule="auto"/>
        <w:ind w:left="720"/>
      </w:pPr>
      <w:r/>
      <w:r>
        <w:t>Not suitable for players who prefer non-thematic slot games</w:t>
      </w:r>
    </w:p>
    <w:p>
      <w:r/>
      <w:r>
        <w:rPr>
          <w:b/>
        </w:rPr>
        <w:t>Play King of Macedonia Slot for Free - Full Review 2021</w:t>
      </w:r>
    </w:p>
    <w:p>
      <w:r/>
      <w:r>
        <w:rPr>
          <w:i/>
        </w:rPr>
        <w:t>Discover the world of Alexander the Great and play free King of Macedonia slot game. Read the full review for pros, cons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