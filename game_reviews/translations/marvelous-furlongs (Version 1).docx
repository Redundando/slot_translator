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Marvelous Furlongs for Free - Review</w:t>
      </w:r>
    </w:p>
    <w:p>
      <w:pPr>
        <w:pStyle w:val="Heading2"/>
      </w:pPr>
      <w:r>
        <w:t>Marvelous Furlongs Gameplay Features</w:t>
      </w:r>
    </w:p>
    <w:p>
      <w:r/>
      <w:r>
        <w:t xml:space="preserve">Saddle up for a high-stakes race with Marvelous Furlongs - a 5-reel, 4-row slot game with 15 fixed paylines that boasts an impressive RTP of 96.83% (that’s horse whisperer level!). But hold your horses, because this game means business with its high volatility! </w:t>
      </w:r>
    </w:p>
    <w:p>
      <w:r/>
      <w:r>
        <w:t xml:space="preserve">Get ready for some wild rides with the Stacked Respin feature, triggered when the same jockey symbol appears on a reel and gallops across the screen, extending over the entire reel and moving to the right with each spin. And don't forget about our trusty steed, the Wild symbol represented by the cup, which can replace all other symbols. With no real Scatter symbol in the game, we've got you covered with either the calendar or the Wild symbol to keep things exciting. </w:t>
      </w:r>
    </w:p>
    <w:p>
      <w:r/>
      <w:r>
        <w:t xml:space="preserve">But wait, there’s more! Two different Free Spin features await players: the Standard Matches feature, and the Wonderful Free Matches feature. So, grab your riding boots and prepare yourself for an unforgettable race to the finish line with Marvelous Furlongs. </w:t>
      </w:r>
    </w:p>
    <w:p>
      <w:pPr>
        <w:pStyle w:val="Heading2"/>
      </w:pPr>
      <w:r>
        <w:t>BET BIG OR GO HOME? NAH, BET SMALL AND HAVE FUN WITH MARVELOUS FURLONGS</w:t>
      </w:r>
    </w:p>
    <w:p>
      <w:r/>
      <w:r>
        <w:t>Are you on a budget but still want to chase those big wins? With Marvelous Furlongs, you can start betting with just €0.01 per line and still have a shot at hitting the jackpot. This game is perfect for those who want to have fun without breaking the bank.</w:t>
      </w:r>
    </w:p>
    <w:p>
      <w:r/>
      <w:r>
        <w:t>But wait, there's more! Marvelous Furlongs also offers a variety of betting options that can cater to both casual and serious players. Feeling lucky? Set 500 automatic spins with Autoplay and watch the game go wild. Want to take things slow? Just set ten automatic spins and enjoy the ride. The choice is yours!</w:t>
      </w:r>
    </w:p>
    <w:p>
      <w:pPr>
        <w:pStyle w:val="Heading2"/>
      </w:pPr>
      <w:r>
        <w:t>Get Ready for Some Horseplay: A Look at Symbol Mechanics in Marvelous Furlongs</w:t>
      </w:r>
    </w:p>
    <w:p>
      <w:r/>
      <w:r>
        <w:t xml:space="preserve">Hold on tight to your reins, cowpokes and cowgirlfriends! Marvelous Furlongs is a wild ride of a slot game featuring four high-paying jockeys and stable-colored horseshoes that are worth less dollar than a broke bronco. </w:t>
      </w:r>
    </w:p>
    <w:p>
      <w:r/>
      <w:r>
        <w:t>Keep your eyes peeled for the cup Wild symbol, which replaces every other symbol on the reels. And when you see the same jockey symbol appear on a reel, you're in for a real treat! That's when the Stacked Respin feature kicks in, and the symbol expands over the entire reel, galloping to the right with each spin.</w:t>
      </w:r>
    </w:p>
    <w:p>
      <w:r/>
      <w:r>
        <w:t xml:space="preserve"> This game may not have an actual Scatter symbol, but that's no neigh never. The Scatter function is cunningly covered by the calendar or the Wild symbol. Better saddle up, and give it a spin!</w:t>
      </w:r>
    </w:p>
    <w:p>
      <w:pPr>
        <w:pStyle w:val="Heading2"/>
      </w:pPr>
      <w:r>
        <w:t>Hold Your Horses, It's Time for Free Spins!</w:t>
      </w:r>
    </w:p>
    <w:p>
      <w:r/>
      <w:r>
        <w:t>Marvelous Furlongs gives players not one, but two ways to hit the Free Spin jackpot. You can either rely on landing the Wild symbol or trigger it through the Standard Matches or Wonderful Free Matches feature - which makes it easier than finding a needle in a hay stack.</w:t>
      </w:r>
      <w:r>
        <w:t xml:space="preserve"> </w:t>
      </w:r>
    </w:p>
    <w:p>
      <w:r/>
      <w:r>
        <w:t>Once you're in the Free Spins round, you'll get to pick a horse to back. Not only will you be cheering your equine friend on, but a top-three finish can reward your bankroll with up to 1,000 coins. Talk about a Triple Crown!</w:t>
      </w:r>
    </w:p>
    <w:p>
      <w:pPr>
        <w:pStyle w:val="Heading2"/>
      </w:pPr>
      <w:r>
        <w:t>Marvelous Furlongs Graphics and Design</w:t>
      </w:r>
    </w:p>
    <w:p>
      <w:r/>
      <w:r>
        <w:t>Hold onto your horses because Marvelous Furlongs' graphics and design will knock your socks off! With symbols so crisp and clear, you'll feel like you're on the racetrack with the horses. And don't even get us started on the game grid resembling the starting gates - it's a horse racing fan's dream come true! On the left, watch as the majestic horses run towards the finish line, while on the right, keep tabs on all the upcoming races with the race calendar. Need to tweak your bets? No problem! The user-friendly interface at the bottom of the screen allows you to calibrate your bets with ease. And let's not forget about the heart-pumping sound effects that'll have you cheering on your favorite horse like you're sitting trackside!</w:t>
      </w:r>
    </w:p>
    <w:p>
      <w:pPr>
        <w:pStyle w:val="Heading2"/>
      </w:pPr>
      <w:r>
        <w:t>FAQ</w:t>
      </w:r>
    </w:p>
    <w:p>
      <w:pPr>
        <w:pStyle w:val="Heading3"/>
      </w:pPr>
      <w:r>
        <w:t>What is Marvelous Furlongs?</w:t>
      </w:r>
    </w:p>
    <w:p>
      <w:r/>
      <w:r>
        <w:t>Marvelous Furlongs is an online slot game inspired by horse racing.</w:t>
      </w:r>
    </w:p>
    <w:p>
      <w:pPr>
        <w:pStyle w:val="Heading3"/>
      </w:pPr>
      <w:r>
        <w:t>What are the features of the slot game?</w:t>
      </w:r>
    </w:p>
    <w:p>
      <w:r/>
      <w:r>
        <w:t>Marvelous Furlongs has a 5-reel, 4-row grid with 15 paylines, high volatility, and an RTP of 96.83%. The game also has stacked respins, wild symbols, free spins, and a choose-your-horse feature.</w:t>
      </w:r>
    </w:p>
    <w:p>
      <w:pPr>
        <w:pStyle w:val="Heading3"/>
      </w:pPr>
      <w:r>
        <w:t>How much does it cost to play?</w:t>
      </w:r>
    </w:p>
    <w:p>
      <w:r/>
      <w:r>
        <w:t>The minimum bet is €0.01 per line, so a game will cost just €0.15.</w:t>
      </w:r>
    </w:p>
    <w:p>
      <w:pPr>
        <w:pStyle w:val="Heading3"/>
      </w:pPr>
      <w:r>
        <w:t>Is there an autoplay feature?</w:t>
      </w:r>
    </w:p>
    <w:p>
      <w:r/>
      <w:r>
        <w:t>Yes, you can set from 10 to 500 automatic spins, with or without Autoplay.</w:t>
      </w:r>
    </w:p>
    <w:p>
      <w:pPr>
        <w:pStyle w:val="Heading3"/>
      </w:pPr>
      <w:r>
        <w:t>What are the symbols in the game?</w:t>
      </w:r>
    </w:p>
    <w:p>
      <w:r/>
      <w:r>
        <w:t>There are symbols that assign high winnings and others that assign low winnings. Those of lesser value are the horseshoes with the stable color, those that pay the most are the four jockeys. The cup is the Wild symbol.</w:t>
      </w:r>
    </w:p>
    <w:p>
      <w:pPr>
        <w:pStyle w:val="Heading3"/>
      </w:pPr>
      <w:r>
        <w:t>What is the Stacked Respin feature?</w:t>
      </w:r>
    </w:p>
    <w:p>
      <w:r/>
      <w:r>
        <w:t>When the same jockey symbol appears on a reel, the Stacked Respin feature is activated: the symbol extends over the entire reel and moves to the right with each spin.</w:t>
      </w:r>
    </w:p>
    <w:p>
      <w:pPr>
        <w:pStyle w:val="Heading3"/>
      </w:pPr>
      <w:r>
        <w:t>How can I obtain free spins?</w:t>
      </w:r>
    </w:p>
    <w:p>
      <w:r/>
      <w:r>
        <w:t>There are two conditions to get free spins. The first is the appearance of Wild symbols. The second is the activation of the Standard Matches or Wonderful Free Matches features on the first Saturday of every month except May. Before the free spins, you'll be asked to choose a horse to compete with the others. If you come in the top three, you'll win between 250 and 1,000 coins.</w:t>
      </w:r>
    </w:p>
    <w:p>
      <w:pPr>
        <w:pStyle w:val="Heading3"/>
      </w:pPr>
      <w:r>
        <w:t>What is the RTP of Marvelous Furlongs?</w:t>
      </w:r>
    </w:p>
    <w:p>
      <w:r/>
      <w:r>
        <w:t>The RTP of Marvelous Furlongs is 96.83%.</w:t>
      </w:r>
    </w:p>
    <w:p>
      <w:pPr>
        <w:pStyle w:val="Heading2"/>
      </w:pPr>
      <w:r>
        <w:t>What we like</w:t>
      </w:r>
    </w:p>
    <w:p>
      <w:pPr>
        <w:pStyle w:val="ListBullet"/>
        <w:spacing w:line="240" w:lineRule="auto"/>
        <w:ind w:left="720"/>
      </w:pPr>
      <w:r/>
      <w:r>
        <w:t>Stacked Respins feature</w:t>
      </w:r>
    </w:p>
    <w:p>
      <w:pPr>
        <w:pStyle w:val="ListBullet"/>
        <w:spacing w:line="240" w:lineRule="auto"/>
        <w:ind w:left="720"/>
      </w:pPr>
      <w:r/>
      <w:r>
        <w:t>Two different Free Spin features</w:t>
      </w:r>
    </w:p>
    <w:p>
      <w:pPr>
        <w:pStyle w:val="ListBullet"/>
        <w:spacing w:line="240" w:lineRule="auto"/>
        <w:ind w:left="720"/>
      </w:pPr>
      <w:r/>
      <w:r>
        <w:t>Excellent RTP of 96.83%</w:t>
      </w:r>
    </w:p>
    <w:p>
      <w:pPr>
        <w:pStyle w:val="ListBullet"/>
        <w:spacing w:line="240" w:lineRule="auto"/>
        <w:ind w:left="720"/>
      </w:pPr>
      <w:r/>
      <w:r>
        <w:t>High-quality graphics and design</w:t>
      </w:r>
    </w:p>
    <w:p>
      <w:pPr>
        <w:pStyle w:val="Heading2"/>
      </w:pPr>
      <w:r>
        <w:t>What we don't like</w:t>
      </w:r>
    </w:p>
    <w:p>
      <w:pPr>
        <w:pStyle w:val="ListBullet"/>
        <w:spacing w:line="240" w:lineRule="auto"/>
        <w:ind w:left="720"/>
      </w:pPr>
      <w:r/>
      <w:r>
        <w:t>No real Scatter symbol</w:t>
      </w:r>
    </w:p>
    <w:p>
      <w:pPr>
        <w:pStyle w:val="ListBullet"/>
        <w:spacing w:line="240" w:lineRule="auto"/>
        <w:ind w:left="720"/>
      </w:pPr>
      <w:r/>
      <w:r>
        <w:t>High volatility might not be for everyone</w:t>
      </w:r>
    </w:p>
    <w:p>
      <w:r/>
      <w:r>
        <w:rPr>
          <w:b/>
        </w:rPr>
        <w:t>Play Marvelous Furlongs for Free - Review</w:t>
      </w:r>
    </w:p>
    <w:p>
      <w:r/>
      <w:r>
        <w:rPr>
          <w:i/>
        </w:rPr>
        <w:t>Read our review of Marvelous Furlongs, a high-volatility online slot game with Stacked Respins and two Free Spins features. Play the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