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Lady Earth Free – Review of the Lady Earth Online Slot Game</w:t>
      </w:r>
    </w:p>
    <w:p>
      <w:pPr>
        <w:pStyle w:val="Heading2"/>
      </w:pPr>
      <w:r>
        <w:t>Get Your Respin On with Lady Earth</w:t>
      </w:r>
    </w:p>
    <w:p>
      <w:r/>
      <w:r>
        <w:t>Love 5-reel slots? Lady Earth is here to rock your world with its 51 paylines and some pretty cool features. First, the respins. Score a winning combo and you'll get an instant respin opportunity, with lucky symbols spinning the reels in your favor. Plus, there's a bonus round where you can go for gold with epic cash prizes and multipliers. Seriously, all that glitters is gold. You can even try the Pick Me bonus game for a chance to win some credits and even more multipliers!</w:t>
      </w:r>
    </w:p>
    <w:p>
      <w:r/>
      <w:r>
        <w:t>And don't worry, this is no high-pressure situation. Lady Earth's got gentle vibes and a calm gameplay that's perfect for relaxing and enjoying the ride. Just sit back, spin the reels, and let the good times roll...literally!</w:t>
      </w:r>
    </w:p>
    <w:p>
      <w:pPr>
        <w:pStyle w:val="Heading2"/>
      </w:pPr>
      <w:r>
        <w:t>PAY IT UP! - Payouts and Jackpots</w:t>
      </w:r>
    </w:p>
    <w:p>
      <w:r/>
      <w:r>
        <w:t>Buckle up and get ready to rake in the cash! In Lady Earth, you can win up to a whopping 450 times your bet - that's like finding a dollar bill on the street and turning it into over $4.50! With an RTP of 96.80%, you're looking at some of the juiciest returns in the biz. And that's not all - Lady Earth features some out-of-this-world bonus rounds that can turn your pockets inside out faster than you can say 'jackpot'!</w:t>
      </w:r>
    </w:p>
    <w:p>
      <w:pPr>
        <w:pStyle w:val="Heading2"/>
      </w:pPr>
      <w:r>
        <w:t>Graphics and Design</w:t>
      </w:r>
    </w:p>
    <w:p>
      <w:r/>
      <w:r>
        <w:t>Ready to be left earthbound? Lady Earth is a sleek game with a super-stylish design that's sure to make your eyes pop. While it may not be the ultimate showcase of variety, Lady Earth serves up an incredibly elegant experience perfect for players who prefer low-key, minimalist vibes.</w:t>
      </w:r>
    </w:p>
    <w:p>
      <w:r/>
      <w:r>
        <w:t xml:space="preserve">The animations are gorgeous and go well beyond what's expected from the slot game graphics. Each win triggers a harmonious flourish of swirling colors and mystical effects that nudge players towards an unforgettable experience. It's hard not to get lost in the dreamy universe of Lady Earth, which is based on the four fundamental elements of earth, water, air, and fire. </w:t>
      </w:r>
    </w:p>
    <w:p>
      <w:pPr>
        <w:pStyle w:val="Heading2"/>
      </w:pPr>
      <w:r>
        <w:t>Mobile Compatibility</w:t>
      </w:r>
    </w:p>
    <w:p>
      <w:r/>
      <w:r>
        <w:t>Want to take Lady Earth on the go? Not a problem, because this game is mobile-friendly! Sure, it might not be as mind-blowing as when you're playing on your desktop, but it still packs a punch. And if you're new to the game, don't worry; Lady Earth is so user-friendly that even your grandma could play it on her flip phone.</w:t>
      </w:r>
    </w:p>
    <w:p>
      <w:r/>
      <w:r>
        <w:t>But let's be real, who still uses a flip phone? You'll have a much better experience playing Lady Earth on a tablet or smartphone. The interface is clear and easy to navigate, and the gameplay is smooth as buttercream frosting. Seriously, it's smoother than a James Bond pick-up line.</w:t>
      </w:r>
    </w:p>
    <w:p>
      <w:r/>
      <w:r>
        <w:t>So if you're looking for some on-the-go fun, Lady Earth has your back (and your mobile device).</w:t>
      </w:r>
    </w:p>
    <w:p>
      <w:pPr>
        <w:pStyle w:val="Heading2"/>
      </w:pPr>
      <w:r>
        <w:t>Get Down to Earth with Lady Earth Slot Game</w:t>
      </w:r>
    </w:p>
    <w:p>
      <w:r/>
      <w:r>
        <w:t xml:space="preserve">Howdy players! Let me tell you about </w:t>
      </w:r>
      <w:r>
        <w:rPr>
          <w:i/>
        </w:rPr>
        <w:t>Lady Earth</w:t>
      </w:r>
      <w:r>
        <w:t>, the latest and greatest slot game from Crazy Tooth Studios and Microgaming.</w:t>
      </w:r>
    </w:p>
    <w:p>
      <w:r/>
      <w:r>
        <w:t>The game revolves around the enchanting Mother Nature, AKA Lady Earth, who dazzles players with her stunning design and air of mystery. The game's theme is centered around the four elements of fire, water, earth, and air, which means you'll have plenty of chances to score big wins with your elemental buddies.</w:t>
      </w:r>
    </w:p>
    <w:p>
      <w:r/>
      <w:r>
        <w:t>And let's not forget about the symbols - each one as fresh as a farmer's market! From the Lady Earth impersonator to the lucky stars, this slot game oozes with good energy.</w:t>
      </w:r>
    </w:p>
    <w:p>
      <w:r/>
      <w:r>
        <w:t>So why not go green with Lady Earth and score some big wins while saving the planet?</w:t>
      </w:r>
    </w:p>
    <w:p>
      <w:pPr>
        <w:pStyle w:val="Heading2"/>
      </w:pPr>
      <w:r>
        <w:t>FAQ</w:t>
      </w:r>
    </w:p>
    <w:p>
      <w:pPr>
        <w:pStyle w:val="Heading3"/>
      </w:pPr>
      <w:r>
        <w:t>What is Lady Earth?</w:t>
      </w:r>
    </w:p>
    <w:p>
      <w:r/>
      <w:r>
        <w:t>Lady Earth is an online slot game developed by Crazy Tooth Studios for Microgaming that features Madre Natura as the protagonist with a 5-reel structure and 51 paylines.</w:t>
      </w:r>
    </w:p>
    <w:p>
      <w:pPr>
        <w:pStyle w:val="Heading3"/>
      </w:pPr>
      <w:r>
        <w:t>What are the symbols in Lady Earth?</w:t>
      </w:r>
    </w:p>
    <w:p>
      <w:r/>
      <w:r>
        <w:t>The symbols in Lady Earth are the four fundamental elements (earth, water, air, and fire), along with Wild and Scatter symbols.</w:t>
      </w:r>
    </w:p>
    <w:p>
      <w:pPr>
        <w:pStyle w:val="Heading3"/>
      </w:pPr>
      <w:r>
        <w:t>What is the Respin Insanity bonus?</w:t>
      </w:r>
    </w:p>
    <w:p>
      <w:r/>
      <w:r>
        <w:t>The Respin Insanity bonus is activated every time a winning combination is achieved, and the reels used for these symbols become the respin area. The process repeats until there are no further wins.</w:t>
      </w:r>
    </w:p>
    <w:p>
      <w:pPr>
        <w:pStyle w:val="Heading3"/>
      </w:pPr>
      <w:r>
        <w:t>How do I trigger the Pick Me bonus game?</w:t>
      </w:r>
    </w:p>
    <w:p>
      <w:r/>
      <w:r>
        <w:t>The Pick Me bonus game can be triggered by placing three Scatter symbols on reels 1, 3, and 5. From here, you will enter a new screen where multiple stages of play will feature.</w:t>
      </w:r>
    </w:p>
    <w:p>
      <w:pPr>
        <w:pStyle w:val="Heading3"/>
      </w:pPr>
      <w:r>
        <w:t>What prizes can I get from the Pick Me bonus game?</w:t>
      </w:r>
    </w:p>
    <w:p>
      <w:r/>
      <w:r>
        <w:t>During the Pick Me bonus game, you can choose from different prizes such as credits, skulls, a 2x multiplier, and a sign that increases your winnings by 2, 3, or 4 times.</w:t>
      </w:r>
    </w:p>
    <w:p>
      <w:pPr>
        <w:pStyle w:val="Heading3"/>
      </w:pPr>
      <w:r>
        <w:t>What is the maximum win per spin?</w:t>
      </w:r>
    </w:p>
    <w:p>
      <w:r/>
      <w:r>
        <w:t>The maximum win per spin is 450x the bet made.</w:t>
      </w:r>
    </w:p>
    <w:p>
      <w:pPr>
        <w:pStyle w:val="Heading3"/>
      </w:pPr>
      <w:r>
        <w:t>What is the RTP of Lady Earth?</w:t>
      </w:r>
    </w:p>
    <w:p>
      <w:r/>
      <w:r>
        <w:t>The RTP of Lady Earth is 96.80%.</w:t>
      </w:r>
    </w:p>
    <w:p>
      <w:pPr>
        <w:pStyle w:val="Heading3"/>
      </w:pPr>
      <w:r>
        <w:t>Is Lady Earth a good slot game?</w:t>
      </w:r>
    </w:p>
    <w:p>
      <w:r/>
      <w:r>
        <w:t>Lady Earth is a modern and elegant online slot game suitable for both newcomers and experienced gamers alike. It has advantageous features such as Respin Insanity and Pick Me bonus game and a positive RTP making it a great slot game to try out.</w:t>
      </w:r>
    </w:p>
    <w:p>
      <w:pPr>
        <w:pStyle w:val="Heading2"/>
      </w:pPr>
      <w:r>
        <w:t>What we like</w:t>
      </w:r>
    </w:p>
    <w:p>
      <w:pPr>
        <w:pStyle w:val="ListBullet"/>
        <w:spacing w:line="240" w:lineRule="auto"/>
        <w:ind w:left="720"/>
      </w:pPr>
      <w:r/>
      <w:r>
        <w:t>Engaging respin and bonus round features</w:t>
      </w:r>
    </w:p>
    <w:p>
      <w:pPr>
        <w:pStyle w:val="ListBullet"/>
        <w:spacing w:line="240" w:lineRule="auto"/>
        <w:ind w:left="720"/>
      </w:pPr>
      <w:r/>
      <w:r>
        <w:t>Calm and positive gameplay</w:t>
      </w:r>
    </w:p>
    <w:p>
      <w:pPr>
        <w:pStyle w:val="ListBullet"/>
        <w:spacing w:line="240" w:lineRule="auto"/>
        <w:ind w:left="720"/>
      </w:pPr>
      <w:r/>
      <w:r>
        <w:t>Well-made animations for an elegant and modern appearance</w:t>
      </w:r>
    </w:p>
    <w:p>
      <w:pPr>
        <w:pStyle w:val="ListBullet"/>
        <w:spacing w:line="240" w:lineRule="auto"/>
        <w:ind w:left="720"/>
      </w:pPr>
      <w:r/>
      <w:r>
        <w:t>Easy-to-use interface perfect for mobile devices</w:t>
      </w:r>
    </w:p>
    <w:p>
      <w:pPr>
        <w:pStyle w:val="Heading2"/>
      </w:pPr>
      <w:r>
        <w:t>What we don't like</w:t>
      </w:r>
    </w:p>
    <w:p>
      <w:pPr>
        <w:pStyle w:val="ListBullet"/>
        <w:spacing w:line="240" w:lineRule="auto"/>
        <w:ind w:left="720"/>
      </w:pPr>
      <w:r/>
      <w:r>
        <w:t>Limited design options</w:t>
      </w:r>
    </w:p>
    <w:p>
      <w:pPr>
        <w:pStyle w:val="ListBullet"/>
        <w:spacing w:line="240" w:lineRule="auto"/>
        <w:ind w:left="720"/>
      </w:pPr>
      <w:r/>
      <w:r>
        <w:t>Slightly reduced graphics quality on mobile devices</w:t>
      </w:r>
    </w:p>
    <w:p>
      <w:r/>
      <w:r>
        <w:rPr>
          <w:b/>
        </w:rPr>
        <w:t>Play Lady Earth Free – Review of the Lady Earth Online Slot Game</w:t>
      </w:r>
    </w:p>
    <w:p>
      <w:r/>
      <w:r>
        <w:rPr>
          <w:i/>
        </w:rPr>
        <w:t>Experience the earth, water, air, and fire elements in Lady Earth, with engaging features and well-made animations. Play for free and read the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