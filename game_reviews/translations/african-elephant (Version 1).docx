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Elephant for Free - Exciting Casino Game</w:t>
      </w:r>
    </w:p>
    <w:p>
      <w:pPr>
        <w:pStyle w:val="Heading2"/>
      </w:pPr>
      <w:r>
        <w:t>Gameplay</w:t>
      </w:r>
    </w:p>
    <w:p>
      <w:r/>
      <w:r>
        <w:t>Get ready to safari into the African savannah with African Elephant, the online slot game that will have you trumpeting with joy! Simple yet engaging, the gameplay features a five-reel, four-row grid with 20 fixed paylines. With a minimum bet of just €0.01 per line, even the most frugal pachyderm can enjoy this game.</w:t>
      </w:r>
    </w:p>
    <w:p>
      <w:r/>
      <w:r>
        <w:t>But just because the stakes are low doesn't mean the excitement has to be. Players can activate quick or turbo spins to speed up the game and get their trunks on those winnings even quicker. And with winning combinations formed by matching identical symbols from left to right, starting from the first reel, the odds of winning big are higher than seeing a herd of elephants fly (unless, of course, you're watching "Dumbo").</w:t>
      </w:r>
    </w:p>
    <w:p>
      <w:pPr>
        <w:pStyle w:val="Heading2"/>
      </w:pPr>
      <w:r>
        <w:t>Features</w:t>
      </w:r>
    </w:p>
    <w:p>
      <w:r/>
      <w:r>
        <w:t>When it comes to slot games, the African Elephant is not just your average game. It offers players a chance to win big with a potential payout of up to 15,000x the bet. That’s enough to offer players a real adrenaline rush!</w:t>
      </w:r>
    </w:p>
    <w:p>
      <w:r/>
      <w:r>
        <w:t>Players can choose to activate automatic spins ranging from five to 100. If you’re feeling adventurous, you can also set the Quick Spin or Turbo Spin options in the game menu. The game menu is incredibly easy to navigate through, making it easy to find the features you need.</w:t>
      </w:r>
    </w:p>
    <w:p>
      <w:r/>
      <w:r>
        <w:t>Aside from the high payout potential and cool game menu, African Elephant also includes a Wild Shape feature and a Bonus feature. Although the Bonus feature can be purchased for 100 times the bet, it’s worth it as it gives players a chance to win big. During free spins, the Wild Shape feature is guaranteed on every spin, which means players have even more chances to win big while playing the game.</w:t>
      </w:r>
    </w:p>
    <w:p>
      <w:r/>
      <w:r>
        <w:t>Overall, the African Elephant is a game that will keep you entertained for hours. With its exciting features and high payout potential, this game is perfect for anyone who’s looking for a little bit of excitement and some jungle fun. Give it a spin today and see if you’ll be lucky enough to hit the big jackpot!</w:t>
      </w:r>
    </w:p>
    <w:p>
      <w:pPr>
        <w:pStyle w:val="Heading2"/>
      </w:pPr>
      <w:r>
        <w:t>Symbols</w:t>
      </w:r>
    </w:p>
    <w:p>
      <w:r/>
      <w:r>
        <w:t>The first thing I noticed about the symbols in African Elephant is that they're pretty straightforward. You've got your low-level symbols of playing cards ranging from Jack to Ace, and then you've got your high-level symbols of animals. And let me tell you, these aren't your average barnyard animals. We're talking meerkats, cheetahs, buffalos, zebras, and of course, the star of the show, the elephant.</w:t>
      </w:r>
    </w:p>
    <w:p>
      <w:r/>
      <w:r>
        <w:t>Now, don't get me wrong, the meerkats and cheetahs are cool and all, but let's be real, we're all here for the big guy. And not just because he's the highest-paying symbol in the game, but also because he's the wild symbol, which means he's a substitute for all other symbols except for the scatter. And speaking of the scatter, it's none other than the Elephant Charge. Not only does it sound like a sick move in a fighting game, but it also triggers free spins when three or more are landed. So keep your eyes peeled for that bad boy.</w:t>
      </w:r>
    </w:p>
    <w:p>
      <w:pPr>
        <w:pStyle w:val="Heading2"/>
      </w:pPr>
      <w:r>
        <w:t>Winning with African Elephant Slot Game</w:t>
      </w:r>
    </w:p>
    <w:p>
      <w:r/>
      <w:r>
        <w:t xml:space="preserve">Are you ready to go on an exciting safari adventure and potentially win big with African Elephant slot game? Look no further! This game offers players an opportunity to match identical symbols to win payouts ranging from low to high, but let's be honest- we're all hoping to win big like the elephant! </w:t>
      </w:r>
      <w:r/>
    </w:p>
    <w:p>
      <w:r/>
      <w:r>
        <w:t xml:space="preserve">Speaking of elephants, the wild symbol in this game is represented by one, and it's the highest-paying symbol of them all. And that's not all! The wild elephant can trigger the Wild Shape feature, which means more opportunities to win. The Wild Shape feature is perfect for players who want to increase their chances of winning big. </w:t>
      </w:r>
      <w:r/>
    </w:p>
    <w:p>
      <w:r/>
      <w:r>
        <w:t xml:space="preserve">Feeling lucky? Try your luck with the scatter symbol, represented by Elephant Charge. This symbol triggers free spins and guarantees the Wild Shape feature on every spin, making every spin feel like a stampede of elephants running towards your bank account! </w:t>
      </w:r>
      <w:r/>
    </w:p>
    <w:p>
      <w:r/>
      <w:r>
        <w:t xml:space="preserve">If you're looking to up the ante, the African Elephant Slot Game also offers a bonus feature that can be purchased for 100 times the bet. This feature gives players an additional chance to win big, so why not give it a shot? You never know, it could be the key to unlocking that jackpot! </w:t>
      </w:r>
      <w:r/>
    </w:p>
    <w:p>
      <w:pPr>
        <w:pStyle w:val="Heading2"/>
      </w:pPr>
      <w:r>
        <w:t>Overall Experience</w:t>
      </w:r>
    </w:p>
    <w:p>
      <w:r/>
      <w:r>
        <w:t>Ah, African Elephant, the slot game that takes you on a wild safari adventure without leaving the comfort of your living room. The graphics are so good, you'll almost be able to smell the savannah air. And the soundtrack? Pure magic. It's like being serenaded by a pack of hyenas while you spin the reels.</w:t>
      </w:r>
    </w:p>
    <w:p>
      <w:r/>
      <w:r>
        <w:t>But, let's talk about the gameplay. It's simple, yet exciting. Perfect for players of all levels. And let's not forget about the high payouts - they're like finding a secret watering hole in the middle of the desert. You never know what you're going to get, but when you hit it big, it's worth the wait!</w:t>
      </w:r>
    </w:p>
    <w:p>
      <w:r/>
      <w:r>
        <w:t>All in all, African Elephant is a game that is sure to please. Whether you're a seasoned gambler or just starting out, this game is definitely one to add to your rotation. So grab your binoculars and let's get spinning!</w:t>
      </w:r>
    </w:p>
    <w:p>
      <w:pPr>
        <w:pStyle w:val="Heading2"/>
      </w:pPr>
      <w:r>
        <w:t>FAQ</w:t>
      </w:r>
    </w:p>
    <w:p>
      <w:pPr>
        <w:pStyle w:val="Heading3"/>
      </w:pPr>
      <w:r>
        <w:t>What is African Elephant?</w:t>
      </w:r>
    </w:p>
    <w:p>
      <w:r/>
      <w:r>
        <w:t>African Elephant is an online slot game developed by Pragmatic Play with a wildlife photography safari theme set in Africa.</w:t>
      </w:r>
    </w:p>
    <w:p>
      <w:pPr>
        <w:pStyle w:val="Heading3"/>
      </w:pPr>
      <w:r>
        <w:t>How many reels and rows does African Elephant have?</w:t>
      </w:r>
    </w:p>
    <w:p>
      <w:r/>
      <w:r>
        <w:t>African Elephant has 5 reels and 4 rows, hosting 20 spin symbols.</w:t>
      </w:r>
    </w:p>
    <w:p>
      <w:pPr>
        <w:pStyle w:val="Heading3"/>
      </w:pPr>
      <w:r>
        <w:t>What is the minimum bet per line in African Elephant?</w:t>
      </w:r>
    </w:p>
    <w:p>
      <w:r/>
      <w:r>
        <w:t>The minimum bet per line in African Elephant is €0.01, and each spin costs €0.20, given the 20 fixed paylines.</w:t>
      </w:r>
    </w:p>
    <w:p>
      <w:pPr>
        <w:pStyle w:val="Heading3"/>
      </w:pPr>
      <w:r>
        <w:t>What is the game's most notable feature?</w:t>
      </w:r>
    </w:p>
    <w:p>
      <w:r/>
      <w:r>
        <w:t>The game's most notable feature is its relaxing music, which is punctuated by the savannah's sounds and the trumpeting of elephants after each winning combination.</w:t>
      </w:r>
    </w:p>
    <w:p>
      <w:pPr>
        <w:pStyle w:val="Heading3"/>
      </w:pPr>
      <w:r>
        <w:t>What is the Wild Shape feature in African Elephant?</w:t>
      </w:r>
    </w:p>
    <w:p>
      <w:r/>
      <w:r>
        <w:t>The Wild Shape feature in African Elephant randomly selects positions on the reels to frame, and any symbol landing inside will be transformed into a wild.</w:t>
      </w:r>
    </w:p>
    <w:p>
      <w:pPr>
        <w:pStyle w:val="Heading3"/>
      </w:pPr>
      <w:r>
        <w:t>What is the RTP of African Elephant?</w:t>
      </w:r>
    </w:p>
    <w:p>
      <w:r/>
      <w:r>
        <w:t>African Elephant has an RTP of 96.04% during the base game and 96.07% during free spins.</w:t>
      </w:r>
    </w:p>
    <w:p>
      <w:pPr>
        <w:pStyle w:val="Heading3"/>
      </w:pPr>
      <w:r>
        <w:t>How can players trigger the Bonus feature in African Elephant?</w:t>
      </w:r>
    </w:p>
    <w:p>
      <w:r/>
      <w:r>
        <w:t>The Bonus feature can be purchased for 100 times the bet in African Elephant.</w:t>
      </w:r>
    </w:p>
    <w:p>
      <w:pPr>
        <w:pStyle w:val="Heading3"/>
      </w:pPr>
      <w:r>
        <w:t>What is the volatility level of African Elephant?</w:t>
      </w:r>
    </w:p>
    <w:p>
      <w:r/>
      <w:r>
        <w:t>African Elephant has high volatility.</w:t>
      </w:r>
    </w:p>
    <w:p>
      <w:pPr>
        <w:pStyle w:val="Heading2"/>
      </w:pPr>
      <w:r>
        <w:t>What we like</w:t>
      </w:r>
    </w:p>
    <w:p>
      <w:pPr>
        <w:pStyle w:val="ListBullet"/>
        <w:spacing w:line="240" w:lineRule="auto"/>
        <w:ind w:left="720"/>
      </w:pPr>
      <w:r/>
      <w:r>
        <w:t>High potential payout of 15,000x the bet</w:t>
      </w:r>
    </w:p>
    <w:p>
      <w:pPr>
        <w:pStyle w:val="ListBullet"/>
        <w:spacing w:line="240" w:lineRule="auto"/>
        <w:ind w:left="720"/>
      </w:pPr>
      <w:r/>
      <w:r>
        <w:t>Automatic spins ranging from five to 100</w:t>
      </w:r>
    </w:p>
    <w:p>
      <w:pPr>
        <w:pStyle w:val="ListBullet"/>
        <w:spacing w:line="240" w:lineRule="auto"/>
        <w:ind w:left="720"/>
      </w:pPr>
      <w:r/>
      <w:r>
        <w:t>Wild Shape feature and Bonus feature</w:t>
      </w:r>
    </w:p>
    <w:p>
      <w:pPr>
        <w:pStyle w:val="ListBullet"/>
        <w:spacing w:line="240" w:lineRule="auto"/>
        <w:ind w:left="720"/>
      </w:pPr>
      <w:r/>
      <w:r>
        <w:t>Engaging safari experience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Bonus feature must be purchased for 100 times the bet</w:t>
      </w:r>
    </w:p>
    <w:p>
      <w:r/>
      <w:r>
        <w:rPr>
          <w:b/>
        </w:rPr>
        <w:t>Play African Elephant for Free - Exciting Casino Game</w:t>
      </w:r>
    </w:p>
    <w:p>
      <w:r/>
      <w:r>
        <w:rPr>
          <w:i/>
        </w:rPr>
        <w:t>Play African Elephant for free and experience an exciting safari-themed slot game. Dive into the vivid savannahs of Africa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