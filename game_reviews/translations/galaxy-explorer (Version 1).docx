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Galaxy Explorer Slot for Free - Explore the Galaxy and Win Big!</w:t>
      </w:r>
    </w:p>
    <w:p>
      <w:r/>
      <w:r>
        <w:rPr>
          <w:b/>
        </w:rPr>
        <w:t>Meta description</w:t>
      </w:r>
      <w:r>
        <w:t>: Explore the galaxy with Galaxy Explorer. Read our review and play for free. Exciting bonus features and big cash prizes up for grabs.</w:t>
      </w:r>
    </w:p>
    <w:p>
      <w:pPr>
        <w:pStyle w:val="Heading2"/>
      </w:pPr>
      <w:r>
        <w:t>GAME OVERVIEW</w:t>
      </w:r>
    </w:p>
    <w:p>
      <w:r/>
      <w:r>
        <w:t>Are you ready for a journey to outer space? Look no further than Galaxy Explorer, the online slot game from CapeCod development that is out of this world. With a classic 5x3 grid layout and 25 paylines, this game is perfect for any level of player. And with an RTP of 95.34%, you'll definitely want to take this game for a spin.</w:t>
      </w:r>
    </w:p>
    <w:p>
      <w:r/>
      <w:r>
        <w:t>The sleek design of the spaceship and the window view will make you feel like you're really on a galactic adventure. The graphics are stunning, and the soothing background music will transport you to the endless expanse of space.</w:t>
      </w:r>
    </w:p>
    <w:p>
      <w:r/>
      <w:r>
        <w:t xml:space="preserve">If you're lucky enough to hit the game's bonus feature, you'll be treated to some truly spectacular animations and sound effects. It's a shame we can't hear the astronauts screaming as they zoom through the galaxy in the hyperspeed bonus round. </w:t>
      </w:r>
    </w:p>
    <w:p>
      <w:r/>
      <w:r>
        <w:t>In conclusion, Galaxy Explorer is a game that is both exciting and relaxing. So why not take a break from your Earthly duties and blast off to the final frontier? Who knows, you might just land among the stars.</w:t>
      </w:r>
    </w:p>
    <w:p>
      <w:pPr>
        <w:pStyle w:val="Heading2"/>
      </w:pPr>
      <w:r>
        <w:t>Graphics and Design</w:t>
      </w:r>
    </w:p>
    <w:p>
      <w:r/>
      <w:r>
        <w:t>Galaxy Explorer not only takes you on a journey through space but also transports you back in time to the groovy era of the 70s. The graphics and design are not just exceptional, they are out-of-this-world amazing. It's a visual treat that perfectly captures the retro-cosmic aesthetic that was so popular in that decade.</w:t>
      </w:r>
      <w:r/>
    </w:p>
    <w:p>
      <w:r/>
      <w:r>
        <w:t>As soon as you start playing, you're transported to a spaceship control panel, complete with buttons, switches, and flashing lights. It's like being in the cockpit of a spaceship, and if you squint hard enough, you can almost feel like you're floating in zero gravity.</w:t>
      </w:r>
      <w:r/>
    </w:p>
    <w:p>
      <w:r/>
      <w:r>
        <w:t>The purple, blue, and pink planet in the background makes for a stunning visual experience. It's like a mesmerizing cosmic painting that you can't take your eyes off of. You'll be reaching for your sunglasses, or maybe your lava lamp, as you become immersed in the neon-fueled world of Galaxy Explorer.</w:t>
      </w:r>
      <w:r/>
    </w:p>
    <w:p>
      <w:r/>
      <w:r>
        <w:t>Overall, the graphics and design are so amazing, you might forget to press the spin button and just stare at your screen!</w:t>
      </w:r>
    </w:p>
    <w:p>
      <w:pPr>
        <w:pStyle w:val="Heading2"/>
      </w:pPr>
      <w:r>
        <w:t>Bonus Bonanza!</w:t>
      </w:r>
    </w:p>
    <w:p>
      <w:r/>
      <w:r>
        <w:t>Galaxy Explorer is a slot game that takes you on a journey through the vast expanse of space. But that's not the only place where you'll be exploring - this game is packed with bonus features that will keep you entertained for hours on end!</w:t>
      </w:r>
    </w:p>
    <w:p>
      <w:r/>
      <w:r>
        <w:t>The game offers not one, but two types of wild symbols! First, there's the regular spaceship wild that can replace any value on a payline. But wait, there's more! There's also an expanding wild that covers an entire reel, increasing your chances of winning big! It's almost like having a whole fleet of spaceships on your side.</w:t>
      </w:r>
    </w:p>
    <w:p>
      <w:r/>
      <w:r>
        <w:t>But the real fun starts when you trigger the Asteroid Bonus Game! Get ready to put on your helmet and venture out into the cosmos to blast away at some space rocks. Align five bonus symbols on a payline, and you're in! Destroy asteroids on the reels to reveal random cash prizes - it's like mining for gold, but without the hard labor.</w:t>
      </w:r>
    </w:p>
    <w:p>
      <w:r/>
      <w:r>
        <w:t>Galaxy Explorer truly lives up to its name by giving players a chance to explore the galaxy while taking advantage of the many bonus features. So what are you waiting for, rocketeer? Get on board and let's blast off!</w:t>
      </w:r>
    </w:p>
    <w:p>
      <w:pPr>
        <w:pStyle w:val="Heading2"/>
      </w:pPr>
      <w:r>
        <w:t>SIMILAR GAMES</w:t>
      </w:r>
    </w:p>
    <w:p>
      <w:r/>
      <w:r>
        <w:t>If you're looking for a slot game that will take you on an intergalactic adventure, then Galaxy Explorer is definitely the game for you. But what happens when you've spun your last reel on this exciting game, and you're still looking for more?</w:t>
      </w:r>
    </w:p>
    <w:p>
      <w:r/>
      <w:r>
        <w:t>Thankfully, there are some other great space-themed slot games out there to keep you entertained. One of our favorites is NetEnt's Space Wars - packed full of cute aliens and featuring a high RTP of 96.8%. Not only does it offer plenty of opportunities for big wins, but it also gives you the chance to battle some friendly extra-terrestrials along the way.</w:t>
      </w:r>
    </w:p>
    <w:p>
      <w:r/>
      <w:r>
        <w:t>If you're looking for a slightly different space game experience, then check out Starburst from NetEnt. This colorful and vibrant game has become a classic in the world of online slots, offering fast-paced action and a retro vibe that will have you feeling like you're zooming through space. With its expanding wilds and re-spins features, it's no wonder players keep coming back for more.</w:t>
      </w:r>
    </w:p>
    <w:p>
      <w:r/>
      <w:r>
        <w:t>Of course, if you really want to take your space adventure to the next level, you could always try out Cosmic Fortune from NetEnt. With its five jackpots and unique bonus game, this game is perfect for those who really want to shoot for the stars. And with its quirky, cartoon-style graphics, it's definitely a lot of fun to play!</w:t>
      </w:r>
    </w:p>
    <w:p>
      <w:pPr>
        <w:pStyle w:val="Heading2"/>
      </w:pPr>
      <w:r>
        <w:t>Potential Winnings</w:t>
      </w:r>
    </w:p>
    <w:p>
      <w:r/>
      <w:r>
        <w:t>Are you ready to blast off into the world of casino slots? If so, then strap in tight, because Galaxy Explorer is an interstellar experience you won't soon forget! While the RTP may seem a bit lackluster at 95.34%, don't be fooled. This game is chock-full of potential winnings that are simply out of this world.</w:t>
      </w:r>
      <w:r/>
    </w:p>
    <w:p>
      <w:r/>
      <w:r>
        <w:t>Of course, the true excitement of Galaxy Explorer lies in its bonus features. From free spins to multipliers, there are plenty of opportunities for players to hit it big. And let's be honest, who doesn't love the idea of winning some serious cash while exploring the galaxy?</w:t>
      </w:r>
      <w:r/>
    </w:p>
    <w:p>
      <w:r/>
      <w:r>
        <w:t>So the next time you want to take a break from your earthly troubles and soar to new heights, give Galaxy Explorer a spin. Who knows, you just might end up with enough cash to buy your own spaceship!</w:t>
      </w:r>
    </w:p>
    <w:p>
      <w:pPr>
        <w:pStyle w:val="Heading2"/>
      </w:pPr>
      <w:r>
        <w:t>FAQ</w:t>
      </w:r>
    </w:p>
    <w:p>
      <w:pPr>
        <w:pStyle w:val="Heading3"/>
      </w:pPr>
      <w:r>
        <w:t>What is the RTP of Galaxy Explorer?</w:t>
      </w:r>
    </w:p>
    <w:p>
      <w:r/>
      <w:r>
        <w:t>The RTP of Galaxy Explorer is 95.34%.</w:t>
      </w:r>
    </w:p>
    <w:p>
      <w:pPr>
        <w:pStyle w:val="Heading3"/>
      </w:pPr>
      <w:r>
        <w:t>How many paylines does Galaxy Explorer have?</w:t>
      </w:r>
    </w:p>
    <w:p>
      <w:r/>
      <w:r>
        <w:t>Galaxy Explorer has 25 paylines.</w:t>
      </w:r>
    </w:p>
    <w:p>
      <w:pPr>
        <w:pStyle w:val="Heading3"/>
      </w:pPr>
      <w:r>
        <w:t>Are there any bonus features in Galaxy Explorer?</w:t>
      </w:r>
    </w:p>
    <w:p>
      <w:r/>
      <w:r>
        <w:t>Yes, there are two types of wild symbols and a bonus game where you can win random cash prizes by destroying asteroids.</w:t>
      </w:r>
    </w:p>
    <w:p>
      <w:pPr>
        <w:pStyle w:val="Heading3"/>
      </w:pPr>
      <w:r>
        <w:t>What is the theme of Galaxy Explorer?</w:t>
      </w:r>
    </w:p>
    <w:p>
      <w:r/>
      <w:r>
        <w:t>Galaxy Explorer has a space-themed adventure theme with a retro comic book design from the 70s.</w:t>
      </w:r>
    </w:p>
    <w:p>
      <w:pPr>
        <w:pStyle w:val="Heading3"/>
      </w:pPr>
      <w:r>
        <w:t>What is the minimum and maximum bet for Galaxy Explorer?</w:t>
      </w:r>
    </w:p>
    <w:p>
      <w:r/>
      <w:r>
        <w:t>The minimum and maximum bet for Galaxy Explorer depends on the casino you're playing at.</w:t>
      </w:r>
    </w:p>
    <w:p>
      <w:pPr>
        <w:pStyle w:val="Heading3"/>
      </w:pPr>
      <w:r>
        <w:t>What other space-themed slot game do you recommend?</w:t>
      </w:r>
    </w:p>
    <w:p>
      <w:r/>
      <w:r>
        <w:t>We recommend Space Wars by NetEnt for players who enjoy space-themed slots.</w:t>
      </w:r>
    </w:p>
    <w:p>
      <w:pPr>
        <w:pStyle w:val="Heading3"/>
      </w:pPr>
      <w:r>
        <w:t>What are the wild symbol features in Galaxy Explorer?</w:t>
      </w:r>
    </w:p>
    <w:p>
      <w:r/>
      <w:r>
        <w:t>Galaxy Explorer has two types of wild symbols - a regular spaceship and an expanding wild that fills an entire reel. Both can replace any value on a payline to form a winning combination.</w:t>
      </w:r>
    </w:p>
    <w:p>
      <w:pPr>
        <w:pStyle w:val="Heading3"/>
      </w:pPr>
      <w:r>
        <w:t>What is the overall design of Galaxy Explorer?</w:t>
      </w:r>
    </w:p>
    <w:p>
      <w:r/>
      <w:r>
        <w:t>Galaxy Explorer has a classic 5x3 grid layout set within a spaceship control panel. The stunning background features a beautiful planet in shades of purple, blue, and pink, creating a relaxing atmosphere for gaming.</w:t>
      </w:r>
    </w:p>
    <w:p>
      <w:pPr>
        <w:pStyle w:val="Heading2"/>
      </w:pPr>
      <w:r>
        <w:t>What we like</w:t>
      </w:r>
    </w:p>
    <w:p>
      <w:pPr>
        <w:pStyle w:val="ListBullet"/>
        <w:spacing w:line="240" w:lineRule="auto"/>
        <w:ind w:left="720"/>
      </w:pPr>
      <w:r/>
      <w:r>
        <w:t>Exceptional graphics and design</w:t>
      </w:r>
    </w:p>
    <w:p>
      <w:pPr>
        <w:pStyle w:val="ListBullet"/>
        <w:spacing w:line="240" w:lineRule="auto"/>
        <w:ind w:left="720"/>
      </w:pPr>
      <w:r/>
      <w:r>
        <w:t>Two types of wild symbols</w:t>
      </w:r>
    </w:p>
    <w:p>
      <w:pPr>
        <w:pStyle w:val="ListBullet"/>
        <w:spacing w:line="240" w:lineRule="auto"/>
        <w:ind w:left="720"/>
      </w:pPr>
      <w:r/>
      <w:r>
        <w:t>Asteroid Bonus Game</w:t>
      </w:r>
    </w:p>
    <w:p>
      <w:pPr>
        <w:pStyle w:val="ListBullet"/>
        <w:spacing w:line="240" w:lineRule="auto"/>
        <w:ind w:left="720"/>
      </w:pPr>
      <w:r/>
      <w:r>
        <w:t>Relaxing atmosphere</w:t>
      </w:r>
    </w:p>
    <w:p>
      <w:pPr>
        <w:pStyle w:val="Heading2"/>
      </w:pPr>
      <w:r>
        <w:t>What we don't like</w:t>
      </w:r>
    </w:p>
    <w:p>
      <w:pPr>
        <w:pStyle w:val="ListBullet"/>
        <w:spacing w:line="240" w:lineRule="auto"/>
        <w:ind w:left="720"/>
      </w:pPr>
      <w:r/>
      <w:r>
        <w:t>RTP is slightly lower than market standard</w:t>
      </w:r>
    </w:p>
    <w:p>
      <w:pPr>
        <w:pStyle w:val="ListBullet"/>
        <w:spacing w:line="240" w:lineRule="auto"/>
        <w:ind w:left="720"/>
      </w:pPr>
      <w:r/>
      <w:r>
        <w:t>Limited number of paylines</w:t>
      </w:r>
    </w:p>
    <w:p>
      <w:r/>
      <w:r>
        <w:rPr>
          <w:i/>
        </w:rPr>
        <w:t>Create a feature image for Galaxy Explorer that captures the excitement and exploration of outer space while also highlighting the game's fun and playful nature. The image should be in cartoon style and prominently feature a happy Maya warrior with glasses, exploring the galaxy in a spaceship. The background should feature stars and planets, with vibrant colors that match the game's theme. The Maya warrior should be depicted as cheerful and confident, with a smile on their face and a sense of adventure in their eyes. The image should convey a sense of fun and excitement, drawing in players and inviting them to explore the universe alongside the Maya warrior in Galaxy Explorer.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