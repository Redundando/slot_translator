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Treasures of the Dead for Free: Game Review</w:t>
      </w:r>
    </w:p>
    <w:p>
      <w:r/>
      <w:r>
        <w:rPr>
          <w:b/>
        </w:rPr>
        <w:t>Meta description</w:t>
      </w:r>
      <w:r>
        <w:t>: Explore the features of Treasures of the Dead online slot game in our review. Play for free and enjoy Hyperlines, Bonus Game, and mobile compatibility.</w:t>
      </w:r>
    </w:p>
    <w:p>
      <w:pPr>
        <w:pStyle w:val="Heading2"/>
      </w:pPr>
      <w:r>
        <w:t>Gameplay and Rules</w:t>
      </w:r>
    </w:p>
    <w:p>
      <w:r/>
      <w:r>
        <w:t>Are you ready to raid the tomb and uncover the Treasures of the Dead? Lucksome's latest creation will take you on an adventure like no other, with 5 reels and 3 lines that hold 10 fixed paylines. You can bet as little as 0.10 virtual coins for the demo game, or go all in with a maximum bet of 200 coins.</w:t>
      </w:r>
    </w:p>
    <w:p>
      <w:r/>
      <w:r>
        <w:t>With a maximum payout of 15,000x the bet, it's easy to see why players are flocking to this game. And if you're feeling a little lazy, don't worry - Autoplay is available for when you want to sit back and watch those reels spin. You can even use the Turbo button to speed up gameplay in two levels: fast and super-fast. Talk about playing in the fast lane!</w:t>
      </w:r>
    </w:p>
    <w:p>
      <w:r/>
      <w:r>
        <w:t>We all know that some slot games can be unpredictable, but Treasures of the Dead has a medium/high volatility which means you're getting some pretty good odds. With an RTP rate of 96.2%, you're more likely to walk away with a pretty penny.</w:t>
      </w:r>
    </w:p>
    <w:p>
      <w:r/>
      <w:r>
        <w:t>Just remember, there are treasures to be found, but be careful not to wake the dead! Oh, and maybe bring a flashlight - it gets pretty dark in those tombs. But hey, that just adds to the thrill of the adventure, right?</w:t>
      </w:r>
    </w:p>
    <w:p>
      <w:pPr>
        <w:pStyle w:val="Heading2"/>
      </w:pPr>
      <w:r>
        <w:t>Unlocking the secrets of Treasures of the Dead</w:t>
      </w:r>
    </w:p>
    <w:p>
      <w:r/>
      <w:r>
        <w:t>Are you ready to unearth the Egyptian riches buried deep within the pyramids? Treasures of the Dead is an online slot game that lets you do just that, with its special symbols and functions that give you the chance to win big.</w:t>
      </w:r>
      <w:r/>
    </w:p>
    <w:p>
      <w:r/>
      <w:r>
        <w:t>Symbol values may range from the low paying playing cards to the high paying cat statue, pharaoh, and sarcophagus, but the book is the game's centerpiece, and it offers various functions. It's almost like a cheat code for the game, but don't tell anyone we said that.</w:t>
      </w:r>
      <w:r/>
    </w:p>
    <w:p>
      <w:r/>
      <w:r>
        <w:t>The book is not only a wildcard that substitutes for all other symbols in a winning combo, but it can also activate Hyperlines. Imagine this: when the book lands on the reels, it could uncover a scarab that could fit into one of the slots on the left column of the grid that's split into three sections, each with three different slots. Once a section of the column is filled with three scarabs, a multiplier is activated on the next win. Pretty cool, right?</w:t>
      </w:r>
      <w:r/>
    </w:p>
    <w:p>
      <w:r/>
      <w:r>
        <w:t>But wait, there's more! The book is also a Scatter and it offers random free spins, with the number of spins determined by the book's appearance on the reels. That means you could hit a big win even when you've just barely begun playing!</w:t>
      </w:r>
      <w:r/>
    </w:p>
    <w:p>
      <w:r/>
      <w:r>
        <w:t>With all these special functions, Treasures of the Dead is a game that offers tons of excitement and big win potential. So, what are you waiting for? Grab your shovel and start digging for treasure today!</w:t>
      </w:r>
    </w:p>
    <w:p>
      <w:pPr>
        <w:pStyle w:val="Heading2"/>
      </w:pPr>
      <w:r>
        <w:t>BONUS FEATURES</w:t>
      </w:r>
    </w:p>
    <w:p>
      <w:r/>
      <w:r>
        <w:t>The Bonus Features of Treasures of the Dead are out of this world!</w:t>
      </w:r>
    </w:p>
    <w:p>
      <w:r/>
      <w:r>
        <w:t>During the bonus game, players are in for a real treat. One special symbol can be chosen and expanded while Hyperlines remain active. It's like getting an extra slice of pizza for free - who doesn't love that?</w:t>
      </w:r>
    </w:p>
    <w:p>
      <w:r/>
      <w:r>
        <w:t>But that's not all. Players can purchase the special game by clicking the appropriate button. It's like having an ace up your sleeve during a game of poker, except you don't have to worry about anyone accusing you of cheating!</w:t>
      </w:r>
    </w:p>
    <w:p>
      <w:r/>
      <w:r>
        <w:t>Treasures of the Dead is one of the best slot games out there, and its bonus features only add to its appeal. So, what are you waiting for? Start spinning those reels and see if you have what it takes to uncover the treasures hidden within!</w:t>
      </w:r>
    </w:p>
    <w:p>
      <w:pPr>
        <w:pStyle w:val="Heading2"/>
      </w:pPr>
      <w:r>
        <w:t>Graphics and Sound Design</w:t>
      </w:r>
    </w:p>
    <w:p>
      <w:r/>
      <w:r>
        <w:t>Treasures of the Dead is not only rewarding on the wallet but also on the eyes and ears. The graphics are carefully crafted with detailed imagery and gold highlights that bring the game to life. The columns hold the scarabs, which are almost begging to be released to start their next adventure.</w:t>
      </w:r>
    </w:p>
    <w:p>
      <w:r/>
      <w:r>
        <w:t>As for the music, it's a fresh take on the traditional eastern sound. The rock version adds an extra shot of energy, and it's perfect for feeling like one of the members of KISS are cheering for you in the backseat of your car.</w:t>
      </w:r>
    </w:p>
    <w:p>
      <w:r/>
      <w:r>
        <w:t>Overall, the graphics and sound combination is a perfect match, creating a thrilling environment filled with anticipation. After all, who would have guessed that the undead had such excellent taste in music and visuals?</w:t>
      </w:r>
    </w:p>
    <w:p>
      <w:pPr>
        <w:pStyle w:val="Heading2"/>
      </w:pPr>
      <w:r>
        <w:t>Mobile Compatibility: Play Anytime, Anywhere!</w:t>
      </w:r>
    </w:p>
    <w:p>
      <w:r/>
      <w:r>
        <w:t>When it comes to online slot games, one of the most essential things that you need to consider is its compatibility with mobile devices. Fortunately, Treasures of the Dead has got that covered! The game is built on HTML5 architecture, which means you can play it seamlessly on any device, be it Android or IOS.</w:t>
      </w:r>
    </w:p>
    <w:p>
      <w:r/>
      <w:r>
        <w:t>This feature has been appreciated by the players who love to play on the go, waiting for their friend who is always running late. You might miss your appointment, but you won't miss out on the chance to hit the jackpot!</w:t>
      </w:r>
    </w:p>
    <w:p>
      <w:r/>
      <w:r>
        <w:t>Now, if only the developers could come up with a feature that would make sure our phones didn’t die just when we were about to land that big win. Nonetheless, with the game's compatibility on mobile devices, you can enjoy Treasures of the Dead wherever you like, be it on the couch or in the bathroom (just don't forget to wash your hands).</w:t>
      </w:r>
    </w:p>
    <w:p>
      <w:pPr>
        <w:pStyle w:val="Heading2"/>
      </w:pPr>
      <w:r>
        <w:t>FAQ</w:t>
      </w:r>
    </w:p>
    <w:p>
      <w:pPr>
        <w:pStyle w:val="Heading3"/>
      </w:pPr>
      <w:r>
        <w:t>What is the RTP rate of Treasures of the Dead?</w:t>
      </w:r>
    </w:p>
    <w:p>
      <w:r/>
      <w:r>
        <w:t>The RTP rate is 96.2%.</w:t>
      </w:r>
    </w:p>
    <w:p>
      <w:pPr>
        <w:pStyle w:val="Heading3"/>
      </w:pPr>
      <w:r>
        <w:t>What is the minimum bet for the demo game?</w:t>
      </w:r>
    </w:p>
    <w:p>
      <w:r/>
      <w:r>
        <w:t>The minimum bet is 0.10 virtual coins for the demo game.</w:t>
      </w:r>
    </w:p>
    <w:p>
      <w:pPr>
        <w:pStyle w:val="Heading3"/>
      </w:pPr>
      <w:r>
        <w:t>What is the volatility of Treasures of the Dead?</w:t>
      </w:r>
    </w:p>
    <w:p>
      <w:r/>
      <w:r>
        <w:t>The volatility is medium/high.</w:t>
      </w:r>
    </w:p>
    <w:p>
      <w:pPr>
        <w:pStyle w:val="Heading3"/>
      </w:pPr>
      <w:r>
        <w:t>What is the role of the book in the game?</w:t>
      </w:r>
    </w:p>
    <w:p>
      <w:r/>
      <w:r>
        <w:t>The book is a wildcard and Scatter, offering free spins and activating Hyperlines.</w:t>
      </w:r>
    </w:p>
    <w:p>
      <w:pPr>
        <w:pStyle w:val="Heading3"/>
      </w:pPr>
      <w:r>
        <w:t>What is the maximum bet for Treasures of the Dead?</w:t>
      </w:r>
    </w:p>
    <w:p>
      <w:r/>
      <w:r>
        <w:t>The maximum bet is 200 coins.</w:t>
      </w:r>
    </w:p>
    <w:p>
      <w:pPr>
        <w:pStyle w:val="Heading3"/>
      </w:pPr>
      <w:r>
        <w:t>What is the special game in Treasures of the Dead and how can I access it?</w:t>
      </w:r>
    </w:p>
    <w:p>
      <w:r/>
      <w:r>
        <w:t>During the Bonus Game, a special symbol can be chosen and expanded while Hyperlines remain active. The special game can be purchased by clicking the appropriate button.</w:t>
      </w:r>
    </w:p>
    <w:p>
      <w:pPr>
        <w:pStyle w:val="Heading3"/>
      </w:pPr>
      <w:r>
        <w:t>What is the symbol with the highest payout in Treasures of the Dead?</w:t>
      </w:r>
    </w:p>
    <w:p>
      <w:r/>
      <w:r>
        <w:t>Amber is the symbol with the highest payout in Treasures of the Dead.</w:t>
      </w:r>
    </w:p>
    <w:p>
      <w:pPr>
        <w:pStyle w:val="Heading3"/>
      </w:pPr>
      <w:r>
        <w:t>Is there an Autoplay and Turbo feature in Treasures of the Dead?</w:t>
      </w:r>
    </w:p>
    <w:p>
      <w:r/>
      <w:r>
        <w:t>Yes, Autoplay and Turbo features are available to speed up gameplay.</w:t>
      </w:r>
    </w:p>
    <w:p>
      <w:pPr>
        <w:pStyle w:val="Heading2"/>
      </w:pPr>
      <w:r>
        <w:t>What we like</w:t>
      </w:r>
    </w:p>
    <w:p>
      <w:pPr>
        <w:pStyle w:val="ListBullet"/>
        <w:spacing w:line="240" w:lineRule="auto"/>
        <w:ind w:left="720"/>
      </w:pPr>
      <w:r/>
      <w:r>
        <w:t>Interesting gameplay mechanics with Hyperlines and Bonus Game</w:t>
      </w:r>
    </w:p>
    <w:p>
      <w:pPr>
        <w:pStyle w:val="ListBullet"/>
        <w:spacing w:line="240" w:lineRule="auto"/>
        <w:ind w:left="720"/>
      </w:pPr>
      <w:r/>
      <w:r>
        <w:t>Autoplay and Turbo features for convenient gameplay</w:t>
      </w:r>
    </w:p>
    <w:p>
      <w:pPr>
        <w:pStyle w:val="ListBullet"/>
        <w:spacing w:line="240" w:lineRule="auto"/>
        <w:ind w:left="720"/>
      </w:pPr>
      <w:r/>
      <w:r>
        <w:t>Well-designed graphics and high-quality sound</w:t>
      </w:r>
    </w:p>
    <w:p>
      <w:pPr>
        <w:pStyle w:val="ListBullet"/>
        <w:spacing w:line="240" w:lineRule="auto"/>
        <w:ind w:left="720"/>
      </w:pPr>
      <w:r/>
      <w:r>
        <w:t>Mobile compatibility for playing on-the-go</w:t>
      </w:r>
    </w:p>
    <w:p>
      <w:pPr>
        <w:pStyle w:val="Heading2"/>
      </w:pPr>
      <w:r>
        <w:t>What we don't like</w:t>
      </w:r>
    </w:p>
    <w:p>
      <w:pPr>
        <w:pStyle w:val="ListBullet"/>
        <w:spacing w:line="240" w:lineRule="auto"/>
        <w:ind w:left="720"/>
      </w:pPr>
      <w:r/>
      <w:r>
        <w:t>Limited number of paylines with fixed values</w:t>
      </w:r>
    </w:p>
    <w:p>
      <w:pPr>
        <w:pStyle w:val="ListBullet"/>
        <w:spacing w:line="240" w:lineRule="auto"/>
        <w:ind w:left="720"/>
      </w:pPr>
      <w:r/>
      <w:r>
        <w:t>Bonus Game can only be accessed by purchasing it, limiting accessibility</w:t>
      </w:r>
    </w:p>
    <w:p>
      <w:r/>
      <w:r>
        <w:rPr>
          <w:i/>
        </w:rPr>
        <w:t>Create a Feature Image Prompt: Create a feature image for Treasures of the Dead that incorporates a cartoon-style Maya warrior with glasses. The warrior should be depicted as happy and triumphant, holding a treasure chest or a magical book in one hand, while the other hand is raised in victory. The background of the image should showcase the inside of a pyramid or a tomb, with hidden treasures, jewels, and artifacts scattered around. The color palette should be inspired by ancient Egyptian and Mayan cultures, featuring gold, bronze, and jade green tones. The image should be eye-catching and visually appealing, attracting potential players to give the game a 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