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Hunter Free - A High Volatility Slot Game</w:t>
      </w:r>
    </w:p>
    <w:p>
      <w:r/>
      <w:r>
        <w:rPr>
          <w:b/>
        </w:rPr>
        <w:t>Meta description</w:t>
      </w:r>
      <w:r>
        <w:t>: Experience the thrill of Buffalo Hunter with a high jackpot of 12,647 times the bet and variation in free spins. Play for free on mobile or desktop.</w:t>
      </w:r>
    </w:p>
    <w:p>
      <w:pPr>
        <w:pStyle w:val="Heading2"/>
      </w:pPr>
      <w:r>
        <w:t>Get Your Hunting Skills Ready: Examining the Slot Structure of Buffalo Hunter With No Registration</w:t>
      </w:r>
    </w:p>
    <w:p>
      <w:r/>
      <w:r>
        <w:t xml:space="preserve">Are you ready to take on the wild west and hunt for the big win? Buffalo Hunter is an online slot game played on 5x4 reels with 40 active paylines. With a maximum jackpot of up to 12,647 times the bet, there’s a lot at stake, but the good news is that you can play for free or put a little skin in the game for some real money. </w:t>
      </w:r>
      <w:r/>
    </w:p>
    <w:p>
      <w:r/>
      <w:r>
        <w:t>Now, if you’re feeling a bit hesitant about playing Buffalo Hunter, you’ll be happy to know that the game has an RTP of 96.01%. So, there’s a decent chance of coming out on top if you play your cards right… or, your slot pulls right, that is. However, be prepared for some risks because with high volatility and bigger payouts, Buffalo Hunter is the perfect game for seasoned gamblers.</w:t>
      </w:r>
      <w:r/>
    </w:p>
    <w:p>
      <w:r/>
      <w:r>
        <w:t xml:space="preserve">One of the many unique things about Buffalo Hunter is its array of exciting features. The game offers variations of free spins, a bonus game, mystery symbols, wilds and scatters. With so much going on, it really feels like you’re out in the wild west searching for riches. </w:t>
      </w:r>
      <w:r/>
    </w:p>
    <w:p>
      <w:r/>
      <w:r>
        <w:t>Now, let’s talk about the betting range. Starting at €0.20, you can cover all paylines and spin the reel. That’s a great price considering that someone out there could potentially win up to 12,647 times the bet of that round. However, if you’re more of a high roller, you can bet up to €100.00 per spin. Just be careful because as they say, the higher the risk, the higher the reward.</w:t>
      </w:r>
      <w:r/>
    </w:p>
    <w:p>
      <w:r/>
      <w:r>
        <w:t xml:space="preserve">All in all, Buffalo Hunter is a fantastic online slot game that offers a wild-western vibe that will have you feeling like you’re in the middle of a Hollywood western movie. Plus, with the chance of winning the maximum jackpot, it’s a gamble that is worth taking. </w:t>
      </w:r>
      <w:r/>
    </w:p>
    <w:p>
      <w:r/>
      <w:r>
        <w:t>Just don’t be surprised if you find yourself screaming, “Yeehaw!” during the bonus round.</w:t>
      </w:r>
    </w:p>
    <w:p>
      <w:pPr>
        <w:pStyle w:val="Heading2"/>
      </w:pPr>
      <w:r>
        <w:t>Discover the Wild Side of Buffalo Hunter and its Key Features!</w:t>
      </w:r>
    </w:p>
    <w:p>
      <w:r/>
      <w:r>
        <w:t>If you're looking for a slot game with a true American wilderness theme - Buffalo Hunter is the perfect choice. This engaging game comes with several key features that keep players coming back for more. Let's get into it!</w:t>
      </w:r>
      <w:r>
        <w:t xml:space="preserve"> </w:t>
      </w:r>
    </w:p>
    <w:p>
      <w:r/>
      <w:r>
        <w:t>One of the stand-out symbols in play is the Dream Catcher, which is the game's wild. A single Dream Catcher can pay up to 50 times the bet and form lower-value combos. It's also a nice nod to Native American culture, with plenty of dreamcatcher-esque designs throughout the game.</w:t>
      </w:r>
      <w:r>
        <w:t xml:space="preserve"> </w:t>
      </w:r>
    </w:p>
    <w:p>
      <w:r/>
      <w:r>
        <w:t>But that's not all - players can enjoy the added excitement of mystery symbols, which transform into regular symbols when they land, providing a host of different winning combinations. And as you might expect, payouts increase with the presence of a higher number of scatters that activate one of the three types of free spins.</w:t>
      </w:r>
      <w:r>
        <w:t xml:space="preserve"> </w:t>
      </w:r>
    </w:p>
    <w:p>
      <w:r/>
      <w:r>
        <w:t>Buffalo Hunter's three free spins games are where things really get interesting. You can experience the thrill of the Buffalo Horde, which requires the collection and transformation of specific symbols. Or, try your luck with the Prairie Multiplier - this exciting feature includes multipliers that can reach up to five times using certain symbols. Finally, the Stampede Super Bonus offers animal transformations and multipliers - and who doesn't love animal transformations?!</w:t>
      </w:r>
      <w:r>
        <w:t xml:space="preserve"> </w:t>
      </w:r>
    </w:p>
    <w:p>
      <w:r/>
      <w:r>
        <w:t>And of course, no slot game is complete without the chance for some big winnings. Paying from 100 to 600 times the bet will access free spins in one of the versions available. Who knows, with a little luck and some strategy, you might just hit the jackpot and win big!</w:t>
      </w:r>
      <w:r>
        <w:t xml:space="preserve"> </w:t>
      </w:r>
    </w:p>
    <w:p>
      <w:r/>
      <w:r>
        <w:t>In summary, if you're looking for a slot game that offers plenty of excitement, with a top-notch American wilderness theme, Buffalo Hunter is definitely worth a spin! Its engaging gameplay and standout features are sure to keep you entertained for hours on end.</w:t>
      </w:r>
    </w:p>
    <w:p>
      <w:pPr>
        <w:pStyle w:val="Heading2"/>
      </w:pPr>
      <w:r>
        <w:t>Exploring the Exciting Theme and Design of Buffalo Hunter!</w:t>
      </w:r>
    </w:p>
    <w:p>
      <w:r/>
      <w:r>
        <w:t>Get ready to embark on a wild adventure through the vast expanse of the North American prairie, where Mother Nature reigns supreme and the buffaloes roam free! Buffalo Hunter slot game packs a powerful punch, thanks to its captivating theme and top-notch design that will leave you spellbound for hours together!</w:t>
      </w:r>
    </w:p>
    <w:p>
      <w:r/>
      <w:r>
        <w:t>The game's theme incorporates the age-old concept of humans co-existing with nature in harmony. From the howling wolves to the soaring eagles, this game has it all. The design of the game is not something new, but the way the developers have executed it is commendable. The Native American influence is evident in the Dream Catcher Wild and the surrounding graphics. The visuals are so lifelike that you can almost feel the cool breeze blowing through the grassy plains!</w:t>
      </w:r>
    </w:p>
    <w:p>
      <w:r/>
      <w:r>
        <w:t>Every animal symbol has been intricately crafted to help you feel more connected to the North American wilderness. The buffalos, in particular, are a magnificent sight to behold, stampeding across the screen and triggering some of the most significant wins in this game. The background music of Buffalo Hunter complements the theme, and one can hear the rhythmic beat of the native drum that will take you back to the time when the buffalo hunter was an important figure in Native American culture.</w:t>
      </w:r>
    </w:p>
    <w:p>
      <w:r/>
      <w:r>
        <w:t>Overall, Buffalo Hunter's theme and design are a splendid combination that will transport you to the heart of the North American wilderness. So, put on your best hunting gear and get ready to track the elusive buffalo, but be warned: they won't go down without a fight!</w:t>
      </w:r>
    </w:p>
    <w:p>
      <w:pPr>
        <w:pStyle w:val="Heading2"/>
      </w:pPr>
      <w:r>
        <w:t>Volatility and RTP</w:t>
      </w:r>
    </w:p>
    <w:p>
      <w:r/>
      <w:r>
        <w:t>Let's talk about something serious - the money. With an RTP of 96.01%, the Buffalo Hunter slot game stands out for experienced players who love high-risk-high-reward action. But beware of the volatility! Did you know that this game is like a rollercoaster? Payments increase rapidly, but the number of payouts is comparatively less frequent than other slots. You may have to sit through a drought before lightning strikes twice. But hey, that only adds to the excitement, right?</w:t>
      </w:r>
    </w:p>
    <w:p>
      <w:r/>
      <w:r>
        <w:t>Playing Buffalo Hunter is like driving a car that goes from 0 to 100mph in 2 seconds - exhilarating and also terrifying. So, buckle up and get ready for an adrenaline-fueled ride. But, for the faint-hearted, if you're looking for something to ease you into this slots spree, you may want to look elsewhere.</w:t>
      </w:r>
    </w:p>
    <w:p>
      <w:pPr>
        <w:pStyle w:val="Heading2"/>
      </w:pPr>
      <w:r>
        <w:t>Jackpot and Payouts</w:t>
      </w:r>
    </w:p>
    <w:p>
      <w:r/>
      <w:r>
        <w:t>Let's face it: we all play slots for that jackpot rush. And Buffalo Hunter does not disappoint in that department. With a whopping maximum jackpot of 12,647 times your bet, you might just strike it rich on the roll of a virtual reel. Of course, with high volatility, winning payouts might be fewer and farther between than some other games. But hey, the thrill is in the hunt, right?</w:t>
      </w:r>
      <w:r/>
    </w:p>
    <w:p>
      <w:r/>
      <w:r>
        <w:t>So, how can you increase your chances of hitting that big payout? Well, it's all about patience and smart betting. Keep spinning those reels and stay in it for the long haul, but make sure you're not betting more than you can afford. And who knows, while you're waiting for that big win, you might just rack up some smaller payouts that keep you afloat.</w:t>
      </w:r>
      <w:r/>
    </w:p>
    <w:p>
      <w:r/>
      <w:r>
        <w:t>With Buffalo Hunter, the thrill of the hunt is just as important as the potential reward. This game is all about taking risks and playing the long game. So, if you're up for a challenge and enjoy the high stakes of the hunt, then Buffalo Hunter might just be the game for you. Just remember to keep your wits about you, and don't be afraid to let out a triumphant whoop when you finally hit that jackpot!</w:t>
      </w:r>
    </w:p>
    <w:p>
      <w:pPr>
        <w:pStyle w:val="Heading2"/>
      </w:pPr>
      <w:r>
        <w:t>Betting Options Galore: A Deep Dive into Buffalo Hunter’s Wagers</w:t>
      </w:r>
    </w:p>
    <w:p>
      <w:r/>
      <w:r>
        <w:t>Are you ready to put your money where your mouth is? Well, in Buffalo Hunter, you don't have to break the bank to win big. With a minimum betting range of €0.20, you can enjoy this slot game without having to rob a bank or sell any organs.</w:t>
      </w:r>
    </w:p>
    <w:p>
      <w:r/>
      <w:r>
        <w:t>But wait, there's more! As you progress through the game and get a hang of it, you can increase your bets up to €100, which is quite generous compared to other slot games on the market. So even if you're a high-roller, Buffalo Hunter has got your back, or should we say your wallet.</w:t>
      </w:r>
    </w:p>
    <w:p>
      <w:r/>
      <w:r>
        <w:t>And let’s not forget about the currency options. It's refreshing to see a game that's not limited to just one currency. You can bet using national and international currencies, making Buffalo Hunter accessible to players around the world. Whether you're betting with dollars, pounds, yen, or euros, you're in business.</w:t>
      </w:r>
    </w:p>
    <w:p>
      <w:r/>
      <w:r>
        <w:t>Overall, the betting options in Buffalo Hunter are diverse and accommodating. But let's be real, no matter how much money you're betting, you'll always feel like a winner when those buffaloes come charging in.</w:t>
      </w:r>
    </w:p>
    <w:p>
      <w:pPr>
        <w:pStyle w:val="Heading2"/>
      </w:pPr>
      <w:r>
        <w:t>Mobile Compatibility: Game on the go!</w:t>
      </w:r>
    </w:p>
    <w:p>
      <w:r/>
      <w:r>
        <w:t xml:space="preserve">Buffalo Hunter is not just your average casino slot game - it's a game that follows you wherever you go! The convenience of playing from your smartphone or tablet eliminates the need to worry about dragging your laptop around. Count yourself lucky, because Buffalo Hunter is mobile-friendly and can be played on all mobile devices without technical or visual limitations. </w:t>
      </w:r>
      <w:r/>
    </w:p>
    <w:p>
      <w:r/>
      <w:r>
        <w:t xml:space="preserve">With its compatibility with both iOS and Android systems, you can play to your heart's content anytime, anywhere - whether you're waiting in line at the grocery store, taking the bus home, or simply lounging on the couch. But don't worry about missing out on the game's stunning visuals and incredible features. The game's exciting design and exclusive features remain the same on your mobile device as they are on desktop. </w:t>
      </w:r>
      <w:r/>
    </w:p>
    <w:p>
      <w:r/>
      <w:r>
        <w:t xml:space="preserve">It's great that the game's functionality extends to mobile devices without any compromise on the gaming intelligence. The design and sound effects, the gameplay and reward system - all remain unchanged. Whether you're an experienced player or a new gamer, Buffalo Hunter is the ultimate game to relieve your boredom during long commutes or even on short breaks. </w:t>
      </w:r>
      <w:r/>
    </w:p>
    <w:p>
      <w:r/>
      <w:r>
        <w:t>So, to all you game enthusiasts out there - get ready to experience the thrill and excitement of Buffalo Hunter anytime, anywhere! As long as you have a stable internet connection, your device, and some spare time, you're good to go. The game waits for no one, and neither should you.</w:t>
      </w:r>
    </w:p>
    <w:p>
      <w:pPr>
        <w:pStyle w:val="Heading2"/>
      </w:pPr>
      <w:r>
        <w:t>FAQ</w:t>
      </w:r>
    </w:p>
    <w:p>
      <w:pPr>
        <w:pStyle w:val="Heading3"/>
      </w:pPr>
      <w:r>
        <w:t>What are the key features of the Buffalo Hunter slot?</w:t>
      </w:r>
    </w:p>
    <w:p>
      <w:r/>
      <w:r>
        <w:t>The key features of the Buffalo Hunter slot include a quality developer Nolimit City, an RTP of 96.01%, a 5x40 layout, a betting range of 0.20 - 100 euros, and a maximum payout of 12,647x.</w:t>
      </w:r>
    </w:p>
    <w:p>
      <w:pPr>
        <w:pStyle w:val="Heading3"/>
      </w:pPr>
      <w:r>
        <w:t>Where can I play the Buffalo Hunter slot without downloading it?</w:t>
      </w:r>
    </w:p>
    <w:p>
      <w:r/>
      <w:r>
        <w:t>The best online casinos for players that offer the Buffalo Hunter slot without downloading it are evaluated by the Slotjava team. Look for casinos that have an ADM license to ensure security.</w:t>
      </w:r>
    </w:p>
    <w:p>
      <w:pPr>
        <w:pStyle w:val="Heading3"/>
      </w:pPr>
      <w:r>
        <w:t>Can I play the Buffalo Hunter slot on my phone?</w:t>
      </w:r>
    </w:p>
    <w:p>
      <w:r/>
      <w:r>
        <w:t xml:space="preserve">Yes, Buffalo Hunter is mobile-friendly, allowing you to play on your phone. </w:t>
      </w:r>
    </w:p>
    <w:p>
      <w:pPr>
        <w:pStyle w:val="Heading3"/>
      </w:pPr>
      <w:r>
        <w:t>Where can I play this slot machine for free?</w:t>
      </w:r>
    </w:p>
    <w:p>
      <w:r/>
      <w:r>
        <w:t xml:space="preserve">You can play Buffalo Hunter for free without registering on the Slotjava platform. Just click on FREE SLOT to start playing one of over 1500 available free slots. </w:t>
      </w:r>
    </w:p>
    <w:p>
      <w:pPr>
        <w:pStyle w:val="Heading3"/>
      </w:pPr>
      <w:r>
        <w:t>What is the maximum jackpot for the Buffalo Hunter slot machine?</w:t>
      </w:r>
    </w:p>
    <w:p>
      <w:r/>
      <w:r>
        <w:t xml:space="preserve">The Buffalo Hunter slot machine's maximum jackpot is 12,647 times your bet. </w:t>
      </w:r>
    </w:p>
    <w:p>
      <w:pPr>
        <w:pStyle w:val="Heading3"/>
      </w:pPr>
      <w:r>
        <w:t>What is the Dream Catcher symbol in the Buffalo Hunter slot?</w:t>
      </w:r>
    </w:p>
    <w:p>
      <w:r/>
      <w:r>
        <w:t xml:space="preserve">The Dream Catcher symbol is the slot's wild symbol in Buffalo Hunter. It pays out up to 50 times your bet alone and may also be used as a substitute for lower-value combos. </w:t>
      </w:r>
    </w:p>
    <w:p>
      <w:pPr>
        <w:pStyle w:val="Heading3"/>
      </w:pPr>
      <w:r>
        <w:t>What are the three types of Free Spins in Buffalo Horde?</w:t>
      </w:r>
    </w:p>
    <w:p>
      <w:r/>
      <w:r>
        <w:t xml:space="preserve">The three types of Free Spins in Buffalo Horde are Buffalo Horde, Prairie Multiplier, and the Super Bonus Stampede. </w:t>
      </w:r>
    </w:p>
    <w:p>
      <w:pPr>
        <w:pStyle w:val="Heading3"/>
      </w:pPr>
      <w:r>
        <w:t>What is the Prairie Multiplier in the Buffalo Hunter slot machine?</w:t>
      </w:r>
    </w:p>
    <w:p>
      <w:r/>
      <w:r>
        <w:t xml:space="preserve">The Prairie Multiplier in the Buffalo Hunter slot is a feature that offers greater volatility but also better potential. Filling up animal counters boosts multipliers, and certain symbols can increase winnings up to five times. </w:t>
      </w:r>
    </w:p>
    <w:p>
      <w:pPr>
        <w:pStyle w:val="Heading2"/>
      </w:pPr>
      <w:r>
        <w:t>What we like</w:t>
      </w:r>
    </w:p>
    <w:p>
      <w:pPr>
        <w:pStyle w:val="ListBullet"/>
        <w:spacing w:line="240" w:lineRule="auto"/>
        <w:ind w:left="720"/>
      </w:pPr>
      <w:r/>
      <w:r>
        <w:t>High jackpot of 12,647 times the bet</w:t>
      </w:r>
    </w:p>
    <w:p>
      <w:pPr>
        <w:pStyle w:val="ListBullet"/>
        <w:spacing w:line="240" w:lineRule="auto"/>
        <w:ind w:left="720"/>
      </w:pPr>
      <w:r/>
      <w:r>
        <w:t>Variation in free spins and bonus games</w:t>
      </w:r>
    </w:p>
    <w:p>
      <w:pPr>
        <w:pStyle w:val="ListBullet"/>
        <w:spacing w:line="240" w:lineRule="auto"/>
        <w:ind w:left="720"/>
      </w:pPr>
      <w:r/>
      <w:r>
        <w:t>Expertly designed with excellent graphics</w:t>
      </w:r>
    </w:p>
    <w:p>
      <w:pPr>
        <w:pStyle w:val="ListBullet"/>
        <w:spacing w:line="240" w:lineRule="auto"/>
        <w:ind w:left="720"/>
      </w:pPr>
      <w:r/>
      <w:r>
        <w:t>Mobile-friendly and accessible on all devices</w:t>
      </w:r>
    </w:p>
    <w:p>
      <w:pPr>
        <w:pStyle w:val="Heading2"/>
      </w:pPr>
      <w:r>
        <w:t>What we don't like</w:t>
      </w:r>
    </w:p>
    <w:p>
      <w:pPr>
        <w:pStyle w:val="ListBullet"/>
        <w:spacing w:line="240" w:lineRule="auto"/>
        <w:ind w:left="720"/>
      </w:pPr>
      <w:r/>
      <w:r>
        <w:t>High volatility and riskier to play</w:t>
      </w:r>
    </w:p>
    <w:p>
      <w:pPr>
        <w:pStyle w:val="ListBullet"/>
        <w:spacing w:line="240" w:lineRule="auto"/>
        <w:ind w:left="720"/>
      </w:pPr>
      <w:r/>
      <w:r>
        <w:t>Payouts are less frequent than other slots</w:t>
      </w:r>
    </w:p>
    <w:p>
      <w:r/>
      <w:r>
        <w:rPr>
          <w:i/>
        </w:rPr>
        <w:t>Create a feature image fitting the game "Buffalo Hunter" that features a happy Maya warrior with glasses in a cartoon style. The image should incorporate the North American prairie landscape with wild animals, such as buffaloes, wolves, cougars, and eagles. The warrior should be standing in front of a dream catcher with the game's logo prominently displayed. The overall design should be eye-catching and give players a sense of the game's theme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