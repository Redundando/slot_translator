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Beer Bonanza for Free - A Festive Slot Game with Exciting Features</w:t>
      </w:r>
    </w:p>
    <w:p>
      <w:pPr>
        <w:pStyle w:val="Heading2"/>
      </w:pPr>
      <w:r>
        <w:t>Beer Bonanza - Celebrate Oktoberfest with the Best Slot Game!</w:t>
      </w:r>
    </w:p>
    <w:p>
      <w:r/>
      <w:r>
        <w:t xml:space="preserve">Are you ready to have a blast with the jolliest slot game around? Look no further than Beer Bonanza! BGaming has certainly outdone themselves with this festive release, bringing the excitement of Oktoberfest to your screen. </w:t>
      </w:r>
      <w:r/>
    </w:p>
    <w:p>
      <w:r/>
      <w:r>
        <w:t>The graphics are colorful, bright, and totally in keeping with the beer festival theme. From the waitresses carrying liters of beer to the traditional Bavarian hats, you will feel like you're in the heart of Munich. But the real attraction of Beer Bonanza is the bonus functions!</w:t>
      </w:r>
      <w:r/>
    </w:p>
    <w:p>
      <w:r/>
      <w:r>
        <w:t xml:space="preserve">You can get free spins when you land three or more pretzel symbols on the reels. Not only will you enjoy more chances to win big, but all your winnings during this round will also be multiplied. And what's Oktoberfest without some beer? That is why the Beer Wild symbol is the star of the game. </w:t>
      </w:r>
      <w:r/>
    </w:p>
    <w:p>
      <w:r/>
      <w:r>
        <w:t>Not only will it replace any other symbol on the reel, but it will also expand to fill the entire reel, giving you even more chances to win! With Beer Bonanza, you can enjoy the spirit of Oktoberfest all year round.</w:t>
      </w:r>
      <w:r/>
    </w:p>
    <w:p>
      <w:r/>
      <w:r>
        <w:t>This slot game is the perfect mix of fun and excitement, so whether you love beer or just casino games, you will definitely enjoy Beer Bonanza. So, raise your glasses and get spinning with Beer Bonanza! Cheers to a good time and big winnings!</w:t>
      </w:r>
    </w:p>
    <w:p>
      <w:pPr>
        <w:pStyle w:val="Heading2"/>
      </w:pPr>
      <w:r>
        <w:t>BGaming - A New Game Provider Making Waves in the Industry</w:t>
      </w:r>
    </w:p>
    <w:p>
      <w:r/>
      <w:r>
        <w:t>Are you ready to get your slot game on? Then you may want to check out the latest creation from the popular game provider, BGaming. They have been making waves in the online gaming industry with their fun and exciting games. Their latest game, Beer Bonanza, is no exception.</w:t>
      </w:r>
    </w:p>
    <w:p>
      <w:r/>
      <w:r>
        <w:t>Beer Bonanza is a slot game that takes you on a trip to your favorite pub. It is filled with all the great things about a pub - beer, food, and fun. You can even win big prizes while you're at it. It's like having a night out, but without all the crowds and the hassle of getting a designated driver.</w:t>
      </w:r>
    </w:p>
    <w:p>
      <w:r/>
      <w:r>
        <w:t>The graphics in this slot game are impressive. The reels are filled with all sorts of pub-related symbols, like beer mugs, pretzels, and even a barmaid. It's like being at your favorite watering hole. The sound effects are also a nice touch. You can hear the clink of the glasses, the laughter of the patrons, and the cheers of the crowd when you hit a big win.</w:t>
      </w:r>
    </w:p>
    <w:p>
      <w:r/>
      <w:r>
        <w:t>One of the things that sets Beer Bonanza apart from other slot games is the bonus round. When you trigger the bonus round, you get to play a mini-game where you get to pour beer. Yes, you read that right - you get to pour beer. It's like being a bartender, but without all the drunk people. You get to pour beer into mugs, and depending on how well you do, you can win some big prizes. It's a fun addition to an already exciting game.</w:t>
      </w:r>
    </w:p>
    <w:p>
      <w:r/>
      <w:r>
        <w:t>Overall, Beer Bonanza is a great slot game with a lot of heart and personality. It's perfect for those who love a good time at the pub. And with BGaming's reputation for creating quality games, you're sure to have a great time.</w:t>
      </w:r>
    </w:p>
    <w:p>
      <w:pPr>
        <w:pStyle w:val="Heading2"/>
      </w:pPr>
      <w:r>
        <w:t>Experience the Thrills of Beer Bonanza - A Slot Game with Exciting Game Mechanics and Bonus Features</w:t>
      </w:r>
    </w:p>
    <w:p>
      <w:r/>
      <w:r>
        <w:t>Get ready to experience the rush of Beer Bonanza, a fun-filled slot game with loads of exciting features and gameplay mechanics. This six-reel slot game offers players the chance to win big with cluster payouts. With a minimum betting range of €0.20 and a maximum of €12 with Chance 2x activated, players of all betting preferences can enjoy this game.</w:t>
      </w:r>
    </w:p>
    <w:p>
      <w:r/>
      <w:r>
        <w:t>One of the best parts of this slot game are the various bonus functions and symbols that add to the excitement. Whether it's the wild beer symbol or the bonus game that comes up on the reels, there is always something to look forward to. We do wish, however, that the game had a jackpot.</w:t>
      </w:r>
    </w:p>
    <w:p>
      <w:r/>
      <w:r>
        <w:t>But that doesn't mean there aren't plenty of opportunities to win big! With so many fun symbols and features to engage with, the gameplay never gets stale. Not to mention, the game's lighthearted beer theme gives it a fun and playful vibe that will keep you entertained for hours on end (or until last call).</w:t>
      </w:r>
    </w:p>
    <w:p>
      <w:r/>
      <w:r>
        <w:t>All in all, Beer Bonanza is definitely worth playing if you're looking for a fun and engaging slot game with plenty of chances to win. So grab a cold one and give it a spin! Who knows, maybe it's your lucky day and you'll strike it rich with Beer Bonanza!</w:t>
      </w:r>
    </w:p>
    <w:p>
      <w:pPr>
        <w:pStyle w:val="Heading2"/>
      </w:pPr>
      <w:r>
        <w:t>Oktoberfest Theme - A Festive and Colorful Design</w:t>
      </w:r>
    </w:p>
    <w:p>
      <w:r/>
      <w:r>
        <w:t>If you're a fan of Oktoberfest and enjoy beer, then Beer Bonanza is the perfect slot game for you. Not only does this game feature various types of beers, but it also includes several types of juicy fruits.</w:t>
      </w:r>
      <w:r/>
    </w:p>
    <w:p>
      <w:r/>
      <w:r>
        <w:t>One of the best things about Beer Bonanza is its festive and colorful design. The game feels like you're right on the grounds of the Munich Oktoberfest, with bright and lively graphics and symbols. And, of course, you'll hear many classic Oktoberfest tunes in the background as you spin the reels.</w:t>
      </w:r>
      <w:r/>
    </w:p>
    <w:p>
      <w:r/>
      <w:r>
        <w:t>The symbols in Beer Bonanza are all related to the theme. You'll see various types of beer mugs, pretzels, sausages, and different fruits—all presented in vivid, bright colors. So, if you want to feel like you're in Germany, drinking beer, and partying with fun people, Beer Bonanza is a great slot game to try.</w:t>
      </w:r>
      <w:r/>
    </w:p>
    <w:p>
      <w:r/>
      <w:r>
        <w:t>But don't just take our word for it. The game is incredibly entertaining and offers an exciting gameplay experience. You'll constantly have something new to look forward to with its interesting bonus features and options. The game really gives you a chance to win big while having a blast.</w:t>
      </w:r>
      <w:r/>
    </w:p>
    <w:p>
      <w:r/>
      <w:r>
        <w:t>All in all, if you enjoy the Oktoberfest atmosphere and want to play a captivating slot game with plenty of humor, quips and jokes on an otherwise beer harmful machine, we recommend you give Beer Bonanza a try. With its festive design and exciting gameplay, it's a great option for both novice and experienced gamers alike.</w:t>
      </w:r>
    </w:p>
    <w:p>
      <w:pPr>
        <w:pStyle w:val="Heading2"/>
      </w:pPr>
      <w:r>
        <w:t>Beer Bonanza's Cluster Payouts: A Unique and Engaging Feature</w:t>
      </w:r>
    </w:p>
    <w:p>
      <w:r/>
      <w:r>
        <w:t>Are you tired of the same old boring slot game mechanics? Look no further than Beer Bonanza for a unique and engaging experience!</w:t>
      </w:r>
    </w:p>
    <w:p>
      <w:r/>
      <w:r>
        <w:t>One of the standout features is the cluster payouts. No more waiting for those traditional paylines to align just right. Simply land a cluster of matching symbols and watch your winnings flow into your account like beer from a tap!</w:t>
      </w:r>
    </w:p>
    <w:p>
      <w:r/>
      <w:r>
        <w:t>And speaking of beer, this game takes the popular beverage and turns it into a celebration. The symbols on the reels include beer steins, hops, and even a humorous drunk character to keep you entertained.</w:t>
      </w:r>
    </w:p>
    <w:p>
      <w:r/>
      <w:r>
        <w:t>Overall, Beer Bonanza is a refreshing break from the monotony of other slot games. Give it a spin and see if you can create your own cluster of wins!</w:t>
      </w:r>
    </w:p>
    <w:p>
      <w:pPr>
        <w:pStyle w:val="Heading2"/>
      </w:pPr>
      <w:r>
        <w:t>Special Symbols - Scatter, Multiplier, and More!</w:t>
      </w:r>
    </w:p>
    <w:p>
      <w:r/>
      <w:r>
        <w:t>Beer Bonanza, the casino slot game we all love, contains several special symbols to facilitate your gameplay. The Scatter symbol, for example, is the holy grail of slot games. Get enough of them and you'll be laughing all the way to the pub! Kidding aside, the Scatter icon unlocks the game's impressive free spins feature. You can win up to 20 free spins by landing three or more Scatters on the reels.</w:t>
      </w:r>
    </w:p>
    <w:p>
      <w:r/>
      <w:r>
        <w:t>Now, let's be honest, we've all been in a bar bickering over whose round it is to buy. With Beer Bonanza, this problem is solved! The Multiplier symbol is randomly assigned a value between 2x and 100x your initial wager. Talk about making every pint count! And here's the cherry on top - these Multipliers apply to both the base game and the free spins bonus round. But wait, there's more! During the free spins round, the Multiplier symbol will appear frequently, leading to a significant jump in your winnings.</w:t>
      </w:r>
    </w:p>
    <w:p>
      <w:r/>
      <w:r>
        <w:t>Don't forget, if you're lucky enough to land more than one Bonus symbol during a spin, their multipliers will be combined. Yay, more puddings for everyone!</w:t>
      </w:r>
    </w:p>
    <w:p>
      <w:pPr>
        <w:pStyle w:val="Heading2"/>
      </w:pPr>
      <w:r>
        <w:t>FAQ</w:t>
      </w:r>
    </w:p>
    <w:p>
      <w:pPr>
        <w:pStyle w:val="Heading3"/>
      </w:pPr>
      <w:r>
        <w:t>What is Beer Bonanza?</w:t>
      </w:r>
    </w:p>
    <w:p>
      <w:r/>
      <w:r>
        <w:t>Beer Bonanza is an online slot game by BGaming that celebrates Oktoberfest with various bonus functions and symbols.</w:t>
      </w:r>
    </w:p>
    <w:p>
      <w:pPr>
        <w:pStyle w:val="Heading3"/>
      </w:pPr>
      <w:r>
        <w:t>What is the structure of Beer Bonanza?</w:t>
      </w:r>
    </w:p>
    <w:p>
      <w:r/>
      <w:r>
        <w:t>Beer Bonanza has a six-reel structure with 5 rows and offers cluster payouts.</w:t>
      </w:r>
    </w:p>
    <w:p>
      <w:pPr>
        <w:pStyle w:val="Heading3"/>
      </w:pPr>
      <w:r>
        <w:t>What is the minimum and maximum bet for Beer Bonanza?</w:t>
      </w:r>
    </w:p>
    <w:p>
      <w:r/>
      <w:r>
        <w:t>The minimum and maximum bets for Beer Bonanza are € 0.20 / € 12 with Chance 2x activated.</w:t>
      </w:r>
    </w:p>
    <w:p>
      <w:pPr>
        <w:pStyle w:val="Heading3"/>
      </w:pPr>
      <w:r>
        <w:t>What symbols appear in Beer Bonanza?</w:t>
      </w:r>
    </w:p>
    <w:p>
      <w:r/>
      <w:r>
        <w:t>The symbols in Beer Bonanza are beer and fruits. Beers can multiply your winnings from 1.5x to 50x. Fruit, in turn, can give from 0.25x to 10x.</w:t>
      </w:r>
    </w:p>
    <w:p>
      <w:pPr>
        <w:pStyle w:val="Heading3"/>
      </w:pPr>
      <w:r>
        <w:t>What are the bonus features in Beer Bonanza?</w:t>
      </w:r>
    </w:p>
    <w:p>
      <w:r/>
      <w:r>
        <w:t>Beer Bonanza has various bonus features, including Free Spins, Recharge, Buy Bonus, and Chance 2x.</w:t>
      </w:r>
    </w:p>
    <w:p>
      <w:pPr>
        <w:pStyle w:val="Heading3"/>
      </w:pPr>
      <w:r>
        <w:t>How do you activate the Free Spins feature in Beer Bonanza?</w:t>
      </w:r>
    </w:p>
    <w:p>
      <w:r/>
      <w:r>
        <w:t>The Free Spins feature in Beer Bonanza is activated by 4 Scatter symbols appearing on the reels in the main game.</w:t>
      </w:r>
    </w:p>
    <w:p>
      <w:pPr>
        <w:pStyle w:val="Heading3"/>
      </w:pPr>
      <w:r>
        <w:t>What is the Buy Bonus feature in Beer Bonanza?</w:t>
      </w:r>
    </w:p>
    <w:p>
      <w:r/>
      <w:r>
        <w:t>The Buy Bonus feature in Beer Bonanza allows the player to purchase a free spin round at any time during the game.</w:t>
      </w:r>
    </w:p>
    <w:p>
      <w:pPr>
        <w:pStyle w:val="Heading3"/>
      </w:pPr>
      <w:r>
        <w:t>What is the Chance 2x feature in Beer Bonanza?</w:t>
      </w:r>
    </w:p>
    <w:p>
      <w:r/>
      <w:r>
        <w:t>The Chance 2x feature in Beer Bonanza increases the bet and offers the player more chances to participate in bonus games.</w:t>
      </w:r>
    </w:p>
    <w:p>
      <w:pPr>
        <w:pStyle w:val="Heading2"/>
      </w:pPr>
      <w:r>
        <w:t>What we like</w:t>
      </w:r>
    </w:p>
    <w:p>
      <w:pPr>
        <w:pStyle w:val="ListBullet"/>
        <w:spacing w:line="240" w:lineRule="auto"/>
        <w:ind w:left="720"/>
      </w:pPr>
      <w:r/>
      <w:r>
        <w:t>Exciting game mechanics and bonus features</w:t>
      </w:r>
    </w:p>
    <w:p>
      <w:pPr>
        <w:pStyle w:val="ListBullet"/>
        <w:spacing w:line="240" w:lineRule="auto"/>
        <w:ind w:left="720"/>
      </w:pPr>
      <w:r/>
      <w:r>
        <w:t>Unique and engaging cluster payouts</w:t>
      </w:r>
    </w:p>
    <w:p>
      <w:pPr>
        <w:pStyle w:val="ListBullet"/>
        <w:spacing w:line="240" w:lineRule="auto"/>
        <w:ind w:left="720"/>
      </w:pPr>
      <w:r/>
      <w:r>
        <w:t>Festive and colorful Oktoberfest design</w:t>
      </w:r>
    </w:p>
    <w:p>
      <w:pPr>
        <w:pStyle w:val="ListBullet"/>
        <w:spacing w:line="240" w:lineRule="auto"/>
        <w:ind w:left="720"/>
      </w:pPr>
      <w:r/>
      <w:r>
        <w:t>Special symbols offer free spins and multipliers</w:t>
      </w:r>
    </w:p>
    <w:p>
      <w:pPr>
        <w:pStyle w:val="Heading2"/>
      </w:pPr>
      <w:r>
        <w:t>What we don't like</w:t>
      </w:r>
    </w:p>
    <w:p>
      <w:pPr>
        <w:pStyle w:val="ListBullet"/>
        <w:spacing w:line="240" w:lineRule="auto"/>
        <w:ind w:left="720"/>
      </w:pPr>
      <w:r/>
      <w:r>
        <w:t>No jackpot available</w:t>
      </w:r>
    </w:p>
    <w:p>
      <w:pPr>
        <w:pStyle w:val="ListBullet"/>
        <w:spacing w:line="240" w:lineRule="auto"/>
        <w:ind w:left="720"/>
      </w:pPr>
      <w:r/>
      <w:r>
        <w:t>Betting range may not appeal to high rollers</w:t>
      </w:r>
    </w:p>
    <w:p>
      <w:r/>
      <w:r>
        <w:rPr>
          <w:b/>
        </w:rPr>
        <w:t>Play Beer Bonanza for Free - A Festive Slot Game with Exciting Features</w:t>
      </w:r>
    </w:p>
    <w:p>
      <w:r/>
      <w:r>
        <w:rPr>
          <w:i/>
        </w:rPr>
        <w:t>Enjoy the Oktoberfest-themed Beer Bonanza slot game with cluster payouts, special symbols, and free spins. Play for free and experience the festival vibe!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