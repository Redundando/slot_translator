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Jack Book of Rebirth Egyptian Darkness for Free</w:t>
      </w:r>
    </w:p>
    <w:p>
      <w:pPr>
        <w:pStyle w:val="Heading2"/>
      </w:pPr>
      <w:r>
        <w:t>Game Overview</w:t>
      </w:r>
    </w:p>
    <w:p>
      <w:r/>
      <w:r>
        <w:t>Buckle up and get ready for an adventure in the world of ancient Egypt with Lucky Jack Book of Rebirth Egyptian Darkness. This 6x3 slot game is perfect for those who love classic Egyptian themes, as it features all the symbols that you could possibly imagine, including scarab beetles, pharaohs, and hieroglyphs.</w:t>
      </w:r>
    </w:p>
    <w:p>
      <w:r/>
      <w:r>
        <w:t>With 10 fixed paylines, you have plenty of opportunities to win big. And with a minimum bet of only 0.1 coin per line, you won't have to break the bank to start spinning those reels. Plus, if you're lucky enough to hit the jackpot, you could win up to a whopping 1,000,000x your bet!</w:t>
      </w:r>
    </w:p>
    <w:p>
      <w:r/>
      <w:r>
        <w:t>Just be careful not to get lost in the depths of the pyramids while playing this game. We don't want you getting lost in the dark looking for the next big win. Luckily, with Lucky Jack Book of Rebirth Egyptian Darkness, all you have to do is sit back, relax, and let the game do all the work for you.</w:t>
      </w:r>
    </w:p>
    <w:p>
      <w:pPr>
        <w:pStyle w:val="Heading2"/>
      </w:pPr>
      <w:r>
        <w:t>Game Features</w:t>
      </w:r>
    </w:p>
    <w:p>
      <w:r/>
      <w:r>
        <w:t>Ladies and gentlemen, get ready to explore the world of Lucky Jack Book of Rebirth Egyptian Darkness, a slot game that will take you on an unforgettable adventure. This game offers a Wild/Scatter symbol that's as wild as a Saturday night in Vegas! This symbol functions as both a Joker and a multiplier, meaning you have the potential to win big. Don't be surprised if you get so excited by this symbol that you'll want to jump into the game and high-five the screen!</w:t>
      </w:r>
      <w:r/>
    </w:p>
    <w:p>
      <w:r/>
      <w:r>
        <w:t>But wait, there's more! Lucky Jack Book of Rebirth Egyptian Darkness also provides ten Free Spins that can help you win big. During these Free Spins, a random symbol will expand and cover the entire reel, potentially increasing your chances of winning even more! Are you already picturing your perfect vacation? Well, hold on tight, because you can earn even more Free Spins by landing more Scatter symbols. It's like getting free ice cream tops on an already delicious sundae!</w:t>
      </w:r>
      <w:r/>
    </w:p>
    <w:p>
      <w:r/>
      <w:r>
        <w:t>If that wasn't enough, Spinomenal also provides players the ability to use the Turbo function for faster spins. So, if you're feeling like a speed demon and want to increase the excitement, do not hesitate to give Turbo mode a spin. Buckle up, however, as the name suggests, this mode is not for the faint of heart - it's like accelerating a Ferrari, be ready to sweat!</w:t>
      </w:r>
    </w:p>
    <w:p>
      <w:pPr>
        <w:pStyle w:val="Heading2"/>
      </w:pPr>
      <w:r>
        <w:t>Egyptian Theme</w:t>
      </w:r>
    </w:p>
    <w:p>
      <w:r/>
      <w:r>
        <w:t>Are you ready to venture into the mysterious world of the pharaohs with Lucky Jack Book of Rebirth Egyptian Darkness? Look no further, my friend! This online slot game has everything you need to transport yourself to ancient Egypt - from the majestic pyramids to the sacred sphinx, you'll feel like you're exploring the sands of the Sahara.</w:t>
      </w:r>
    </w:p>
    <w:p>
      <w:r/>
      <w:r>
        <w:t>And let me tell you, this game doesn't hold back on the details. The symbols and graphics are intricately designed with hieroglyphs, scarabs, and eye of Horus symbols. Not to mention the background music that really sets the mood - I don't know about you, but it makes me feel like I'm about to embark on a perilous adventure with Indiana Jones himself.</w:t>
      </w:r>
    </w:p>
    <w:p>
      <w:r/>
      <w:r>
        <w:t>Of course, I can't guarantee that you'll uncover any hidden treasures or secret tombs while playing Lucky Jack Book of Rebirth Egyptian Darkness, but hey, at least you'll have a ton of fun trying! Who knows, you might even come away with some sweet winnings to boot.</w:t>
      </w:r>
    </w:p>
    <w:p>
      <w:pPr>
        <w:pStyle w:val="Heading2"/>
      </w:pPr>
      <w:r>
        <w:t>Graphics and Sound</w:t>
      </w:r>
    </w:p>
    <w:p>
      <w:r/>
      <w:r>
        <w:t>Get ready to be amazed by the stunning graphics that will bring the ancient Egyptian mythology to life! Lucky Jack Book of Rebirth Egyptian Darkness portrays a dark and eerie atmosphere, with sharp lines and vivid colors to create a truly immersive gaming experience. You'll find yourself transported straight to the heart of the desert, surrounded by the majestic pyramids and ancient ruins.</w:t>
      </w:r>
    </w:p>
    <w:p>
      <w:r/>
      <w:r>
        <w:t>But that's not all – the sound effects in this game are simply outstanding. If you're easily spooked, beware! The background music is intense and moody, adding to the overall suspense and excitement. Don't be surprised if you find yourself jumping out of your seat when you hear the spine-chilling sounds of the scarab beetles and the Pharaoh's curse.</w:t>
      </w:r>
    </w:p>
    <w:p>
      <w:r/>
      <w:r>
        <w:t>All in all, the graphics and sound in Lucky Jack Book of Rebirth Egyptian Darkness are top-notch, making it a must-try for any online slot game enthusiast. Just be prepared to have your senses dazzled and perhaps even slightly scared!</w:t>
      </w:r>
    </w:p>
    <w:p>
      <w:pPr>
        <w:pStyle w:val="Heading2"/>
      </w:pPr>
      <w:r>
        <w:t>BETTING OPTIONS</w:t>
      </w:r>
    </w:p>
    <w:p>
      <w:r/>
      <w:r>
        <w:t>Are you ready to bet your life away in search of hidden Egyptian treasure? Lucky Jack Book of Rebirth Egyptian Darkness lets you do just that! But don't worry, the minimum bet is only 0.1 coin per line, so you won't have to sell your soul to the pharaohs just yet.</w:t>
      </w:r>
    </w:p>
    <w:p>
      <w:r/>
      <w:r>
        <w:t>Of course, if you're feeling lucky and want to go all-in, you can increase your bet as much as you'd like. Just make sure you can handle the adrenaline rush! And with a theoretical return to player (RTP) of 96.01%, you might just come out on top (don't hold your breath though).</w:t>
      </w:r>
    </w:p>
    <w:p>
      <w:pPr>
        <w:pStyle w:val="Heading2"/>
      </w:pPr>
      <w:r>
        <w:t>FAQ</w:t>
      </w:r>
    </w:p>
    <w:p>
      <w:pPr>
        <w:pStyle w:val="Heading3"/>
      </w:pPr>
      <w:r>
        <w:t>What is the minimum bet in Lucky Jack Book of Rebirth Egyptian Darkness?</w:t>
      </w:r>
    </w:p>
    <w:p>
      <w:r/>
      <w:r>
        <w:t>The minimum bet is 0.1 virtual coins per line, so one coin per Spin.</w:t>
      </w:r>
    </w:p>
    <w:p>
      <w:pPr>
        <w:pStyle w:val="Heading3"/>
      </w:pPr>
      <w:r>
        <w:t>Where can I play Lucky Jack Book of Rebirth Egyptian Darkness?</w:t>
      </w:r>
    </w:p>
    <w:p>
      <w:r/>
      <w:r>
        <w:t>This slot is available at all major online casinos.</w:t>
      </w:r>
    </w:p>
    <w:p>
      <w:pPr>
        <w:pStyle w:val="Heading3"/>
      </w:pPr>
      <w:r>
        <w:t>Does Lucky Jack Book of Rebirth Egyptian Darkness have both Wild and Scatter?</w:t>
      </w:r>
    </w:p>
    <w:p>
      <w:r/>
      <w:r>
        <w:t>No, we have a single symbol that covers both functions, as a Joker and to initiate Free Spins.</w:t>
      </w:r>
    </w:p>
    <w:p>
      <w:pPr>
        <w:pStyle w:val="Heading3"/>
      </w:pPr>
      <w:r>
        <w:t>What is the maximum win in Lucky Jack Book of Rebirth Egyptian Darkness?</w:t>
      </w:r>
    </w:p>
    <w:p>
      <w:r/>
      <w:r>
        <w:t>The maximum win is over 1,000,000x.</w:t>
      </w:r>
    </w:p>
    <w:p>
      <w:pPr>
        <w:pStyle w:val="Heading3"/>
      </w:pPr>
      <w:r>
        <w:t>How many paylines does Lucky Jack Book of Rebirth Egyptian Darkness have?</w:t>
      </w:r>
    </w:p>
    <w:p>
      <w:r/>
      <w:r>
        <w:t>Lucky Jack Book of Rebirth Egyptian Darkness has 10 fixed paylines.</w:t>
      </w:r>
    </w:p>
    <w:p>
      <w:pPr>
        <w:pStyle w:val="Heading3"/>
      </w:pPr>
      <w:r>
        <w:t>What is the theoretical return to player (RTP) in Lucky Jack Book of Rebirth Egyptian Darkness?</w:t>
      </w:r>
    </w:p>
    <w:p>
      <w:r/>
      <w:r>
        <w:t>The theoretical return to player (RTP) in Lucky Jack Book of Rebirth Egyptian Darkness is 96.01%.</w:t>
      </w:r>
    </w:p>
    <w:p>
      <w:pPr>
        <w:pStyle w:val="Heading3"/>
      </w:pPr>
      <w:r>
        <w:t>What is the special function of the book symbol in Lucky Jack Book of Rebirth Egyptian Darkness?</w:t>
      </w:r>
    </w:p>
    <w:p>
      <w:r/>
      <w:r>
        <w:t>The book symbol in Lucky Jack Book of Rebirth Egyptian Darkness is both a Wild and Scatter, acting as a Joker and initiating Free Spins.</w:t>
      </w:r>
    </w:p>
    <w:p>
      <w:pPr>
        <w:pStyle w:val="Heading3"/>
      </w:pPr>
      <w:r>
        <w:t>What is the Turbo function in Lucky Jack Book of Rebirth Egyptian Darkness?</w:t>
      </w:r>
    </w:p>
    <w:p>
      <w:r/>
      <w:r>
        <w:t>The rabbit icon represents the Turbo function and will accelerate the rotation of the reels.</w:t>
      </w:r>
    </w:p>
    <w:p>
      <w:pPr>
        <w:pStyle w:val="Heading2"/>
      </w:pPr>
      <w:r>
        <w:t>What we like</w:t>
      </w:r>
    </w:p>
    <w:p>
      <w:pPr>
        <w:pStyle w:val="ListBullet"/>
        <w:spacing w:line="240" w:lineRule="auto"/>
        <w:ind w:left="720"/>
      </w:pPr>
      <w:r/>
      <w:r>
        <w:t>Engaging Egyptian theme</w:t>
      </w:r>
    </w:p>
    <w:p>
      <w:pPr>
        <w:pStyle w:val="ListBullet"/>
        <w:spacing w:line="240" w:lineRule="auto"/>
        <w:ind w:left="720"/>
      </w:pPr>
      <w:r/>
      <w:r>
        <w:t>High potential for big wins</w:t>
      </w:r>
    </w:p>
    <w:p>
      <w:pPr>
        <w:pStyle w:val="ListBullet"/>
        <w:spacing w:line="240" w:lineRule="auto"/>
        <w:ind w:left="720"/>
      </w:pPr>
      <w:r/>
      <w:r>
        <w:t>Expanding symbols during Free Spins</w:t>
      </w:r>
    </w:p>
    <w:p>
      <w:pPr>
        <w:pStyle w:val="ListBullet"/>
        <w:spacing w:line="240" w:lineRule="auto"/>
        <w:ind w:left="720"/>
      </w:pPr>
      <w:r/>
      <w:r>
        <w:t>Fast-paced gameplay with Turbo function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Lucky Jack Book of Rebirth Egyptian Darkness for Free</w:t>
      </w:r>
    </w:p>
    <w:p>
      <w:r/>
      <w:r>
        <w:rPr>
          <w:i/>
        </w:rPr>
        <w:t>Read our review of Lucky Jack Book of Rebirth Egyptian Darkness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