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Mania Deluxe Free - Slot Review 2021</w:t>
      </w:r>
    </w:p>
    <w:p>
      <w:pPr>
        <w:pStyle w:val="Heading2"/>
      </w:pPr>
      <w:r>
        <w:t>Game Description</w:t>
      </w:r>
    </w:p>
    <w:p>
      <w:r/>
      <w:r>
        <w:t>Get ready to go bananas with Fruit Mania Deluxe, the online video slot game brought to you by Wazdan. This 3-reel slot game may seem traditional at first, but it's far from boring! With classic fruit characters like strawberries, apples, and cherries, plus exciting bonuses, this game is sure to entertain even the most jaded players.</w:t>
      </w:r>
    </w:p>
    <w:p>
      <w:r/>
      <w:r>
        <w:t>But what really sets Fruit Mania Deluxe apart is its unique design. It's set up like a TV show, complete with bright spotlights and electric torches that give it a fun and positive vibe. And the 3D graphics are cutting-edge, making all the elements - even the 2D ones - pop with color and excitement.</w:t>
      </w:r>
    </w:p>
    <w:p>
      <w:r/>
      <w:r>
        <w:t>With just one payline, Fruit Mania Deluxe may not seem like much of a challenge, but don't let that fool you. The betting range is versatile, letting you place bets anywhere from a mere 0.10$ to a thrilling 100$ per spin. Who knows? You could be the one to strike it big and hit the jackpot!</w:t>
      </w:r>
    </w:p>
    <w:p>
      <w:pPr>
        <w:pStyle w:val="Heading2"/>
      </w:pPr>
      <w:r>
        <w:t>Symbols and Bonuses</w:t>
      </w:r>
    </w:p>
    <w:p>
      <w:r/>
      <w:r>
        <w:t>Well, well, well, it looks like the inside scoop on Fruit Mania Deluxe's symbols and bonuses has just fallen into our baskets! What do we have here? To start with, in order to secure a win, players will need to charm Lady Luck by placing at least four symbols of one type on the playing field. But wait, there's more! The game also features the thrilling lock and spin mechanic that locks two or three corresponding symbols in place at every non-winning spin. Talk about a wild ride!</w:t>
      </w:r>
    </w:p>
    <w:p>
      <w:r/>
      <w:r>
        <w:t>Now, let's take a bite out of the juicy bonuses. Fruit Mania Deluxe boasts a Diamond Bonus Matrix Table that's sure to knock your socks off. Players who collect nine red diamonds will be treated to nine sweet, sweet free spins. And if that wasn't already enough, the game includes a Lotto Bonus that activates when three Lotto symbols appear on the middle reel. Players must select one of three tickets to reveal an instant prize of either 1,000, 4,000, or a whopping 10,000 coins. Cross your fingers, folks, and let's see if you can beat the odds!</w:t>
      </w:r>
    </w:p>
    <w:p>
      <w:pPr>
        <w:pStyle w:val="Heading2"/>
      </w:pPr>
      <w:r>
        <w:t>Not Your Average Fruit Salad: A Review of Fruit Mania Deluxe's Interface and Graphics</w:t>
      </w:r>
    </w:p>
    <w:p>
      <w:r/>
      <w:r>
        <w:t>Step right up, folks! Fruit Mania Deluxe is the game show-inspired slot game you never knew you needed in your life. With its bright and positive interface, you'll feel like you're basking in the glow of a thousand stage lights.</w:t>
      </w:r>
    </w:p>
    <w:p>
      <w:r/>
      <w:r>
        <w:t>But don't be fooled by the glitz and glamour - the graphics are where this game truly shines. They're original, with everything represented in high-quality. It's like the fruits and symbols are jumping right off the screen and into your lap (if that's what you're into, of course).</w:t>
      </w:r>
    </w:p>
    <w:p>
      <w:r/>
      <w:r>
        <w:t>The logo, featuring those glowing lanterns, is prominently displayed above the playing field, and the control panel is refreshingly straightforward. No need to be a rocket scientist to figure this one out, folks.</w:t>
      </w:r>
    </w:p>
    <w:p>
      <w:r/>
      <w:r>
        <w:t>To top it off, the game's creators have added a rhythmic melody that accompanies players' every spin. Who said slot games can't be musical? The cutting-edge 3D graphics also add to the charm of the 2D format, giving players a unique old-school-meets-new-school experience.</w:t>
      </w:r>
    </w:p>
    <w:p>
      <w:r/>
      <w:r>
        <w:t>So come on down to the Fruit Mania Deluxe game show - there's no sour grapes here, only sweet rewards!</w:t>
      </w:r>
    </w:p>
    <w:p>
      <w:pPr>
        <w:pStyle w:val="Heading2"/>
      </w:pPr>
      <w:r>
        <w:t>Gameplay Features</w:t>
      </w:r>
    </w:p>
    <w:p>
      <w:r/>
      <w:r>
        <w:t xml:space="preserve">Are you ready to go bananas with Fruit Mania Deluxe? This game has it all - from an Autoplay option that lets you keep the reels spinning for up to 1,000 times, to a handy Gamble option that doubles your winnings after every winning spin. Whether you're feeling lucky or just want to try your hand at something new, this game has got you covered. </w:t>
      </w:r>
      <w:r/>
    </w:p>
    <w:p>
      <w:r/>
      <w:r>
        <w:t xml:space="preserve">But that's not all - Fruit Mania Deluxe lets you customize your gaming experience according to your preferences. Adjust the speed and volatility of the game to suit your mood, and enjoy the simplicity of its single payline. You can place bets that range from 0.10$ to 100$, making it a great choice for both casual and serious players alike. </w:t>
      </w:r>
      <w:r/>
    </w:p>
    <w:p>
      <w:r/>
      <w:r>
        <w:t xml:space="preserve">One of the coolest features of Fruit Mania Deluxe is its lock and spin features. These features lock two or three corresponding symbols at every non-winning spin, giving you a better chance of hitting that juicy jackpot. Plus, it's always interesting to see what kind of combinations will land on your screen in the next spin - maybe you'll be lucky enough to get a bunch of cherries or a grapefruit-shaped win. </w:t>
      </w:r>
      <w:r/>
    </w:p>
    <w:p>
      <w:r/>
      <w:r>
        <w:t xml:space="preserve">All in all, Fruit Mania Deluxe is a fun and exciting game that offers a little something for everyone. So what are you waiting for? Get in on the fruity action and see if you can hit the sweetest jackpots around! Just remember to keep your eyes peeled for those pesky lemons - they might ruin your day if you're not careful. </w:t>
      </w:r>
    </w:p>
    <w:p>
      <w:pPr>
        <w:pStyle w:val="Heading2"/>
      </w:pPr>
      <w:r>
        <w:t>Unlock the Possibilities with Autoplay and Gamble Options</w:t>
      </w:r>
    </w:p>
    <w:p>
      <w:r/>
      <w:r>
        <w:t>Are you tired of constantly clicking the spin button? Well, Fruit Mania Deluxe has got you covered with its Autoplay option. Now you can sit back, relax and watch up to 1,000 uninterrupted spins happen before your very eyes. Who knew being lazy could be so rewarding?</w:t>
      </w:r>
      <w:r/>
    </w:p>
    <w:p>
      <w:r/>
      <w:r>
        <w:t>If you think you have what it takes to take your winnings to the next level, the Gamble option is perfect for you. After each winning spin, you can double your earnings with just a click of a button. It's like the game is giving you a challenge and you can't help but accept it! Just don't blame us when you lose it all - we warned you.</w:t>
      </w:r>
      <w:r/>
    </w:p>
    <w:p>
      <w:r/>
      <w:r>
        <w:t>But wait, there's more! In Fruit Mania Deluxe, you're in control of your game speed and volatility. Want to experience heart-racing, adrenaline-pumping gameplay? Crank up the speed and volatility to the max and enjoy the rush. Prefer a more laid-back gaming experience? No problem. Adjust the settings to your liking and sit back as the reels spin.</w:t>
      </w:r>
    </w:p>
    <w:p>
      <w:pPr>
        <w:pStyle w:val="Heading2"/>
      </w:pPr>
      <w:r>
        <w:t>Similar Games</w:t>
      </w:r>
    </w:p>
    <w:p>
      <w:r/>
      <w:r>
        <w:t>If you can't get enough of the fruity fun of Fruit Mania Deluxe, then you might want to try out Reel Rush as well. This zany video slot game features fruit cubes and an insane 3,125 paylines - which is more than enough to keep you spinning for hours on end!</w:t>
      </w:r>
      <w:r/>
    </w:p>
    <w:p>
      <w:r/>
      <w:r>
        <w:t>But don't just take my word for it - grab a fruity cocktail, sit down at your computer and start spinning those reels! Trust me, you won't regret it. Both Fruit Mania Deluxe and Reel Rush offer a unique blend of traditional slot machine gameplay and modern graphics that are sure to keep you entertained.</w:t>
      </w:r>
      <w:r/>
    </w:p>
    <w:p>
      <w:r/>
      <w:r>
        <w:t>Plus, who doesn't love a good slot game with fruit as the main theme? It's a classic trope that's been around for decades, but these modern updates really take it to the next level. Whether you're a seasoned slot machine pro or a newbie just looking to try out a few games, you're guaranteed to have a blast with these fruit-tastic titles.</w:t>
      </w:r>
    </w:p>
    <w:p>
      <w:pPr>
        <w:pStyle w:val="Heading2"/>
      </w:pPr>
      <w:r>
        <w:t>FAQ</w:t>
      </w:r>
    </w:p>
    <w:p>
      <w:pPr>
        <w:pStyle w:val="Heading3"/>
      </w:pPr>
      <w:r>
        <w:t>What is the betting range in Fruit Mania Deluxe?</w:t>
      </w:r>
    </w:p>
    <w:p>
      <w:r/>
      <w:r>
        <w:t>You can bet between $0.10 and $100 per spin, which is a betting interval suitable for both beginners and experienced gamblers.</w:t>
      </w:r>
    </w:p>
    <w:p>
      <w:pPr>
        <w:pStyle w:val="Heading3"/>
      </w:pPr>
      <w:r>
        <w:t>What is the maximum payout in Fruit Mania Deluxe?</w:t>
      </w:r>
    </w:p>
    <w:p>
      <w:r/>
      <w:r>
        <w:t>The maximum payout in Fruit Mania Deluxe is 500x your bet.</w:t>
      </w:r>
    </w:p>
    <w:p>
      <w:pPr>
        <w:pStyle w:val="Heading3"/>
      </w:pPr>
      <w:r>
        <w:t>Is there an Autoplay option in Fruit Mania Deluxe?</w:t>
      </w:r>
    </w:p>
    <w:p>
      <w:r/>
      <w:r>
        <w:t>Yes. The game is equipped with the Autoplay option which allows you to activate up to 1,000 uninterrupted spins.</w:t>
      </w:r>
    </w:p>
    <w:p>
      <w:pPr>
        <w:pStyle w:val="Heading3"/>
      </w:pPr>
      <w:r>
        <w:t>Can you adjust the speed and volatility in Fruit Mania Deluxe?</w:t>
      </w:r>
    </w:p>
    <w:p>
      <w:r/>
      <w:r>
        <w:t>Yes. The game allows you to adjust the speed and volatility according to your preferences.</w:t>
      </w:r>
    </w:p>
    <w:p>
      <w:pPr>
        <w:pStyle w:val="Heading3"/>
      </w:pPr>
      <w:r>
        <w:t>What is the Diamond Bonus Matrix Table in Fruit Mania Deluxe?</w:t>
      </w:r>
    </w:p>
    <w:p>
      <w:r/>
      <w:r>
        <w:t>The Diamond Bonus Matrix Table is a feature that allows you to collect 9 red diamonds. Once you collect them, the next time you land at least 3 red diamonds anywhere on the reels, you will receive 9 free spins.</w:t>
      </w:r>
    </w:p>
    <w:p>
      <w:pPr>
        <w:pStyle w:val="Heading3"/>
      </w:pPr>
      <w:r>
        <w:t>What is the Lotto Bonus in Fruit Mania Deluxe?</w:t>
      </w:r>
    </w:p>
    <w:p>
      <w:r/>
      <w:r>
        <w:t>The Lotto Bonus is a feature that is activated when you land 3 Lotto symbols on the middle reel. You get to choose one of the three tickets and reveal an instant prize of either 1,000, 4,000 or 10,000 coins.</w:t>
      </w:r>
    </w:p>
    <w:p>
      <w:pPr>
        <w:pStyle w:val="Heading3"/>
      </w:pPr>
      <w:r>
        <w:t>What should you do before starting to play Fruit Mania Deluxe?</w:t>
      </w:r>
    </w:p>
    <w:p>
      <w:r/>
      <w:r>
        <w:t>You should visit the paytable before starting to spin the reels in order to understand the symbols and their values.</w:t>
      </w:r>
    </w:p>
    <w:p>
      <w:pPr>
        <w:pStyle w:val="Heading3"/>
      </w:pPr>
      <w:r>
        <w:t>What other slot game can be recommended for fans of Fruit Mania Deluxe?</w:t>
      </w:r>
    </w:p>
    <w:p>
      <w:r/>
      <w:r>
        <w:t>If you want to try something new with fruit cubes, then Reel Rush with 3,125 paylines can be recommended for fans of Fruit Mania Deluxe.</w:t>
      </w:r>
    </w:p>
    <w:p>
      <w:pPr>
        <w:pStyle w:val="Heading2"/>
      </w:pPr>
      <w:r>
        <w:t>What we like</w:t>
      </w:r>
    </w:p>
    <w:p>
      <w:pPr>
        <w:pStyle w:val="ListBullet"/>
        <w:spacing w:line="240" w:lineRule="auto"/>
        <w:ind w:left="720"/>
      </w:pPr>
      <w:r/>
      <w:r>
        <w:t>Lock and spin feature</w:t>
      </w:r>
    </w:p>
    <w:p>
      <w:pPr>
        <w:pStyle w:val="ListBullet"/>
        <w:spacing w:line="240" w:lineRule="auto"/>
        <w:ind w:left="720"/>
      </w:pPr>
      <w:r/>
      <w:r>
        <w:t>Diamond Bonus Matrix Table</w:t>
      </w:r>
    </w:p>
    <w:p>
      <w:pPr>
        <w:pStyle w:val="ListBullet"/>
        <w:spacing w:line="240" w:lineRule="auto"/>
        <w:ind w:left="720"/>
      </w:pPr>
      <w:r/>
      <w:r>
        <w:t>Lotto Bonus for instant prizes</w:t>
      </w:r>
    </w:p>
    <w:p>
      <w:pPr>
        <w:pStyle w:val="ListBullet"/>
        <w:spacing w:line="240" w:lineRule="auto"/>
        <w:ind w:left="720"/>
      </w:pPr>
      <w:r/>
      <w:r>
        <w:t>Autoplay and Gamble options</w:t>
      </w:r>
    </w:p>
    <w:p>
      <w:pPr>
        <w:pStyle w:val="Heading2"/>
      </w:pPr>
      <w:r>
        <w:t>What we don't like</w:t>
      </w:r>
    </w:p>
    <w:p>
      <w:pPr>
        <w:pStyle w:val="ListBullet"/>
        <w:spacing w:line="240" w:lineRule="auto"/>
        <w:ind w:left="720"/>
      </w:pPr>
      <w:r/>
      <w:r>
        <w:t>Only one payline</w:t>
      </w:r>
    </w:p>
    <w:p>
      <w:pPr>
        <w:pStyle w:val="ListBullet"/>
        <w:spacing w:line="240" w:lineRule="auto"/>
        <w:ind w:left="720"/>
      </w:pPr>
      <w:r/>
      <w:r>
        <w:t>May not appeal to fans of complex slots</w:t>
      </w:r>
    </w:p>
    <w:p>
      <w:r/>
      <w:r>
        <w:rPr>
          <w:b/>
        </w:rPr>
        <w:t>Play Fruit Mania Deluxe Free - Slot Review 2021</w:t>
      </w:r>
    </w:p>
    <w:p>
      <w:r/>
      <w:r>
        <w:rPr>
          <w:i/>
        </w:rPr>
        <w:t>Read our review of Fruit Mania Deluxe, an online slot game by Wazdan. Play for free and enjoy features like lock and spin, diamond bonus, and lotto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