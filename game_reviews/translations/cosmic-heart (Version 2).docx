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Cosmic Heart Free: Review of Space-Themed Slot Game</w:t>
      </w:r>
    </w:p>
    <w:p>
      <w:pPr>
        <w:pStyle w:val="Heading2"/>
      </w:pPr>
      <w:r>
        <w:t>Gameplay Mechanics</w:t>
      </w:r>
    </w:p>
    <w:p>
      <w:r/>
      <w:r>
        <w:t>Get ready to blast off into space with Cosmic Heart! The game offers a standard 5x4 grid, with twenty symbols that will keep you on the edge of your seat with every spin. But beware, with an RTP of 96%, the game's high volatility means you might experience a few unsuccessful spins before hitting a big payout!</w:t>
      </w:r>
    </w:p>
    <w:p>
      <w:r/>
      <w:r>
        <w:t>As you explore the galaxy, you'll come across a range of space-themed symbols such as minerals and planets, each with their payout potential. But what's really exciting about Cosmic Heart is the special feature located at the top of the game screen. It's guaranteed to increase your chances of landing a massive payout!</w:t>
      </w:r>
    </w:p>
    <w:p>
      <w:r/>
      <w:r>
        <w:t>Overall, Cosmic Heart is an out-of-this-world experience with plenty of opportunities to win big. And even if you don't come out on top, at least you get to explore the galaxy and have some interstellar fun! So, buckle up and get ready to blast off into an unforgettable adventure!</w:t>
      </w:r>
    </w:p>
    <w:p>
      <w:pPr>
        <w:pStyle w:val="Heading2"/>
      </w:pPr>
      <w:r>
        <w:t>Visual Aspect</w:t>
      </w:r>
    </w:p>
    <w:p>
      <w:r/>
      <w:r>
        <w:t>Cosmic Heart is literally out of this world! When you first launch the game, it feels like you're being transported into the great beyond. Unlike other slots, Cosmic Heart ditches the traditional reels and instead, provides a visually stunning experience. The beautiful background, with its gradient shades of blue and purple, creates an otherworldly feel.</w:t>
      </w:r>
    </w:p>
    <w:p>
      <w:r/>
      <w:r>
        <w:t>As you play, you'll notice the various space-themed minerals and planets that float around. It's like you're exploring the galaxy while trying to hit the jackpot! The animations are smooth and add to the overall mood of the game. Who needs to travel to space when you can have the Cosmic Heart experience?</w:t>
      </w:r>
    </w:p>
    <w:p>
      <w:pPr>
        <w:pStyle w:val="Heading2"/>
      </w:pPr>
      <w:r>
        <w:t>Musical Interlude: Cosmic Heart's Soothing Soundtrack</w:t>
      </w:r>
    </w:p>
    <w:p>
      <w:r/>
      <w:r>
        <w:t>As you journey through the vast cosmos in Cosmic Heart, the last thing you want is an obnoxious soundtrack blasting in your ears. Thankfully, this slot game provides a musical experience that's out of this world!</w:t>
      </w:r>
      <w:r>
        <w:t xml:space="preserve"> </w:t>
      </w:r>
    </w:p>
    <w:p>
      <w:r/>
      <w:r>
        <w:t>The background music in Cosmic Heart is the epitome of calm and soothing. From the ethereal chimes to the gentle strings, the music will transport you to a serene and peaceful world. It's perfect for those moments when you need to take a break from the chaos of life and focus on spinning those reels.</w:t>
      </w:r>
    </w:p>
    <w:p>
      <w:r/>
      <w:r>
        <w:t>But don't be fooled by the mellow soundtrack - the excitement ramps up when you hit a winning payline! The sound effects are perfectly muted, providing a satisfying feedback tone without overwhelming your senses. It's like winning a huge prize without getting an earful of blowing horns and flashing lights.</w:t>
      </w:r>
      <w:r>
        <w:t xml:space="preserve"> </w:t>
      </w:r>
    </w:p>
    <w:p>
      <w:r/>
      <w:r>
        <w:t>In conclusion, Cosmic Heart's musical aspect is a perfect component of the overall game experience. You'll find yourself lost in the relaxing ambiance of the soundtrack, and the sound effects are just enough to keep you alert for any big wins. The game developers truly understood the importance of a good audio experience for their players, and they delivered it in spades!</w:t>
      </w:r>
    </w:p>
    <w:p>
      <w:pPr>
        <w:pStyle w:val="Heading2"/>
      </w:pPr>
      <w:r>
        <w:t>Special Features</w:t>
      </w:r>
    </w:p>
    <w:p>
      <w:r/>
      <w:r>
        <w:t>Get ready to be blown away by the special features in Cosmic Heart! This game takes things to the next level with its innovative and exciting extras. You might even say that the features are out of this world!</w:t>
      </w:r>
    </w:p>
    <w:p>
      <w:r/>
      <w:r>
        <w:t>As you play, keep your eyes on the top of the game screen, where each reel features a glowing prize box. If you're lucky enough to land on the special scatter symbol, you'll activate the Bonus Round on the corresponding reel. This is where the real fun begins!</w:t>
      </w:r>
    </w:p>
    <w:p>
      <w:r/>
      <w:r>
        <w:t>The Bonus Round could bring you a Wild symbol that covers the whole reel, increasing your chances of winning big. Or, the Wild symbol could expand horizontally, covering even more space on the reels and potentially boosting your payout even more. And let's not forget about the payout multiplier - it could increase to really make your winnings skyrocket!</w:t>
      </w:r>
    </w:p>
    <w:p>
      <w:r/>
      <w:r>
        <w:t>And for those of you who love free spins, you won't be disappointed. The Bonus Round could even award you with free spins, giving you more chances to hit that big win. With so much potential for excitement and big payouts, Cosmic Heart is definitely a game worth checking out!</w:t>
      </w:r>
    </w:p>
    <w:p>
      <w:pPr>
        <w:pStyle w:val="Heading2"/>
      </w:pPr>
      <w:r>
        <w:t>Similar Games</w:t>
      </w:r>
    </w:p>
    <w:p>
      <w:r/>
      <w:r>
        <w:t>Looking for more space adventure? Look no further than the galaxy of online slot games, as there are several other space-themed slot games that are worth exploring!</w:t>
      </w:r>
    </w:p>
    <w:p>
      <w:r/>
      <w:r>
        <w:t>One such game is Space Spins, a cosmic adventure by Wazdan that takes players on a journey through constellations, black holes, and wormholes. With its dazzling graphics and immersive soundtrack, Space Spins is truly out of this world!</w:t>
      </w:r>
    </w:p>
    <w:p>
      <w:r/>
      <w:r>
        <w:t>If you're looking for something a bit more classic, check out Space Gem by Wazdan. This game takes players back to the basics, with simple and straightforward gameplay mechanics that are still plenty of fun.</w:t>
      </w:r>
    </w:p>
    <w:p>
      <w:r/>
      <w:r>
        <w:t>Or, if you're in the mood for some intergalactic warfare, don't miss Space Wars by NetEnt. This game pits players against alien enemies in a high-energy battle for control of the universe. With its exciting gameplay and stunning visuals, Space Wars is a blast (quite literally!).</w:t>
      </w:r>
    </w:p>
    <w:p>
      <w:r/>
      <w:r>
        <w:t>So if you're a fan of space-themed slot games, there's plenty of cosmic fun to be had. Which game will you choose to explore the final frontier?</w:t>
      </w:r>
    </w:p>
    <w:p>
      <w:pPr>
        <w:pStyle w:val="Heading2"/>
      </w:pPr>
      <w:r>
        <w:t>FAQ</w:t>
      </w:r>
    </w:p>
    <w:p>
      <w:pPr>
        <w:pStyle w:val="Heading3"/>
      </w:pPr>
      <w:r>
        <w:t>What is Cosmic Heart?</w:t>
      </w:r>
    </w:p>
    <w:p>
      <w:r/>
      <w:r>
        <w:t>Cosmic Heart is an online slot game developed by High 5 Games set in Outer Space.</w:t>
      </w:r>
    </w:p>
    <w:p>
      <w:pPr>
        <w:pStyle w:val="Heading3"/>
      </w:pPr>
      <w:r>
        <w:t>Does Cosmic Heart have traditional reels?</w:t>
      </w:r>
    </w:p>
    <w:p>
      <w:r/>
      <w:r>
        <w:t>No, instead, players will watch different space-themed minerals and planets float around in open space on a backdrop that fades from blue to purple.</w:t>
      </w:r>
    </w:p>
    <w:p>
      <w:pPr>
        <w:pStyle w:val="Heading3"/>
      </w:pPr>
      <w:r>
        <w:t>Is Cosmic Heart a high-paying game?</w:t>
      </w:r>
    </w:p>
    <w:p>
      <w:r/>
      <w:r>
        <w:t>Yes, it has an RTP of 96% and high volatility, so expect several non-winning spins before hitting a big payout.</w:t>
      </w:r>
    </w:p>
    <w:p>
      <w:pPr>
        <w:pStyle w:val="Heading3"/>
      </w:pPr>
      <w:r>
        <w:t>What is the Bonus Round in Cosmic Heart?</w:t>
      </w:r>
    </w:p>
    <w:p>
      <w:r/>
      <w:r>
        <w:t>The Bonus Round could be a Wild symbol covering the entire reel or expanding horizontally, increasing the payout multiplier or awarding free spins.</w:t>
      </w:r>
    </w:p>
    <w:p>
      <w:pPr>
        <w:pStyle w:val="Heading3"/>
      </w:pPr>
      <w:r>
        <w:t>What are the chances of hitting a big payout in Cosmic Heart?</w:t>
      </w:r>
    </w:p>
    <w:p>
      <w:r/>
      <w:r>
        <w:t>Each spin offers the potential for a massive payout, adding excitement to an already exhilarating slot that invites players to explore the universe with every spin.</w:t>
      </w:r>
    </w:p>
    <w:p>
      <w:pPr>
        <w:pStyle w:val="Heading3"/>
      </w:pPr>
      <w:r>
        <w:t>Are there other similar games to Cosmic Heart?</w:t>
      </w:r>
    </w:p>
    <w:p>
      <w:r/>
      <w:r>
        <w:t>Yes, several other games use space as a theme, such as 'Space Spins' and 'Space Gem' by Wazdan and 'Space Wars' by NetEnt, to name a few.</w:t>
      </w:r>
    </w:p>
    <w:p>
      <w:pPr>
        <w:pStyle w:val="Heading3"/>
      </w:pPr>
      <w:r>
        <w:t>What is the special feature in Cosmic Heart?</w:t>
      </w:r>
    </w:p>
    <w:p>
      <w:r/>
      <w:r>
        <w:t>Each reel features a glowing prize box, and as players spin, the boxes move towards the left side of the screen. Landing on the special scatter symbol, an image of a golden planet with Saturn-like rings, activates the Bonus Round on the corresponding reel.</w:t>
      </w:r>
    </w:p>
    <w:p>
      <w:pPr>
        <w:pStyle w:val="Heading3"/>
      </w:pPr>
      <w:r>
        <w:t>What can I expect from the background music in Cosmic Heart?</w:t>
      </w:r>
    </w:p>
    <w:p>
      <w:r/>
      <w:r>
        <w:t>The background music is calming, and the sounds of spinning reels and winning paylines are muted, providing the perfect setting to unwind after a long day of gambling.</w:t>
      </w:r>
    </w:p>
    <w:p>
      <w:pPr>
        <w:pStyle w:val="Heading2"/>
      </w:pPr>
      <w:r>
        <w:t>What we like</w:t>
      </w:r>
    </w:p>
    <w:p>
      <w:pPr>
        <w:pStyle w:val="ListBullet"/>
        <w:spacing w:line="240" w:lineRule="auto"/>
        <w:ind w:left="720"/>
      </w:pPr>
      <w:r/>
      <w:r>
        <w:t>High RTP of 96%</w:t>
      </w:r>
    </w:p>
    <w:p>
      <w:pPr>
        <w:pStyle w:val="ListBullet"/>
        <w:spacing w:line="240" w:lineRule="auto"/>
        <w:ind w:left="720"/>
      </w:pPr>
      <w:r/>
      <w:r>
        <w:t>Beautiful space-themed visuals</w:t>
      </w:r>
    </w:p>
    <w:p>
      <w:pPr>
        <w:pStyle w:val="ListBullet"/>
        <w:spacing w:line="240" w:lineRule="auto"/>
        <w:ind w:left="720"/>
      </w:pPr>
      <w:r/>
      <w:r>
        <w:t>Calming and relaxing background music</w:t>
      </w:r>
    </w:p>
    <w:p>
      <w:pPr>
        <w:pStyle w:val="ListBullet"/>
        <w:spacing w:line="240" w:lineRule="auto"/>
        <w:ind w:left="720"/>
      </w:pPr>
      <w:r/>
      <w:r>
        <w:t>Special feature with big payout potential</w:t>
      </w:r>
    </w:p>
    <w:p>
      <w:pPr>
        <w:pStyle w:val="Heading2"/>
      </w:pPr>
      <w:r>
        <w:t>What we don't like</w:t>
      </w:r>
    </w:p>
    <w:p>
      <w:pPr>
        <w:pStyle w:val="ListBullet"/>
        <w:spacing w:line="240" w:lineRule="auto"/>
        <w:ind w:left="720"/>
      </w:pPr>
      <w:r/>
      <w:r>
        <w:t>High volatility may result in several unsuccessful spins</w:t>
      </w:r>
    </w:p>
    <w:p>
      <w:pPr>
        <w:pStyle w:val="ListBullet"/>
        <w:spacing w:line="240" w:lineRule="auto"/>
        <w:ind w:left="720"/>
      </w:pPr>
      <w:r/>
      <w:r>
        <w:t>No visible reels may not be appealing to traditional slot players</w:t>
      </w:r>
    </w:p>
    <w:p>
      <w:r/>
      <w:r>
        <w:rPr>
          <w:b/>
        </w:rPr>
        <w:t>Play Cosmic Heart Free: Review of Space-Themed Slot Game</w:t>
      </w:r>
    </w:p>
    <w:p>
      <w:r/>
      <w:r>
        <w:rPr>
          <w:i/>
        </w:rPr>
        <w:t>Read our review of Cosmic Heart, a space-themed online slot game with special features and high RTP.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