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Jungle Jack Free Slot 2021 - Exciting Jungle Adventure</w:t>
      </w:r>
    </w:p>
    <w:p>
      <w:pPr>
        <w:pStyle w:val="Heading2"/>
      </w:pPr>
      <w:r>
        <w:t>What's the Deal with Jungle Jack Slot Game?</w:t>
      </w:r>
    </w:p>
    <w:p>
      <w:r/>
      <w:r>
        <w:t>Jungle Jack, High5Games' newest creation, is a 6-reel slot that packs a punch with 75 paylines. Its theme involves a jungle adventure with cartoonish graphics that add an extra layer of fun. Prepare for some monkey business, people! The game's palm symbol is a real game changer. It not only takes the place of regular symbols but can also stack up or expand horizontally and vertically to make those winnings grow.</w:t>
      </w:r>
    </w:p>
    <w:p>
      <w:r/>
      <w:r>
        <w:t>We all know that the real question on everyone's mind is: what's the RTP? Fear not, my fellow slot enthusiasts, for the RTP for Jungle Jack is a solid 94.9%. It's amazing how numbers can bring such joy.</w:t>
      </w:r>
    </w:p>
    <w:p>
      <w:pPr>
        <w:pStyle w:val="Heading2"/>
      </w:pPr>
      <w:r>
        <w:t>Gameplay Features</w:t>
      </w:r>
    </w:p>
    <w:p>
      <w:r/>
      <w:r>
        <w:t>Get ready to roar with Jungle Jack! This wild game is packed with features that will leave you swinging from the trees. Watch out for stacked and expanding wilds - they will make you go bananas! Literally - with the help of the special palm symbol, your chances of hitting the big time are sky high.</w:t>
      </w:r>
    </w:p>
    <w:p>
      <w:r/>
      <w:r>
        <w:t>But wait, there's more! The free spins feature is as refreshing as a cool breeze on a hot jungle day. Simply land three or more scatter symbols, and you'll be swinging into the bonus round. Three bananas will get you 7 free spins, but if you're lucky enough to land four, you'll get a whopping 15. And it gets even better - the wild symbol can stretch out to the left, giving you even more opportunities to win big.</w:t>
      </w:r>
    </w:p>
    <w:p>
      <w:pPr>
        <w:pStyle w:val="Heading2"/>
      </w:pPr>
      <w:r>
        <w:t>Paylines Structure</w:t>
      </w:r>
    </w:p>
    <w:p>
      <w:r/>
      <w:r>
        <w:t xml:space="preserve">Hold on to your vines, there are 75 fixed paylines in Jungle Jack! If you're feeling lucky, this game could be your jungle jackpot. The regular symbols include all the usual suspects like playing cards, but keep an eye out for the title character Jack and his red-headed companion. There's even a monkey on the loose! Plus, there's an added special palm symbol that can substitute for any missing symbol. It's like having a wild card in the jungle! This symbol can even appear stacked and expand vertically or horizontally, giving you more chances to win big and swing from vine to vine like Tarzan. </w:t>
      </w:r>
    </w:p>
    <w:p>
      <w:pPr>
        <w:pStyle w:val="Heading2"/>
      </w:pPr>
      <w:r>
        <w:t>Get Bananas for Free Spins!</w:t>
      </w:r>
    </w:p>
    <w:p>
      <w:r/>
      <w:r>
        <w:t>If you're feeling a little fruity, then you'll love the free spins feature in Jungle Jack. All you need to do is land three banana scatter symbols and voila - you're on your way to earning some sweet bonuses! With 7 free spins for 3 bananas, and a whopping 15 for 4, this feature is one of the most appealing aspects of the game.</w:t>
      </w:r>
    </w:p>
    <w:p>
      <w:r/>
      <w:r>
        <w:t>But wait, there's more! Each time you trigger the free spins feature, the game's RTP can increase, giving you even more chances to win big. And if that's not enough, keep an eye out for the wild symbol - it expands and stretches to the left, creating even more opportunities for earning those delicious payouts.</w:t>
      </w:r>
    </w:p>
    <w:p>
      <w:pPr>
        <w:pStyle w:val="Heading2"/>
      </w:pPr>
      <w:r>
        <w:t>Is Jungle Jack the King of the Jungle?</w:t>
      </w:r>
    </w:p>
    <w:p>
      <w:r/>
      <w:r>
        <w:t>Move over Tarzan, there's a new jungle-themed slot in town! Jungle Jack takes players on a wild adventure through the lush greenery with its unique graphics and safari setting. Plus, the special symbols in the game offer stacked and expanding options, giving you even more chances to win big.</w:t>
      </w:r>
    </w:p>
    <w:p>
      <w:r/>
      <w:r>
        <w:t>But how does Jungle Jack fare against its competitors? Well, it's safe to say that this game swings right past them all. The bonus feature, triggered by the elusive banana scatter symbol, not only increases the game's RTP but can also be triggered more than once, giving you more opportunities to hit that jackpot.</w:t>
      </w:r>
    </w:p>
    <w:p>
      <w:r/>
      <w:r>
        <w:t>If you're looking for something similar, Microgaming's Tarzan slot is a solid option. However, with a bonus wheel, an RTP of 96.48%, and a maximum multiplier of only x24, it just can't compete with Jungle Jack's bounty of rewards and thrilling gameplay.</w:t>
      </w:r>
    </w:p>
    <w:p>
      <w:pPr>
        <w:pStyle w:val="Heading2"/>
      </w:pPr>
      <w:r>
        <w:t>FAQ</w:t>
      </w:r>
    </w:p>
    <w:p>
      <w:pPr>
        <w:pStyle w:val="Heading3"/>
      </w:pPr>
      <w:r>
        <w:t>How many paylines does Jungle Jack have?</w:t>
      </w:r>
    </w:p>
    <w:p>
      <w:r/>
      <w:r>
        <w:t>Jungle Jack has 75 fixed paylines.</w:t>
      </w:r>
    </w:p>
    <w:p>
      <w:pPr>
        <w:pStyle w:val="Heading3"/>
      </w:pPr>
      <w:r>
        <w:t>What is the RTP of Jungle Jack?</w:t>
      </w:r>
    </w:p>
    <w:p>
      <w:r/>
      <w:r>
        <w:t>The RTP of Jungle Jack is 94.9%.</w:t>
      </w:r>
    </w:p>
    <w:p>
      <w:pPr>
        <w:pStyle w:val="Heading3"/>
      </w:pPr>
      <w:r>
        <w:t>What kind of symbols are in Jungle Jack?</w:t>
      </w:r>
    </w:p>
    <w:p>
      <w:r/>
      <w:r>
        <w:t>Jungle Jack has regular symbols like playing cards, Jungle Jack, his companion, and a monkey. The special palm symbol can substitute for any missing regular symbol.</w:t>
      </w:r>
    </w:p>
    <w:p>
      <w:pPr>
        <w:pStyle w:val="Heading3"/>
      </w:pPr>
      <w:r>
        <w:t>How can the palm symbol help players win?</w:t>
      </w:r>
    </w:p>
    <w:p>
      <w:r/>
      <w:r>
        <w:t>The palm symbol can substitute for any missing regular symbol and it can also appear stacked or expand vertically or horizontally, increasing players' chances for bigger wins.</w:t>
      </w:r>
    </w:p>
    <w:p>
      <w:pPr>
        <w:pStyle w:val="Heading3"/>
      </w:pPr>
      <w:r>
        <w:t>What is the free spins feature in Jungle Jack?</w:t>
      </w:r>
    </w:p>
    <w:p>
      <w:r/>
      <w:r>
        <w:t>The free spins feature is triggered when players land at least three banana scatter symbols. Three bananas grant 7 free spins while four will award 15. The wild symbol can also expand and stretch out to the left, creating more opportunities for big wins.</w:t>
      </w:r>
    </w:p>
    <w:p>
      <w:pPr>
        <w:pStyle w:val="Heading3"/>
      </w:pPr>
      <w:r>
        <w:t>What is the game developer of Jungle Jack?</w:t>
      </w:r>
    </w:p>
    <w:p>
      <w:r/>
      <w:r>
        <w:t>Jungle Jack is developed by High5Games.</w:t>
      </w:r>
    </w:p>
    <w:p>
      <w:pPr>
        <w:pStyle w:val="Heading3"/>
      </w:pPr>
      <w:r>
        <w:t>What other game should we check out if we enjoyed Jungle Jack?</w:t>
      </w:r>
    </w:p>
    <w:p>
      <w:r/>
      <w:r>
        <w:t>If you enjoyed Jungle Jack, you should also try Microgaming's Tarzan slot.</w:t>
      </w:r>
    </w:p>
    <w:p>
      <w:pPr>
        <w:pStyle w:val="Heading3"/>
      </w:pPr>
      <w:r>
        <w:t>What are the exciting features of Tarzan slot?</w:t>
      </w:r>
    </w:p>
    <w:p>
      <w:r/>
      <w:r>
        <w:t>Tarzan slot is a 5-reel, 40-fixed-payline game that takes you deeper into the jungle, with an exciting wheel of fortune bonus feature and a maximum multiplier of x24.</w:t>
      </w:r>
    </w:p>
    <w:p>
      <w:pPr>
        <w:pStyle w:val="Heading2"/>
      </w:pPr>
      <w:r>
        <w:t>What we like</w:t>
      </w:r>
    </w:p>
    <w:p>
      <w:pPr>
        <w:pStyle w:val="ListBullet"/>
        <w:spacing w:line="240" w:lineRule="auto"/>
        <w:ind w:left="720"/>
      </w:pPr>
      <w:r/>
      <w:r>
        <w:t>Unique jungle adventure theme with great graphics</w:t>
      </w:r>
    </w:p>
    <w:p>
      <w:pPr>
        <w:pStyle w:val="ListBullet"/>
        <w:spacing w:line="240" w:lineRule="auto"/>
        <w:ind w:left="720"/>
      </w:pPr>
      <w:r/>
      <w:r>
        <w:t>Special symbols increase chances of winning</w:t>
      </w:r>
    </w:p>
    <w:p>
      <w:pPr>
        <w:pStyle w:val="ListBullet"/>
        <w:spacing w:line="240" w:lineRule="auto"/>
        <w:ind w:left="720"/>
      </w:pPr>
      <w:r/>
      <w:r>
        <w:t>Free spins feature with expanding wilds</w:t>
      </w:r>
    </w:p>
    <w:p>
      <w:pPr>
        <w:pStyle w:val="ListBullet"/>
        <w:spacing w:line="240" w:lineRule="auto"/>
        <w:ind w:left="720"/>
      </w:pPr>
      <w:r/>
      <w:r>
        <w:t>Multiple bonus triggers increase RTP</w:t>
      </w:r>
    </w:p>
    <w:p>
      <w:pPr>
        <w:pStyle w:val="Heading2"/>
      </w:pPr>
      <w:r>
        <w:t>What we don't like</w:t>
      </w:r>
    </w:p>
    <w:p>
      <w:pPr>
        <w:pStyle w:val="ListBullet"/>
        <w:spacing w:line="240" w:lineRule="auto"/>
        <w:ind w:left="720"/>
      </w:pPr>
      <w:r/>
      <w:r>
        <w:t>Lower RTP compared to some similar games</w:t>
      </w:r>
    </w:p>
    <w:p>
      <w:pPr>
        <w:pStyle w:val="ListBullet"/>
        <w:spacing w:line="240" w:lineRule="auto"/>
        <w:ind w:left="720"/>
      </w:pPr>
      <w:r/>
      <w:r>
        <w:t>Limited game features</w:t>
      </w:r>
    </w:p>
    <w:p>
      <w:r/>
      <w:r>
        <w:rPr>
          <w:b/>
        </w:rPr>
        <w:t>Play Jungle Jack Free Slot 2021 - Exciting Jungle Adventure</w:t>
      </w:r>
    </w:p>
    <w:p>
      <w:r/>
      <w:r>
        <w:rPr>
          <w:i/>
        </w:rPr>
        <w:t>Play Jungle Jack, the exciting jungle adventure slot game for free in 2021. Experience unique graphics, stacked symbols, and free spins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