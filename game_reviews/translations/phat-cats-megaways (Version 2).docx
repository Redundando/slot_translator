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Phat Cats Megaways for Free - Innovative Megaways and Bonuses</w:t>
      </w:r>
    </w:p>
    <w:p>
      <w:r/>
      <w:r>
        <w:rPr>
          <w:b/>
        </w:rPr>
        <w:t>Meta description</w:t>
      </w:r>
      <w:r>
        <w:t>: Get ready to play Phat Cats Megaways for free and experience innovative megaways, engaging bonus features, impressive graphics, and exciting gameplay.</w:t>
      </w:r>
    </w:p>
    <w:p>
      <w:pPr>
        <w:pStyle w:val="Heading2"/>
      </w:pPr>
      <w:r>
        <w:t>Megaways Feature that Megasize Your Winnings</w:t>
      </w:r>
    </w:p>
    <w:p>
      <w:r/>
      <w:r>
        <w:t>Get ready to be swimming in riches! Phat Cats Megaways is one of the coolest casino slot games in the market, and for good reason - the Megaways feature is just out of this world. You'll start feeling like a millionaire on every spin - or at least a part-time one.</w:t>
      </w:r>
      <w:r/>
    </w:p>
    <w:p>
      <w:r/>
      <w:r>
        <w:t>The Megaways feature is nothing short of incredible. With up to 117,649 ways to win on every spin, this game takes the slots experience to a whole new level. Who needs a measly 20 paylines when you can have well over a hundred thousand? It's like playing the lottery, except it's much more fun, and you don't have to wait a week to find out if you've won anything. Yay for instant gratification!</w:t>
      </w:r>
    </w:p>
    <w:p>
      <w:pPr>
        <w:pStyle w:val="Heading2"/>
      </w:pPr>
      <w:r>
        <w:t>Bonus Features: More Than Just Nine Lives</w:t>
      </w:r>
    </w:p>
    <w:p>
      <w:r/>
      <w:r>
        <w:t>Phat Cats Megaways is one of the newest slot games to hit the market. This paw-some game focuses on cool cats and boasts various bonuses to make the gameplay more engaging and rewarding.</w:t>
      </w:r>
      <w:r>
        <w:t xml:space="preserve"> </w:t>
      </w:r>
    </w:p>
    <w:p>
      <w:r/>
      <w:r>
        <w:t>The first feature is a free spins round triggered by landing at least three scatter symbols. Once activated, the round keeps on giving, featuring an unlimited multiplier that can reach impressive levels. This brings a new meaning to the phrase 'cat got your tongue' as the winnings start to pile up in your lap. As any cat owner knows, these feline creatures can bring both joy and, at times, chaos to our lives; but with this bonus, it's nothing but purr-fect wins.</w:t>
      </w:r>
      <w:r>
        <w:t xml:space="preserve"> </w:t>
      </w:r>
    </w:p>
    <w:p>
      <w:r/>
      <w:r>
        <w:t>The game's second feature is the cascading reels feature. This feature allows players to achieve multiple wins with a single spin and increases the excitement of the game. It's like having a feline army of luck on your side.</w:t>
      </w:r>
    </w:p>
    <w:p>
      <w:pPr>
        <w:pStyle w:val="Heading2"/>
      </w:pPr>
      <w:r>
        <w:t>Graphics and Animations</w:t>
      </w:r>
    </w:p>
    <w:p>
      <w:r/>
      <w:r>
        <w:t>The first thing that caught my eye when I started playing Phat Cats Megaways were the graphics and animations, and I have to say, they did not disappoint! This game has an enticing design that will keep you hooked, with symbols that are clear, attractive and easy to differentiate from each other. From the moment I started playing, I felt like I was transported to a world of sleek and sophisticated gaming.</w:t>
      </w:r>
    </w:p>
    <w:p>
      <w:r/>
      <w:r>
        <w:t>But what really impressed me about the graphics and animations was how they worked together to create an immersive gaming experience. The background music and sound effects are perfectly matched to the visuals, and together they create a seamless, engaging experience that will keep you coming back for more. I've played a lot of online slot games in my time, but few have impressed me as much as Phat Cats Megaways in this department.</w:t>
      </w:r>
    </w:p>
    <w:p>
      <w:r/>
      <w:r>
        <w:t>Overall, the graphics and animations in this game are some of the best I've seen in the online gaming world, and a testament to the skill and creativity of the developers who made it. They're a real feast for the eyes, and make playing Phat Cats Megaways an absolute pleasure.</w:t>
      </w:r>
    </w:p>
    <w:p>
      <w:pPr>
        <w:pStyle w:val="Heading2"/>
      </w:pPr>
      <w:r>
        <w:t>Gameplay</w:t>
      </w:r>
    </w:p>
    <w:p>
      <w:r/>
      <w:r>
        <w:t xml:space="preserve">Are you ready for a challenge? Phat Cats Megaways has got you covered! The gameplay is nothing short of exhilarating - with a high RTP percentage, you can expect to get your hands on some serious cash. The Megaways feature is where the fun really begins. You never know what's going to happen next, but that's what makes it so exciting! </w:t>
      </w:r>
    </w:p>
    <w:p>
      <w:r/>
      <w:r>
        <w:t xml:space="preserve">If you're looking for a slot game that will keep you entertained for hours, Phat Cats Megaways is the one. With so many different bonuses to take advantage of, you'll be hooked before you know it. Just try not to lose your cool when the cats start to show up on the reels. They might be cute and cuddly, but they're also pretty sneaky! </w:t>
      </w:r>
    </w:p>
    <w:p>
      <w:pPr>
        <w:pStyle w:val="Heading2"/>
      </w:pPr>
      <w:r>
        <w:t>Stay Responsible with Phat Cats Megaways</w:t>
      </w:r>
    </w:p>
    <w:p>
      <w:r/>
      <w:r>
        <w:t>Playing slots at an online casino is a ton of fun, but it's important to remember that you're still gambling. With any game, you should always bet within your means and avoid chasing your losses. And Phat Cats Megaways is no exception.</w:t>
      </w:r>
      <w:r/>
    </w:p>
    <w:p>
      <w:r/>
      <w:r>
        <w:t>Let's face it, we all dream of hitting the big jackpot and retiring to our own private island, but it's crucial to stay grounded and remember that the odds aren't always in our favor. So, set a budget for your gaming activities and stick to it.</w:t>
      </w:r>
      <w:r/>
    </w:p>
    <w:p>
      <w:r/>
      <w:r>
        <w:t>But, that doesn't mean you can't have fun with Phat Cats Megaways! This game is packed with exciting features and bonuses that will keep you entertained for hours. Just remember to take breaks and never let the game interfere with your daily life.</w:t>
      </w:r>
      <w:r/>
    </w:p>
    <w:p>
      <w:r/>
      <w:r>
        <w:t>So, as long as you keep these tips in mind, you can sit back, relax, and enjoy all the fun that Phat Cats Megaways has to offer. And who knows, maybe one day you'll be the lucky winner of that big jackpot!</w:t>
      </w:r>
    </w:p>
    <w:p>
      <w:pPr>
        <w:pStyle w:val="Heading2"/>
      </w:pPr>
      <w:r>
        <w:t>FAQ</w:t>
      </w:r>
    </w:p>
    <w:p>
      <w:pPr>
        <w:pStyle w:val="Heading3"/>
      </w:pPr>
      <w:r>
        <w:t>What is Phat Cats Megaways?</w:t>
      </w:r>
    </w:p>
    <w:p>
      <w:r/>
      <w:r>
        <w:t>Phat Cats Megaways is an online slot game with a unique Megaways feature that allows for up to 117,649 ways to win on every spin.</w:t>
      </w:r>
    </w:p>
    <w:p>
      <w:pPr>
        <w:pStyle w:val="Heading3"/>
      </w:pPr>
      <w:r>
        <w:t>Is Phat Cats Megaways a rewarding game?</w:t>
      </w:r>
    </w:p>
    <w:p>
      <w:r/>
      <w:r>
        <w:t>Yes, Phat Cats Megaways is a very rewarding game. With the Megaways feature, players have the potential to win big payouts on every spin.</w:t>
      </w:r>
    </w:p>
    <w:p>
      <w:pPr>
        <w:pStyle w:val="Heading3"/>
      </w:pPr>
      <w:r>
        <w:t>What makes Phat Cats Megaways different from other slot games?</w:t>
      </w:r>
    </w:p>
    <w:p>
      <w:r/>
      <w:r>
        <w:t>The innovative Megaways feature sets Phat Cats Megaways apart from other slot games. It allows for a large number of ways to win on every spin, making the game more challenging and rewarding.</w:t>
      </w:r>
    </w:p>
    <w:p>
      <w:pPr>
        <w:pStyle w:val="Heading3"/>
      </w:pPr>
      <w:r>
        <w:t>Are the graphics and animations of Phat Cats Megaways impressive?</w:t>
      </w:r>
    </w:p>
    <w:p>
      <w:r/>
      <w:r>
        <w:t>Yes, the graphics and animations of Phat Cats Megaways are very impressive, making the game enjoyable to play and watch.</w:t>
      </w:r>
    </w:p>
    <w:p>
      <w:pPr>
        <w:pStyle w:val="Heading3"/>
      </w:pPr>
      <w:r>
        <w:t>Should I try Phat Cats Megaways?</w:t>
      </w:r>
    </w:p>
    <w:p>
      <w:r/>
      <w:r>
        <w:t>If you are looking for a slot game that offers both fun and potential profits, then yes, you should try Phat Cats Megaways.</w:t>
      </w:r>
    </w:p>
    <w:p>
      <w:pPr>
        <w:pStyle w:val="Heading3"/>
      </w:pPr>
      <w:r>
        <w:t>Is responsible gambling important?</w:t>
      </w:r>
    </w:p>
    <w:p>
      <w:r/>
      <w:r>
        <w:t>Yes, responsible gambling is very important. Make sure to play within your means and never bet more than you can afford to lose.</w:t>
      </w:r>
    </w:p>
    <w:p>
      <w:pPr>
        <w:pStyle w:val="Heading3"/>
      </w:pPr>
      <w:r>
        <w:t>Can I win big payouts while playing Phat Cats Megaways?</w:t>
      </w:r>
    </w:p>
    <w:p>
      <w:r/>
      <w:r>
        <w:t>Yes, with the Megaways feature, players have the potential to win very large payouts while playing Phat Cats Megaways.</w:t>
      </w:r>
    </w:p>
    <w:p>
      <w:pPr>
        <w:pStyle w:val="Heading3"/>
      </w:pPr>
      <w:r>
        <w:t>Is Phat Cats Megaways a challenging game?</w:t>
      </w:r>
    </w:p>
    <w:p>
      <w:r/>
      <w:r>
        <w:t>Yes, Phat Cats Megaways is a challenging game due to the Megaways feature, which offers a large number of ways to win on every spin.</w:t>
      </w:r>
    </w:p>
    <w:p>
      <w:pPr>
        <w:pStyle w:val="Heading2"/>
      </w:pPr>
      <w:r>
        <w:t>What we like</w:t>
      </w:r>
    </w:p>
    <w:p>
      <w:pPr>
        <w:pStyle w:val="ListBullet"/>
        <w:spacing w:line="240" w:lineRule="auto"/>
        <w:ind w:left="720"/>
      </w:pPr>
      <w:r/>
      <w:r>
        <w:t>Innovative Megaways feature</w:t>
      </w:r>
    </w:p>
    <w:p>
      <w:pPr>
        <w:pStyle w:val="ListBullet"/>
        <w:spacing w:line="240" w:lineRule="auto"/>
        <w:ind w:left="720"/>
      </w:pPr>
      <w:r/>
      <w:r>
        <w:t>Various engaging bonus features</w:t>
      </w:r>
    </w:p>
    <w:p>
      <w:pPr>
        <w:pStyle w:val="ListBullet"/>
        <w:spacing w:line="240" w:lineRule="auto"/>
        <w:ind w:left="720"/>
      </w:pPr>
      <w:r/>
      <w:r>
        <w:t>Impressive graphics and animations</w:t>
      </w:r>
    </w:p>
    <w:p>
      <w:pPr>
        <w:pStyle w:val="ListBullet"/>
        <w:spacing w:line="240" w:lineRule="auto"/>
        <w:ind w:left="720"/>
      </w:pPr>
      <w:r/>
      <w:r>
        <w:t>Challenging and exciting gameplay</w:t>
      </w:r>
    </w:p>
    <w:p>
      <w:pPr>
        <w:pStyle w:val="Heading2"/>
      </w:pPr>
      <w:r>
        <w:t>What we don't like</w:t>
      </w:r>
    </w:p>
    <w:p>
      <w:pPr>
        <w:pStyle w:val="ListBullet"/>
        <w:spacing w:line="240" w:lineRule="auto"/>
        <w:ind w:left="720"/>
      </w:pPr>
      <w:r/>
      <w:r>
        <w:t>Gambling responsibility is required</w:t>
      </w:r>
    </w:p>
    <w:p>
      <w:pPr>
        <w:pStyle w:val="ListBullet"/>
        <w:spacing w:line="240" w:lineRule="auto"/>
        <w:ind w:left="720"/>
      </w:pPr>
      <w:r/>
      <w:r>
        <w:t>No progressive jackpots</w:t>
      </w:r>
    </w:p>
    <w:p>
      <w:r/>
      <w:r>
        <w:rPr>
          <w:i/>
        </w:rPr>
        <w:t>DALLE, please create a feature image for the slot game "Phat Cats Megaways" that will grab the attention of online players. The image should be in a cartoon style and prominently feature a happy Maya warrior wearing glasses. Make sure the warrior exudes excitement and represents the rewarding experience of playing the game. Consider using vibrant colors and bold designs to make the image stand out on casino websites and social media platforms.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