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Alkemor's Tower for Free - Exciting Gameplay with Elementals</w:t>
      </w:r>
    </w:p>
    <w:p>
      <w:r/>
      <w:r>
        <w:rPr>
          <w:b/>
        </w:rPr>
        <w:t>Meta description</w:t>
      </w:r>
      <w:r>
        <w:t>: Find out about the exciting gameplay and free spins in Alkemor's Tower, set in a magical world with mythological elementals. Play for free now.</w:t>
      </w:r>
    </w:p>
    <w:p>
      <w:pPr>
        <w:pStyle w:val="Heading2"/>
      </w:pPr>
      <w:r>
        <w:t>Gameplay</w:t>
      </w:r>
    </w:p>
    <w:p>
      <w:r/>
      <w:r>
        <w:t>Alkemor's Tower is a slot game that offers an enchanting 5-reel and 243-payline experience. It's an adventure that will take you to the mysterious world of magic and alchemy.</w:t>
      </w:r>
    </w:p>
    <w:p>
      <w:r/>
      <w:r>
        <w:t>The game's main objective is to land three or more identical symbols starting from the left reel. But beware, mystical spells and special functions can be activated during gameplay, so keep your wand – err, fingers – ready!</w:t>
      </w:r>
    </w:p>
    <w:p>
      <w:r/>
      <w:r>
        <w:t>And let me tell you – just like a magic potion, this game's excitement and engagement will leave you feeling spellbound.</w:t>
      </w:r>
    </w:p>
    <w:p>
      <w:pPr>
        <w:pStyle w:val="Heading2"/>
      </w:pPr>
      <w:r>
        <w:t>Unleash the Power of Elementals and Win Big!</w:t>
      </w:r>
    </w:p>
    <w:p>
      <w:r/>
      <w:r>
        <w:t>If you're looking for an exciting and challenging slot game with many opportunities to win, don't miss Alkemor's Tower. This game introduces a new level of excitement by incorporating elementals into its gameplay. These mythical beings, associated with the four elements of nature - water, fire, earth, and air - exhibit unique powers that can help you win big!</w:t>
      </w:r>
    </w:p>
    <w:p>
      <w:r/>
      <w:r>
        <w:t xml:space="preserve">Who says you can't learn science while gambling? Become an accomplished elemental wizard by mastering the powers of these ancient creatures. Activate the elementals by displaying specific combinations of symbols and books on the reels. The power of Water transforms reels 2, 3, 4, and 5 into wilds, setting the stage for giant wins. The power of Earth destroys other symbols and creates space on the reels for new winning combinations. And the power of Fire adds extra wilds to already winning combinations, setting the reels on fire with big payouts. </w:t>
      </w:r>
    </w:p>
    <w:p>
      <w:r/>
      <w:r>
        <w:t xml:space="preserve">The slot game offers impressive graphics and breathtaking audio, making it a complete package for gamblers. The theme of the game is enchanting and adds a mystical aura to the gameplay. The game's unique features and the potential of unlocking the powers of the elementals make this slot game addictive and entertaining. Alkemor's Tower is a game that assures a thrilling ride that will keep you on the edge of your seat and make you come back for more. </w:t>
      </w:r>
    </w:p>
    <w:p>
      <w:pPr>
        <w:pStyle w:val="Heading2"/>
      </w:pPr>
      <w:r>
        <w:t>Get Ready for Some Free Spin Fun!</w:t>
      </w:r>
    </w:p>
    <w:p>
      <w:r/>
      <w:r>
        <w:t xml:space="preserve">Are you ready for some serious free spin action? Look no further than Alkemor's Tower slot game! This game promises not one, but two bonus functions that will propel you to an exciting world of special symbols and higher winnings. </w:t>
      </w:r>
    </w:p>
    <w:p>
      <w:r/>
      <w:r>
        <w:t>The first bonus feature is Nature's Floor. To activate it, keep an eye out for 2 blue books + 1 book squeezed by a plant. Once you get it, this bonus function will offer you 10, 12, or 15 free spins- and trust us, that's not all! During this bonus, the vine symbol can appear on the third reel, swallowing nearby symbols and turning them into prizes! Just think about it – you can really rake in some serious cash with this bonus function.</w:t>
      </w:r>
    </w:p>
    <w:p>
      <w:r/>
      <w:r>
        <w:t>The second bonus feature is Celestial Floor! This one's triggered by displaying 2 blue books + 1 book with the seal. The Celestial Floor bonus is pretty cool, as you'll get two black holes that can appear on reels 2 and 4 devouring nearby symbols and turning them into prizes! Who doesn't love a good black hole that spits out some cash, am I right?</w:t>
      </w:r>
    </w:p>
    <w:p>
      <w:r/>
      <w:r>
        <w:t>Overall, we really loved the free spin bonuses in Alkemor's Tower. They were easy to activate and provided some serious fun. So, what are you waiting for? Start spinning those reels and see what Nature's Floor and Celestial Floor have in store for you!</w:t>
      </w:r>
    </w:p>
    <w:p>
      <w:pPr>
        <w:pStyle w:val="Heading2"/>
      </w:pPr>
      <w:r>
        <w:t>Paylines, RTP, and Volatility</w:t>
      </w:r>
    </w:p>
    <w:p>
      <w:r/>
      <w:r>
        <w:t>Are you ready to climb the mystical tower of Alkemor? Before you do, let's talk about the important things, like paylines, RTP, and volatility. This game boasts 243 paylines, ensuring that all combinations are valid as long as they start from the left reel. So, if you're tired of games that have strict payline rules, you'll enjoy the freedom that Alkemor's Tower provides.</w:t>
      </w:r>
      <w:r>
        <w:t xml:space="preserve"> </w:t>
        <w:br/>
      </w:r>
    </w:p>
    <w:p>
      <w:r/>
      <w:r>
        <w:t>Now, let's talk numbers. The RTP percentage is 94.96%, which sounds like a lot, right? On average, players can expect to receive $94.96 back for every $100 they wager. Of course, this doesn't mean that every player will receive that exact amount, but it does give a good idea of what to expect in terms of payouts.</w:t>
        <w:br/>
      </w:r>
    </w:p>
    <w:p>
      <w:r/>
      <w:r>
        <w:t xml:space="preserve">Finally, let's talk volatility. Alkemor's Tower has a medium level of volatility, which means players can expect a balanced mix of high and low payouts. Unlike some games that offer only small, frequent wins or rare, massive jackpots, Alkemor's Tower offers a more steady, enjoyable experience. </w:t>
      </w:r>
    </w:p>
    <w:p>
      <w:pPr>
        <w:pStyle w:val="Heading2"/>
      </w:pPr>
      <w:r>
        <w:t>Graphics and Themes</w:t>
      </w:r>
    </w:p>
    <w:p>
      <w:r/>
      <w:r>
        <w:t xml:space="preserve">If you're looking for a game that offers an immersive and magical experience, Alkemor's Tower from Betsoft is a great choice. The game takes place in a world where wizards have the power to summon incredible creatures, and the graphics are nothing short of stunning. Players will love exploring the wizard's tower and experiencing the rich colors, intricate details, and fantastic animations that bring the game to life. </w:t>
      </w:r>
      <w:r>
        <w:t xml:space="preserve"> </w:t>
      </w:r>
    </w:p>
    <w:p>
      <w:r/>
      <w:r>
        <w:t>The sound effects are also amazing and added a new level of excitement and enjoyment, particularly when you score a big win. It's like the game is congratulating you for your success with an epic symphony of sound.</w:t>
      </w:r>
      <w:r>
        <w:t xml:space="preserve"> </w:t>
      </w:r>
    </w:p>
    <w:p>
      <w:r/>
      <w:r>
        <w:t>Overall, the graphics and themes of Alkemor's Tower are truly top-notch. It's a game that's visually stunning, wonderfully immersive, and that never fails to impress. Even if you're not into wizards or magic, there's no denying that this game is a visual feast that's sure to delight!</w:t>
      </w:r>
    </w:p>
    <w:p>
      <w:pPr>
        <w:pStyle w:val="Heading2"/>
      </w:pPr>
      <w:r>
        <w:t>FAQ</w:t>
      </w:r>
    </w:p>
    <w:p>
      <w:pPr>
        <w:pStyle w:val="Heading3"/>
      </w:pPr>
      <w:r>
        <w:t>What is the RTP percentage of Alkemor's Tower slot?</w:t>
      </w:r>
    </w:p>
    <w:p>
      <w:r/>
      <w:r>
        <w:t>The RTP percentage of Alkemor's Tower slot is 94.96%.</w:t>
      </w:r>
    </w:p>
    <w:p>
      <w:pPr>
        <w:pStyle w:val="Heading3"/>
      </w:pPr>
      <w:r>
        <w:t>How many paylines does Alkemor's Tower slot have?</w:t>
      </w:r>
    </w:p>
    <w:p>
      <w:r/>
      <w:r>
        <w:t>Alkemor's Tower slot has 243 paylines.</w:t>
      </w:r>
    </w:p>
    <w:p>
      <w:pPr>
        <w:pStyle w:val="Heading3"/>
      </w:pPr>
      <w:r>
        <w:t>What is the level of volatility in Alkemor's Tower slot?</w:t>
      </w:r>
    </w:p>
    <w:p>
      <w:r/>
      <w:r>
        <w:t>The level of volatility in Alkemor's Tower slot is medium.</w:t>
      </w:r>
    </w:p>
    <w:p>
      <w:pPr>
        <w:pStyle w:val="Heading3"/>
      </w:pPr>
      <w:r>
        <w:t>Are there free spin bonuses in Alkemor's Tower slot?</w:t>
      </w:r>
    </w:p>
    <w:p>
      <w:r/>
      <w:r>
        <w:t>Yes, there are free spin bonuses in Alkemor's Tower slot. The Nature's Floor and Celestial Floor functions offer 10, 12, or 15 free spins with special symbols and higher winnings.</w:t>
      </w:r>
    </w:p>
    <w:p>
      <w:pPr>
        <w:pStyle w:val="Heading3"/>
      </w:pPr>
      <w:r>
        <w:t>What are the special features of the elementals in Alkemor's Tower slot?</w:t>
      </w:r>
    </w:p>
    <w:p>
      <w:r/>
      <w:r>
        <w:t>The special features of the elementals in Alkemor's Tower slot vary depending on the creature evoked. Water turns all books on reels 2, 3, 4, and 5 into wilds; Earth destroys all other symbols and leaves space for other symbols; Air repositions all other symbols randomly; Fire adds extra wilds to the winning combinations.</w:t>
      </w:r>
    </w:p>
    <w:p>
      <w:pPr>
        <w:pStyle w:val="Heading3"/>
      </w:pPr>
      <w:r>
        <w:t>How is the Nature's Floor free spin bonus activated?</w:t>
      </w:r>
    </w:p>
    <w:p>
      <w:r/>
      <w:r>
        <w:t>The Nature's Floor free spin bonus is activated by displaying 2 blue books + 1 book squeezed by a plant in Alkemor's Tower slot.</w:t>
      </w:r>
    </w:p>
    <w:p>
      <w:pPr>
        <w:pStyle w:val="Heading3"/>
      </w:pPr>
      <w:r>
        <w:t>How is the Celestial Floor free spin bonus activated?</w:t>
      </w:r>
    </w:p>
    <w:p>
      <w:r/>
      <w:r>
        <w:t>The Celestial Floor free spin bonus is activated by displaying 2 blue books + 1 book with the seal in Alkemor's Tower slot.</w:t>
      </w:r>
    </w:p>
    <w:p>
      <w:pPr>
        <w:pStyle w:val="Heading3"/>
      </w:pPr>
      <w:r>
        <w:t>Where can I play Alkemor's Tower slot for real money?</w:t>
      </w:r>
    </w:p>
    <w:p>
      <w:r/>
      <w:r>
        <w:t>You can play Alkemor's Tower slot for real money at online casinos that feature it in their catalog.</w:t>
      </w:r>
    </w:p>
    <w:p>
      <w:pPr>
        <w:pStyle w:val="Heading2"/>
      </w:pPr>
      <w:r>
        <w:t>What we like</w:t>
      </w:r>
    </w:p>
    <w:p>
      <w:pPr>
        <w:pStyle w:val="ListBullet"/>
        <w:spacing w:line="240" w:lineRule="auto"/>
        <w:ind w:left="720"/>
      </w:pPr>
      <w:r/>
      <w:r>
        <w:t>Engaging gameplay with special functions and free spins</w:t>
      </w:r>
    </w:p>
    <w:p>
      <w:pPr>
        <w:pStyle w:val="ListBullet"/>
        <w:spacing w:line="240" w:lineRule="auto"/>
        <w:ind w:left="720"/>
      </w:pPr>
      <w:r/>
      <w:r>
        <w:t>Mythological elementals add excitement and variety</w:t>
      </w:r>
    </w:p>
    <w:p>
      <w:pPr>
        <w:pStyle w:val="ListBullet"/>
        <w:spacing w:line="240" w:lineRule="auto"/>
        <w:ind w:left="720"/>
      </w:pPr>
      <w:r/>
      <w:r>
        <w:t>Stunning graphics and immersive atmosphere</w:t>
      </w:r>
    </w:p>
    <w:p>
      <w:pPr>
        <w:pStyle w:val="ListBullet"/>
        <w:spacing w:line="240" w:lineRule="auto"/>
        <w:ind w:left="720"/>
      </w:pPr>
      <w:r/>
      <w:r>
        <w:t>Medium volatility offers balanced payouts</w:t>
      </w:r>
    </w:p>
    <w:p>
      <w:pPr>
        <w:pStyle w:val="Heading2"/>
      </w:pPr>
      <w:r>
        <w:t>What we don't like</w:t>
      </w:r>
    </w:p>
    <w:p>
      <w:pPr>
        <w:pStyle w:val="ListBullet"/>
        <w:spacing w:line="240" w:lineRule="auto"/>
        <w:ind w:left="720"/>
      </w:pPr>
      <w:r/>
      <w:r>
        <w:t>RTP percentage is slightly lower than other slot games</w:t>
      </w:r>
    </w:p>
    <w:p>
      <w:pPr>
        <w:pStyle w:val="ListBullet"/>
        <w:spacing w:line="240" w:lineRule="auto"/>
        <w:ind w:left="720"/>
      </w:pPr>
      <w:r/>
      <w:r>
        <w:t>Limited range of betting options</w:t>
      </w:r>
    </w:p>
    <w:p>
      <w:r/>
      <w:r>
        <w:rPr>
          <w:i/>
        </w:rPr>
        <w:t>Please create a feature image for Alkemor's Tower that fits the following specifications: - Cartoon style - Features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