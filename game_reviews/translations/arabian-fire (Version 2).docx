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Arabian Fire Slot Free - Jackpot Opportunities &amp; Free Spins</w:t>
      </w:r>
    </w:p>
    <w:p>
      <w:pPr>
        <w:pStyle w:val="Heading2"/>
      </w:pPr>
      <w:r>
        <w:t>Get Ready to Heat Up Your Wins with Arabian Fire's Jackpot Opportunities and More!</w:t>
      </w:r>
    </w:p>
    <w:p>
      <w:r/>
      <w:r>
        <w:t>Are you feeling the heat yet? With Arabian Fire, you're in for more than just a visually stunning experience. Players are popping up everywhere just to get their hands on the big payouts and win big! Arabian Fire offers you a chance at some truly exciting jackpot opportunities!</w:t>
      </w:r>
      <w:r/>
    </w:p>
    <w:p>
      <w:r/>
      <w:r>
        <w:t>If you're looking for big prizes, look no further! Arabian Fire offers several jackpot opportunities, including the Minor Jackpot and larger jackpots on the right-hand side of the screen. These jackpots are just waiting for you to give them a shot and win big! With so many choices, you're guaranteed to find an option that suits your style of play and puts a smile on your face.</w:t>
      </w:r>
      <w:r/>
    </w:p>
    <w:p>
      <w:r/>
      <w:r>
        <w:t>But wait, there's more! The Grand Bonus is the biggest prize waiting for you. If you can fill up all ten spots on the wheel, you'll walk away with an incredible 30,000 credits! Imagine what you could do with all that money? Buy a new car, go on a dream vacation or stock up on some of your favorite indulgences. The possibilities are endless!</w:t>
      </w:r>
      <w:r/>
    </w:p>
    <w:p>
      <w:r/>
      <w:r>
        <w:t>So what are you waiting for? Come on over and try your luck with Arabian Fire. You'll be laughing all the way to the bank in no time with all of these great jackpot opportunities. Let's heat up your wins together with Arabian Fire!</w:t>
      </w:r>
    </w:p>
    <w:p>
      <w:pPr>
        <w:pStyle w:val="Heading2"/>
      </w:pPr>
      <w:r>
        <w:t>Hit the Jackpot with Loaded with Loot Function and Free Spins!</w:t>
      </w:r>
    </w:p>
    <w:p>
      <w:r/>
      <w:r>
        <w:t>Looking for a slot game that is loaded with excitement and chances to win big? Then look no further than Arabian Fire! One of the many amazing features of this casino game is the Loaded with Loot function, which can be triggered by getting five golden spheres in a row. And once this function has been triggered, the real fun begins as you're awarded four free spins.</w:t>
      </w:r>
    </w:p>
    <w:p>
      <w:r/>
      <w:r>
        <w:t>If you think the excitement ends there, then you'll be happy to know that during these free spins, you'll have the chance to accumulate symbols on the right-side wheel. These symbols can then lead to winning the Minor, Major, or Grand Jackpot, which can really set your pockets alight!</w:t>
      </w:r>
    </w:p>
    <w:p>
      <w:r/>
      <w:r>
        <w:t>So if you want to experience a slot game that truly lives up to its name, then try your luck with Arabian Fire and watch how quickly you get hooked on the excitement. You could win big, you could lose big, but either way, you won't regret playing this amazing casino game.</w:t>
      </w:r>
    </w:p>
    <w:p>
      <w:pPr>
        <w:pStyle w:val="Heading2"/>
      </w:pPr>
      <w:r>
        <w:t>Experience the Exotic World of Arabian Fire - A Visually Stunning Slot Game</w:t>
      </w:r>
    </w:p>
    <w:p>
      <w:r/>
      <w:r>
        <w:t>Arabian Fire isn't just a slot game, it's a mesmerizing journey through the Arabian desert. The stunning visuals and intricate designs will leave you in awe. The background showcases a fiery phoenix, which is fitting because this slot game is hot! With symbols that include flowers, stars, beautiful women, and letters from American Poker, this game offers a unique experience that is both exciting and captivating.</w:t>
      </w:r>
      <w:r/>
    </w:p>
    <w:p>
      <w:r/>
      <w:r>
        <w:t xml:space="preserve">The heart symbols in Arabian Fire are particularly romantic, so much so that you might find yourself falling in love. The vibrant colors of the symbols and background are so eye-catching that you'll forget you're playing a slot game! You'll get lost in the beauty of the game, and before you know it, you'll be hitting the jackpot. </w:t>
      </w:r>
      <w:r/>
    </w:p>
    <w:p>
      <w:r/>
      <w:r>
        <w:t>If you're looking for a slot game that will transport you to a different world, Arabian Fire is the game for you. With its exotic theme and stunning design, you'll feel like you're in a different universe. And the best part? You could win big while living in this new world.</w:t>
      </w:r>
      <w:r/>
    </w:p>
    <w:p>
      <w:r/>
      <w:r>
        <w:t>So, what are you waiting for? Enter the world of Arabian Fire and let yourself be captivated by its beauty. This game is not only visually stunning, but it's also packed full of exciting features that will keep you entertained for hours. With impressive graphics, a captivating theme, and a chance to win big, Arabian Fire is a game that you don't want to miss.</w:t>
      </w:r>
    </w:p>
    <w:p>
      <w:pPr>
        <w:pStyle w:val="Heading2"/>
      </w:pPr>
      <w:r>
        <w:t>Only 10 Paylines, Requiring High Aiming for Big Wins</w:t>
      </w:r>
    </w:p>
    <w:p>
      <w:r/>
      <w:r>
        <w:t>Are you tired of all those easy-peasy slot games with dozens of paylines? Look no further than Arabian Fire! With only 10 paylines, this game will make you work for those big wins. But hey, nothing worth having comes easy, right?</w:t>
      </w:r>
    </w:p>
    <w:p>
      <w:r/>
      <w:r>
        <w:t>Now, we must warn you, beginners may find this game a bit challenging. But don't worry, with a little persistence and a lot of luck, you'll be raking in those coins like a pro in no time.</w:t>
      </w:r>
    </w:p>
    <w:p>
      <w:r/>
      <w:r>
        <w:t>Plus, who doesn't love a challenge? It's like playing a video game on expert mode - sure, you may fail more often, but the sweet taste of victory is so much more satisfying.</w:t>
      </w:r>
    </w:p>
    <w:p>
      <w:pPr>
        <w:pStyle w:val="Heading2"/>
      </w:pPr>
      <w:r>
        <w:t>Experience the Heat with Arabian Fire Slot Game by Ainsworth</w:t>
      </w:r>
    </w:p>
    <w:p>
      <w:r/>
      <w:r>
        <w:t xml:space="preserve">If you're looking for a slot game that will ignite your passion and keep you on your toes, then Arabian Fire is a great choice. This high-energy game produced by Ainsworth will have you feeling like you're in the heart of the desert. The animations are beautiful, and the sound effects will transport you to the bustling markets in the Middle East. </w:t>
      </w:r>
    </w:p>
    <w:p>
      <w:r/>
      <w:r>
        <w:t>One thing that sets Arabian Fire apart from other slot games is its unique bonus features. The game includes a free spins feature that can give you up to 25 free spins, which can lead to some massive payouts. One of the symbols can even trigger the Minor or Major jackpot! The game has an RTP of 94.7%, which means that it has a decent payout percentage.</w:t>
      </w:r>
      <w:r>
        <w:t xml:space="preserve"> </w:t>
      </w:r>
    </w:p>
    <w:p>
      <w:r/>
      <w:r>
        <w:t>Arabian Fire is produced by Ainsworth, a well-known and reputable gaming company that has produced many popular slot games. The company has a great reputation within the gambling industry, ensuring players that they are playing a quality game. The graphics are stunning, and the game mechanics are smooth, providing players with a seamless gaming experience. Whether you're a seasoned slot player or a newbie, Arabian Fire is easy to understand, making it a great choice for all types of players.</w:t>
      </w:r>
    </w:p>
    <w:p>
      <w:r/>
      <w:r>
        <w:t>Overall, Arabian Fire is a fantastic slot game that will keep you entertained for hours. With its breathtaking design and exciting features, you won't be disappointed. So, don't wait any longer! Head on over to your favourite online casino and try out Arabian Fire today!</w:t>
      </w:r>
    </w:p>
    <w:p>
      <w:pPr>
        <w:pStyle w:val="Heading2"/>
      </w:pPr>
      <w:r>
        <w:t>FAQ</w:t>
      </w:r>
    </w:p>
    <w:p>
      <w:pPr>
        <w:pStyle w:val="Heading3"/>
      </w:pPr>
      <w:r>
        <w:t>What is Arabian Fire?</w:t>
      </w:r>
    </w:p>
    <w:p>
      <w:r/>
      <w:r>
        <w:t>Arabian Fire is a classic 5x3 online slot game produced by Ainsworth with exotic Arabian-themed graphics and potential big wins.</w:t>
      </w:r>
    </w:p>
    <w:p>
      <w:pPr>
        <w:pStyle w:val="Heading3"/>
      </w:pPr>
      <w:r>
        <w:t>What symbols can I expect to see in the game?</w:t>
      </w:r>
    </w:p>
    <w:p>
      <w:r/>
      <w:r>
        <w:t>The symbols in Arabian Fire include letters from American Poker, stars, flowers, beautiful women, and heart symbols.</w:t>
      </w:r>
    </w:p>
    <w:p>
      <w:pPr>
        <w:pStyle w:val="Heading3"/>
      </w:pPr>
      <w:r>
        <w:t>Are there any jackpots in Arabian Fire?</w:t>
      </w:r>
    </w:p>
    <w:p>
      <w:r/>
      <w:r>
        <w:t>Yes, there are several jackpots in Arabian Fire, including the Minor Jackpot, Major Jackpot, and Grand Bonus, which can award you up to 30,000 credits.</w:t>
      </w:r>
    </w:p>
    <w:p>
      <w:pPr>
        <w:pStyle w:val="Heading3"/>
      </w:pPr>
      <w:r>
        <w:t>How can I trigger the Loaded with Loot function?</w:t>
      </w:r>
    </w:p>
    <w:p>
      <w:r/>
      <w:r>
        <w:t>You can trigger the Loaded with Loot function by getting five golden spheres in a row, which will award you four free spins and the chance to accumulate symbols on the right-side wheel for a chance to win one of the jackpots.</w:t>
      </w:r>
    </w:p>
    <w:p>
      <w:pPr>
        <w:pStyle w:val="Heading3"/>
      </w:pPr>
      <w:r>
        <w:t>How many paylines does Arabian Fire have?</w:t>
      </w:r>
    </w:p>
    <w:p>
      <w:r/>
      <w:r>
        <w:t>Arabian Fire has 10 paylines.</w:t>
      </w:r>
    </w:p>
    <w:p>
      <w:pPr>
        <w:pStyle w:val="Heading3"/>
      </w:pPr>
      <w:r>
        <w:t>Is Arabian Fire a good game for fans of Arabian-themed slot games?</w:t>
      </w:r>
    </w:p>
    <w:p>
      <w:r/>
      <w:r>
        <w:t>Yes, Arabian Fire is a great game for fans of Arabian-themed slot games.</w:t>
      </w:r>
    </w:p>
    <w:p>
      <w:pPr>
        <w:pStyle w:val="Heading3"/>
      </w:pPr>
      <w:r>
        <w:t>What other Arabian-themed slot games should I check out?</w:t>
      </w:r>
    </w:p>
    <w:p>
      <w:r/>
      <w:r>
        <w:t>You might want to check out Arabian Nights, which has a massive jackpot of 3 million euros.</w:t>
      </w:r>
    </w:p>
    <w:p>
      <w:pPr>
        <w:pStyle w:val="Heading3"/>
      </w:pPr>
      <w:r>
        <w:t>What is the best strategy for winning big in Arabian Fire?</w:t>
      </w:r>
    </w:p>
    <w:p>
      <w:r/>
      <w:r>
        <w:t>The best strategy is to aim for the jackpots and trigger the Loaded with Loot feature for a chance to accumulate symbols on the right-side wheel.</w:t>
      </w:r>
    </w:p>
    <w:p>
      <w:pPr>
        <w:pStyle w:val="Heading2"/>
      </w:pPr>
      <w:r>
        <w:t>What we like</w:t>
      </w:r>
    </w:p>
    <w:p>
      <w:pPr>
        <w:pStyle w:val="ListBullet"/>
        <w:spacing w:line="240" w:lineRule="auto"/>
        <w:ind w:left="720"/>
      </w:pPr>
      <w:r/>
      <w:r>
        <w:t>Multiple jackpot opportunities, including the Grand Bonus</w:t>
      </w:r>
    </w:p>
    <w:p>
      <w:pPr>
        <w:pStyle w:val="ListBullet"/>
        <w:spacing w:line="240" w:lineRule="auto"/>
        <w:ind w:left="720"/>
      </w:pPr>
      <w:r/>
      <w:r>
        <w:t>Loaded with Loot function offers four free spins and jackpot opportunities</w:t>
      </w:r>
    </w:p>
    <w:p>
      <w:pPr>
        <w:pStyle w:val="ListBullet"/>
        <w:spacing w:line="240" w:lineRule="auto"/>
        <w:ind w:left="720"/>
      </w:pPr>
      <w:r/>
      <w:r>
        <w:t>Visually stunning design and exotic theme transports you to the Arabian desert</w:t>
      </w:r>
    </w:p>
    <w:p>
      <w:pPr>
        <w:pStyle w:val="ListBullet"/>
        <w:spacing w:line="240" w:lineRule="auto"/>
        <w:ind w:left="720"/>
      </w:pPr>
      <w:r/>
      <w:r>
        <w:t>Produced by reputable gaming company Ainsworth</w:t>
      </w:r>
    </w:p>
    <w:p>
      <w:pPr>
        <w:pStyle w:val="Heading2"/>
      </w:pPr>
      <w:r>
        <w:t>What we don't like</w:t>
      </w:r>
    </w:p>
    <w:p>
      <w:pPr>
        <w:pStyle w:val="ListBullet"/>
        <w:spacing w:line="240" w:lineRule="auto"/>
        <w:ind w:left="720"/>
      </w:pPr>
      <w:r/>
      <w:r>
        <w:t>Only 10 paylines, requiring high aiming for big wins</w:t>
      </w:r>
    </w:p>
    <w:p>
      <w:pPr>
        <w:pStyle w:val="ListBullet"/>
        <w:spacing w:line="240" w:lineRule="auto"/>
        <w:ind w:left="720"/>
      </w:pPr>
      <w:r/>
      <w:r>
        <w:t>May be challenging for beginners</w:t>
      </w:r>
    </w:p>
    <w:p>
      <w:r/>
      <w:r>
        <w:rPr>
          <w:b/>
        </w:rPr>
        <w:t>Play Arabian Fire Slot Free - Jackpot Opportunities &amp; Free Spins</w:t>
      </w:r>
    </w:p>
    <w:p>
      <w:r/>
      <w:r>
        <w:rPr>
          <w:i/>
        </w:rPr>
        <w:t>Read a review of Arabian Fire slot, offering jackpot opportunities and free spins. Play Arabian Fire slot free online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