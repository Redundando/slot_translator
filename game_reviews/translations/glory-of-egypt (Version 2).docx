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Glory of Egypt for Free - Exciting Ancient Egyptian Slot</w:t>
      </w:r>
    </w:p>
    <w:p>
      <w:r/>
      <w:r>
        <w:rPr>
          <w:b/>
        </w:rPr>
        <w:t>Meta description</w:t>
      </w:r>
      <w:r>
        <w:t>: Discover the treasures of Egypt by playing Glory of Egypt, a simple but attractive slot machine. Try it for free today!</w:t>
      </w:r>
    </w:p>
    <w:p>
      <w:pPr>
        <w:pStyle w:val="Heading2"/>
      </w:pPr>
      <w:r>
        <w:t>Gameplay and Mechanics</w:t>
      </w:r>
    </w:p>
    <w:p>
      <w:r/>
      <w:r>
        <w:t>Get ready to explore the mysteries of ancient Egypt with Glory of Egypt, a slot game that offers not only exciting gameplay but also the potential to win big. With 10 winning ways and a standard 5x3 structure, players have plenty of chances to hit the jackpot. In fact, lucky winners can earn up to 5,000 times their bet!</w:t>
      </w:r>
      <w:r/>
    </w:p>
    <w:p>
      <w:r/>
      <w:r>
        <w:t>Of course, the game wouldn't be complete without its special symbols like Wilds and Scatters. And let's not forget about the free spins that can be triggered during gameplay. But what makes this game even more thrilling is its gambling feature that allows players to double their winnings. Talk about a high-risk, high-reward scenario!</w:t>
      </w:r>
      <w:r/>
    </w:p>
    <w:p>
      <w:r/>
      <w:r>
        <w:t>Now, as someone who has played their fair share of online slots, I have to say that there's something about the Egyptian theme that always gets me excited. Perhaps it's the allure of hidden treasures and the mysteries of ancient civilizations. Or maybe I just have a thing for mummies. Whatever the reason, I can't deny that Glory of Egypt has captured my attention.</w:t>
      </w:r>
      <w:r/>
    </w:p>
    <w:p>
      <w:r/>
      <w:r>
        <w:t>Overall, the gameplay and mechanics of Glory of Egypt are straightforward yet entertaining. With its potential for big wins and the added excitement of its bonus features, it's definitely worth checking out. Who knows? You might just end up with a fortune fit for a pharaoh!</w:t>
      </w:r>
    </w:p>
    <w:p>
      <w:pPr>
        <w:pStyle w:val="Heading2"/>
      </w:pPr>
      <w:r>
        <w:t>Graphics and Animations</w:t>
      </w:r>
    </w:p>
    <w:p>
      <w:r/>
      <w:r>
        <w:t>Glory of Egypt takes us back to ancient Egypt, which was a time of pharaohs, pyramids, and strange customs. It's the kind of place where you wouldn't want to get stuck, but thanks to the game's graphics and animations, this is a trip you won't regret taking. The structure located inside the temple is simply epic and proves that even the most ancient buildings can have a charm of their own.</w:t>
      </w:r>
    </w:p>
    <w:p>
      <w:r/>
      <w:r>
        <w:t>The images and graphics in this game are quite fascinating, and the atmosphere is well-designed. The colors are eye-catching and bring the game to life. From the river Nile to the golden treasures, there's never a dull moment. And talking about gold, the gold bracelet feature symbol is a great addition that could easily send even the most disciplined of players into a frenzy.</w:t>
      </w:r>
    </w:p>
    <w:p>
      <w:r/>
      <w:r>
        <w:t>Furthermore, the mechanics of this game are smooth and well-animated. You wouldn't want to be caught in a tomb where the mechanisms are faulty, but not in this game. The spinning of the reels and the sound of winnings being scored provide more than enough motivation to keep playing. And speaking of the sound, the game's soundtrack is spot on. It perfectly complements the atmosphere of the game, giving you the feeling that you're in a real temple trying to uncover hidden treasures.</w:t>
      </w:r>
    </w:p>
    <w:p>
      <w:pPr>
        <w:pStyle w:val="Heading2"/>
      </w:pPr>
      <w:r>
        <w:t>Symbols and Soundtrack</w:t>
      </w:r>
    </w:p>
    <w:p>
      <w:r/>
      <w:r>
        <w:t>Glory of Egypt is not your run-of-the-mill online slot game. With symbols that are true to its ancient Egyptian theme, you'll feel like a pharaoh at heart while playing this game. But don't get too carried away! Remember that you're not actually in ancient Egypt, and you probably won't be able to rule the world like Cleopatra did.</w:t>
      </w:r>
    </w:p>
    <w:p>
      <w:r/>
      <w:r>
        <w:t>The most important symbol in the game is, naturally, Cleopatra herself. She acts as the Wild symbol, and if you're lucky enough to land her a few times, she'll help you create winning combinations. There are also 2 Scatters that trigger free spins when landed on reels 1, 3, and 5. Free spins are a great way to increase your chances of winning, and to be honest, they're just plain fun.</w:t>
      </w:r>
    </w:p>
    <w:p>
      <w:r/>
      <w:r>
        <w:t>The game's soundtrack is another great feature. It perfectly complements the atmosphere of the slot machine, and it's a nice change from the cheesy sound effects that a lot of other online slot games have. You'll feel like you're really in Egypt, listening to some epic tunes and getting lost in the game.</w:t>
      </w:r>
    </w:p>
    <w:p>
      <w:pPr>
        <w:pStyle w:val="Heading2"/>
      </w:pPr>
      <w:r>
        <w:t>Winning Potential and RTP</w:t>
      </w:r>
    </w:p>
    <w:p>
      <w:r/>
      <w:r>
        <w:t>Calling all gamblers! Have you ever dreamed of hitting it big while playing a slot machine? Well, Glory of Egypt might just be your golden ticket, with its impressive RTP of 96.05%. That's right, you read correctly - if luck is on your side, you could leave the game with more cash in your pocket than when you first started.</w:t>
      </w:r>
    </w:p>
    <w:p>
      <w:r/>
      <w:r>
        <w:t>But wait, there's more! With 10 ways to win and a top prize of 5,000 times your bet, the odds are definitely in your favor. And if you're feeling extra lucky, you can even try your hand at the additional gambling game, where you can double your winnings. It's like playing a game within a game - how meta!</w:t>
      </w:r>
    </w:p>
    <w:p>
      <w:r/>
      <w:r>
        <w:t>Plus, with its free spins and Wild and Scatter symbols, Glory of Egypt is just plain fun to play. Who knew ancient Egyptian artifacts could be so entertaining? Don't just take our word for it, give the game a try and see if Lady Luck is on your side. Who knows, you might just end up with enough dough to book a trip to Egypt and see the real thing!</w:t>
      </w:r>
    </w:p>
    <w:p>
      <w:pPr>
        <w:pStyle w:val="Heading2"/>
      </w:pPr>
      <w:r>
        <w:t>Bonus Features</w:t>
      </w:r>
    </w:p>
    <w:p>
      <w:r/>
      <w:r>
        <w:t>Are you tired of slot games with complicated bonus features? Glory of Egypt has got you covered. The game keeps things simple, yet still offers interesting bonus features that can help you win big.</w:t>
      </w:r>
    </w:p>
    <w:p>
      <w:r/>
      <w:r>
        <w:t>One of the most important symbols in the game is Cleopatra, who serves as a Wild symbol. When she appears on the reels, she can be used to create winning combinations that might not have been possible otherwise. Her presence in the game also adds to the overall atmosphere of ancient Egypt.</w:t>
      </w:r>
    </w:p>
    <w:p>
      <w:r/>
      <w:r>
        <w:t>If you manage to land two Scatter symbols on the first, third, and fifth reels, you will activate the game's free spins feature. Free spins are always a welcome addition to any slot game, as they give you the chance to win without having to risk any of your own money.</w:t>
      </w:r>
    </w:p>
    <w:p>
      <w:r/>
      <w:r>
        <w:t>Finally, Glory of Egypt offers an exciting gambling game that allows you to double your winnings. It's a risky move, but if you're feeling lucky, it can pay off big time. The gambling game works by allowing you to choose a card that is higher than the dealer's card. It's a simple concept, but it adds a fun element of risk to the game.</w:t>
      </w:r>
    </w:p>
    <w:p>
      <w:r/>
      <w:r>
        <w:t>All of these bonus features, combined with the game's appealing graphics and soundtrack, make Glory of Egypt a slot machine that is definitely worth trying out. Just make sure to keep an eye out for Cleopatra - she might just be the key to unlocking the game's biggest rewards!</w:t>
      </w:r>
    </w:p>
    <w:p>
      <w:pPr>
        <w:pStyle w:val="Heading2"/>
      </w:pPr>
      <w:r>
        <w:t>FAQ</w:t>
      </w:r>
    </w:p>
    <w:p>
      <w:pPr>
        <w:pStyle w:val="Heading3"/>
      </w:pPr>
      <w:r>
        <w:t>What is the theme of the Glory of Egypt slot?</w:t>
      </w:r>
    </w:p>
    <w:p>
      <w:r/>
      <w:r>
        <w:t>Glory of Egypt is based on ancient Egypt and features Cleopatra and Caesar.</w:t>
      </w:r>
    </w:p>
    <w:p>
      <w:pPr>
        <w:pStyle w:val="Heading3"/>
      </w:pPr>
      <w:r>
        <w:t>How many paylines does Glory of Egypt have?</w:t>
      </w:r>
    </w:p>
    <w:p>
      <w:r/>
      <w:r>
        <w:t>Glory of Egypt has 10 paylines.</w:t>
      </w:r>
    </w:p>
    <w:p>
      <w:pPr>
        <w:pStyle w:val="Heading3"/>
      </w:pPr>
      <w:r>
        <w:t>What is the RTP of Glory of Egypt?</w:t>
      </w:r>
    </w:p>
    <w:p>
      <w:r/>
      <w:r>
        <w:t>Glory of Egypt has an RTP of 96.05%.</w:t>
      </w:r>
    </w:p>
    <w:p>
      <w:pPr>
        <w:pStyle w:val="Heading3"/>
      </w:pPr>
      <w:r>
        <w:t>Can I play Glory of Egypt for free?</w:t>
      </w:r>
    </w:p>
    <w:p>
      <w:r/>
      <w:r>
        <w:t>Yes, several casinos offer free versions of the game, and demo versions are available on secure portals without registration.</w:t>
      </w:r>
    </w:p>
    <w:p>
      <w:pPr>
        <w:pStyle w:val="Heading3"/>
      </w:pPr>
      <w:r>
        <w:t>What are the special symbols in Glory of Egypt?</w:t>
      </w:r>
    </w:p>
    <w:p>
      <w:r/>
      <w:r>
        <w:t>The game features Wilds and Scatters symbols.</w:t>
      </w:r>
    </w:p>
    <w:p>
      <w:pPr>
        <w:pStyle w:val="Heading3"/>
      </w:pPr>
      <w:r>
        <w:t>Can I win free spins in Glory of Egypt?</w:t>
      </w:r>
    </w:p>
    <w:p>
      <w:r/>
      <w:r>
        <w:t>Yes, you can win up to 10 free spins by landing the Scatters symbols on reels 1, 3, and 5.</w:t>
      </w:r>
    </w:p>
    <w:p>
      <w:pPr>
        <w:pStyle w:val="Heading3"/>
      </w:pPr>
      <w:r>
        <w:t>What is the highest prize I can win in Glory of Egypt?</w:t>
      </w:r>
    </w:p>
    <w:p>
      <w:r/>
      <w:r>
        <w:t>Lucky players who manage to win the top prize can earn 5,000 times their bet.</w:t>
      </w:r>
    </w:p>
    <w:p>
      <w:pPr>
        <w:pStyle w:val="Heading3"/>
      </w:pPr>
      <w:r>
        <w:t>Is there an additional gambling game in Glory of Egypt?</w:t>
      </w:r>
    </w:p>
    <w:p>
      <w:r/>
      <w:r>
        <w:t>Yes, there is an additional mini-game where you can choose to double your winnings by playing a quick card game against a virtual dealer.</w:t>
      </w:r>
    </w:p>
    <w:p>
      <w:pPr>
        <w:pStyle w:val="Heading2"/>
      </w:pPr>
      <w:r>
        <w:t>What we like</w:t>
      </w:r>
    </w:p>
    <w:p>
      <w:pPr>
        <w:pStyle w:val="ListBullet"/>
        <w:spacing w:line="240" w:lineRule="auto"/>
        <w:ind w:left="720"/>
      </w:pPr>
      <w:r/>
      <w:r>
        <w:t>Interesting Egyptian theme</w:t>
      </w:r>
    </w:p>
    <w:p>
      <w:pPr>
        <w:pStyle w:val="ListBullet"/>
        <w:spacing w:line="240" w:lineRule="auto"/>
        <w:ind w:left="720"/>
      </w:pPr>
      <w:r/>
      <w:r>
        <w:t>Smooth and well-animated graphics</w:t>
      </w:r>
    </w:p>
    <w:p>
      <w:pPr>
        <w:pStyle w:val="ListBullet"/>
        <w:spacing w:line="240" w:lineRule="auto"/>
        <w:ind w:left="720"/>
      </w:pPr>
      <w:r/>
      <w:r>
        <w:t>Simple but effective bonus features</w:t>
      </w:r>
    </w:p>
    <w:p>
      <w:pPr>
        <w:pStyle w:val="ListBullet"/>
        <w:spacing w:line="240" w:lineRule="auto"/>
        <w:ind w:left="720"/>
      </w:pPr>
      <w:r/>
      <w:r>
        <w:t>High RTP of 96.05%</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 of unique gameplay mechanics</w:t>
      </w:r>
    </w:p>
    <w:p>
      <w:r/>
      <w:r>
        <w:rPr>
          <w:i/>
        </w:rPr>
        <w:t>Create a feature image for Glory of Egypt: Please create an image in a cartoon style featuring a happy Maya warrior with glasses holding a treasure chest, surrounded by sand dunes and pyramids in the background. The Maya warrior should have a big smile on their face and be wearing a headdress with colorful feathers. The image should also include the name of the game, "Glory of Egypt", in bold letters at the top, and the game provider's logo, Endorphina, at the bottom. The color scheme should be vibrant and eye-catching, with hues of orange, gold, and blue representing the desert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