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Flowers Christmas Edition for Free - Exciting Bonus Features</w:t>
      </w:r>
    </w:p>
    <w:p>
      <w:r/>
      <w:r>
        <w:rPr>
          <w:b/>
        </w:rPr>
        <w:t>Meta description</w:t>
      </w:r>
      <w:r>
        <w:t>: Read our review of Flowers Christmas Edition slot game, play for free, and enjoy Stacked Wilds and free spins with an RTP of 96.32%.</w:t>
      </w:r>
    </w:p>
    <w:p>
      <w:pPr>
        <w:pStyle w:val="Heading2"/>
      </w:pPr>
      <w:r>
        <w:t>Gameplay</w:t>
      </w:r>
    </w:p>
    <w:p>
      <w:r/>
      <w:r>
        <w:t>Flowers Christmas Edition is as easy and straightforward as it gets. The game follows a traditional five-reel, three-row game grid with 30 paylines. You have to admit, it does not get any more classic than this.</w:t>
      </w:r>
      <w:r/>
    </w:p>
    <w:p>
      <w:r/>
      <w:r>
        <w:t>What sets it apart, though, is the added Christmas-themed elements that make it a festive experience to play. Who wouldn't want to chase after Christmas flowers?</w:t>
      </w:r>
      <w:r/>
    </w:p>
    <w:p>
      <w:r/>
      <w:r>
        <w:t>If you're new to the slots, then this makes for an excellent introduction to the world of online gaming. All it takes is a few clicks, and you're in. Choose your bet level and token value, and you're off to the races, with the total bet range going from €0.03 to €150. How simple is that?</w:t>
      </w:r>
      <w:r/>
    </w:p>
    <w:p>
      <w:r/>
      <w:r>
        <w:t>If you're one of those seasoned players, then you'll enjoy the streamlined, no-fuss gameplay, and appreciate the novelty of the seasonal theme.</w:t>
      </w:r>
      <w:r/>
    </w:p>
    <w:p>
      <w:r/>
      <w:r>
        <w:t>Overall, Flowers Christmas Edition does not disappoint in the gameplay department. It's inviting, filled with entertaining symbols, and brings an exciting atmosphere to the gaming table. It's sure to become a crowd-pleaser, not just this holiday season, but for many more to come.</w:t>
      </w:r>
    </w:p>
    <w:p>
      <w:pPr>
        <w:pStyle w:val="Heading2"/>
      </w:pPr>
      <w:r>
        <w:t>Graphics</w:t>
      </w:r>
    </w:p>
    <w:p>
      <w:r/>
      <w:r>
        <w:t>If you're in the mood for some jolly-good fun with festive flora and fauna, then the graphics of Flowers Christmas Edition won't disappoint. This game will surely put you in the holiday spirit with its colorful plants and snowy backdrop. It's like getting a Christmas card from Mother Nature herself.</w:t>
      </w:r>
    </w:p>
    <w:p>
      <w:r/>
      <w:r>
        <w:t>The initial screen is beautifully minimalist, with a snow-filled background and the title of the game. Then, as soon as you hit spin, the reels light up with gorgeous Christmas-themed frames, complete with colored lights and holly. The paylines on either side will make sure you don't miss a single green sprig of luck.</w:t>
      </w:r>
    </w:p>
    <w:p>
      <w:r/>
      <w:r>
        <w:t>Playing this game, you'll feel like you're walking through a winter wonderland garden, ready to receive some major payouts from your floral friends. So, be ready to put your green thumb to work and hope Santa leaves you some extra luck under the Christmas tree!</w:t>
      </w:r>
    </w:p>
    <w:p>
      <w:pPr>
        <w:pStyle w:val="Heading2"/>
      </w:pPr>
      <w:r>
        <w:t>Betting Like a Champ</w:t>
      </w:r>
    </w:p>
    <w:p>
      <w:r/>
      <w:r>
        <w:t>If you're looking to get the most bang for your buck (or euro, as it were), you'll definitely want to pay attention to the betting options available in Flowers Christmas Edition. You can customize your bet by selecting your bet level and token value, meaning you can really make sure you're playing with just the right amount of risk. After all, some folks like to bet small and steady, while others like to get wild and crazy with their slot machine gameplay. The choice is yours!</w:t>
      </w:r>
    </w:p>
    <w:p>
      <w:r/>
      <w:r>
        <w:t>Of course, if you're not sure where to start with your betting, you can always opt to play a free demo of the game first. That way, you can get a sense of how the bets work and how the game is played, without endangering your precious real-world money. But trust us - once you get a taste of the Flowers Christmas Edition experience, you're definitely going to want to start playing with some actual cash stakes.</w:t>
      </w:r>
    </w:p>
    <w:p>
      <w:r/>
      <w:r>
        <w:t>And don't worry, mobile players - you can bet to your heart's content on both iOS and Android devices. So whether you're sitting at home on your computer or out and about on your trusty smartphone, you can always get in on the betting action. Who knows? Maybe you'll bet so well that you'll have enough cash in your pocket to buy some real flowers this holiday season!</w:t>
      </w:r>
    </w:p>
    <w:p>
      <w:pPr>
        <w:pStyle w:val="Heading2"/>
      </w:pPr>
      <w:r>
        <w:t>REVIEW: Return to Player Percentage (RTP)</w:t>
      </w:r>
    </w:p>
    <w:p>
      <w:r/>
      <w:r>
        <w:t>Let's talk about the theoretical return to player (RTP) of this jolly slot machine. Flowers Christmas Edition boasts an excellent RTP of 96.32%, which is like getting a bonus gift from Santa himself! It's slightly above average and definitely worth noting.</w:t>
      </w:r>
    </w:p>
    <w:p>
      <w:r/>
      <w:r>
        <w:t>With Flowers Christmas Edition, players have the opportunity to bet on a wide range of options and experience some exciting bonus features. It's like finding an extra piece of candy in your stocking- sweet!</w:t>
      </w:r>
    </w:p>
    <w:p>
      <w:r/>
      <w:r>
        <w:t>This holiday-themed slot game is vibrant, well-designed, and has some of the coolest graphics around. Plus, it's sure to add a festive touch to your online gaming experience, keeping you merry all season long. And with the excellent RTP, you just might get those presents you were really wishing for this year instead of those ugly Christmas sweaters from Aunt Edna.</w:t>
      </w:r>
    </w:p>
    <w:p>
      <w:pPr>
        <w:pStyle w:val="Heading2"/>
      </w:pPr>
      <w:r>
        <w:t>FAQ</w:t>
      </w:r>
    </w:p>
    <w:p>
      <w:pPr>
        <w:pStyle w:val="Heading3"/>
      </w:pPr>
      <w:r>
        <w:t>Can I play Flowers Christmas Edition for free?</w:t>
      </w:r>
    </w:p>
    <w:p>
      <w:r/>
      <w:r>
        <w:t>Yes, you can play Flowers Christmas Edition for free in demo mode on desktop and mobile devices.</w:t>
      </w:r>
    </w:p>
    <w:p>
      <w:pPr>
        <w:pStyle w:val="Heading3"/>
      </w:pPr>
      <w:r>
        <w:t>What is the maximum bet for Flowers Christmas Edition?</w:t>
      </w:r>
    </w:p>
    <w:p>
      <w:r/>
      <w:r>
        <w:t>You can bet up to €150 on Flowers Christmas Edition.</w:t>
      </w:r>
    </w:p>
    <w:p>
      <w:pPr>
        <w:pStyle w:val="Heading3"/>
      </w:pPr>
      <w:r>
        <w:t>What are the paylines like on Flowers Christmas Edition?</w:t>
      </w:r>
    </w:p>
    <w:p>
      <w:r/>
      <w:r>
        <w:t>Flowers Christmas Edition has 30 paylines that run on either side of the five reels.</w:t>
      </w:r>
    </w:p>
    <w:p>
      <w:pPr>
        <w:pStyle w:val="Heading3"/>
      </w:pPr>
      <w:r>
        <w:t>What are the special symbols in Flowers Christmas Edition?</w:t>
      </w:r>
    </w:p>
    <w:p>
      <w:r/>
      <w:r>
        <w:t>The special symbols in Flowers Christmas Edition are the Wild, which replaces other symbols except the Scatter, and the Scatter, which gives access to free spins.</w:t>
      </w:r>
    </w:p>
    <w:p>
      <w:pPr>
        <w:pStyle w:val="Heading3"/>
      </w:pPr>
      <w:r>
        <w:t>What is the theoretical return to player (RTP) of Flowers Christmas Edition?</w:t>
      </w:r>
    </w:p>
    <w:p>
      <w:r/>
      <w:r>
        <w:t>The theoretical return to player (RTP) of Flowers Christmas Edition is 96.32%, which is above average.</w:t>
      </w:r>
    </w:p>
    <w:p>
      <w:pPr>
        <w:pStyle w:val="Heading3"/>
      </w:pPr>
      <w:r>
        <w:t>What is the maximum payout in Flowers Christmas Edition?</w:t>
      </w:r>
    </w:p>
    <w:p>
      <w:r/>
      <w:r>
        <w:t>The maximum payout in Flowers Christmas Edition is 5,000 coins.</w:t>
      </w:r>
    </w:p>
    <w:p>
      <w:pPr>
        <w:pStyle w:val="Heading3"/>
      </w:pPr>
      <w:r>
        <w:t>Is Flowers Christmas Edition available on mobile devices?</w:t>
      </w:r>
    </w:p>
    <w:p>
      <w:r/>
      <w:r>
        <w:t>Yes, Flowers Christmas Edition can be played on all mobile devices, including iOS and Android.</w:t>
      </w:r>
    </w:p>
    <w:p>
      <w:pPr>
        <w:pStyle w:val="Heading3"/>
      </w:pPr>
      <w:r>
        <w:t>What are the Wild symbols like in free spins in Flowers Christmas Edition?</w:t>
      </w:r>
    </w:p>
    <w:p>
      <w:r/>
      <w:r>
        <w:t>In free spins, the Wild symbols in Flowers Christmas Edition take on the form of Stacked Wilds, leading to higher payouts.</w:t>
      </w:r>
    </w:p>
    <w:p>
      <w:pPr>
        <w:pStyle w:val="Heading2"/>
      </w:pPr>
      <w:r>
        <w:t>What we like</w:t>
      </w:r>
    </w:p>
    <w:p>
      <w:pPr>
        <w:pStyle w:val="ListBullet"/>
        <w:spacing w:line="240" w:lineRule="auto"/>
        <w:ind w:left="720"/>
      </w:pPr>
      <w:r/>
      <w:r>
        <w:t>Fun and engaging graphics with a festive Christmas theme</w:t>
      </w:r>
    </w:p>
    <w:p>
      <w:pPr>
        <w:pStyle w:val="ListBullet"/>
        <w:spacing w:line="240" w:lineRule="auto"/>
        <w:ind w:left="720"/>
      </w:pPr>
      <w:r/>
      <w:r>
        <w:t>Simple and intuitive gameplay with customizable betting options</w:t>
      </w:r>
    </w:p>
    <w:p>
      <w:pPr>
        <w:pStyle w:val="ListBullet"/>
        <w:spacing w:line="240" w:lineRule="auto"/>
        <w:ind w:left="720"/>
      </w:pPr>
      <w:r/>
      <w:r>
        <w:t>Exciting bonus features including Stacked Wilds and free spins</w:t>
      </w:r>
    </w:p>
    <w:p>
      <w:pPr>
        <w:pStyle w:val="ListBullet"/>
        <w:spacing w:line="240" w:lineRule="auto"/>
        <w:ind w:left="720"/>
      </w:pPr>
      <w:r/>
      <w:r>
        <w:t>Excellent theoretical return to player (RTP) of 96.32%</w:t>
      </w:r>
    </w:p>
    <w:p>
      <w:pPr>
        <w:pStyle w:val="Heading2"/>
      </w:pPr>
      <w:r>
        <w:t>What we don't like</w:t>
      </w:r>
    </w:p>
    <w:p>
      <w:pPr>
        <w:pStyle w:val="ListBullet"/>
        <w:spacing w:line="240" w:lineRule="auto"/>
        <w:ind w:left="720"/>
      </w:pPr>
      <w:r/>
      <w:r>
        <w:t>Limited number of paylines for more experienced players</w:t>
      </w:r>
    </w:p>
    <w:p>
      <w:pPr>
        <w:pStyle w:val="ListBullet"/>
        <w:spacing w:line="240" w:lineRule="auto"/>
        <w:ind w:left="720"/>
      </w:pPr>
      <w:r/>
      <w:r>
        <w:t>High volatility may not be suitable for all players</w:t>
      </w:r>
    </w:p>
    <w:p>
      <w:r/>
      <w:r>
        <w:rPr>
          <w:i/>
        </w:rPr>
        <w:t>Create a cartoon image featuring a happy Maya warrior with glasses, incorporating elements of Christmas and the game "Flowers Christmas Edition." Maya Warrior should be seen holding a flower or surrounded by the game's protagonist plants with sharp teeth and colorful flowers, set against a snowy background with Christmas-themed decorations such as colored lights and holly. The image should be vibrant and cheerful, reflecting the fun and intuitive gameplay of Flowers Christmas Edition.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