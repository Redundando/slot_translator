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Neptune Free Slot Game | Review</w:t>
      </w:r>
    </w:p>
    <w:p>
      <w:r/>
      <w:r>
        <w:rPr>
          <w:b/>
        </w:rPr>
        <w:t>Meta description</w:t>
      </w:r>
      <w:r>
        <w:t>: Read our review of King Neptune, a high-stakes slot game with beautiful graphics and multiple bonus rounds. Play it for free and win big!</w:t>
      </w:r>
    </w:p>
    <w:p>
      <w:pPr>
        <w:pStyle w:val="Heading2"/>
      </w:pPr>
      <w:r>
        <w:t>Payout Potential</w:t>
      </w:r>
    </w:p>
    <w:p>
      <w:r/>
      <w:r>
        <w:t>One of the reasons why King Neptune slot game is so popular among casino players is because of its high payout potential. I mean, who doesn't love the idea of earning some serious cash while also having some fun? With this game, you have a chance to win up to 800x your initial bet. I don't know about you, but that sure sounds like a good deal to me.</w:t>
      </w:r>
    </w:p>
    <w:p>
      <w:r/>
      <w:r>
        <w:t>Of course, we all know that not every spin is a winner, and that's what makes the game even more exciting. The potential for a big payout is always there, which is why high stakes players often flock to this game. You just never know when Lady Luck will strike, so why not take a chance and see what happens?</w:t>
      </w:r>
    </w:p>
    <w:p>
      <w:r/>
      <w:r>
        <w:t>Overall, King Neptune is a thrilling game that offers great rewards to those who are willing to take a leap of faith. And let's face it, who doesn't like a little bit of excitement in their life? So go ahead and take a spin - you might just surprise yourself with what you win!</w:t>
      </w:r>
    </w:p>
    <w:p>
      <w:pPr>
        <w:pStyle w:val="Heading2"/>
      </w:pPr>
      <w:r>
        <w:t>The Bonus Bonanza</w:t>
      </w:r>
    </w:p>
    <w:p>
      <w:r/>
      <w:r>
        <w:t>Oh boy, have you found a treasure trove of bonus features in King Neptune! Not only does the game offer thrilling gameplay in its base mode, but it also incorporates several bonuses to keep you hooked and offer you more opportunities to win.</w:t>
      </w:r>
    </w:p>
    <w:p>
      <w:r/>
      <w:r>
        <w:t>The Treasure Bonus round is a standout feature of King Neptune. Seriously, who doesn't love treasure? Just land three or more treasure chest symbols on the reels, and you'll be whisked away to a screen where you get to pick one of three treasure chests for a guaranteed payout. Though we wish we could keep all three, greedy little fingers, am I right?</w:t>
      </w:r>
    </w:p>
    <w:p>
      <w:r/>
      <w:r>
        <w:t>But that's not all. Landing three or more King Neptune symbols will trigger the Free Spin round of the game. Free spins are always a treat in any online slot game. Up for grabs are up to 15 free spins with a 3x multiplier. The ability to score potentially huge payouts without spending any of your own cash is certainly worth going for a swim for!</w:t>
      </w:r>
    </w:p>
    <w:p>
      <w:r/>
      <w:r>
        <w:t>Lastly, the King Neptune Bonus round, activated by landing three or more Neptune symbols on an active payline, takes you on a deep-sea adventure. I mean, when was the last time you found buried treasure, huh? Follow the clues and collect your well-earned prizes.</w:t>
      </w:r>
    </w:p>
    <w:p>
      <w:r/>
      <w:r>
        <w:t>So, get ready to sink your teeth into King Neptune's bonuses. Sorry, we had to throw in one last ocean pun, we're not sorry at all!</w:t>
      </w:r>
    </w:p>
    <w:p>
      <w:pPr>
        <w:pStyle w:val="Heading2"/>
      </w:pPr>
      <w:r>
        <w:t>Symbol Theme</w:t>
      </w:r>
    </w:p>
    <w:p>
      <w:r/>
      <w:r>
        <w:t>Get ready to dive deep into the world of King Neptune, where the symbols in this game will have you feeling like a mermaid, or merman. The high-value symbols in the game include the powerful trident, the majestic seahorse, the speedy marlin, and of course, King Neptune himself. Don't worry, he won't pull a Poseidon and flood the reels during your game, we promise.</w:t>
      </w:r>
    </w:p>
    <w:p>
      <w:r/>
      <w:r>
        <w:t>As for the low-value symbols, they are represented by the classic card symbols. We know, they're not as exciting as the other symbols, but hey, they still contribute to the game's overall aesthetic. The attention to detail in the design of each symbol creates a more realistic and immersive experience, which makes it all the more enjoyable to play.</w:t>
      </w:r>
    </w:p>
    <w:p>
      <w:r/>
      <w:r>
        <w:t>Just don't get too distracted by all the pretty symbols, or you might end up finding Nemo instead of hitting the jackpot, amirite?</w:t>
      </w:r>
    </w:p>
    <w:p>
      <w:pPr>
        <w:pStyle w:val="Heading2"/>
      </w:pPr>
      <w:r>
        <w:t>Game Design</w:t>
      </w:r>
    </w:p>
    <w:p>
      <w:r/>
      <w:r>
        <w:t>Are you ready to dive into the deep blue sea with King Neptune? This online slot game combines stunning graphics with seamless gameplay to take you on an underwater adventure filled with treasures and big wins.</w:t>
      </w:r>
    </w:p>
    <w:p>
      <w:r/>
      <w:r>
        <w:t>But let's take a moment to appreciate the design of the game. Not only is it beautiful, with mesmerizing graphics that transport you to a whole new world, but it's also incredibly functional. The layout makes it easy to navigate, and understanding the various bonus features is a breeze.</w:t>
      </w:r>
    </w:p>
    <w:p>
      <w:r/>
      <w:r>
        <w:t>And let's not forget about the attention to detail! Each symbol and animation has been carefully crafted to add to the overall immersive experience of the game. It's clear that the developers of King Neptune put a lot of thought into the design, and it definitely shows.</w:t>
      </w:r>
    </w:p>
    <w:p>
      <w:r/>
      <w:r>
        <w:t>All in all, King Neptune will make you feel like you're really swimming with the fishes (in the best way possible!). So buckle up and get ready for an unforgettable adventure!</w:t>
      </w:r>
    </w:p>
    <w:p>
      <w:pPr>
        <w:pStyle w:val="Heading2"/>
      </w:pPr>
      <w:r>
        <w:t>Gameplay</w:t>
      </w:r>
    </w:p>
    <w:p>
      <w:r/>
      <w:r>
        <w:t>Are you ready for some fast-paced aquatic action? Look no further than King Neptune! This game will have you swimming in excitement with its 5 reels and 20 paylines. The abundance of paylines offers players ample opportunities to create winning combinations, and the many bonus features and mini-games are sure to keep you on the edge of your seat.</w:t>
      </w:r>
      <w:r/>
    </w:p>
    <w:p>
      <w:r/>
      <w:r>
        <w:t>But don't let the underwater theme fool you - King Neptune offers some seriously high stakes. The potential for big payouts is very real, especially in the multiple bonus rounds that are easy to trigger.</w:t>
      </w:r>
      <w:r/>
    </w:p>
    <w:p>
      <w:r/>
      <w:r>
        <w:t>All in all, the gameplay of King Neptune is engaging, fun, and rewarding. It's perfect for all types of players, from novice to experienced, and everyone in between. So come on in, the water's fine!</w:t>
      </w:r>
    </w:p>
    <w:p>
      <w:pPr>
        <w:pStyle w:val="Heading2"/>
      </w:pPr>
      <w:r>
        <w:t>FAQ</w:t>
      </w:r>
    </w:p>
    <w:p>
      <w:pPr>
        <w:pStyle w:val="Heading3"/>
      </w:pPr>
      <w:r>
        <w:t>What is King Neptune?</w:t>
      </w:r>
    </w:p>
    <w:p>
      <w:r/>
      <w:r>
        <w:t>King Neptune is an online slot game with an underwater theme, featuring symbols like tridents and sea creatures.</w:t>
      </w:r>
    </w:p>
    <w:p>
      <w:pPr>
        <w:pStyle w:val="Heading3"/>
      </w:pPr>
      <w:r>
        <w:t>What kind of player is King Neptune best for?</w:t>
      </w:r>
    </w:p>
    <w:p>
      <w:r/>
      <w:r>
        <w:t>King Neptune is ideal for experienced players who are looking for a thrilling and high-payout game.</w:t>
      </w:r>
    </w:p>
    <w:p>
      <w:pPr>
        <w:pStyle w:val="Heading3"/>
      </w:pPr>
      <w:r>
        <w:t>What is the maximum payout in King Neptune?</w:t>
      </w:r>
    </w:p>
    <w:p>
      <w:r/>
      <w:r>
        <w:t>You can win up to 800x your initial bet in King Neptune.</w:t>
      </w:r>
    </w:p>
    <w:p>
      <w:pPr>
        <w:pStyle w:val="Heading3"/>
      </w:pPr>
      <w:r>
        <w:t>What are the symbols featured in King Neptune?</w:t>
      </w:r>
    </w:p>
    <w:p>
      <w:r/>
      <w:r>
        <w:t>The symbols in King Neptune include tridents, seahorses, and other sea creatures.</w:t>
      </w:r>
    </w:p>
    <w:p>
      <w:pPr>
        <w:pStyle w:val="Heading3"/>
      </w:pPr>
      <w:r>
        <w:t>Is King Neptune easy to play?</w:t>
      </w:r>
    </w:p>
    <w:p>
      <w:r/>
      <w:r>
        <w:t>Yes, King Neptune has a smooth gameplay and easy-to-use interface, making it user-friendly for players.</w:t>
      </w:r>
    </w:p>
    <w:p>
      <w:pPr>
        <w:pStyle w:val="Heading3"/>
      </w:pPr>
      <w:r>
        <w:t>Are there any special features in King Neptune?</w:t>
      </w:r>
    </w:p>
    <w:p>
      <w:r/>
      <w:r>
        <w:t>Yes, King Neptune has multiple bonus rounds and special features that can increase your chances of winning big.</w:t>
      </w:r>
    </w:p>
    <w:p>
      <w:pPr>
        <w:pStyle w:val="Heading3"/>
      </w:pPr>
      <w:r>
        <w:t>Can I play King Neptune on my mobile device?</w:t>
      </w:r>
    </w:p>
    <w:p>
      <w:r/>
      <w:r>
        <w:t>Yes, King Neptune is available on both desktop and mobile devices for your gaming convenience.</w:t>
      </w:r>
    </w:p>
    <w:p>
      <w:pPr>
        <w:pStyle w:val="Heading3"/>
      </w:pPr>
      <w:r>
        <w:t>Is King Neptune a fair game to play?</w:t>
      </w:r>
    </w:p>
    <w:p>
      <w:r/>
      <w:r>
        <w:t>Yes, King Neptune uses random number generator (RNG) technology to ensure fair and unbiased results for each player.</w:t>
      </w:r>
    </w:p>
    <w:p>
      <w:pPr>
        <w:pStyle w:val="Heading2"/>
      </w:pPr>
      <w:r>
        <w:t>What we like</w:t>
      </w:r>
    </w:p>
    <w:p>
      <w:pPr>
        <w:pStyle w:val="ListBullet"/>
        <w:spacing w:line="240" w:lineRule="auto"/>
        <w:ind w:left="720"/>
      </w:pPr>
      <w:r/>
      <w:r>
        <w:t>High payout potential (800x initial bet)</w:t>
      </w:r>
    </w:p>
    <w:p>
      <w:pPr>
        <w:pStyle w:val="ListBullet"/>
        <w:spacing w:line="240" w:lineRule="auto"/>
        <w:ind w:left="720"/>
      </w:pPr>
      <w:r/>
      <w:r>
        <w:t>Multiple bonus rounds for exciting gameplay</w:t>
      </w:r>
    </w:p>
    <w:p>
      <w:pPr>
        <w:pStyle w:val="ListBullet"/>
        <w:spacing w:line="240" w:lineRule="auto"/>
        <w:ind w:left="720"/>
      </w:pPr>
      <w:r/>
      <w:r>
        <w:t>Symbol theme ties in perfectly with the game's underwater theme</w:t>
      </w:r>
    </w:p>
    <w:p>
      <w:pPr>
        <w:pStyle w:val="ListBullet"/>
        <w:spacing w:line="240" w:lineRule="auto"/>
        <w:ind w:left="720"/>
      </w:pPr>
      <w:r/>
      <w:r>
        <w:t>Mesmerizing graphics and smooth gameplay</w:t>
      </w:r>
    </w:p>
    <w:p>
      <w:pPr>
        <w:pStyle w:val="Heading2"/>
      </w:pPr>
      <w:r>
        <w:t>What we don't like</w:t>
      </w:r>
    </w:p>
    <w:p>
      <w:pPr>
        <w:pStyle w:val="ListBullet"/>
        <w:spacing w:line="240" w:lineRule="auto"/>
        <w:ind w:left="720"/>
      </w:pPr>
      <w:r/>
      <w:r>
        <w:t>Not ideal for low stakes players</w:t>
      </w:r>
    </w:p>
    <w:p>
      <w:pPr>
        <w:pStyle w:val="ListBullet"/>
        <w:spacing w:line="240" w:lineRule="auto"/>
        <w:ind w:left="720"/>
      </w:pPr>
      <w:r/>
      <w:r>
        <w:t>May be overwhelming for beginners</w:t>
      </w:r>
    </w:p>
    <w:p>
      <w:r/>
      <w:r>
        <w:rPr>
          <w:i/>
        </w:rPr>
        <w:t>Prompt: DALLE, please create a feature image for "King Neptune" that captures the excitement and underwater treasures found in the game. The image should be in a cartoon style and feature a happy Maya warrior wearing glasses. The image should include the game's name "King Neptune" in a fun and playful font, and showcase some of the game's symbols such as the trident, seahorse, and marlin. The Maya warrior should be surrounded by underwater treasures and have a confident and triumphant expression on their face, as if they just hit a big win. Overall, the image should give a sense of adventure and high payout potential, while also being visually appealing and engaging to potential players. Thank you, DALLE!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