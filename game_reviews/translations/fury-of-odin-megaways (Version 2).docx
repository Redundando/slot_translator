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Fury of Odin Megaways for Free - Exciting Gameplay with Multiple Features</w:t>
      </w:r>
    </w:p>
    <w:p>
      <w:r/>
      <w:r>
        <w:rPr>
          <w:b/>
        </w:rPr>
        <w:t>Meta description</w:t>
      </w:r>
      <w:r>
        <w:t>: Explore the Norse lands with Fury of Odin Megaways. Trigger free spins, cascading reels, and more to increase payouts. Try it free today.</w:t>
      </w:r>
    </w:p>
    <w:p>
      <w:pPr>
        <w:pStyle w:val="Heading2"/>
      </w:pPr>
      <w:r>
        <w:t>Graphics and Design</w:t>
      </w:r>
    </w:p>
    <w:p>
      <w:r/>
      <w:r>
        <w:t>Get ready to enter Valhalla with Fury of Odin Megaways, a slot game that takes you on a journey to the land of the Norse gods. The developers of this game have put a lot of effort into crafting a personalized and pleasant design style that perfectly captures the essence of the mythology and transports players straight into the action.</w:t>
      </w:r>
      <w:r/>
    </w:p>
    <w:p>
      <w:r/>
      <w:r>
        <w:t>The graphics are impressive and the game is filled with images of the gods and goddesses of Norse mythology, from Odin and Thor to Hel and Loki, all of whom can reward you handsomely if you find 5 identical symbols in a payline. And while the game is visually appealing, it's the intense and dramatic soundtrack that really makes Fury of Odin Megaways stand out. Once you spin those reels, you'll be instantly immersed in a dark and mysterious story of gods battling it out on the reels.</w:t>
      </w:r>
      <w:r/>
    </w:p>
    <w:p>
      <w:r/>
      <w:r>
        <w:t>Overall, Fury of Odin Megaways is an expertly designed slot game that's sure to delight fans of Norse mythology and anyone who appreciates top-notch design and sound. Whether you're new to online slots or a seasoned pro, you won't be disappointed with Fury of Odin Megaways.</w:t>
      </w:r>
    </w:p>
    <w:p>
      <w:pPr>
        <w:pStyle w:val="Heading2"/>
      </w:pPr>
      <w:r>
        <w:t>Gameplay Features and Functions</w:t>
      </w:r>
    </w:p>
    <w:p>
      <w:r/>
      <w:r>
        <w:t>So, you want to know what makes Fury of Odin Megaways so exciting, eh? Well, let me tell you, this game packs a punch with its unique gameplay features and functions.</w:t>
      </w:r>
    </w:p>
    <w:p>
      <w:r/>
      <w:r>
        <w:t>First off, to gain access to the coveted free spins feature, one must land the ODIN characters. And we all know how elusive those Norse gods can be. But, fear not, my friend. With 4 scatters, you get 10 free spins and extra spins for every additional scatter you land. It's like a slot game scavenger hunt!</w:t>
      </w:r>
    </w:p>
    <w:p>
      <w:r/>
      <w:r>
        <w:t>Now, let's talk about multipliers. Who doesn't love those bad boys? After each successful round, the multiplier increases by 1x, which ensures that your potential payouts keep growing and growing. It's like planting a money tree and watching it blossom.</w:t>
      </w:r>
    </w:p>
    <w:p>
      <w:r/>
      <w:r>
        <w:t xml:space="preserve">But wait, there's more! Fury of Odin Megaways also features Cascading Reels, which means that symbols in a winning combination disappear, making room for new ones. It's as if the game is saying, 'Out with the old, in with the new, baby!' </w:t>
      </w:r>
    </w:p>
    <w:p>
      <w:r/>
      <w:r>
        <w:t>And we can't forget about the Fury of Odin symbol itself. This little gem can appear on reels 2, 3, 4, or 5, allowing players to receive wild symbols. It's like having a secret weapon in your back pocket that you can whip out at just the right moment.</w:t>
      </w:r>
    </w:p>
    <w:p>
      <w:r/>
      <w:r>
        <w:t>Lastly, the Mystery Symbols are like Forrest Gump's box of chocolates; you never know what you're gonna get. These little rascals can turn into random icons that help generate winning combinations. It's like getting a surprise gift, except it's in the form of winning cash. What's not to love?</w:t>
      </w:r>
    </w:p>
    <w:p>
      <w:pPr>
        <w:pStyle w:val="Heading2"/>
      </w:pPr>
      <w:r>
        <w:t>Enjoy Free Spins and Watch Your Payouts Multiply</w:t>
      </w:r>
    </w:p>
    <w:p>
      <w:r/>
      <w:r>
        <w:t>Let me tell you something, fellow slot lovers - if you haven't experienced the thrill of Fury of Odin Megaways, you're missing out! And one of the most exciting features of this game are the free spins that you can trigger by landing the ODIN characters. Just imagine, you could be spinning away and suddenly, BOOM! - you hit 4 scatters and activate the free spins round.</w:t>
      </w:r>
      <w:r>
        <w:t xml:space="preserve"> </w:t>
      </w:r>
    </w:p>
    <w:p>
      <w:r/>
      <w:r>
        <w:t>But that's not all - every additional scatter you land during the free spins comes with even more spins. It's like the game is saying 'Hey, here's some free cash and oh look, some extra free cash on top of that!'. And to make things even sweeter, the game's payout multiplier increases by 1x after each successful round!</w:t>
      </w:r>
      <w:r>
        <w:t xml:space="preserve"> </w:t>
      </w:r>
    </w:p>
    <w:p>
      <w:r/>
      <w:r>
        <w:t>So let's see...you get to spin for free, potentially for quite a while, AND your payouts are multiplied with each successful round. Are you kidding me? I'm starting to wonder why I'm not playing this game right now!</w:t>
      </w:r>
    </w:p>
    <w:p>
      <w:pPr>
        <w:pStyle w:val="Heading2"/>
      </w:pPr>
      <w:r>
        <w:t>Unleash the Fury with Special Features: Cascading Reels, Fury of Odin, Mysterious Symbols</w:t>
      </w:r>
    </w:p>
    <w:p>
      <w:r/>
      <w:r>
        <w:t>If you're on the hunt for an online slot game that's action-packed and brimming with wild features, then look no further than Fury of Odin Megaways. This game has it all, from cascading reels to a fierce Fury of Odin symbol that can strike at any moment.</w:t>
      </w:r>
    </w:p>
    <w:p>
      <w:r/>
      <w:r>
        <w:t>But that's not all– the game also boasts Mystery Symbols, which can transform into random icons to help boost your chances of winning big. So, whether you're a seasoned slot game player or a newbie just getting started, Fury of Odin Megaways is sure to deliver the excitement and thrills you crave.</w:t>
      </w:r>
    </w:p>
    <w:p>
      <w:r/>
      <w:r>
        <w:t>Watch as the Cascading Reels feature creates new opportunities for you to win with every spin. And then, just when you least expect it, the Fury of Odin symbol can appear on reels 2, 3, 4 or 5, unleashing wild symbols and helping to create even more massive wins.</w:t>
      </w:r>
    </w:p>
    <w:p>
      <w:r/>
      <w:r>
        <w:t xml:space="preserve">With so many options to win, there's never been a better time to harness the power of the gods and try your luck with Fury of Odin Megaways. Who knows-- you just might walk away with a fortune fit for a Nordic king! </w:t>
      </w:r>
    </w:p>
    <w:p>
      <w:pPr>
        <w:pStyle w:val="Heading2"/>
      </w:pPr>
      <w:r>
        <w:t>Overall Experience: Pure Fury of Odin</w:t>
      </w:r>
    </w:p>
    <w:p>
      <w:r/>
      <w:r>
        <w:t>Brace yourselves, folks, because Fury of Odin Megaways by Pragmatic Play has arrived, and it's a game changer! With impeccable graphics and a personalized design, this game is bound to expand your eyes' pupils, whether you're on desktop or mobile. It's like the game was summoned by the almighty Odin himself, offering a breathtaking view of his kingdom properly.</w:t>
      </w:r>
      <w:r/>
    </w:p>
    <w:p>
      <w:r/>
      <w:r>
        <w:t>But, of course, looks aren't everything, and this game has got it all - multiple gameplay features, including Cascading Reels and the power of Odin himself, which can trigger at any moment. The Mysterious Symbols are a great touch that intensifies the excitement, adding an element of anticipation to each spin. From the frantic seconds of anticipation before the bonus round gets triggered, to the euphoria of watching the payouts grow as the multiplier increases, each spin is a whole new adventure with the power of the gods at your fingertips.</w:t>
      </w:r>
      <w:r/>
    </w:p>
    <w:p>
      <w:r/>
      <w:r>
        <w:t>The potential for winning big is always present with this game, as Fury of Odin Megaways offers a range of payouts that can boost the potential of winning up to 15,000 times the bet. That's right, we said 15,000 times, which is probably enough, for a player to start acting like a modern-day Viking. (So, please keep a lid on it if you win that big).</w:t>
      </w:r>
      <w:r/>
    </w:p>
    <w:p>
      <w:r/>
      <w:r>
        <w:t>So, if you're getting excited just thinking about it (and you ought to), we would highly suggest you give the Fury of Odin Megaways a go, but, first, try it out in demo mode. Trust us on this, folks. There is too much fantastic stuff packed within this game for us to do it justice in just a few paragraphs. All hail Odin!</w:t>
      </w:r>
    </w:p>
    <w:p>
      <w:pPr>
        <w:pStyle w:val="Heading2"/>
      </w:pPr>
      <w:r>
        <w:t>FAQ</w:t>
      </w:r>
    </w:p>
    <w:p>
      <w:pPr>
        <w:pStyle w:val="Heading3"/>
      </w:pPr>
      <w:r>
        <w:t>How many reels does Fury of Odin Megaways have?</w:t>
      </w:r>
    </w:p>
    <w:p>
      <w:r/>
      <w:r>
        <w:t>Fury of Odin Megaways has 6 reels.</w:t>
      </w:r>
    </w:p>
    <w:p>
      <w:pPr>
        <w:pStyle w:val="Heading3"/>
      </w:pPr>
      <w:r>
        <w:t>What is the RTP for Fury of Odin Megaways?</w:t>
      </w:r>
    </w:p>
    <w:p>
      <w:r/>
      <w:r>
        <w:t>The game’s RTP is 96%.</w:t>
      </w:r>
    </w:p>
    <w:p>
      <w:pPr>
        <w:pStyle w:val="Heading3"/>
      </w:pPr>
      <w:r>
        <w:t>What are the featured symbols in Fury of Odin Megaways?</w:t>
      </w:r>
    </w:p>
    <w:p>
      <w:r/>
      <w:r>
        <w:t>Fury of Odin Megaways boasts gods and goddesses like Freye, Aegir, Thor, and Odin as featured symbols.</w:t>
      </w:r>
    </w:p>
    <w:p>
      <w:pPr>
        <w:pStyle w:val="Heading3"/>
      </w:pPr>
      <w:r>
        <w:t>How can you activate the free spins in Fury of Odin Megaways?</w:t>
      </w:r>
    </w:p>
    <w:p>
      <w:r/>
      <w:r>
        <w:t>You can activate the free spins by landing the ODIN characters on the reels.</w:t>
      </w:r>
    </w:p>
    <w:p>
      <w:pPr>
        <w:pStyle w:val="Heading3"/>
      </w:pPr>
      <w:r>
        <w:t>What is the maximum winning potential in Fury of Odin Megaways?</w:t>
      </w:r>
    </w:p>
    <w:p>
      <w:r/>
      <w:r>
        <w:t>The max winning potential is up to 15,000 times your bet.</w:t>
      </w:r>
    </w:p>
    <w:p>
      <w:pPr>
        <w:pStyle w:val="Heading3"/>
      </w:pPr>
      <w:r>
        <w:t>Does Fury of Odin Megaways have Cascading Reels?</w:t>
      </w:r>
    </w:p>
    <w:p>
      <w:r/>
      <w:r>
        <w:t>Yes, the game features Cascading Reels.</w:t>
      </w:r>
    </w:p>
    <w:p>
      <w:pPr>
        <w:pStyle w:val="Heading3"/>
      </w:pPr>
      <w:r>
        <w:t>What is the Fury of Odin symbol in Fury of Odin Megaways?</w:t>
      </w:r>
    </w:p>
    <w:p>
      <w:r/>
      <w:r>
        <w:t>The Fury of Odin is a symbol that appears on reels 2, 3, 4, or 5 at the top or bottom, and allows players to receive wild symbols.</w:t>
      </w:r>
    </w:p>
    <w:p>
      <w:pPr>
        <w:pStyle w:val="Heading3"/>
      </w:pPr>
      <w:r>
        <w:t>Can you play Fury of Odin Megaways on mobile?</w:t>
      </w:r>
    </w:p>
    <w:p>
      <w:r/>
      <w:r>
        <w:t>Yes, you can play Fury of Odin Megaways on your smartphone for free if the casino you are playing at offers the demo version of the game or on a mobile-optimized website.</w:t>
      </w:r>
    </w:p>
    <w:p>
      <w:pPr>
        <w:pStyle w:val="Heading2"/>
      </w:pPr>
      <w:r>
        <w:t>What we like</w:t>
      </w:r>
    </w:p>
    <w:p>
      <w:pPr>
        <w:pStyle w:val="ListBullet"/>
        <w:spacing w:line="240" w:lineRule="auto"/>
        <w:ind w:left="720"/>
      </w:pPr>
      <w:r/>
      <w:r>
        <w:t>Personalized and pleasant design style</w:t>
      </w:r>
    </w:p>
    <w:p>
      <w:pPr>
        <w:pStyle w:val="ListBullet"/>
        <w:spacing w:line="240" w:lineRule="auto"/>
        <w:ind w:left="720"/>
      </w:pPr>
      <w:r/>
      <w:r>
        <w:t>Multiple gameplay features</w:t>
      </w:r>
    </w:p>
    <w:p>
      <w:pPr>
        <w:pStyle w:val="ListBullet"/>
        <w:spacing w:line="240" w:lineRule="auto"/>
        <w:ind w:left="720"/>
      </w:pPr>
      <w:r/>
      <w:r>
        <w:t>Cascading Reels feature</w:t>
      </w:r>
    </w:p>
    <w:p>
      <w:pPr>
        <w:pStyle w:val="ListBullet"/>
        <w:spacing w:line="240" w:lineRule="auto"/>
        <w:ind w:left="720"/>
      </w:pPr>
      <w:r/>
      <w:r>
        <w:t>Range of payouts that can increase up to 15,000 times the bet</w:t>
      </w:r>
    </w:p>
    <w:p>
      <w:pPr>
        <w:pStyle w:val="Heading2"/>
      </w:pPr>
      <w:r>
        <w:t>What we don't like</w:t>
      </w:r>
    </w:p>
    <w:p>
      <w:pPr>
        <w:pStyle w:val="ListBullet"/>
        <w:spacing w:line="240" w:lineRule="auto"/>
        <w:ind w:left="720"/>
      </w:pPr>
      <w:r/>
      <w:r>
        <w:t>Free spins feature can be difficult to trigger</w:t>
      </w:r>
    </w:p>
    <w:p>
      <w:pPr>
        <w:pStyle w:val="ListBullet"/>
        <w:spacing w:line="240" w:lineRule="auto"/>
        <w:ind w:left="720"/>
      </w:pPr>
      <w:r/>
      <w:r>
        <w:t>No jackpot feature available</w:t>
      </w:r>
    </w:p>
    <w:p>
      <w:r/>
      <w:r>
        <w:rPr>
          <w:i/>
        </w:rPr>
        <w:t>Prompt: Create a feature image for Fury of Odin Megaways that captures the game's Nordic warrior theme with a touch of humor. The image should be in cartoon style and feature a Maya warrior wearing glasses who looks happy and excited to be playing the game. The warrior should be holding a smartphone or tablet displaying the game's logo and a winning spin. The background should feature Norse-inspired mythical creatures like dragons or wolves. Overall, the image should portray the game as exciting, fun, and accessible for modern players who enjoy online gaming on mobile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