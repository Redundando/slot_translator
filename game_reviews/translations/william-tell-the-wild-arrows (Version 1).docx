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William Tell &amp; The Wild Arrows Slot Free | Pros, Cons &amp; Review</w:t>
      </w:r>
    </w:p>
    <w:p>
      <w:pPr>
        <w:pStyle w:val="Heading2"/>
      </w:pPr>
      <w:r>
        <w:t>Slot Features</w:t>
      </w:r>
    </w:p>
    <w:p>
      <w:r/>
      <w:r>
        <w:t>Are you ready to channel your inner archer? William Tell &amp; The Wild Arrows has a classic layout with a 5x3 reel grid and 25 fixed paylines. You can bet between €0.25 to €25 per game, so don't worry about breaking the bank. Plus, if you're feeling lazy (or just really comfy in your seat), the Autoplay function allows for a set number of automatic spins. Make sure to keep an eye out for the Turbo function to speed up the game--just be warned that your heart might start racing.</w:t>
      </w:r>
    </w:p>
    <w:p>
      <w:r/>
      <w:r>
        <w:t>If you want to win big, you'll need to match identical symbols on an active payline. But don't worry, you won't need to have the skills of William Tell himself to succeed. The game has a low volatility and a 96% theoretical return to player. So even if your arrow misses the apple, you can still come out on top.</w:t>
      </w:r>
    </w:p>
    <w:p>
      <w:pPr>
        <w:pStyle w:val="Heading2"/>
      </w:pPr>
      <w:r>
        <w:t>Bonus and Three Rich Jackpots: William Tell &amp; The Wild Arrows</w:t>
      </w:r>
    </w:p>
    <w:p>
      <w:r/>
      <w:r>
        <w:t>Who doesn't love a good slot game with a whole lot of bonuses and jackpots? Well, William Tell &amp; The Wild Arrows delivers just that! This game has two groups of symbols - basic and high-paying. Now, don't let the basic symbols fool you - these match playing cards, sure, but their rewards can still add up. However, it's the high-paying symbols that really get your heart racing! That's where the big bucks come in.</w:t>
      </w:r>
      <w:r/>
    </w:p>
    <w:p>
      <w:r/>
      <w:r>
        <w:t>And don't forget about the Wild symbol! He's like that one friend we all have that can make any situation better - he replaces all symbols except the Scatter. The Scatter symbol here is represented by a target. Get five or more of these bad boys, and kaboom! You're in for three free Respins with multipliers that can range anywhere from 1x to a whopping 100x! That's a lot of potential for a lot of big winnings.</w:t>
      </w:r>
      <w:r/>
    </w:p>
    <w:p>
      <w:r/>
      <w:r>
        <w:t>One of the key features of William Tell &amp; The Wild Arrows, however, are the three fixed jackpots players can win during the Respins. Imagine getting your bet multiplied by not just 20, not just 50, but 100 times! That's a whole lot of dough, my friends. And let's not forget about the five random modifiers that can appear during the base game. These modifiers make this game even more exciting by creating more opportunities to win, such as filling the grid with a single high-paying symbol, converting some symbols into Wilds, and removing low-level symbols.</w:t>
      </w:r>
      <w:r/>
    </w:p>
    <w:p>
      <w:r/>
      <w:r>
        <w:t>So gather up your bravery and channel your inner Robin Hood, because William Tell &amp; The Wild Arrows is here to make you feel like a champion. With bonuses, jackpots, and modifiers galore, this is the game that just keeps on giving.</w:t>
      </w:r>
    </w:p>
    <w:p>
      <w:pPr>
        <w:pStyle w:val="Heading2"/>
      </w:pPr>
      <w:r>
        <w:t>Guglielmo Tell, Legendary Figure of Swiss Culture</w:t>
      </w:r>
    </w:p>
    <w:p>
      <w:r/>
      <w:r>
        <w:t>William Tell &amp; The Wild Arrows is not just your average casino slot game. It's inspired by the legendary figure of Swiss culture, Guglielmo Tell, and honestly, who wouldn't want to be part of an epic Swiss story? Once you start playing, the game's graphics will transport you to a beautiful Swiss valley. You can hear the river as it runs through the valley, and the birds singing in the trees. The design is dominated by blue and green colors, which are so relaxing that it's easy to forget you're not in Switzerland right now. But let's focus! The grid is located in a wooden structure, which makes it look like it's part of the game's enchanting scenery.</w:t>
      </w:r>
      <w:r/>
    </w:p>
    <w:p>
      <w:r/>
      <w:r>
        <w:t xml:space="preserve"> If you're worried about not being able to find the game's buttons, don't worry – they are placed on the right side of the screen, where they are easy to locate. It's hard to miss the three Jackpots displayed at the top of the screen; the prospect of winning one of them is enough to keep you playing for hours! The symbols are drawn with precision; they include various characters from the legend of William Tell, such as arrows, apples, and crossbows. The game's background music is just perfect; it adds to the epic tone of the game, and it's great to play along to as you hit that spin button.</w:t>
      </w:r>
      <w:r/>
    </w:p>
    <w:p>
      <w:r/>
      <w:r>
        <w:t xml:space="preserve"> If you're looking for something different that offers both exciting gameplay and a stunning visual experience, William Tell &amp; The Wild Arrows slot game is a safe bet to make. It's a game that's easy to learn, and it offers plenty of ways to win big. With every spin, you'll get the chance to hit some juicy jackpots and become a legend of your own. Don't let the chance to experience a Swiss epic story pass you by. Try William Tell &amp; The Wild Arrows slot game today!</w:t>
      </w:r>
    </w:p>
    <w:p>
      <w:pPr>
        <w:pStyle w:val="Heading2"/>
      </w:pPr>
      <w:r>
        <w:t>Graphics and Design</w:t>
      </w:r>
    </w:p>
    <w:p>
      <w:r/>
      <w:r>
        <w:t>William Tell &amp; The Wild Arrows is a visually stunning game that leaves you wanting more. This is one of those games that will make you feel like you've been transported to a different time and place. The Swiss valley setting is so beautifully rendered that you can almost smell the fresh mountain air.</w:t>
      </w:r>
      <w:r/>
    </w:p>
    <w:p>
      <w:r/>
      <w:r>
        <w:t xml:space="preserve">The wooden frame adds an attractive element to the game and gives it a rustic and old-world feel. I couldn't help but wonder if they used reclaimed wood from an old alpine cabin to build this frame. The colors in this game are a combination of blue and green, which perfectly captures the essence of being surrounded by nature. </w:t>
      </w:r>
      <w:r/>
    </w:p>
    <w:p>
      <w:r/>
      <w:r>
        <w:t xml:space="preserve">The symbols in the game are well-drawn, and the visuals are crisp, adding to the overall gaming experience. I felt like I was on a wild chase through the Alpine meadows as I played this game. The music adds an epic feel to the game, and I half-expected William Tell himself to come charging through the screen on his trusty steed. </w:t>
      </w:r>
      <w:r/>
    </w:p>
    <w:p>
      <w:r/>
      <w:r>
        <w:t xml:space="preserve">In conclusion, I must say that the graphics and design of William Tell &amp; The Wild Arrows are second to none. It's a perfect blend of visual and audio entertainment that will keep you coming back for more. </w:t>
      </w:r>
    </w:p>
    <w:p>
      <w:pPr>
        <w:pStyle w:val="Heading2"/>
      </w:pPr>
      <w:r>
        <w:t>Get Ready for Some Wild Arrows: Modifiers and Special Symbols</w:t>
      </w:r>
    </w:p>
    <w:p>
      <w:r/>
      <w:r>
        <w:t>Saddle up folks, William Tell &amp; The Wild Arrows is a slot game that packs a punch of fun and quirky features. First up, let's talk about the modifiers. This game has five random modifiers that can appear in the base game, making it easier for you to get those wins rolling in. These modifiers fill the grid with a single symbol (no more pesky mixed symbols!), convert some symbols into Wilds (go wild or go home, right?), and even remove low-level symbols (bye bye!).</w:t>
      </w:r>
      <w:r/>
    </w:p>
    <w:p>
      <w:r/>
      <w:r>
        <w:t xml:space="preserve">Speaking of Wilds, this game's Wild symbol is represented by a dude named...well, Wild. He replaces all symbols except the scatter symbol, which is represented by a target. Five or more scatter symbols trigger three free Respins, which you can't help but love. And did we mention the multipliers that come with those Respins? They range from a humble 1x to an insane 100x. </w:t>
      </w:r>
      <w:r/>
    </w:p>
    <w:p>
      <w:r/>
      <w:r>
        <w:t xml:space="preserve">But the real excitement comes from the three fixed Jackpots, which can be won during the Respins. You can multiply your bet by 20, 50, or even 100. That's right, folks. Big risks equal big rewards in William Tell &amp; The Wild Arrows. </w:t>
      </w:r>
      <w:r/>
    </w:p>
    <w:p>
      <w:r/>
      <w:r>
        <w:t>So, what are you waiting for? Give this game a spin and watch those wild arrows fly! Just be sure you don't get hit...unless it's with a huge jackpot payout.</w:t>
      </w:r>
    </w:p>
    <w:p>
      <w:pPr>
        <w:pStyle w:val="Heading2"/>
      </w:pPr>
      <w:r>
        <w:t>FAQ</w:t>
      </w:r>
    </w:p>
    <w:p>
      <w:pPr>
        <w:pStyle w:val="Heading3"/>
      </w:pPr>
      <w:r>
        <w:t>What is the minimum bet in William Tell &amp; The Wild Arrows?</w:t>
      </w:r>
    </w:p>
    <w:p>
      <w:r/>
      <w:r>
        <w:t>The minimum bet is €0.25 per game.</w:t>
      </w:r>
    </w:p>
    <w:p>
      <w:pPr>
        <w:pStyle w:val="Heading3"/>
      </w:pPr>
      <w:r>
        <w:t>What is the maximum bet in William Tell &amp; The Wild Arrows?</w:t>
      </w:r>
    </w:p>
    <w:p>
      <w:r/>
      <w:r>
        <w:t>The maximum bet is €25 per game.</w:t>
      </w:r>
    </w:p>
    <w:p>
      <w:pPr>
        <w:pStyle w:val="Heading3"/>
      </w:pPr>
      <w:r>
        <w:t>What is the RTP of William Tell &amp; The Wild Arrows?</w:t>
      </w:r>
    </w:p>
    <w:p>
      <w:r/>
      <w:r>
        <w:t>The theoretical return to player is 96%.</w:t>
      </w:r>
    </w:p>
    <w:p>
      <w:pPr>
        <w:pStyle w:val="Heading3"/>
      </w:pPr>
      <w:r>
        <w:t>Is William Tell &amp; The Wild Arrows a high or low volatility game?</w:t>
      </w:r>
    </w:p>
    <w:p>
      <w:r/>
      <w:r>
        <w:t>William Tell &amp; The Wild Arrows is a low volatility game.</w:t>
      </w:r>
    </w:p>
    <w:p>
      <w:pPr>
        <w:pStyle w:val="Heading3"/>
      </w:pPr>
      <w:r>
        <w:t>What are the special symbols in William Tell &amp; The Wild Arrows?</w:t>
      </w:r>
    </w:p>
    <w:p>
      <w:r/>
      <w:r>
        <w:t>The special symbols are the Wild, which replaces all symbols except the Scatter, represented here by a target.</w:t>
      </w:r>
    </w:p>
    <w:p>
      <w:pPr>
        <w:pStyle w:val="Heading3"/>
      </w:pPr>
      <w:r>
        <w:t>How do I trigger the Respins in William Tell &amp; The Wild Arrows?</w:t>
      </w:r>
    </w:p>
    <w:p>
      <w:r/>
      <w:r>
        <w:t>You need to land five or more Scatter symbols to trigger 3 free Respins during which we will see multipliers ranging from 1x to 100x landing on the reels.</w:t>
      </w:r>
    </w:p>
    <w:p>
      <w:pPr>
        <w:pStyle w:val="Heading3"/>
      </w:pPr>
      <w:r>
        <w:t>Are there modifiers in William Tell &amp; The Wild Arrows?</w:t>
      </w:r>
    </w:p>
    <w:p>
      <w:r/>
      <w:r>
        <w:t>Yes, there are five modifiers that can appear during the base game. One fills the grid with a single symbol, creating numerous combinations, another transforms some symbols into Wilds, while another removes low-level symbols.</w:t>
      </w:r>
    </w:p>
    <w:p>
      <w:pPr>
        <w:pStyle w:val="Heading3"/>
      </w:pPr>
      <w:r>
        <w:t>Are the Jackpots in William Tell &amp; The Wild Arrows progressive?</w:t>
      </w:r>
    </w:p>
    <w:p>
      <w:r/>
      <w:r>
        <w:t>No, in William Tell &amp; The Wild Arrow we have 3 fixed Jackpots that multiply the bet by 20, 50 or 100.</w:t>
      </w:r>
    </w:p>
    <w:p>
      <w:pPr>
        <w:pStyle w:val="Heading2"/>
      </w:pPr>
      <w:r>
        <w:t>What we like</w:t>
      </w:r>
    </w:p>
    <w:p>
      <w:pPr>
        <w:pStyle w:val="ListBullet"/>
        <w:spacing w:line="240" w:lineRule="auto"/>
        <w:ind w:left="720"/>
      </w:pPr>
      <w:r/>
      <w:r>
        <w:t>Low volatility and high RTP.</w:t>
      </w:r>
    </w:p>
    <w:p>
      <w:pPr>
        <w:pStyle w:val="ListBullet"/>
        <w:spacing w:line="240" w:lineRule="auto"/>
        <w:ind w:left="720"/>
      </w:pPr>
      <w:r/>
      <w:r>
        <w:t>Free Respins with multipliers and special Jackpots.</w:t>
      </w:r>
    </w:p>
    <w:p>
      <w:pPr>
        <w:pStyle w:val="ListBullet"/>
        <w:spacing w:line="240" w:lineRule="auto"/>
        <w:ind w:left="720"/>
      </w:pPr>
      <w:r/>
      <w:r>
        <w:t>Visually pleasing design and accompanying music.</w:t>
      </w:r>
    </w:p>
    <w:p>
      <w:pPr>
        <w:pStyle w:val="ListBullet"/>
        <w:spacing w:line="240" w:lineRule="auto"/>
        <w:ind w:left="720"/>
      </w:pPr>
      <w:r/>
      <w:r>
        <w:t>Modifiers and special symbols creating more winning opportunities.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Fewer paylines compared to other slot games.</w:t>
      </w:r>
    </w:p>
    <w:p>
      <w:r/>
      <w:r>
        <w:rPr>
          <w:b/>
        </w:rPr>
        <w:t>Play William Tell &amp; The Wild Arrows Slot Free | Pros, Cons &amp; Review</w:t>
      </w:r>
    </w:p>
    <w:p>
      <w:r/>
      <w:r>
        <w:rPr>
          <w:i/>
        </w:rPr>
        <w:t>Read the complete review of William Tell &amp; The Wild Arrows slot game. Know the Pros and Cons and then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