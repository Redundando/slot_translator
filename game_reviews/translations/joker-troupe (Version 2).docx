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Troupe Free Slot Game | Stunning Graphics</w:t>
      </w:r>
    </w:p>
    <w:p>
      <w:pPr>
        <w:pStyle w:val="Heading2"/>
      </w:pPr>
      <w:r>
        <w:t>Gameplay Features</w:t>
      </w:r>
    </w:p>
    <w:p>
      <w:r/>
      <w:r>
        <w:t>Joker Troupe is a crazy circus-themed slot game that offers a 4x3 grid setup with 10 paylines. Think of it as a slot game on steroids, where clowns rule the reels and jokers are wild. And speaking of wild, when two reels contain matching Joker symbols, the third reel extends the movement to create suspense, building excitement for players.</w:t>
      </w:r>
    </w:p>
    <w:p>
      <w:r/>
      <w:r>
        <w:t>But wait, there's more! This game features not one, not two, but three types of Jokers depicted as plain circus men, each with its unique properties. It's like having your own personal clown posse to help you win big. And if that's not enough to give you a case of giggles, players will also find exotic Dragon Fruit symbols on the reels, because why not?</w:t>
      </w:r>
    </w:p>
    <w:p>
      <w:pPr>
        <w:pStyle w:val="Heading2"/>
      </w:pPr>
      <w:r>
        <w:t>Bonus Features: A Joker's Wild!</w:t>
      </w:r>
    </w:p>
    <w:p>
      <w:r/>
      <w:r>
        <w:t xml:space="preserve">Looking for something to spice up your slot game experience? Look no further than Joker Troupe, which offers not one, not two, but </w:t>
      </w:r>
      <w:r>
        <w:rPr>
          <w:i/>
        </w:rPr>
        <w:t>three</w:t>
      </w:r>
      <w:r>
        <w:t xml:space="preserve"> types of Jokers with unique bonus features.</w:t>
      </w:r>
    </w:p>
    <w:p>
      <w:r/>
      <w:r>
        <w:t>The red Joker is like that crazy ex who won't leave you alone - in a good way! When three symbols align, it triggers a 20 second free spins frenzy called hyper-mode. It's like Christmas morning, but instead of presents you get more chances to win big.</w:t>
      </w:r>
    </w:p>
    <w:p>
      <w:r/>
      <w:r>
        <w:t>Feeling lucky? Then you'll love the green Joker. This guy not only extends free spins, but also adds multipliers. It's like having a rabbit's foot, except you don't have to carry a dead animal around with you.</w:t>
      </w:r>
    </w:p>
    <w:p>
      <w:r/>
      <w:r>
        <w:t>The blue Joker is a bit of a chameleon. When three appear in a row, it transforms into the image of one of the other two Jokers at random. It then remains on the reels for the following three free spins, which gives players the chance to really cash in.</w:t>
      </w:r>
    </w:p>
    <w:p>
      <w:pPr>
        <w:pStyle w:val="Heading2"/>
      </w:pPr>
      <w:r>
        <w:t>Symbols on Reels</w:t>
      </w:r>
    </w:p>
    <w:p>
      <w:r/>
      <w:r>
        <w:t>Buckle up and get ready to enter the world of big tops and silly faces with Joker Troupe! This thrilling casino slot game boasts ten paylines guaranteed to have you giggling like a clown. And speaking of clowns, the game's symbols include various hilarious Jokers, each one more clownish than the last. But that's not all - this game also features exotic fruits like Dragon Fruits, so you can snack while you spin. Who says online gambling can't be nutritious?</w:t>
      </w:r>
    </w:p>
    <w:p>
      <w:pPr>
        <w:pStyle w:val="Heading2"/>
      </w:pPr>
      <w:r>
        <w:t>Visuals and Graphics</w:t>
      </w:r>
    </w:p>
    <w:p>
      <w:r/>
      <w:r>
        <w:t>Get ready for a visual explosion because Joker Troupe is bursting with exotic and vibrant colors that will make your eyes pop. The blackish-purple background creates a striking contrast that accents the gently moving geometric shapes. Don't be surprised if you find yourself mesmerized by the game's stunning graphics.</w:t>
      </w:r>
    </w:p>
    <w:p>
      <w:r/>
      <w:r>
        <w:t>The 4x3 reel setup showcases a motley crew of Jokers with unique properties that are sure to keep things interesting. Plus, with such eye-catching visuals, it's easy to see why Joker Troupe has quickly become a fan favorite among online slot players.</w:t>
      </w:r>
    </w:p>
    <w:p>
      <w:pPr>
        <w:pStyle w:val="Heading2"/>
      </w:pPr>
      <w:r>
        <w:t>Producer (Push Gaming)</w:t>
      </w:r>
    </w:p>
    <w:p>
      <w:r/>
      <w:r>
        <w:t>Oh, Push Gaming, you've done it again! Bringing us yet another fantastic slot game with Joker Troupe. The game makes up for its limited number of payout lines by offering players a variety of thrilling new gameplay features.</w:t>
      </w:r>
    </w:p>
    <w:p>
      <w:r/>
      <w:r>
        <w:t>For those who can't get enough of the Joker slot game genre, look no further than Play n' Go's Star Joker. With ten paylines and a max win multiplier of up to 500x, it's another great option to scratch that Joker-themed itch.</w:t>
      </w:r>
    </w:p>
    <w:p>
      <w:r/>
      <w:r>
        <w:t>But back to Joker Troupe. With just a two-euro bet, players have the chance to win up to 1,000 coins! That's almost enough to make even the Joker crack a smile.</w:t>
      </w:r>
    </w:p>
    <w:p>
      <w:pPr>
        <w:pStyle w:val="Heading2"/>
      </w:pPr>
      <w:r>
        <w:t>FAQ</w:t>
      </w:r>
    </w:p>
    <w:p>
      <w:pPr>
        <w:pStyle w:val="Heading3"/>
      </w:pPr>
      <w:r>
        <w:t>What is Joker Troupe?</w:t>
      </w:r>
    </w:p>
    <w:p>
      <w:r/>
      <w:r>
        <w:t>Joker Troupe is a slot machine game produced by Push Gaming that features a 4x3 grid setup with a total of 10 paylines.</w:t>
      </w:r>
    </w:p>
    <w:p>
      <w:pPr>
        <w:pStyle w:val="Heading3"/>
      </w:pPr>
      <w:r>
        <w:t>What symbols can be found in Joker Troupe?</w:t>
      </w:r>
    </w:p>
    <w:p>
      <w:r/>
      <w:r>
        <w:t>Players will find various jokers on the reels, which are not related to the Batman Joker but instead depict plain circus men. There are also other symbols as well, such as exotic Dragon Fruit.</w:t>
      </w:r>
    </w:p>
    <w:p>
      <w:pPr>
        <w:pStyle w:val="Heading3"/>
      </w:pPr>
      <w:r>
        <w:t>What happens when two reels contain matching Joker symbols in Joker Troupe?</w:t>
      </w:r>
    </w:p>
    <w:p>
      <w:r/>
      <w:r>
        <w:t>The third reel extends the movement to create even more suspense, building excitement as players anticipate their winnings.</w:t>
      </w:r>
    </w:p>
    <w:p>
      <w:pPr>
        <w:pStyle w:val="Heading3"/>
      </w:pPr>
      <w:r>
        <w:t>How many kinds of jokers are there in Joker Troupe?</w:t>
      </w:r>
    </w:p>
    <w:p>
      <w:r/>
      <w:r>
        <w:t>There are a total of three kinds of jokers in this game: red, green, and blue.</w:t>
      </w:r>
    </w:p>
    <w:p>
      <w:pPr>
        <w:pStyle w:val="Heading3"/>
      </w:pPr>
      <w:r>
        <w:t>What does the red Joker do in Joker Troupe?</w:t>
      </w:r>
    </w:p>
    <w:p>
      <w:r/>
      <w:r>
        <w:t>The red Joker allows players to enter the hyper-mode feature, which triggers 20 seconds of free spins if three red Joker symbols are lined up.</w:t>
      </w:r>
    </w:p>
    <w:p>
      <w:pPr>
        <w:pStyle w:val="Heading3"/>
      </w:pPr>
      <w:r>
        <w:t>What does the green Joker do in Joker Troupe?</w:t>
      </w:r>
    </w:p>
    <w:p>
      <w:r/>
      <w:r>
        <w:t>The green Joker is a bonus feature that extends free spins and adds multipliers that can significantly grow winnings.</w:t>
      </w:r>
    </w:p>
    <w:p>
      <w:pPr>
        <w:pStyle w:val="Heading3"/>
      </w:pPr>
      <w:r>
        <w:t>What does the blue Joker do in Joker Troupe?</w:t>
      </w:r>
    </w:p>
    <w:p>
      <w:r/>
      <w:r>
        <w:t>The blue Joker transforms into the image of one of the other two Jokers at random and remains on the reels for the following three free spins, allowing players to earn some serious cash.</w:t>
      </w:r>
    </w:p>
    <w:p>
      <w:pPr>
        <w:pStyle w:val="Heading3"/>
      </w:pPr>
      <w:r>
        <w:t>What are some other Joker slot games to check out?</w:t>
      </w:r>
    </w:p>
    <w:p>
      <w:r/>
      <w:r>
        <w:t>Players interested in other Joker slot games may want to check out Play n' Go's Star Joker, which also boasts ten paylines and a max win multiplier of up to 500x the player's wager.</w:t>
      </w:r>
    </w:p>
    <w:p>
      <w:pPr>
        <w:pStyle w:val="Heading2"/>
      </w:pPr>
      <w:r>
        <w:t>What we like</w:t>
      </w:r>
    </w:p>
    <w:p>
      <w:pPr>
        <w:pStyle w:val="ListBullet"/>
        <w:spacing w:line="240" w:lineRule="auto"/>
        <w:ind w:left="720"/>
      </w:pPr>
      <w:r/>
      <w:r>
        <w:t>Suspense-building gameplay with extending reels</w:t>
      </w:r>
    </w:p>
    <w:p>
      <w:pPr>
        <w:pStyle w:val="ListBullet"/>
        <w:spacing w:line="240" w:lineRule="auto"/>
        <w:ind w:left="720"/>
      </w:pPr>
      <w:r/>
      <w:r>
        <w:t>Various Jokers with unique bonuses</w:t>
      </w:r>
    </w:p>
    <w:p>
      <w:pPr>
        <w:pStyle w:val="ListBullet"/>
        <w:spacing w:line="240" w:lineRule="auto"/>
        <w:ind w:left="720"/>
      </w:pPr>
      <w:r/>
      <w:r>
        <w:t>Exotic symbols, including Dragon Fruit</w:t>
      </w:r>
    </w:p>
    <w:p>
      <w:pPr>
        <w:pStyle w:val="ListBullet"/>
        <w:spacing w:line="240" w:lineRule="auto"/>
        <w:ind w:left="720"/>
      </w:pPr>
      <w:r/>
      <w:r>
        <w:t>Vibrant colors and stunning graphics</w:t>
      </w:r>
    </w:p>
    <w:p>
      <w:pPr>
        <w:pStyle w:val="Heading2"/>
      </w:pPr>
      <w:r>
        <w:t>What we don't like</w:t>
      </w:r>
    </w:p>
    <w:p>
      <w:pPr>
        <w:pStyle w:val="ListBullet"/>
        <w:spacing w:line="240" w:lineRule="auto"/>
        <w:ind w:left="720"/>
      </w:pPr>
      <w:r/>
      <w:r>
        <w:t>Fewer payout lines compared to other slots</w:t>
      </w:r>
    </w:p>
    <w:p>
      <w:pPr>
        <w:pStyle w:val="ListBullet"/>
        <w:spacing w:line="240" w:lineRule="auto"/>
        <w:ind w:left="720"/>
      </w:pPr>
      <w:r/>
      <w:r>
        <w:t>Some players may find the gameplay too complex</w:t>
      </w:r>
    </w:p>
    <w:p>
      <w:r/>
      <w:r>
        <w:rPr>
          <w:b/>
        </w:rPr>
        <w:t>Play Joker Troupe Free Slot Game | Stunning Graphics</w:t>
      </w:r>
    </w:p>
    <w:p>
      <w:r/>
      <w:r>
        <w:rPr>
          <w:i/>
        </w:rPr>
        <w:t>Discover Joker Troupe slot game with 4x3 setup and 10 paylines. Play for free with stunning graphics and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