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CyberCatz Online Slot Game for Free</w:t>
      </w:r>
    </w:p>
    <w:p>
      <w:r/>
      <w:r>
        <w:rPr>
          <w:b/>
        </w:rPr>
        <w:t>Meta description</w:t>
      </w:r>
      <w:r>
        <w:t>: Join the adventure in CyberCatz, a futuristic intergalactic online slot game. Play for free and trigger up to 30 free spins with the Free Spins feature.</w:t>
      </w:r>
    </w:p>
    <w:p>
      <w:pPr>
        <w:pStyle w:val="Heading2"/>
      </w:pPr>
      <w:r>
        <w:t>GAME DESIGN AND GRAPHICS</w:t>
      </w:r>
    </w:p>
    <w:p>
      <w:r/>
      <w:r>
        <w:t>CyberCatz is set in a world that’s more futuristic than the Batmobile, yet more adventurous than Tom Cruise in a Mission Impossible movie. It promises a gaming experience that’s immersive, gratifying and OH-so-rewarding for the players.</w:t>
      </w:r>
    </w:p>
    <w:p>
      <w:r/>
      <w:r>
        <w:t>The game feels like a parallel universe, with its hexagonal reel layout, planets, and holograms to navigate. And what's more, the reels spin so smoothly that you'd swear they were powered by the same engine that operates Elon Musk's Tesla.</w:t>
      </w:r>
    </w:p>
    <w:p>
      <w:r/>
      <w:r>
        <w:t>If we talk about visuals, there's no comparison. They are so crisp and sharp that they can rival even the latest Pixar movie. Accompanied by engaging sound effects that blend flawlessly with the gameplay, they add a layer of realism that’s rare to find. These graphics aren't just well-designed and developed, but they take the player on an exciting journey that’s both unexpected and original.</w:t>
      </w:r>
    </w:p>
    <w:p>
      <w:pPr>
        <w:pStyle w:val="Heading2"/>
      </w:pPr>
      <w:r>
        <w:t>Mastering the Wild Mechanics of CyberCatz</w:t>
      </w:r>
    </w:p>
    <w:p>
      <w:r/>
      <w:r>
        <w:t>When it comes to CyberCatz, the Wild symbol is not just another pretty face. It's a crucial element that can make or break your winning streak!</w:t>
      </w:r>
    </w:p>
    <w:p>
      <w:r/>
      <w:r>
        <w:t>At its core, the Wild feature is simple - it replaces all other icons to maximize your winning combinations. But don't be too quick to dismiss it as basic. The Wild symbol has the power to turn your game around and increase your earnings in no time.</w:t>
      </w:r>
    </w:p>
    <w:p>
      <w:r/>
      <w:r>
        <w:t>Of course, as with any good thing, there's a catch. The Wild symbol can't replace Bonus and Free Spins icons, so don't depend on it to trigger those sweet extras. But let's be real - CyberCatz doesn't need it. The game's Wild mechanics are well-implemented, adding an exciting unpredictability factor that makes every spin a thrill.</w:t>
      </w:r>
    </w:p>
    <w:p>
      <w:r/>
      <w:r>
        <w:t>So, if you're ready to dominate the reels and conquer the virtual world of CyberCatz, make sure you pay attention to the Wild icon. Who knows, it might just turn out to be your new best friend - or, if you're lucky, your ticket to the jackpot!</w:t>
      </w:r>
    </w:p>
    <w:p>
      <w:pPr>
        <w:pStyle w:val="Heading2"/>
      </w:pPr>
      <w:r>
        <w:t>Get Crazy with CyberCatz' Free Spins Feature</w:t>
      </w:r>
    </w:p>
    <w:p>
      <w:r/>
      <w:r>
        <w:t>If you're looking for a slot game that has plenty of opportunities to win big, CyberCatz has got you covered with its Free Spins feature. And let's face it, who doesn't love getting something for free?</w:t>
      </w:r>
    </w:p>
    <w:p>
      <w:r/>
      <w:r>
        <w:t xml:space="preserve">Luckily, CyberCatz is all about the freebies. Triggering the Free Spins feature is easy - just land three or more scatter symbols on the reels. Depending on how many scatters you hit, you can earn up to 30 free spins - that's right, 30! </w:t>
      </w:r>
    </w:p>
    <w:p>
      <w:r/>
      <w:r>
        <w:t>Take advantage of this bonus feature and use your free spins to rack up some serious winnings. Or, if you're feeling particularly adventurous, use them to try out some riskier bets without having to put any of your own money on the line.</w:t>
      </w:r>
    </w:p>
    <w:p>
      <w:r/>
      <w:r>
        <w:t>Overall, the CyberCatz' Free Spins feature is not only incredibly lucrative, but also lots of fun. So what are you waiting for? Give CyberCatz a spin and see if you can land those scatters to trigger the eye-catching Free Spins feature.</w:t>
      </w:r>
    </w:p>
    <w:p>
      <w:pPr>
        <w:pStyle w:val="Heading2"/>
      </w:pPr>
      <w:r>
        <w:t>Experience the Thrilling Cyber City Bonus</w:t>
      </w:r>
    </w:p>
    <w:p>
      <w:r/>
      <w:r>
        <w:t>Are you ready for an adventure with CyberCatz? If so, then you'll love the Cyber City Bonus game. It's a special feature in the game that unlocks when players achieve three or four Bonus symbols. Once activated, players must choose a character, roll the dice, and move along a board. Think of it like a virtual game of snakes and ladders, but with more cybernetic cats!</w:t>
      </w:r>
      <w:r/>
    </w:p>
    <w:p>
      <w:r/>
      <w:r>
        <w:t>The Cyber City Bonus game is designed to help players collect extra cash while enjoying the game to the fullest. It's a chance to explore the world of CyberCatz in a new and exciting way, and the rewards can be substantial. But be warned, the game can be challenging, and players have up to three lives. If they run out, the game ends, and the player returns to the regular game.</w:t>
      </w:r>
      <w:r/>
    </w:p>
    <w:p>
      <w:r/>
      <w:r>
        <w:t>If you're feeling adventurous, then Cyber City Bonus is for you. It's a fun and unique feature that adds an extra layer of excitement to an already thrilling game. And who doesn't love the idea of navigating a cybernetic city filled with cash prizes and cat-droids?</w:t>
      </w:r>
      <w:r/>
    </w:p>
    <w:p>
      <w:r/>
      <w:r>
        <w:t>So, put your game face on, choose your character, and roll the dice. Who knows where the Cyber City Bonus game will take you - but one thing is for sure - it will be one hell of a ride!</w:t>
      </w:r>
    </w:p>
    <w:p>
      <w:pPr>
        <w:pStyle w:val="Heading2"/>
      </w:pPr>
      <w:r>
        <w:t>Return to Player Percentages</w:t>
      </w:r>
    </w:p>
    <w:p>
      <w:r/>
      <w:r>
        <w:t>CyberCatz has an RTP of 95.1%, which is slightly below average. However, don't let that discourage you from giving this game a try! After all, it's not always the size of the RTP that counts. The key is to find a game that you enjoy playing, and with CyberCatz, you're sure to have fun.</w:t>
      </w:r>
      <w:r/>
    </w:p>
    <w:p>
      <w:r/>
      <w:r>
        <w:t>This slot game offers a futuristic and cat-centric theme that's sure to make you paws and appreciate the effort put into the design. CyberCatz offers a gaming experience that's unique among the competition - allowing you to feel like you're not just spinning a slot machine but participating in an epic cyber adventure with your furry feline friends. The game's graphics make every spin feel all that more exciting and suspenseful.</w:t>
      </w:r>
      <w:r/>
    </w:p>
    <w:p>
      <w:r/>
      <w:r>
        <w:t>And let's not forget its innovative features - they're the cat's meow! With the ability to win up to 25 free spins, a wild multiplier, and frequent stacking wilds, CyberCatz is full of surprises. Plus, when you land the scatter symbol, you're given the chance to pick one of three different types of bonus rounds. Will you choose the Cyber Wheel? The Cyber Pick? Or the Cyber Match? The choice is yours.</w:t>
      </w:r>
      <w:r/>
    </w:p>
    <w:p>
      <w:r/>
      <w:r>
        <w:t>So while some might see the RTP as a bit of a purrfect killjoy, others understand that it's just a number. And with the fascinating theme, eye-catching graphics, and enthralling features, CyberCatz is a game that can provide hours of entertainment to any cat-lover. Take a chance on this game, and you may just find that the payout is more than just in the form of cash!</w:t>
      </w:r>
    </w:p>
    <w:p>
      <w:pPr>
        <w:pStyle w:val="Heading2"/>
      </w:pPr>
      <w:r>
        <w:t>FAQ</w:t>
      </w:r>
    </w:p>
    <w:p>
      <w:pPr>
        <w:pStyle w:val="Heading3"/>
      </w:pPr>
      <w:r>
        <w:t>How many free spins can I win?</w:t>
      </w:r>
    </w:p>
    <w:p>
      <w:r/>
      <w:r>
        <w:t>You can win up to 30 free spins by finding 5 symbols with the name of the function.</w:t>
      </w:r>
    </w:p>
    <w:p>
      <w:pPr>
        <w:pStyle w:val="Heading3"/>
      </w:pPr>
      <w:r>
        <w:t>Can the Wild symbol replace all other symbols?</w:t>
      </w:r>
    </w:p>
    <w:p>
      <w:r/>
      <w:r>
        <w:t>Yes, it can replace all other symbols to create winning combinations, except for the bonus icons or Free Spins symbols.</w:t>
      </w:r>
    </w:p>
    <w:p>
      <w:pPr>
        <w:pStyle w:val="Heading3"/>
      </w:pPr>
      <w:r>
        <w:t>What happens during the Cyber City Bonus game?</w:t>
      </w:r>
    </w:p>
    <w:p>
      <w:r/>
      <w:r>
        <w:t>You select a character and roll the dice to move on the board displayed on your screen. The game helps you collect extra money and ends when you use up all three lives at your disposal.</w:t>
      </w:r>
    </w:p>
    <w:p>
      <w:pPr>
        <w:pStyle w:val="Heading3"/>
      </w:pPr>
      <w:r>
        <w:t>Is the RTP good?</w:t>
      </w:r>
    </w:p>
    <w:p>
      <w:r/>
      <w:r>
        <w:t>The RTP is 95.1%, which is slightly below average, but the game is still entertaining and offers interesting features.</w:t>
      </w:r>
    </w:p>
    <w:p>
      <w:pPr>
        <w:pStyle w:val="Heading3"/>
      </w:pPr>
      <w:r>
        <w:t>What is the theme of CyberCatz?</w:t>
      </w:r>
    </w:p>
    <w:p>
      <w:r/>
      <w:r>
        <w:t>The theme of CyberCatz is extravagant cat warriors in a futuristic, intergalactic grid world.</w:t>
      </w:r>
    </w:p>
    <w:p>
      <w:pPr>
        <w:pStyle w:val="Heading3"/>
      </w:pPr>
      <w:r>
        <w:t>Are there any special graphics in the game?</w:t>
      </w:r>
    </w:p>
    <w:p>
      <w:r/>
      <w:r>
        <w:t>Yes, CyberCatz features sharp and crisp graphics, with hexagonal positions, planets, and holograms to add to the immersive experience.</w:t>
      </w:r>
    </w:p>
    <w:p>
      <w:pPr>
        <w:pStyle w:val="Heading3"/>
      </w:pPr>
      <w:r>
        <w:t>Can I play CyberCatz for free?</w:t>
      </w:r>
    </w:p>
    <w:p>
      <w:r/>
      <w:r>
        <w:t>Yes, many online casinos offer the game in demo mode so that you can try it for free before betting real money.</w:t>
      </w:r>
    </w:p>
    <w:p>
      <w:pPr>
        <w:pStyle w:val="Heading3"/>
      </w:pPr>
      <w:r>
        <w:t>Who created the CyberCatz game?</w:t>
      </w:r>
    </w:p>
    <w:p>
      <w:r/>
      <w:r>
        <w:t>The CyberCatz game was created by PlayPearls, an online gaming software developer.</w:t>
      </w:r>
    </w:p>
    <w:p>
      <w:pPr>
        <w:pStyle w:val="Heading2"/>
      </w:pPr>
      <w:r>
        <w:t>What we like</w:t>
      </w:r>
    </w:p>
    <w:p>
      <w:pPr>
        <w:pStyle w:val="ListBullet"/>
        <w:spacing w:line="240" w:lineRule="auto"/>
        <w:ind w:left="720"/>
      </w:pPr>
      <w:r/>
      <w:r>
        <w:t>Engaging intergalactic theme and graphics</w:t>
      </w:r>
    </w:p>
    <w:p>
      <w:pPr>
        <w:pStyle w:val="ListBullet"/>
        <w:spacing w:line="240" w:lineRule="auto"/>
        <w:ind w:left="720"/>
      </w:pPr>
      <w:r/>
      <w:r>
        <w:t>Well-implemented Wild symbol feature</w:t>
      </w:r>
    </w:p>
    <w:p>
      <w:pPr>
        <w:pStyle w:val="ListBullet"/>
        <w:spacing w:line="240" w:lineRule="auto"/>
        <w:ind w:left="720"/>
      </w:pPr>
      <w:r/>
      <w:r>
        <w:t>Attractive Free Spins feature with up to 30 free spins</w:t>
      </w:r>
    </w:p>
    <w:p>
      <w:pPr>
        <w:pStyle w:val="ListBullet"/>
        <w:spacing w:line="240" w:lineRule="auto"/>
        <w:ind w:left="720"/>
      </w:pPr>
      <w:r/>
      <w:r>
        <w:t>Exciting Cyber City Bonus game to collect extra cash</w:t>
      </w:r>
    </w:p>
    <w:p>
      <w:pPr>
        <w:pStyle w:val="Heading2"/>
      </w:pPr>
      <w:r>
        <w:t>What we don't like</w:t>
      </w:r>
    </w:p>
    <w:p>
      <w:pPr>
        <w:pStyle w:val="ListBullet"/>
        <w:spacing w:line="240" w:lineRule="auto"/>
        <w:ind w:left="720"/>
      </w:pPr>
      <w:r/>
      <w:r>
        <w:t>Below average RTP of 95.1%</w:t>
      </w:r>
    </w:p>
    <w:p>
      <w:pPr>
        <w:pStyle w:val="ListBullet"/>
        <w:spacing w:line="240" w:lineRule="auto"/>
        <w:ind w:left="720"/>
      </w:pPr>
      <w:r/>
      <w:r>
        <w:t>Does not offer progressive jackpot</w:t>
      </w:r>
    </w:p>
    <w:p>
      <w:r/>
      <w:r>
        <w:rPr>
          <w:i/>
        </w:rPr>
        <w:t>Create an eye-catching feature image for "CyberCatz" featuring a happy Maya warrior wearing glasses in a cartoon style. The image should include elements that reflect the intergalactic and futuristic theme of the game, such as planets, holograms, and hexagonal positions. The Maya warrior should be in a dynamic pose, as if wielding a weapon or casting a spell, to depict the adventurous and action-packed nature of the game. The colors used in the image should be bold and vibrant, grabbing the attention of potential players scrolling through a list of slot games. Overall, the image should entice viewers to click and explore the world of CyberCatz.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