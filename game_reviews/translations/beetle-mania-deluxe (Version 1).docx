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Beetle Mania Deluxe Free - Review of Novomatic Slot Game</w:t>
      </w:r>
    </w:p>
    <w:p>
      <w:pPr>
        <w:pStyle w:val="Heading2"/>
      </w:pPr>
      <w:r>
        <w:t>Get Your Groove on with Beetle Mania Deluxe</w:t>
      </w:r>
    </w:p>
    <w:p>
      <w:r/>
      <w:r>
        <w:t xml:space="preserve">Beetle Mania Deluxe is one of the quirkiest slots games we’ve played, and we’re loving it! Developed by the gaming giant Novomatic, the game takes you on a journey through a musical garden filled with bugs who want to rock and roll all night long. </w:t>
      </w:r>
    </w:p>
    <w:p>
      <w:r/>
      <w:r>
        <w:t>The game boasts 5 reels and 10 paylines, with a betting range of €0.02 to €50. That means everyone from penny pinchers to high rollers can get in on the action. The RTP is on the slightly lower side, at 94.19%, but the fun factor more than makes up for it.</w:t>
      </w:r>
    </w:p>
    <w:p>
      <w:r/>
      <w:r>
        <w:t>Players can spin the reels to match various bugs playing instruments such as the snail on the saxophone, the ant on the drums, and the butterfly on the guitar. The queen bee is the highest paying symbol - get five of them in a row, and you’re in the money!</w:t>
      </w:r>
    </w:p>
    <w:p>
      <w:r/>
      <w:r>
        <w:t>One thing we love about Beetle Mania Deluxe is the gamble feature. After scoring a win, players can choose to gamble their winnings to double or even quadruple them. We like living on the edge, so we always go for it - even if it's just for the thrill of the suspense! Unfortunately, the game doesn't have any bonus features, which could be a downside for some players.</w:t>
      </w:r>
    </w:p>
    <w:p>
      <w:r/>
      <w:r>
        <w:t>In conclusion, Beetle Mania Deluxe is a fun and upbeat game that's perfect for those who enjoy humorous slots games. With its catchy tunes, quirky graphics, and chances to win big, it's no wonder this game has a dedicated fan base. Give it a spin and see if you can catch the beetle bug!</w:t>
      </w:r>
    </w:p>
    <w:p>
      <w:pPr>
        <w:pStyle w:val="Heading2"/>
      </w:pPr>
      <w:r>
        <w:t>Gameplay Features</w:t>
      </w:r>
    </w:p>
    <w:p>
      <w:r/>
      <w:r>
        <w:t xml:space="preserve">Looking for a slot game that will keep the fun going all night? Look no further than Beetle Mania Deluxe! One of the coolest things about Beetle Mania Deluxe is its Autoplay button, which makes it easy to keep spinning without even lifting a finger. Just sit back, relax, and watch as those beetles start raking in the cash. </w:t>
      </w:r>
    </w:p>
    <w:p>
      <w:r/>
      <w:r>
        <w:t>Of course, if you prefer a more hands-on approach, the game also offers a betting range between € 0.02 and € 50. So whether you're a high roller or just looking to have a bit of fun on a shoestring budget, there's something for you in Beetle Mania Deluxe.</w:t>
      </w:r>
    </w:p>
    <w:p>
      <w:r/>
      <w:r>
        <w:t xml:space="preserve">That being said, it's worth noting that the game's RTP is 94.19%, which might be a red flag for some players. But hey, who needs big payouts when you've got a game that's this much fun? Sometimes, the journey is its own reward – and with Beetle Mania Deluxe, you're in for one wild ride. </w:t>
      </w:r>
    </w:p>
    <w:p>
      <w:pPr>
        <w:pStyle w:val="Heading2"/>
      </w:pPr>
      <w:r>
        <w:t>Symbols and Their Values</w:t>
      </w:r>
    </w:p>
    <w:p>
      <w:r/>
      <w:r>
        <w:t>Prepare to be serenaded by the lovely sound of bugs buzzing in your ears in the slot game Beetle Mania Deluxe. The game features an array of cartoon insects like a cheerful snail, a grumpy caterpillar, and a yellow butterfly all trying to land on your reels.</w:t>
      </w:r>
    </w:p>
    <w:p>
      <w:r/>
      <w:r>
        <w:t>Don't be fooled by their cute and cuddly appearance, these insects pack a payout punch. The in-game paytable indicates the value of each symbol and the potential payouts for the number of times it appears on the reels.</w:t>
      </w:r>
    </w:p>
    <w:p>
      <w:r/>
      <w:r>
        <w:t>If you enjoy the simple life and appreciate the small things in life, then this game is for you. The 10 through Ace card symbols you've come to know and love also make an appearance in this game, giving you the best of both worlds.</w:t>
      </w:r>
    </w:p>
    <w:p>
      <w:pPr>
        <w:pStyle w:val="Heading2"/>
      </w:pPr>
      <w:r>
        <w:t>Special Symbols</w:t>
      </w:r>
    </w:p>
    <w:p>
      <w:r/>
      <w:r>
        <w:t>Beetle Mania Deluxe wouldn't be complete without its special symbols! There are three of them, and each one adds a unique level of excitement to the game.</w:t>
      </w:r>
    </w:p>
    <w:p>
      <w:r/>
      <w:r>
        <w:t>First up is the bee, the game's Wild. This busy little creature can replace any other symbol (except for the Scatter and Bonus) to create a winning combination. And let's face it, who wouldn't want a helping hand from their friendly neighborhood bee?</w:t>
      </w:r>
    </w:p>
    <w:p>
      <w:r/>
      <w:r>
        <w:t>Speaking of the Scatter, it's represented by a musical note. Not only does it award a variable number of free spins (which is always a reason to celebrate), but it can also multiply your winnings by up to x50. So basically, when you see that musical note, it's time to party like a rockstar.</w:t>
      </w:r>
    </w:p>
    <w:p>
      <w:r/>
      <w:r>
        <w:t>And last but not least, we have the Bonus symbol. This sneaky little guy doesn't show up on the reels during the main game, but can be earned during the free spins feature. Once you've collected enough of them, you'll activate the bonus round, where you'll have the chance to win even more prizes.</w:t>
      </w:r>
    </w:p>
    <w:p>
      <w:pPr>
        <w:pStyle w:val="Heading2"/>
      </w:pPr>
      <w:r>
        <w:t>Double the Fun with the Gamble Feature</w:t>
      </w:r>
    </w:p>
    <w:p>
      <w:r/>
      <w:r>
        <w:t>Beetle Mania Deluxe isn't just about charming beetles, catchy tunes, and exciting bonus features. The game also offers players the chance to push their luck with the Gamble Feature.</w:t>
      </w:r>
    </w:p>
    <w:p>
      <w:r/>
      <w:r>
        <w:t>Let's face it - after a big win, you're already feeling lucky, right? So why not bet on yourself and go for even more winnings? With Gamble mode, players can choose to either leave with their winnings or double them by guessing the correct color of a card. Whether you're feeling daring or just want to play it safe, it's always a blast playing the Gamble Feature.</w:t>
      </w:r>
    </w:p>
    <w:p>
      <w:r/>
      <w:r>
        <w:t>Just take care not to overdo it - we don't want you to end up like a bug in a spider's web! Remember to gamble responsibly, and you'll have a great time with Beetle Mania Deluxe's Gamble Mode.</w:t>
      </w:r>
    </w:p>
    <w:p>
      <w:pPr>
        <w:pStyle w:val="Heading2"/>
      </w:pPr>
      <w:r>
        <w:t>FAQ</w:t>
      </w:r>
    </w:p>
    <w:p>
      <w:pPr>
        <w:pStyle w:val="Heading3"/>
      </w:pPr>
      <w:r>
        <w:t>What is Beetle Mania Deluxe?</w:t>
      </w:r>
    </w:p>
    <w:p>
      <w:r/>
      <w:r>
        <w:t>Beetle Mania Deluxe is an online slot game developed by Novomatic that features cartoon-style insects and a musical theme.</w:t>
      </w:r>
    </w:p>
    <w:p>
      <w:pPr>
        <w:pStyle w:val="Heading3"/>
      </w:pPr>
      <w:r>
        <w:t>What is the betting range for Beetle Mania Deluxe?</w:t>
      </w:r>
    </w:p>
    <w:p>
      <w:r/>
      <w:r>
        <w:t>The betting range for Beetle Mania Deluxe is between € 0.02 and € 50.</w:t>
      </w:r>
    </w:p>
    <w:p>
      <w:pPr>
        <w:pStyle w:val="Heading3"/>
      </w:pPr>
      <w:r>
        <w:t>What is the return to player (RTP) for Beetle Mania Deluxe?</w:t>
      </w:r>
    </w:p>
    <w:p>
      <w:r/>
      <w:r>
        <w:t>The return to player (RTP) for Beetle Mania Deluxe is 94.19%, which could dissuade some players.</w:t>
      </w:r>
    </w:p>
    <w:p>
      <w:pPr>
        <w:pStyle w:val="Heading3"/>
      </w:pPr>
      <w:r>
        <w:t>What are the regular and special symbols in Beetle Mania Deluxe?</w:t>
      </w:r>
    </w:p>
    <w:p>
      <w:r/>
      <w:r>
        <w:t>Symbols in Beetle Mania Deluxe include card symbols from 10 to Ace and cartoon insects, such as a snail, caterpillar, and yellow butterfly. Special symbols are the bee (wild), scatter (musical note), and ladybug (doubles winnings).</w:t>
      </w:r>
    </w:p>
    <w:p>
      <w:pPr>
        <w:pStyle w:val="Heading3"/>
      </w:pPr>
      <w:r>
        <w:t>What is the free spins bonus game in Beetle Mania Deluxe?</w:t>
      </w:r>
    </w:p>
    <w:p>
      <w:r/>
      <w:r>
        <w:t>During the free spins bonus game, players get 10 free spins. The ladybug symbol doubles winnings and acts as a lucky charm. The scatter symbol not only gives free spins but also awards a multiplier of up to x50.</w:t>
      </w:r>
    </w:p>
    <w:p>
      <w:pPr>
        <w:pStyle w:val="Heading3"/>
      </w:pPr>
      <w:r>
        <w:t>Is there an Autoplay feature in Beetle Mania Deluxe?</w:t>
      </w:r>
    </w:p>
    <w:p>
      <w:r/>
      <w:r>
        <w:t>Yes, there is an Autoplay button that allows for automatic spinning of the reels with a preset number of spins up to 1000 or until the stop button is clicked.</w:t>
      </w:r>
    </w:p>
    <w:p>
      <w:pPr>
        <w:pStyle w:val="Heading3"/>
      </w:pPr>
      <w:r>
        <w:t>What is the Gamble feature in Beetle Mania Deluxe?</w:t>
      </w:r>
    </w:p>
    <w:p>
      <w:r/>
      <w:r>
        <w:t>After winning, players have the option to play the Gamble feature, an extra game with leave or double mode. Players have to guess whether the next card will be red or black. A correct guess doubles the winnings, while an incorrect guess results in losing the entire amount.</w:t>
      </w:r>
    </w:p>
    <w:p>
      <w:pPr>
        <w:pStyle w:val="Heading3"/>
      </w:pPr>
      <w:r>
        <w:t>Where can I find the payment table in Beetle Mania Deluxe?</w:t>
      </w:r>
    </w:p>
    <w:p>
      <w:r/>
      <w:r>
        <w:t>The payment table can be found in the game's menu, which shows the value of each symbol and various payouts for the number of times it appears on the reels.</w:t>
      </w:r>
    </w:p>
    <w:p>
      <w:pPr>
        <w:pStyle w:val="Heading2"/>
      </w:pPr>
      <w:r>
        <w:t>What we like</w:t>
      </w:r>
    </w:p>
    <w:p>
      <w:pPr>
        <w:pStyle w:val="ListBullet"/>
        <w:spacing w:line="240" w:lineRule="auto"/>
        <w:ind w:left="720"/>
      </w:pPr>
      <w:r/>
      <w:r>
        <w:t>Fun cartoon-style imagery of insects</w:t>
      </w:r>
    </w:p>
    <w:p>
      <w:pPr>
        <w:pStyle w:val="ListBullet"/>
        <w:spacing w:line="240" w:lineRule="auto"/>
        <w:ind w:left="720"/>
      </w:pPr>
      <w:r/>
      <w:r>
        <w:t>Musical stage background adds to the atmosphere</w:t>
      </w:r>
    </w:p>
    <w:p>
      <w:pPr>
        <w:pStyle w:val="ListBullet"/>
        <w:spacing w:line="240" w:lineRule="auto"/>
        <w:ind w:left="720"/>
      </w:pPr>
      <w:r/>
      <w:r>
        <w:t>Variable number of free spins with a multiplier</w:t>
      </w:r>
    </w:p>
    <w:p>
      <w:pPr>
        <w:pStyle w:val="ListBullet"/>
        <w:spacing w:line="240" w:lineRule="auto"/>
        <w:ind w:left="720"/>
      </w:pPr>
      <w:r/>
      <w:r>
        <w:t>Exciting Gamble feature for additional winnings</w:t>
      </w:r>
    </w:p>
    <w:p>
      <w:pPr>
        <w:pStyle w:val="Heading2"/>
      </w:pPr>
      <w:r>
        <w:t>What we don't like</w:t>
      </w:r>
    </w:p>
    <w:p>
      <w:pPr>
        <w:pStyle w:val="ListBullet"/>
        <w:spacing w:line="240" w:lineRule="auto"/>
        <w:ind w:left="720"/>
      </w:pPr>
      <w:r/>
      <w:r>
        <w:t>Low RTP of 94.19%</w:t>
      </w:r>
    </w:p>
    <w:p>
      <w:pPr>
        <w:pStyle w:val="ListBullet"/>
        <w:spacing w:line="240" w:lineRule="auto"/>
        <w:ind w:left="720"/>
      </w:pPr>
      <w:r/>
      <w:r>
        <w:t>Limited betting range for high rollers</w:t>
      </w:r>
    </w:p>
    <w:p>
      <w:r/>
      <w:r>
        <w:rPr>
          <w:b/>
        </w:rPr>
        <w:t>Play Beetle Mania Deluxe Free - Review of Novomatic Slot Game</w:t>
      </w:r>
    </w:p>
    <w:p>
      <w:r/>
      <w:r>
        <w:rPr>
          <w:i/>
        </w:rPr>
        <w:t>Read our review of Beetle Mania Deluxe, a fun and entertaining slot game with free play option.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