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Cash Shot for Free - Game Review</w:t>
      </w:r>
    </w:p>
    <w:p>
      <w:pPr>
        <w:pStyle w:val="Heading2"/>
      </w:pPr>
      <w:r>
        <w:t>GAMEPLAY AND PAYOUTS</w:t>
      </w:r>
    </w:p>
    <w:p>
      <w:r/>
      <w:r>
        <w:t>If you're looking for a game that offers plenty of winnings, Action Bank Cash Shot is the slot game for you. With 1,024 winning combinations, the chances of winning are high. So high, in fact, that you could win up to 5,000 times your bet! That's enough to make any player feel like a high-roller.</w:t>
      </w:r>
    </w:p>
    <w:p>
      <w:r/>
      <w:r>
        <w:t>But don't be intimidated by these big numbers. The game is played on 5 reels and has 1,024 ways to win, making it simple and easy to understand. Whether you're a seasoned pro or a complete newbie, you'll quickly fall in love with this medium volatility slot game.</w:t>
      </w:r>
    </w:p>
    <w:p>
      <w:r/>
      <w:r>
        <w:t>And if you enjoy a little extra excitement in your games, Action Bank Cash Shot has you covered. Disrupting the genre with free spins and fixed jackpots, this game is full of wonders that will keep you on the edge of your seat. Plus, the simple gameplay and easy-to-understand rules make it perfect for anyone looking for something new on the web.</w:t>
      </w:r>
    </w:p>
    <w:p>
      <w:r/>
      <w:r>
        <w:t>So what are you waiting for? Give Action Bank Cash Shot a try and see if you can hit the jackpot. And if you do, make sure to invite us to your celebration party. There's nothing we love more than free drinks and good company.</w:t>
      </w:r>
    </w:p>
    <w:p>
      <w:pPr>
        <w:pStyle w:val="Heading2"/>
      </w:pPr>
      <w:r>
        <w:t>Special Features and Bonuses</w:t>
      </w:r>
    </w:p>
    <w:p>
      <w:r/>
      <w:r>
        <w:t xml:space="preserve">Are you tired of playing dull and boring slot games? Look no further than "Action Bank Cash Shot"! The game comes packed with an arsenal of bonus features that are sure to keep things exciting. From Wilds and Free Spins to Scatter Symbols and Bonus Symbols, there's never a dull moment on the reels. </w:t>
      </w:r>
    </w:p>
    <w:p>
      <w:r/>
      <w:r>
        <w:t xml:space="preserve">The free spins round is triggered when more than three bonus icons land, and you can earn up to 16 free spins! But that's not all, during the bonus round, the Wilds become active, increasing your chances of hitting it big. </w:t>
      </w:r>
    </w:p>
    <w:p>
      <w:r/>
      <w:r>
        <w:t xml:space="preserve">Even during the base game and free spins, players can encounter vault symbols leading to fixed jackpots. Can you imagine what it would be like to hit 15 vault symbols? Or even better, striking gold with the elusive gold vault symbol, leading to a maximum payout of 5,000 times your original bet! </w:t>
      </w:r>
    </w:p>
    <w:p>
      <w:r/>
      <w:r>
        <w:t>In a world of slot games that all seem to blend together, "Action Bank Cash Shot" stands out with its unique and exciting array of bonus features. So what are you waiting for? Give the reels a spin and see if you can hit that big payout!</w:t>
      </w:r>
    </w:p>
    <w:p>
      <w:pPr>
        <w:pStyle w:val="Heading2"/>
      </w:pPr>
      <w:r>
        <w:t>Theme and Design</w:t>
      </w:r>
    </w:p>
    <w:p>
      <w:r/>
      <w:r>
        <w:t>At first glance, you might think the theme of Action Bank Cash Shot is a bank heist movie gone wrong. But in reality, it's a fun and exciting slot game that captures the essence of what you might find in a vault. The background is a sleek grey color, which adds a sophisticated touch to the game. The reels are brightly colored, giving the game a pop of color that makes it stand out in the sea of online slot games.</w:t>
      </w:r>
    </w:p>
    <w:p>
      <w:r/>
      <w:r>
        <w:t>During the free spin round, the background turns blue, giving players a feeling of being right in front of a mini-vault. It's like you're breaking into Fort Knox, minus the prison sentence. The graphics are crystal clear, and the animations are lightning-fast whenever a winning combination is formed. It's like watching a fireworks display, but with the added bonus of winning some extra cash.</w:t>
      </w:r>
    </w:p>
    <w:p>
      <w:r/>
      <w:r>
        <w:t>The sound effects in Action Bank Cash Shot are what you'd expect from a traditional Bar slot machine. But don't let the simplicity of the sound effects fool you. They add to the excitement of the game and will have you pumped up and ready to spin those reels. Get ready to be transported to the world of high-stakes bank heists from the comfort of your own home.</w:t>
      </w:r>
    </w:p>
    <w:p>
      <w:pPr>
        <w:pStyle w:val="Heading2"/>
      </w:pPr>
      <w:r>
        <w:t>The Symbols and Payouts Will Keep You on the Edge of Your Seat</w:t>
      </w:r>
    </w:p>
    <w:p>
      <w:r/>
      <w:r>
        <w:t>On the Action Bank Cash Shot reels, players can find a 5x4 pattern brimming with potential payouts that will have you biting your nails in excitement. This game is filled with generous symbols bound to pay out some tremendous rewards. For starters, X symbols pay low rewards, BARs pay more, and the iconic 7s? Let's just say you won't want to miss out on their impressive payouts. Keep your eye out for the Wild symbol, which can only appear on reels 2, 3, 4, and 5 and specifically in the bonus game. This symbol offers some phenomenal payouts when combined with silver values ranging from 3 to 15 and can make you feel like a cash shot winner in seconds. And last but not least, be on the lookout for the elusive gold symbol that may appear on the 5th reel and assign random payouts.</w:t>
      </w:r>
    </w:p>
    <w:p>
      <w:r/>
      <w:r>
        <w:t>Now, let's be honest: who doesn't love a good wild symbol that leaves you wondering what great fortune your next spin could hold? And with the Action Bank Cash Shot Wild symbol only appearing in the bonus game, it's no wonder that this game is so highly sought-after by experienced players who love a challenge.</w:t>
      </w:r>
    </w:p>
    <w:p>
      <w:r/>
      <w:r>
        <w:t>And what about that gold symbol? One moment you might be on the brink of defeat, but with a single spin and a little bit of luck, that elusive gold symbol could assign you random payouts that propel you straight to the top of the leaderboard. Let's just say it's a feeling that's tough to beat. So, buckle up, folks - this game is an absolute wild ride that will have you on the edge of your seat until the very end.</w:t>
      </w:r>
    </w:p>
    <w:p>
      <w:pPr>
        <w:pStyle w:val="Heading2"/>
      </w:pPr>
      <w:r>
        <w:t>Unleashing the Fun with Action Bank Cash Shot Free Spins Feature</w:t>
      </w:r>
    </w:p>
    <w:p>
      <w:r/>
      <w:r>
        <w:t xml:space="preserve">Are you ready to get your hands dirty with Action Bank Cash Shot? This slot game is packed with thrilling features that will keep you at the edge of your seat. And one of the most adrenaline-pumping features is the Free Spins round. </w:t>
      </w:r>
      <w:r/>
    </w:p>
    <w:p>
      <w:r/>
      <w:r>
        <w:t>If you're lucky enough to land three or more bonus icons, you'll activate up to 16 free spins. That's right, folks, you can spin the reels for free, which means more chances of winning without spending a single penny. Brilliant, huh?</w:t>
      </w:r>
      <w:r/>
    </w:p>
    <w:p>
      <w:r/>
      <w:r>
        <w:t xml:space="preserve">But wait, there's more! During the Free Spins round, the Wild symbol also becomes active. So, prepare to shoot down some cash shots, and watch your winnings go up the roof. That's what we call a win-win situation, ladies and gents. </w:t>
      </w:r>
      <w:r/>
    </w:p>
    <w:p>
      <w:r/>
      <w:r>
        <w:t xml:space="preserve">It's like hitting a jackpot without even trying too hard. And who says you can't be rewarded for your laziness, eh? So hop on the Action Bank Cash Shot bandwagon, and let the Free Spins feature do the heavy lifting for you. </w:t>
      </w:r>
      <w:r/>
    </w:p>
    <w:p>
      <w:r/>
      <w:r>
        <w:t xml:space="preserve">In conclusion, Action Bank Cash Shot is the perfect slot game for those who want to have fun and make some money at the same time. And the Free Spins feature is just the icing on the cake (or should we say, the cash shot on the cake?). So, grab your rifles, aim for the bonus symbols, and get ready for the ride of your life. </w:t>
      </w:r>
      <w:r/>
    </w:p>
    <w:p>
      <w:pPr>
        <w:pStyle w:val="Heading2"/>
      </w:pPr>
      <w:r>
        <w:t>Cash Pot Feature</w:t>
      </w:r>
    </w:p>
    <w:p>
      <w:r/>
      <w:r>
        <w:t>It's time to talk about the big bucks! Have you ever dreamed of hitting the jackpot and swimming in a pool of cash? Well, my friend, now is your chance. The Action Bank Cash Shot slot game features a Cash Pot Feature that adds an exciting edge to the game.</w:t>
      </w:r>
    </w:p>
    <w:p>
      <w:r/>
      <w:r>
        <w:t>During the base game and free spins, you can come across vault symbols that trigger the Cash Pot Feature. With each successful trigger, you get a shot at winning a fixed jackpot. The more vault symbols you collect, the higher your chances of winning.</w:t>
      </w:r>
    </w:p>
    <w:p>
      <w:r/>
      <w:r>
        <w:t>But wait, there's more! If you're lucky enough to land 15 vault symbols or hit the elusive gold vault symbol, you can take home the maximum payout of 5,000 times the bet. Yes, you read that right - 5,000 times the bet. Ka-ching! The possibilities are endless, and the thrill is indescribable. So, what are you waiting for? Let's cash out and cash in with the Cash Pot Feature!</w:t>
      </w:r>
    </w:p>
    <w:p>
      <w:pPr>
        <w:pStyle w:val="Heading2"/>
      </w:pPr>
      <w:r>
        <w:t>FAQ</w:t>
      </w:r>
    </w:p>
    <w:p>
      <w:pPr>
        <w:pStyle w:val="Heading3"/>
      </w:pPr>
      <w:r>
        <w:t>Can I play the Action Bank Cash Shot slot game on mobile devices?</w:t>
      </w:r>
    </w:p>
    <w:p>
      <w:r/>
      <w:r>
        <w:t>Yes, the game is optimized for smartphones and tablets and can be played on the go.</w:t>
      </w:r>
    </w:p>
    <w:p>
      <w:pPr>
        <w:pStyle w:val="Heading3"/>
      </w:pPr>
      <w:r>
        <w:t xml:space="preserve"> Does the Action Bank Cash Shot game include bonuses or free spins?</w:t>
      </w:r>
    </w:p>
    <w:p>
      <w:r/>
      <w:r>
        <w:t>Yes, the game supports bonus features such as Wilds, Free Spins, Scatter Symbols, Bonus Symbols, and 1024 ways to win.</w:t>
      </w:r>
    </w:p>
    <w:p>
      <w:pPr>
        <w:pStyle w:val="Heading3"/>
      </w:pPr>
      <w:r>
        <w:t>What is the RTP and volatility of the Action Bank Cash Shot slot game?</w:t>
      </w:r>
    </w:p>
    <w:p>
      <w:r/>
      <w:r>
        <w:t>The game has an RTP of 96% and a medium volatility rating, making it a balanced game for frequent moderate wins.</w:t>
      </w:r>
    </w:p>
    <w:p>
      <w:pPr>
        <w:pStyle w:val="Heading3"/>
      </w:pPr>
      <w:r>
        <w:t>How many symbols are there in the Action Bank Cash Shot slot game?</w:t>
      </w:r>
    </w:p>
    <w:p>
      <w:r/>
      <w:r>
        <w:t>The game has minimal symbols, making it ideal for newbie and experienced slot players looking for something new.</w:t>
      </w:r>
    </w:p>
    <w:p>
      <w:pPr>
        <w:pStyle w:val="Heading3"/>
      </w:pPr>
      <w:r>
        <w:t>What is the maximum payout for the Action Bank Cash Shot slot game?</w:t>
      </w:r>
    </w:p>
    <w:p>
      <w:r/>
      <w:r>
        <w:t>Players have the chance to win up to 5000 times their bet on the Action Bank Cash Shot slot game.</w:t>
      </w:r>
    </w:p>
    <w:p>
      <w:pPr>
        <w:pStyle w:val="Heading3"/>
      </w:pPr>
      <w:r>
        <w:t>What is the theme and design of the Action Bank Cash Shot slot game?</w:t>
      </w:r>
    </w:p>
    <w:p>
      <w:r/>
      <w:r>
        <w:t>The game presents a perfect reproduction of a vault, complete with clear and sharp graphics and lightning-fast animations.</w:t>
      </w:r>
    </w:p>
    <w:p>
      <w:pPr>
        <w:pStyle w:val="Heading3"/>
      </w:pPr>
      <w:r>
        <w:t>Are there any similar slot games to Action Bank Cash Shot?</w:t>
      </w:r>
    </w:p>
    <w:p>
      <w:r/>
      <w:r>
        <w:t>If you love Bar slot games, you can't miss a spin on the brand new "Empty the Bank" by Pragmatic Play, available on our free slot game catalog.</w:t>
      </w:r>
    </w:p>
    <w:p>
      <w:pPr>
        <w:pStyle w:val="Heading3"/>
      </w:pPr>
      <w:r>
        <w:t>Is it safe to play Action Bank Cash Shot in online casinos?</w:t>
      </w:r>
    </w:p>
    <w:p>
      <w:r/>
      <w:r>
        <w:t>Yes, you can try your perfect heist in Demo or with real money by choosing one of the safe casinos on our updated list for November 2022.</w:t>
      </w:r>
    </w:p>
    <w:p>
      <w:pPr>
        <w:pStyle w:val="Heading2"/>
      </w:pPr>
      <w:r>
        <w:t>What we like</w:t>
      </w:r>
    </w:p>
    <w:p>
      <w:pPr>
        <w:pStyle w:val="ListBullet"/>
        <w:spacing w:line="240" w:lineRule="auto"/>
        <w:ind w:left="720"/>
      </w:pPr>
      <w:r/>
      <w:r>
        <w:t>1,024 ways to win</w:t>
      </w:r>
    </w:p>
    <w:p>
      <w:pPr>
        <w:pStyle w:val="ListBullet"/>
        <w:spacing w:line="240" w:lineRule="auto"/>
        <w:ind w:left="720"/>
      </w:pPr>
      <w:r/>
      <w:r>
        <w:t>Free spins and fixed jackpots</w:t>
      </w:r>
    </w:p>
    <w:p>
      <w:pPr>
        <w:pStyle w:val="ListBullet"/>
        <w:spacing w:line="240" w:lineRule="auto"/>
        <w:ind w:left="720"/>
      </w:pPr>
      <w:r/>
      <w:r>
        <w:t>Suitable for both newbies and experienced players</w:t>
      </w:r>
    </w:p>
    <w:p>
      <w:pPr>
        <w:pStyle w:val="ListBullet"/>
        <w:spacing w:line="240" w:lineRule="auto"/>
        <w:ind w:left="720"/>
      </w:pPr>
      <w:r/>
      <w:r>
        <w:t>Excellent graphics and animation</w:t>
      </w:r>
    </w:p>
    <w:p>
      <w:pPr>
        <w:pStyle w:val="Heading2"/>
      </w:pPr>
      <w:r>
        <w:t>What we don't like</w:t>
      </w:r>
    </w:p>
    <w:p>
      <w:pPr>
        <w:pStyle w:val="ListBullet"/>
        <w:spacing w:line="240" w:lineRule="auto"/>
        <w:ind w:left="720"/>
      </w:pPr>
      <w:r/>
      <w:r>
        <w:t>Wild symbol only appears in the bonus game</w:t>
      </w:r>
    </w:p>
    <w:p>
      <w:pPr>
        <w:pStyle w:val="ListBullet"/>
        <w:spacing w:line="240" w:lineRule="auto"/>
        <w:ind w:left="720"/>
      </w:pPr>
      <w:r/>
      <w:r>
        <w:t>Limited bonus features</w:t>
      </w:r>
    </w:p>
    <w:p>
      <w:r/>
      <w:r>
        <w:rPr>
          <w:b/>
        </w:rPr>
        <w:t>Play Action Bank Cash Shot for Free - Game Review</w:t>
      </w:r>
    </w:p>
    <w:p>
      <w:r/>
      <w:r>
        <w:rPr>
          <w:i/>
        </w:rPr>
        <w:t>Read our review of Action Bank Cash Shot, a slot game with 1,024 ways to win, free spins and fixed jackpots. Play for free and experience the thrill.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