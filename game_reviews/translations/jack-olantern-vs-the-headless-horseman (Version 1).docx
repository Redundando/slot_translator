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O’Lantern vs The Headless Horseman for Free</w:t>
      </w:r>
    </w:p>
    <w:p>
      <w:pPr>
        <w:pStyle w:val="Heading2"/>
      </w:pPr>
      <w:r>
        <w:t>Gameplay and Features</w:t>
      </w:r>
    </w:p>
    <w:p>
      <w:r/>
      <w:r>
        <w:t xml:space="preserve">Get ready to face off against the most terrifying creatures of Halloween in Red Rake Gaming's </w:t>
      </w:r>
      <w:r>
        <w:rPr>
          <w:b/>
        </w:rPr>
        <w:t>Jack O’Lantern vs The Headless Horseman</w:t>
      </w:r>
      <w:r>
        <w:t xml:space="preserve"> slot game! This game is not for the faint of heart! With its sharp and modern design, players will be on the edge of their seats as they spin the five reels on three separate rows with 30 fixed paylines.</w:t>
      </w:r>
    </w:p>
    <w:p>
      <w:r/>
      <w:r>
        <w:t>But beware, this is not your average slot game. This high roller slot game requires a minimum bet of €300.00 and goes all the way up to €60,000.00! So, grab your lucky charms and get ready to play big for a chance to win the jackpot of €4,000,000 and an RTP of 95.6%!</w:t>
      </w:r>
    </w:p>
    <w:p>
      <w:r/>
      <w:r>
        <w:t>But wait, there's more! The game also comes with many bonus features that will keep you entertained for hours on end. So, what are you waiting for? Give it a spin if you dare!</w:t>
      </w:r>
    </w:p>
    <w:p>
      <w:pPr>
        <w:pStyle w:val="Heading2"/>
      </w:pPr>
      <w:r>
        <w:t>Get Spooked with Massive Jackpots and Payouts</w:t>
      </w:r>
    </w:p>
    <w:p>
      <w:r/>
      <w:r>
        <w:t>If you're looking for a Halloween-themed slot game that can offer you massive payouts, then Jack O’Lantern vs The Headless Horseman is definitely worth checking out. This spooky game features an enormous jackpot of €4,000,000, but be warned: it's not for the faint of heart. Only the bravest and luckiest players will be able to trigger it.</w:t>
      </w:r>
    </w:p>
    <w:p>
      <w:r/>
      <w:r>
        <w:t>While the RTP of 95.6% is slightly lower than industry average, you can still earn some frighteningly big rewards when you play. The minimum bet for the game is a bone-chilling €300.00, but for those who dare to bet big, the maximum bet can reach a heart-stopping €60,000.00.</w:t>
      </w:r>
    </w:p>
    <w:p>
      <w:r/>
      <w:r>
        <w:t>You'll want to keep a lookout for the Wild symbols - these spooky creatures pay out the most on the board and can substitute for any other symbol to create hauntingly good winning combinations. So what are you waiting for? Take a chance and see if you can scare up some big wins with Jack O’Lantern vs The Headless Horseman!</w:t>
      </w:r>
    </w:p>
    <w:p>
      <w:pPr>
        <w:pStyle w:val="Heading2"/>
      </w:pPr>
      <w:r>
        <w:t>Design and Graphics</w:t>
      </w:r>
    </w:p>
    <w:p>
      <w:r/>
      <w:r>
        <w:t>Jack O'Lantern vs The Headless Horseman is one spook-tacular Halloween-themed slot game that's all treat and no trick! With sleek and modern design, the game is as stylish as it is scary. The graphics have a bewitching combination of traditional and contemporary themes that will have players howling at the moon. The overall spooky vibe is brought to life with innovative gameplay elements that keep the adrenaline flowing, making it hard to resist the urge to play 'just one more spin.'</w:t>
      </w:r>
    </w:p>
    <w:p>
      <w:pPr>
        <w:pStyle w:val="Heading2"/>
      </w:pPr>
      <w:r>
        <w:t>SUITABILITY FOR PLAYERS</w:t>
      </w:r>
    </w:p>
    <w:p>
      <w:r/>
      <w:r>
        <w:t>Are you ready to face your fears? Jack O'Lantern vs The Headless Horseman is the ultimate slot game for adrenaline-junkies and fearless players! However, if you're easily spooked, this may not be the game for you.</w:t>
      </w:r>
    </w:p>
    <w:p>
      <w:r/>
      <w:r>
        <w:t>This high-risk, high-reward game is not for the faint-hearted. The minimum bet starts at €300.00, making it a game designed for high rollers who aren't afraid to go all-in. If you're a seasoned player who knows the ins and outs of online slot gaming, this game is perfect for you. However, if you prefer playing it safe with low-risk, low-reward games that require less skill, this game may not be up your alley.</w:t>
      </w:r>
    </w:p>
    <w:p>
      <w:pPr>
        <w:pStyle w:val="Heading2"/>
      </w:pPr>
      <w:r>
        <w:t>Final Verdict: A Spooky Delight!</w:t>
      </w:r>
    </w:p>
    <w:p>
      <w:r/>
      <w:r>
        <w:t>Jack O’Lantern vs The Headless Horseman is the perfect Halloween treat for experienced players who aren't afraid to take risks for that huge jackpot of €4,000,000 while fighting off shadowy foes. It comes loaded with bonus features, including an Expanding Headless Horseman Scatter, a Jack Burning Bonus, and a Fight the Shadows minigame. The game's RTP might be slightly lower than industry standards, but with all the extras, it's definitely worth giving it a spin. All in all, this spooky and thrilling game will leave Halloween enthusiasts and experienced players alike howling for more.</w:t>
      </w:r>
    </w:p>
    <w:p>
      <w:pPr>
        <w:pStyle w:val="Heading2"/>
      </w:pPr>
      <w:r>
        <w:t>FAQ</w:t>
      </w:r>
    </w:p>
    <w:p>
      <w:pPr>
        <w:pStyle w:val="Heading3"/>
      </w:pPr>
      <w:r>
        <w:t>What is the minimum and maximum bet for Jack O’Lantern vs The Headless Horseman?</w:t>
      </w:r>
    </w:p>
    <w:p>
      <w:r/>
      <w:r>
        <w:t>The minimum bet is €300.00 and the maximum bet is €60,000.00.</w:t>
      </w:r>
    </w:p>
    <w:p>
      <w:pPr>
        <w:pStyle w:val="Heading3"/>
      </w:pPr>
      <w:r>
        <w:t>Does Jack O’Lantern vs The Headless Horseman have bonus features?</w:t>
      </w:r>
    </w:p>
    <w:p>
      <w:r/>
      <w:r>
        <w:t>Yes, there are many bonus features available to increase your winnings.</w:t>
      </w:r>
    </w:p>
    <w:p>
      <w:pPr>
        <w:pStyle w:val="Heading3"/>
      </w:pPr>
      <w:r>
        <w:t>What is the RTP of Jack O’Lantern vs The Headless Horseman?</w:t>
      </w:r>
    </w:p>
    <w:p>
      <w:r/>
      <w:r>
        <w:t>The RTP of Jack O’Lantern vs The Headless Horseman is 95.6%.</w:t>
      </w:r>
    </w:p>
    <w:p>
      <w:pPr>
        <w:pStyle w:val="Heading3"/>
      </w:pPr>
      <w:r>
        <w:t>What is the Expanding Headless Horseman Scatter feature?</w:t>
      </w:r>
    </w:p>
    <w:p>
      <w:r/>
      <w:r>
        <w:t>This feature is activated when three or more Headless Horseman symbols appear anywhere on the reels. The symbols will move until three or more reels have expanded.</w:t>
      </w:r>
    </w:p>
    <w:p>
      <w:pPr>
        <w:pStyle w:val="Heading3"/>
      </w:pPr>
      <w:r>
        <w:t>What is the Jack Burning Bonus feature?</w:t>
      </w:r>
    </w:p>
    <w:p>
      <w:r/>
      <w:r>
        <w:t>If a Jack O' Lantern appears on the board after regular combinations have appeared, the Jack Burning feature is activated. The symbol catches fire and will randomly burn other symbols on the reels, turning them into Jack symbols.</w:t>
      </w:r>
    </w:p>
    <w:p>
      <w:pPr>
        <w:pStyle w:val="Heading3"/>
      </w:pPr>
      <w:r>
        <w:t>What is the Fight the Shadows minigame?</w:t>
      </w:r>
    </w:p>
    <w:p>
      <w:r/>
      <w:r>
        <w:t>When bonus symbols appear on reels 3, 4 or 5, you will be awarded 10, 20 or 30 free spins. Horseman and Jack then remove symbols one by one until only one remains, which will activate as a bonus for the Free Spins phase.</w:t>
      </w:r>
    </w:p>
    <w:p>
      <w:pPr>
        <w:pStyle w:val="Heading3"/>
      </w:pPr>
      <w:r>
        <w:t>What are Wilds in Jack O’Lantern vs The Headless Horseman?</w:t>
      </w:r>
    </w:p>
    <w:p>
      <w:r/>
      <w:r>
        <w:t>Wilds take the form of a cross, pays the highest sums on the board if paired with other wilds, and as in the standard feature, replaces any other symbol to create winning combinations.</w:t>
      </w:r>
    </w:p>
    <w:p>
      <w:pPr>
        <w:pStyle w:val="Heading3"/>
      </w:pPr>
      <w:r>
        <w:t>What is the jackpot amount in Jack O’Lantern vs The Headless Horseman?</w:t>
      </w:r>
    </w:p>
    <w:p>
      <w:r/>
      <w:r>
        <w:t>The jackpot of O’Lantern vs The Headless Horseman is €4,000,000.</w:t>
      </w:r>
    </w:p>
    <w:p>
      <w:pPr>
        <w:pStyle w:val="Heading2"/>
      </w:pPr>
      <w:r>
        <w:t>What we like</w:t>
      </w:r>
    </w:p>
    <w:p>
      <w:pPr>
        <w:pStyle w:val="ListBullet"/>
        <w:spacing w:line="240" w:lineRule="auto"/>
        <w:ind w:left="720"/>
      </w:pPr>
      <w:r/>
      <w:r>
        <w:t>Well-designed Halloween theme</w:t>
      </w:r>
    </w:p>
    <w:p>
      <w:pPr>
        <w:pStyle w:val="ListBullet"/>
        <w:spacing w:line="240" w:lineRule="auto"/>
        <w:ind w:left="720"/>
      </w:pPr>
      <w:r/>
      <w:r>
        <w:t>Huge jackpot of €4,000,000</w:t>
      </w:r>
    </w:p>
    <w:p>
      <w:pPr>
        <w:pStyle w:val="ListBullet"/>
        <w:spacing w:line="240" w:lineRule="auto"/>
        <w:ind w:left="720"/>
      </w:pPr>
      <w:r/>
      <w:r>
        <w:t>Innovative gameplay elements</w:t>
      </w:r>
    </w:p>
    <w:p>
      <w:pPr>
        <w:pStyle w:val="ListBullet"/>
        <w:spacing w:line="240" w:lineRule="auto"/>
        <w:ind w:left="720"/>
      </w:pPr>
      <w:r/>
      <w:r>
        <w:t>High roller slot game</w:t>
      </w:r>
    </w:p>
    <w:p>
      <w:pPr>
        <w:pStyle w:val="Heading2"/>
      </w:pPr>
      <w:r>
        <w:t>What we don't like</w:t>
      </w:r>
    </w:p>
    <w:p>
      <w:pPr>
        <w:pStyle w:val="ListBullet"/>
        <w:spacing w:line="240" w:lineRule="auto"/>
        <w:ind w:left="720"/>
      </w:pPr>
      <w:r/>
      <w:r>
        <w:t>Slightly lower RTP than average</w:t>
      </w:r>
    </w:p>
    <w:p>
      <w:pPr>
        <w:pStyle w:val="ListBullet"/>
        <w:spacing w:line="240" w:lineRule="auto"/>
        <w:ind w:left="720"/>
      </w:pPr>
      <w:r/>
      <w:r>
        <w:t>Not suitable for low-risk, low-reward players</w:t>
      </w:r>
    </w:p>
    <w:p>
      <w:r/>
      <w:r>
        <w:rPr>
          <w:b/>
        </w:rPr>
        <w:t>Play Jack O’Lantern vs The Headless Horseman for Free</w:t>
      </w:r>
    </w:p>
    <w:p>
      <w:r/>
      <w:r>
        <w:rPr>
          <w:i/>
        </w:rPr>
        <w:t>Read our review of Jack O’Lantern vs The Headless Horseman, a Halloween-themed slot game with a huge jackpot of €4,000,000 and many bonus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