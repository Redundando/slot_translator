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Sparta Free: Read our Slot Review by Endorphina - 2021</w:t>
      </w:r>
    </w:p>
    <w:p>
      <w:r/>
      <w:r>
        <w:rPr>
          <w:b/>
        </w:rPr>
        <w:t>Meta description</w:t>
      </w:r>
      <w:r>
        <w:t>: Read our review of the slot game Almighty Sparta by Endorphina, and play for free. Learn about the free spins and special symbols.</w:t>
      </w:r>
    </w:p>
    <w:p>
      <w:pPr>
        <w:pStyle w:val="Heading2"/>
      </w:pPr>
      <w:r>
        <w:t>Gameplay Features</w:t>
      </w:r>
    </w:p>
    <w:p>
      <w:r/>
      <w:r>
        <w:t>Almighty Sparta, more like Almighty Wins-marta! This game is stacked with 10 paylines on a 3×5 display, meaning that there are plenty of chances to hit the jackpot. And with the special symbols of the Shield and Leonidas, you'll feel like you're battling alongside Spartan warriors.</w:t>
      </w:r>
    </w:p>
    <w:p>
      <w:r/>
      <w:r>
        <w:t>Opa! The Shield symbol is the scatter symbol, and when it appears 2 to 5 times in any order, it triggers additional prizes. It's like a bonus, but without any sweaty dancing involved. And if Leonidas, the wild symbol, appears, it can cover up to three boxes on the same reel, giving you even more chances to win big.</w:t>
      </w:r>
    </w:p>
    <w:p>
      <w:r/>
      <w:r>
        <w:t>But wait, there's more! The two special functions of the game are free spins and Gamble. That's right, you have the chance to win even more money without having to play another round. Talk about some serious Sparta-nomics!</w:t>
      </w:r>
    </w:p>
    <w:p>
      <w:pPr>
        <w:pStyle w:val="Heading2"/>
      </w:pPr>
      <w:r>
        <w:t>Theme and Graphics</w:t>
      </w:r>
    </w:p>
    <w:p>
      <w:r/>
      <w:r>
        <w:t>Almighty Sparta takes you back in time, where the Spartans and Persians fought their epic battles. Everything from the graphics to the sound effects has been carefully crafted to immerse you in this ancient battle. The graphics are impressive, with the background depicting the sea where the battle took place. You'll even spot the occasional seagull flying by, adding a touch of realism to the game.</w:t>
      </w:r>
      <w:r/>
    </w:p>
    <w:p>
      <w:r/>
      <w:r>
        <w:t>The symbols used in the game are just as impressive as the graphics. You'll find swords, lances, shields, the Persian king, the oracle, the traitor, Leonidas, and classic poker symbols. Each of these symbols is striking and manages to transport you into the heart of the conflict. The sound effects are also top-notch, creating an atmosphere that's tense and thrilling at the same time. You'll hear the clatter of swords and shields as the reels spin, adding to the excitement.</w:t>
      </w:r>
      <w:r/>
    </w:p>
    <w:p>
      <w:r/>
      <w:r>
        <w:t xml:space="preserve">Overall, the theme and graphics of Almighty Sparta are fantastic, and the whole game will have you feeling like a true Spartan warrior! Well, a Spartan warrior who's chances of winning big have increased thanks to the game’s features, but still, a warrior nonetheless. </w:t>
      </w:r>
    </w:p>
    <w:p>
      <w:pPr>
        <w:pStyle w:val="Heading2"/>
      </w:pPr>
      <w:r>
        <w:t>Special Symbols</w:t>
      </w:r>
    </w:p>
    <w:p>
      <w:r/>
      <w:r>
        <w:t xml:space="preserve">Get ready for some exciting action in Almighty Sparta with the special symbols that can take your winnings to the next level. The Shield symbol is no ordinary symbol, it's the scatter symbol that can trigger additional prizes if it appears 2 to 5 times in any order in the same spin. So keep your eyes peeled for this symbol to hit it big. </w:t>
      </w:r>
      <w:r/>
    </w:p>
    <w:p>
      <w:r/>
      <w:r>
        <w:t xml:space="preserve">But wait, there's more! The Leonidas symbol is the wild symbol and can cover up to three boxes on the same reel, increasing your chances of hitting that coveted winning combination. And if that's not enough, the free spins function is activated by displaying three or more Shield symbols in a single spin and awards 20 free spins with a x4 multiplier. That's right, you read that correctly... 20 free spins! </w:t>
      </w:r>
      <w:r/>
    </w:p>
    <w:p>
      <w:r/>
      <w:r>
        <w:t>Feeling lucky? The Gamble function can be activated after each winning spin to double the prize up to 10 times by beating the dealer's card. Now that's some serious gambling action. But be careful, it's not for the faint-hearted. So if you're feeling lucky go ahead and take a chance on the Gamble function, who knows how much you could win!</w:t>
      </w:r>
    </w:p>
    <w:p>
      <w:pPr>
        <w:pStyle w:val="Heading2"/>
      </w:pPr>
      <w:r>
        <w:t>RTP AND BETTING LIMITS</w:t>
      </w:r>
    </w:p>
    <w:p>
      <w:r/>
      <w:r>
        <w:t xml:space="preserve">Looking for a slot game that balances risk and reward seamlessly? Look no further than Almighty Sparta, where the RTP percentage is around 96%. That's good enough for a game based on a war-mongering civilization. The range of betting limits is also impressive, with a minimum per spin of 0.01€ and a maximum bet of 100€. </w:t>
      </w:r>
      <w:r/>
    </w:p>
    <w:p>
      <w:r/>
      <w:r>
        <w:t>If you're a penny-pinching player who likes to play it safe and steady, the Almighty Sparta slot provides you enough options to enjoy the game without going overboard. On the other hand, if you're up for high-stakes gambling and believe you're invincible, then the maximum bet offered by the game provides a great deal of thrill and excitement. But remember, with great power comes great responsibility, so be prepared for the consequences.</w:t>
      </w:r>
      <w:r/>
    </w:p>
    <w:p>
      <w:r/>
      <w:r>
        <w:t>The balance between the risk and reward of the game is well-maintained, making it enjoyable for even the most experienced gamblers. So, whether you're a casual player or a veteran in the world of online slots, the betting limits and RTP percentage of Almighty Sparta will guarantee a fun and exciting experience until the very last spin.</w:t>
      </w:r>
    </w:p>
    <w:p>
      <w:pPr>
        <w:pStyle w:val="Heading2"/>
      </w:pPr>
      <w:r>
        <w:t>Overall Impression</w:t>
      </w:r>
    </w:p>
    <w:p>
      <w:r/>
      <w:r>
        <w:t xml:space="preserve">If you're looking for a game that will transport you to the world of Ancient Greece, then Almighty Sparta is a great choice. Endorphina has created a visually stunning slot game with a tense atmosphere that will have you on the edge of your seat. From the moment you start the game, you'll notice that a lot of attention has gone into producing this piece of art. </w:t>
      </w:r>
      <w:r/>
    </w:p>
    <w:p>
      <w:r/>
      <w:r>
        <w:t>One of the notable features of Almighty Sparta is the special symbols and free spins function. It adds an extra layer of excitement to the game, particularly when you hit the jackpot. And let's be honest, who doesn't want to hit the jackpot? Like most slot games, the audio can make or break the ambiance. The sound effects in Almighty Sparta are spot on and add to the immersive experience. If it gets too tense for you, you can always opt-out of audio in the options. A simple but appreciated option for more sensitive players.</w:t>
      </w:r>
      <w:r/>
    </w:p>
    <w:p>
      <w:r/>
      <w:r>
        <w:t>The gameplay is easy to understand, and the high RTP percentage (Return to Player), coupled with the betting limits that cater to experienced players, make Almighty Sparta a game that's worth trying out. The balance of risk and reward is what keeps players coming back to this game. Although the historical veracity is not meaningful in this game, I must admit, seeing the Persians and the Spartans battle it out on the reels is an entertaining sight to behold.</w:t>
      </w:r>
      <w:r/>
    </w:p>
    <w:p>
      <w:r/>
      <w:r>
        <w:t>Overall, Endorphina has done a fantastic job in creating a beautiful and engaging slot game that keeps the player's attention. If you're looking to have a good time and try your luck, Almighty Sparta is the perfect option. It's a nice break from the mundane routine. Just don't blame us if you get hooked like we did!</w:t>
      </w:r>
    </w:p>
    <w:p>
      <w:pPr>
        <w:pStyle w:val="Heading2"/>
      </w:pPr>
      <w:r>
        <w:t>FAQ</w:t>
      </w:r>
    </w:p>
    <w:p>
      <w:pPr>
        <w:pStyle w:val="Heading3"/>
      </w:pPr>
      <w:r>
        <w:t>What is the minimum and maximum bet in Almighty Sparta?</w:t>
      </w:r>
    </w:p>
    <w:p>
      <w:r/>
      <w:r>
        <w:t>The minimum bet in Almighty Sparta slot is 0.01€ and the maximum is 100€ per spin.</w:t>
      </w:r>
    </w:p>
    <w:p>
      <w:pPr>
        <w:pStyle w:val="Heading3"/>
      </w:pPr>
      <w:r>
        <w:t>What is the RTP percentage of Almighty Sparta?</w:t>
      </w:r>
    </w:p>
    <w:p>
      <w:r/>
      <w:r>
        <w:t>The RTP percentage of Almighty Sparta slot is around 96%.</w:t>
      </w:r>
    </w:p>
    <w:p>
      <w:pPr>
        <w:pStyle w:val="Heading3"/>
      </w:pPr>
      <w:r>
        <w:t>How many paylines does Almighty Sparta feature?</w:t>
      </w:r>
    </w:p>
    <w:p>
      <w:r/>
      <w:r>
        <w:t>Almighty Sparta features 10 paylines on a 3×5 display.</w:t>
      </w:r>
    </w:p>
    <w:p>
      <w:pPr>
        <w:pStyle w:val="Heading3"/>
      </w:pPr>
      <w:r>
        <w:t>What are the special symbols in Almighty Sparta?</w:t>
      </w:r>
    </w:p>
    <w:p>
      <w:r/>
      <w:r>
        <w:t>The special symbols in Almighty Sparta are the Shield, which represents the game scatter, and Leonidas, the wild symbol of the game.</w:t>
      </w:r>
    </w:p>
    <w:p>
      <w:pPr>
        <w:pStyle w:val="Heading3"/>
      </w:pPr>
      <w:r>
        <w:t>How many free spins can you win in Almighty Sparta?</w:t>
      </w:r>
    </w:p>
    <w:p>
      <w:r/>
      <w:r>
        <w:t>You can win 20 free spins in Almighty Sparta when you display 3 or more scatters on the screen in the same spin.</w:t>
      </w:r>
    </w:p>
    <w:p>
      <w:pPr>
        <w:pStyle w:val="Heading3"/>
      </w:pPr>
      <w:r>
        <w:t>What is the Gamble feature in Almighty Sparta?</w:t>
      </w:r>
    </w:p>
    <w:p>
      <w:r/>
      <w:r>
        <w:t>The Gamble feature in Almighty Sparta allows you to double your prize up to 10 times by choosing a card among four different cards that beats the dealer's card.</w:t>
      </w:r>
    </w:p>
    <w:p>
      <w:pPr>
        <w:pStyle w:val="Heading3"/>
      </w:pPr>
      <w:r>
        <w:t>What is the maximum multiplier you can get in Almighty Sparta?</w:t>
      </w:r>
    </w:p>
    <w:p>
      <w:r/>
      <w:r>
        <w:t>You can get a maximum multiplier of x4 in Almighty Sparta during the free spins.</w:t>
      </w:r>
    </w:p>
    <w:p>
      <w:pPr>
        <w:pStyle w:val="Heading3"/>
      </w:pPr>
      <w:r>
        <w:t>What is the visual style in Almighty Sparta?</w:t>
      </w:r>
    </w:p>
    <w:p>
      <w:r/>
      <w:r>
        <w:t>The visual style in Almighty Sparta is relaxing and immersive at the same time, featuring symbols such as Leonidas, the oracle, the traitor, swords, lances, shields, Persian king, and the symbols of Poker.</w:t>
      </w:r>
    </w:p>
    <w:p>
      <w:pPr>
        <w:pStyle w:val="Heading2"/>
      </w:pPr>
      <w:r>
        <w:t>What we like</w:t>
      </w:r>
    </w:p>
    <w:p>
      <w:pPr>
        <w:pStyle w:val="ListBullet"/>
        <w:spacing w:line="240" w:lineRule="auto"/>
        <w:ind w:left="720"/>
      </w:pPr>
      <w:r/>
      <w:r>
        <w:t>Special symbols add excitement to gameplay</w:t>
      </w:r>
    </w:p>
    <w:p>
      <w:pPr>
        <w:pStyle w:val="ListBullet"/>
        <w:spacing w:line="240" w:lineRule="auto"/>
        <w:ind w:left="720"/>
      </w:pPr>
      <w:r/>
      <w:r>
        <w:t>Free spins function offers an added bonus</w:t>
      </w:r>
    </w:p>
    <w:p>
      <w:pPr>
        <w:pStyle w:val="ListBullet"/>
        <w:spacing w:line="240" w:lineRule="auto"/>
        <w:ind w:left="720"/>
      </w:pPr>
      <w:r/>
      <w:r>
        <w:t>Immersive graphics and tense audio</w:t>
      </w:r>
    </w:p>
    <w:p>
      <w:pPr>
        <w:pStyle w:val="ListBullet"/>
        <w:spacing w:line="240" w:lineRule="auto"/>
        <w:ind w:left="720"/>
      </w:pPr>
      <w:r/>
      <w:r>
        <w:t>Well-balanced betting limits for experienced gamblers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availability at online casinos</w:t>
      </w:r>
    </w:p>
    <w:p>
      <w:r/>
      <w:r>
        <w:rPr>
          <w:i/>
        </w:rPr>
        <w:t>Prompt for DALLE: Create a vibrant feature image for Almighty Sparta slot game that catches the eye of online casino players. The image should be in cartoon style, featuring a happy Maya warrior with glasses. The Maya warrior should be standing in an epic pose, wearing a helmet, a shield on one arm, and holding a sword in the other hand. The background should include a scenic view of ancient Sparta with the sea, mountains, and clouds. Use vibrant colors such as golden yellow, olive green, and sky blue to depict the glorious historical era of ancient Sparta. Make sure the image has an appealing design and an eye-catching layout that represents the adventurous and thrilling gameplay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