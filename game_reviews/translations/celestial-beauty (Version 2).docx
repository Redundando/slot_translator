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Beauty Free Slot Game Online</w:t>
      </w:r>
    </w:p>
    <w:p>
      <w:pPr>
        <w:pStyle w:val="Heading2"/>
      </w:pPr>
      <w:r>
        <w:t>GAMEPLAY</w:t>
      </w:r>
    </w:p>
    <w:p>
      <w:r/>
      <w:r>
        <w:t>Celestial Beauty is not your typical slot game. With its six-reel, five-row cascading style, it definitely stands out in a sea of traditional slot games. And let's talk about the payout structure. With a minimum payout of at least 8 identical symbols arranged anywhere on the grid, you have the potential to win big with each spin.</w:t>
      </w:r>
      <w:r/>
    </w:p>
    <w:p>
      <w:r/>
      <w:r>
        <w:t xml:space="preserve">But what if you're feeling lazy and don't want to manually spin the reels? No worries, the Autoplay button has got your back. It's almost like having a personal slot game assistant. And if you're in a hurry, just hit the Turbo button and watch those reels spin faster than a squirrel on a caffeine high. </w:t>
      </w:r>
      <w:r/>
    </w:p>
    <w:p>
      <w:r/>
      <w:r>
        <w:t>Now, let's get down to the nitty-gritty. The volatility of the base game is medium, which means that while you won't win every spin, you won't have to wait too long to hit a winning combo either. And on top of that, the theoretical RTP is an impressive 96.5%. So, not only is this game entertaining, but it also has the potential to fatten up your wallet.</w:t>
      </w:r>
      <w:r/>
    </w:p>
    <w:p>
      <w:r/>
      <w:r>
        <w:t>In conclusion, the gameplay of Celestial Beauty is a refreshing change from the typical slot game. The Autoplay and Turbo buttons add a convenient touch, and the game's medium volatility combined with a high RTP make for an exciting and rewarding experience. What more could you ask for?</w:t>
      </w:r>
    </w:p>
    <w:p>
      <w:pPr>
        <w:pStyle w:val="Heading2"/>
      </w:pPr>
      <w:r>
        <w:t>Graphics</w:t>
      </w:r>
    </w:p>
    <w:p>
      <w:r/>
      <w:r>
        <w:t xml:space="preserve">Get ready to be mesmerized by the stunning graphics of Celestial Beauty! The game's design is reminiscent of Sailor Moon and the symbols are akin to those cute little creatures from Pokemon. It's like playing a game within a game. Don't be fooled, though - this isn't some cartoonish game. The graphics are of the highest quality, making it hard to tell whether you're watching an animation or playing a game. </w:t>
      </w:r>
    </w:p>
    <w:p>
      <w:r/>
      <w:r>
        <w:t xml:space="preserve"> The layout of the screen is also well thought out. The play buttons are perfectly positioned on the right side of the screen, while the Buy Bonus and Double Chance buttons are located on the left. This makes it easy to navigate, even if you have butterfingers or sausage fingers. </w:t>
      </w:r>
    </w:p>
    <w:p>
      <w:r/>
      <w:r>
        <w:t>Overall, the graphics are out of this world - they're celestial! So, hold on to your seatbelts because the cuteness overload will leave you breathless!</w:t>
      </w:r>
    </w:p>
    <w:p>
      <w:pPr>
        <w:pStyle w:val="Heading2"/>
      </w:pPr>
      <w:r>
        <w:t>Bonus Features: Add Some Spice to Your Slot Games</w:t>
      </w:r>
    </w:p>
    <w:p>
      <w:r/>
      <w:r>
        <w:t xml:space="preserve">Are you tired of playing boring slot games with no bonuses or features? Look no further than Celestial Beauty! This online casino game has some of the most exciting bonus features in the slot game industry. </w:t>
      </w:r>
      <w:r/>
    </w:p>
    <w:p>
      <w:r/>
      <w:r>
        <w:t xml:space="preserve">First off, let's talk about the Wild symbols. They are represented by red, yellow, and blue necklace pendants that add some color and sparkle to the game. Not only do they replace all symbols except for the Scatter, but they also come with a multiplier between x2 and x20. That's right - your winnings could be multiplied by 20 times! This reminds us of that time we added way too much hot sauce to our tacos and thought our taste buds were going to explode. </w:t>
      </w:r>
      <w:r/>
    </w:p>
    <w:p>
      <w:r/>
      <w:r>
        <w:t xml:space="preserve">To activate the free spins feature, we need to land three Scatters on a single spin. It's like finding a hidden treasure when we see those Scatters pop up on the screen. Once we trigger the function, we get to choose between Moon Beauty and Sun Beauty. The Moon Beauty mode has low volatility and rewards with 10, 15, or 20 free spins, while the Sun Beauty mode has high volatility and awards 8, 12, or 16 spins. Now, we don't know about you, but we would choose Sun Beauty - we need all the vitamin D we can get. </w:t>
      </w:r>
      <w:r/>
    </w:p>
    <w:p>
      <w:r/>
      <w:r>
        <w:t>In conclusion, the bonus features in Celestial Beauty are out of this world. (See what we did there?) The Wild symbols and free spins make the game much more exciting and give us a chance to win big. You won't regret giving this game a spin. Just make sure to have some milk on standby in case the spice gets too hot to handle!</w:t>
      </w:r>
    </w:p>
    <w:p>
      <w:pPr>
        <w:pStyle w:val="Heading2"/>
      </w:pPr>
      <w:r>
        <w:t>Winning Potential</w:t>
      </w:r>
    </w:p>
    <w:p>
      <w:r/>
      <w:r>
        <w:t xml:space="preserve">If you're like me, your number one priority when choosing a slot game is winning potential. And let me tell you, Celestial Beauty does not disappoint in this department! In this game, you'll need at least 8 identical symbols arranged anywhere on the grid to form a winning combination. But with a maximum win of 10,000 times your bet, that's easier said than done! </w:t>
      </w:r>
      <w:r/>
    </w:p>
    <w:p>
      <w:r/>
      <w:r>
        <w:t>But fear not, my fellow gambling enthusiasts! The Wild symbol in Celestial Beauty is here to help. Not only can it substitute for any other symbol to form winning combinations, but it can also appear with a multiplier between x2 and x5, further increasing your chances of hitting it big. With that kind of potential, who needs luck?</w:t>
      </w:r>
    </w:p>
    <w:p>
      <w:pPr>
        <w:pStyle w:val="Heading2"/>
      </w:pPr>
      <w:r>
        <w:t>Volatility</w:t>
      </w:r>
    </w:p>
    <w:p>
      <w:r/>
      <w:r>
        <w:t xml:space="preserve">Celestial Beauty is a real rollercoaster ride when it comes to volatility! In the base game, you get a medium volatility level that will keep you engaged and entertained for hours with winning combinations that occur reasonably often. However, the excitement truly begins when you trigger the free spins. Depending on which mode you choose, the volatility level can go up or down, which means that you can either have a nail-biting and thrilling experience with the high volatility mode, or a smooth and steady one in the low volatility mode. </w:t>
      </w:r>
      <w:r/>
    </w:p>
    <w:p>
      <w:r/>
      <w:r>
        <w:t xml:space="preserve">Now, let me tell you a hilarious story about my experience with Celestial Beauty. I once played the game for six hours straight, and for five hours and fifty-nine minutes, I chose the low volatility mode, thinking I was outsmarting the game when, in reality, it was outsmarting me. I mean, I was winning, but free spins weren't triggering that often. As soon as I switched to the high volatility mode, bam! Three free spins and two jackpots within an hour. I mean, I still lost all my money, but what an experience! </w:t>
      </w:r>
      <w:r/>
    </w:p>
    <w:p>
      <w:r/>
      <w:r>
        <w:t>But let's get back to business. If you're all about statistics, then the theoretical RTP of Celestial Beauty is something that will make you smile. With 96.5%, the game pays out about 96.5 cents for every dollar you wager over the long term, which is pretty good for a volatile slot game. If you're feeling lucky, give this game a try and remember, sometimes you have to take a risk to win big!</w:t>
      </w:r>
    </w:p>
    <w:p>
      <w:pPr>
        <w:pStyle w:val="Heading2"/>
      </w:pPr>
      <w:r>
        <w:t>FAQ</w:t>
      </w:r>
    </w:p>
    <w:p>
      <w:pPr>
        <w:pStyle w:val="Heading3"/>
      </w:pPr>
      <w:r>
        <w:t>How many reels and rows does Celestial Beauty have?</w:t>
      </w:r>
    </w:p>
    <w:p>
      <w:r/>
      <w:r>
        <w:t>Celestial Beauty has 6 reels and 5 rows.</w:t>
      </w:r>
    </w:p>
    <w:p>
      <w:pPr>
        <w:pStyle w:val="Heading3"/>
      </w:pPr>
      <w:r>
        <w:t>What is the minimum bet in Celestial Beauty?</w:t>
      </w:r>
    </w:p>
    <w:p>
      <w:r/>
      <w:r>
        <w:t>The minimum bet in Celestial Beauty is €0.20.</w:t>
      </w:r>
    </w:p>
    <w:p>
      <w:pPr>
        <w:pStyle w:val="Heading3"/>
      </w:pPr>
      <w:r>
        <w:t>What is the maximum win in Celestial Beauty?</w:t>
      </w:r>
    </w:p>
    <w:p>
      <w:r/>
      <w:r>
        <w:t>The maximum win in Celestial Beauty is 10,000 times the bet.</w:t>
      </w:r>
    </w:p>
    <w:p>
      <w:pPr>
        <w:pStyle w:val="Heading3"/>
      </w:pPr>
      <w:r>
        <w:t>What is the Autoplay button in Celestial Beauty?</w:t>
      </w:r>
    </w:p>
    <w:p>
      <w:r/>
      <w:r>
        <w:t>The Autoplay button allows you to start automatic spins.</w:t>
      </w:r>
    </w:p>
    <w:p>
      <w:pPr>
        <w:pStyle w:val="Heading3"/>
      </w:pPr>
      <w:r>
        <w:t>What does the Turbo symbol do in Celestial Beauty?</w:t>
      </w:r>
    </w:p>
    <w:p>
      <w:r/>
      <w:r>
        <w:t>The Turbo symbol in Celestial Beauty accelerates the rotation of the reels and the fall of the symbols.</w:t>
      </w:r>
    </w:p>
    <w:p>
      <w:pPr>
        <w:pStyle w:val="Heading3"/>
      </w:pPr>
      <w:r>
        <w:t>What is the volatility in the base game of Celestial Beauty?</w:t>
      </w:r>
    </w:p>
    <w:p>
      <w:r/>
      <w:r>
        <w:t>The volatility in the base game of Celestial Beauty is medium.</w:t>
      </w:r>
    </w:p>
    <w:p>
      <w:pPr>
        <w:pStyle w:val="Heading3"/>
      </w:pPr>
      <w:r>
        <w:t>What is the theoretical return to player in Celestial Beauty?</w:t>
      </w:r>
    </w:p>
    <w:p>
      <w:r/>
      <w:r>
        <w:t>The theoretical return to player in Celestial Beauty is 96.5%.</w:t>
      </w:r>
    </w:p>
    <w:p>
      <w:pPr>
        <w:pStyle w:val="Heading3"/>
      </w:pPr>
      <w:r>
        <w:t>How can I activate Free Spins in Celestial Beauty?</w:t>
      </w:r>
    </w:p>
    <w:p>
      <w:r/>
      <w:r>
        <w:t>You can activate Free Spins in Celestial Beauty by getting at least 3 Scatter, by buying the Bonus for 100 times the bet, or by activating the Double Chance function.</w:t>
      </w:r>
    </w:p>
    <w:p>
      <w:pPr>
        <w:pStyle w:val="Heading2"/>
      </w:pPr>
      <w:r>
        <w:t>What we like</w:t>
      </w:r>
    </w:p>
    <w:p>
      <w:pPr>
        <w:pStyle w:val="ListBullet"/>
        <w:spacing w:line="240" w:lineRule="auto"/>
        <w:ind w:left="720"/>
      </w:pPr>
      <w:r/>
      <w:r>
        <w:t>High-quality graphics with an anime-style design</w:t>
      </w:r>
    </w:p>
    <w:p>
      <w:pPr>
        <w:pStyle w:val="ListBullet"/>
        <w:spacing w:line="240" w:lineRule="auto"/>
        <w:ind w:left="720"/>
      </w:pPr>
      <w:r/>
      <w:r>
        <w:t>Two free spin modes with Wild symbol multipliers</w:t>
      </w:r>
    </w:p>
    <w:p>
      <w:pPr>
        <w:pStyle w:val="ListBullet"/>
        <w:spacing w:line="240" w:lineRule="auto"/>
        <w:ind w:left="720"/>
      </w:pPr>
      <w:r/>
      <w:r>
        <w:t>Medium volatility in the base game and high max win</w:t>
      </w:r>
    </w:p>
    <w:p>
      <w:pPr>
        <w:pStyle w:val="ListBullet"/>
        <w:spacing w:line="240" w:lineRule="auto"/>
        <w:ind w:left="720"/>
      </w:pPr>
      <w:r/>
      <w:r>
        <w:t>Auto spin and Turbo spin available for convenient gameplay</w:t>
      </w:r>
    </w:p>
    <w:p>
      <w:pPr>
        <w:pStyle w:val="Heading2"/>
      </w:pPr>
      <w:r>
        <w:t>What we don't like</w:t>
      </w:r>
    </w:p>
    <w:p>
      <w:pPr>
        <w:pStyle w:val="ListBullet"/>
        <w:spacing w:line="240" w:lineRule="auto"/>
        <w:ind w:left="720"/>
      </w:pPr>
      <w:r/>
      <w:r>
        <w:t>Limited betting range may not attract high rollers</w:t>
      </w:r>
    </w:p>
    <w:p>
      <w:pPr>
        <w:pStyle w:val="ListBullet"/>
        <w:spacing w:line="240" w:lineRule="auto"/>
        <w:ind w:left="720"/>
      </w:pPr>
      <w:r/>
      <w:r>
        <w:t>Lack of unique bonus features may be unexciting for some players</w:t>
      </w:r>
    </w:p>
    <w:p>
      <w:r/>
      <w:r>
        <w:rPr>
          <w:b/>
        </w:rPr>
        <w:t>Play Celestial Beauty Free Slot Game Online</w:t>
      </w:r>
    </w:p>
    <w:p>
      <w:r/>
      <w:r>
        <w:rPr>
          <w:i/>
        </w:rPr>
        <w:t>Read our unbiased review of Celestial Beauty slot game, including pros, cons, winning potential, and two free spin modes.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