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Daly Spin It and Win It for Free | Slot Review</w:t>
      </w:r>
    </w:p>
    <w:p>
      <w:pPr>
        <w:pStyle w:val="Heading2"/>
      </w:pPr>
      <w:r>
        <w:t>Gameplay Features</w:t>
      </w:r>
    </w:p>
    <w:p>
      <w:r/>
      <w:r>
        <w:t xml:space="preserve">Looking for a golf-themed slot game that will knock your socks off? Then John Daly Spin It and Win It is the game for you! With a 5-reel layout and a whopping 243 paylines, you'll be spinning and winning in no time. And with three different Random Wild symbols, you never know what surprises are in store. </w:t>
      </w:r>
    </w:p>
    <w:p>
      <w:r/>
      <w:r>
        <w:t>But wait, there's more! The Expanding Win and Walking Wilds functions add an extra element of excitement and the Mystery Bonus is just that - a mystery. With three different bonus games, you'll never get bored. So what are you waiting for? Tee up and spin those reels!</w:t>
      </w:r>
    </w:p>
    <w:p>
      <w:pPr>
        <w:pStyle w:val="Heading2"/>
      </w:pPr>
      <w:r>
        <w:t>Get Ready for Some Bonus Functions</w:t>
      </w:r>
    </w:p>
    <w:p>
      <w:r/>
      <w:r>
        <w:t xml:space="preserve">If you're looking for a slot game with extra oomph, then John Daly Spin It and Win It is the one for you. This game is packed with multiple Bonus functions that amp up the excitement and keep players engaged. </w:t>
      </w:r>
    </w:p>
    <w:p>
      <w:r/>
      <w:r>
        <w:t>During the base game, players will see three Random Wild symbols that can add from 1 to 5 wilds to the reels. That's more wilds than a Saturday night at the local tavern. The Expanding Win function is like a big bear hug in that it locks in any winning combinations and re-spins the remaining reels. Similarly, the Walking Wilds function locks in a wild symbol and moves it one position to the left or right on each subsequent spin. It's like having a loyal pup that follows you wherever you go.</w:t>
      </w:r>
    </w:p>
    <w:p>
      <w:r/>
      <w:r>
        <w:t xml:space="preserve">But wait, there's more! Players can trigger the Mystery Bonus, which offers them a choice of three features: John Daly's Big Swing (no innuendos here, folks), Free For All, and Sticky Balls. Each of these bonuses offers its own unique set of rewards, like getting free spins or sticky wild symbols. With this many bonuses, John Daly Spin It and Win It is like a Vegas buffet for slot game lovers. </w:t>
      </w:r>
    </w:p>
    <w:p>
      <w:pPr>
        <w:pStyle w:val="Heading2"/>
      </w:pPr>
      <w:r>
        <w:t>Paylines and Variance</w:t>
      </w:r>
    </w:p>
    <w:p>
      <w:r/>
      <w:r>
        <w:t xml:space="preserve">Are you ready for a slot game that requires a little bit of patience, but can also bring in the big bucks? Look no further than John Daly Spin It and Win It. With 243 paylines, you'll have plenty of opportunities to hit it big. Plus, at a medium to high variance, you know the potential for big wins is there. Just don't get too antsy, this game requires a little more self-control than others. But hey, if you can stick it out, you may be rewarded with some serious moolah. And with a minimum bet of just €0.10 and a max of €100, there's a bet for every budget. </w:t>
      </w:r>
    </w:p>
    <w:p>
      <w:pPr>
        <w:pStyle w:val="Heading2"/>
      </w:pPr>
      <w:r>
        <w:t>Symbols and Betting</w:t>
      </w:r>
    </w:p>
    <w:p>
      <w:r/>
      <w:r>
        <w:t>In John Daly Spin It and Win It, you'll encounter nine regular symbols that range from low-paying ones like 10, King, Queen, Jack, and Ace, to high-paying icons like John Daly, Golf Buggy, Four-pack, and Lion Blanket. And if you're wondering why there's a lion blanket, well, why not? There are also two special symbols in the game: the Wild and the Bonus Trophy. The Wild symbol, represented by a golf ball with the letter 'W' on it, functions as the game's MVP by replacing any symbol except for the Bonus Trophy. And if you're lucky enough to land the Bonus Trophy, it triggers the game's Bonus Game function. The minimum bet is only €0.10 while the max bet is an eye-watering €100, for those who want to feel like high roller golf pros.</w:t>
      </w:r>
    </w:p>
    <w:p>
      <w:pPr>
        <w:pStyle w:val="Heading2"/>
      </w:pPr>
      <w:r>
        <w:t>Find Out How John Daly Spin It and Win It Scores on Return to Player Percentage</w:t>
      </w:r>
    </w:p>
    <w:p>
      <w:r/>
      <w:r>
        <w:t>Let's talk Return to Player (RTP)! With an RTP percentage of 94.78%, John Daly Spin It and Win It doesn't exactly hit a hole in one, but hey, it's still better odds than trying to hit it past the water hazard on the 18th hole. Plus, with medium to high volatility, you still have the potential to win big! Who said gambling can't be a hole lot of fun?</w:t>
      </w:r>
    </w:p>
    <w:p>
      <w:r/>
      <w:r>
        <w:t>But in case you're still feeling unsure about betting your hard earned cash on this game, why not give it a test drive with the free demo version? It's kind of like using a mulligan - you get a second chance without the consequences. So what are you waiting for? Tee up and spin those reels!</w:t>
      </w:r>
    </w:p>
    <w:p>
      <w:pPr>
        <w:pStyle w:val="Heading2"/>
      </w:pPr>
      <w:r>
        <w:t>FAQ</w:t>
      </w:r>
    </w:p>
    <w:p>
      <w:pPr>
        <w:pStyle w:val="Heading3"/>
      </w:pPr>
      <w:r>
        <w:t>What is the layout of the John Daly Spin It And Win It slot?</w:t>
      </w:r>
    </w:p>
    <w:p>
      <w:r/>
      <w:r>
        <w:t>The John Daly Spin It And Win It slot has a 5 reel and 3 row layout with 243 paylines.</w:t>
      </w:r>
    </w:p>
    <w:p>
      <w:pPr>
        <w:pStyle w:val="Heading3"/>
      </w:pPr>
      <w:r>
        <w:t>What is the variance and RTP of the game?</w:t>
      </w:r>
    </w:p>
    <w:p>
      <w:r/>
      <w:r>
        <w:t>The variance is medium to high, while the Return to Player (RTP) is 94.78%.</w:t>
      </w:r>
    </w:p>
    <w:p>
      <w:pPr>
        <w:pStyle w:val="Heading3"/>
      </w:pPr>
      <w:r>
        <w:t>Is there a free demo version of John Daly Spin It And Win It?</w:t>
      </w:r>
    </w:p>
    <w:p>
      <w:r/>
      <w:r>
        <w:t>Yes, there is a free demo version available to play before playing with real money.</w:t>
      </w:r>
    </w:p>
    <w:p>
      <w:pPr>
        <w:pStyle w:val="Heading3"/>
      </w:pPr>
      <w:r>
        <w:t>What are the Bonus games in John Daly Spin It And Win It?</w:t>
      </w:r>
    </w:p>
    <w:p>
      <w:r/>
      <w:r>
        <w:t>You can activate the Random Wild, Sticky Wild, and Expanding Wild symbols, as well as the 3 fantastic Mystery Bonuses: The Big Swing, Free For All, and Sticky Balls.</w:t>
      </w:r>
    </w:p>
    <w:p>
      <w:pPr>
        <w:pStyle w:val="Heading3"/>
      </w:pPr>
      <w:r>
        <w:t>What are the symbols in John Daly Spin It And Win It slot?</w:t>
      </w:r>
    </w:p>
    <w:p>
      <w:r/>
      <w:r>
        <w:t>The game features 9 regular symbols ranging from low-paying ones (10, King, Queen, Jack and Ace playing cards) to high-paying ones (John Daly, Golf Buggy, Four-pack, Lion Blanket), and also special symbols like the Wild and Bonus Trophy.</w:t>
      </w:r>
    </w:p>
    <w:p>
      <w:pPr>
        <w:pStyle w:val="Heading3"/>
      </w:pPr>
      <w:r>
        <w:t>What is the minimum and maximum bet in John Daly Spin It And Win It slot?</w:t>
      </w:r>
    </w:p>
    <w:p>
      <w:r/>
      <w:r>
        <w:t>The minimum bet is €0.10 and the maximum is €100.</w:t>
      </w:r>
    </w:p>
    <w:p>
      <w:pPr>
        <w:pStyle w:val="Heading3"/>
      </w:pPr>
      <w:r>
        <w:t>What is the Wild symbol in John Daly Spin It And Win It?</w:t>
      </w:r>
    </w:p>
    <w:p>
      <w:r/>
      <w:r>
        <w:t>The Wild symbol is represented by a golf ball with the letter 'W', which can appear on any reel and replace all symbols except for the Bonus Trophy.</w:t>
      </w:r>
    </w:p>
    <w:p>
      <w:pPr>
        <w:pStyle w:val="Heading3"/>
      </w:pPr>
      <w:r>
        <w:t>What are the three different Bonus functions in John Daly Spin It And Win It?</w:t>
      </w:r>
    </w:p>
    <w:p>
      <w:r/>
      <w:r>
        <w:t>During the base game, you can randomly activate the Random Wild, Expanding Win, or Walking Wilds Bonus functions.</w:t>
      </w:r>
    </w:p>
    <w:p>
      <w:pPr>
        <w:pStyle w:val="Heading3"/>
      </w:pPr>
      <w:r>
        <w:t>What are the three Mystery Bonus features in John Daly Spin It And Win It?</w:t>
      </w:r>
    </w:p>
    <w:p>
      <w:r/>
      <w:r>
        <w:t>The three Mystery Bonus features are John Daly's Big Swing, Free For All, and Sticky Balls, which offer multipliers, Free Spins, Sticky and Tornado Wilds, and other exciting features.</w:t>
      </w:r>
    </w:p>
    <w:p>
      <w:pPr>
        <w:pStyle w:val="Heading2"/>
      </w:pPr>
      <w:r>
        <w:t>What we like</w:t>
      </w:r>
    </w:p>
    <w:p>
      <w:pPr>
        <w:pStyle w:val="ListBullet"/>
        <w:spacing w:line="240" w:lineRule="auto"/>
        <w:ind w:left="720"/>
      </w:pPr>
      <w:r/>
      <w:r>
        <w:t>Multiple Bonus functions and Mystery Bonus</w:t>
      </w:r>
    </w:p>
    <w:p>
      <w:pPr>
        <w:pStyle w:val="ListBullet"/>
        <w:spacing w:line="240" w:lineRule="auto"/>
        <w:ind w:left="720"/>
      </w:pPr>
      <w:r/>
      <w:r>
        <w:t>Expanding Win and Walking Wilds</w:t>
      </w:r>
    </w:p>
    <w:p>
      <w:pPr>
        <w:pStyle w:val="ListBullet"/>
        <w:spacing w:line="240" w:lineRule="auto"/>
        <w:ind w:left="720"/>
      </w:pPr>
      <w:r/>
      <w:r>
        <w:t>Medium to high variance potential for large winnings</w:t>
      </w:r>
    </w:p>
    <w:p>
      <w:pPr>
        <w:pStyle w:val="ListBullet"/>
        <w:spacing w:line="240" w:lineRule="auto"/>
        <w:ind w:left="720"/>
      </w:pPr>
      <w:r/>
      <w:r>
        <w:t>Free demo version available</w:t>
      </w:r>
    </w:p>
    <w:p>
      <w:pPr>
        <w:pStyle w:val="Heading2"/>
      </w:pPr>
      <w:r>
        <w:t>What we don't like</w:t>
      </w:r>
    </w:p>
    <w:p>
      <w:pPr>
        <w:pStyle w:val="ListBullet"/>
        <w:spacing w:line="240" w:lineRule="auto"/>
        <w:ind w:left="720"/>
      </w:pPr>
      <w:r/>
      <w:r>
        <w:t>Not the highest RTP at 94.78%</w:t>
      </w:r>
    </w:p>
    <w:p>
      <w:pPr>
        <w:pStyle w:val="ListBullet"/>
        <w:spacing w:line="240" w:lineRule="auto"/>
        <w:ind w:left="720"/>
      </w:pPr>
      <w:r/>
      <w:r>
        <w:t>May require more patience due to volatility</w:t>
      </w:r>
    </w:p>
    <w:p>
      <w:r/>
      <w:r>
        <w:rPr>
          <w:b/>
        </w:rPr>
        <w:t>Play John Daly Spin It and Win It for Free | Slot Review</w:t>
      </w:r>
    </w:p>
    <w:p>
      <w:r/>
      <w:r>
        <w:rPr>
          <w:i/>
        </w:rPr>
        <w:t>Read our review of John Daly Spin It and Win It, a medium to high variance slot game with multiple Bonus functions. Try it for free before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