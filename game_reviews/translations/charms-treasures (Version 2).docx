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Charms &amp; Treasures for Free – Review and Gameplay Features</w:t>
      </w:r>
    </w:p>
    <w:p>
      <w:r/>
      <w:r>
        <w:rPr>
          <w:b/>
        </w:rPr>
        <w:t>Meta description</w:t>
      </w:r>
      <w:r>
        <w:t>: Read this review of Charms &amp; Treasures and play for free. Learn about this online slot game's features, including Bonus Games and Free Spins.</w:t>
      </w:r>
    </w:p>
    <w:p>
      <w:pPr>
        <w:pStyle w:val="Heading2"/>
      </w:pPr>
      <w:r>
        <w:t>Gameplay Mechanics/Features</w:t>
      </w:r>
    </w:p>
    <w:p>
      <w:r/>
      <w:r>
        <w:t>Are you ready to embark on a charm-filled journey with Charms &amp; Treasures? This casino slot game boasts classic gameplay with a 5x3 grid and 50 fixed pay lines. You can easily set the game on Autospin mode and go grab a cup of coffee while the game automatically spins between 5 and 100 times with your predefined win and loss limits. Think of it as hiring a robot to play for you!</w:t>
      </w:r>
    </w:p>
    <w:p>
      <w:r/>
      <w:r>
        <w:t>Bonus rounds are everyone's favorite, and Charms &amp; Treasures does not disappoint in this regard. The Bonus game feature unites the three central reels in a single 3x3 format symbol that increases the likelihood of forming high-paying combos. It’s like the game is giving you a little leg-up, like a good friend should!</w:t>
      </w:r>
    </w:p>
    <w:p>
      <w:r/>
      <w:r>
        <w:t>But wait, there's more! The Leprechaun Scatter symbol can land on reels 2, 3 and 4, and gives you a minimum of 8 Free Spins! Imagine being in a room full of leprechauns throwing gold coins all around you. Okay, back to reality. The Wild symbol replaces all other symbols except for the Scatter and has the potential to pay out as much as the most rewarding symbol. It’s like that one friend who always swoops in and saves the day, just like a wild card always does!</w:t>
      </w:r>
    </w:p>
    <w:p>
      <w:pPr>
        <w:pStyle w:val="Heading2"/>
      </w:pPr>
      <w:r>
        <w:t>Pay Lines and Betting Options</w:t>
      </w:r>
    </w:p>
    <w:p>
      <w:r/>
      <w:r>
        <w:t>If you're a slot game enthusiast, you know that a game's pay lines and betting options are crucial elements that can impact your experience. Luckily, Charms &amp; Treasures won't disappoint you in this area. This game comes with 50 fixed pay lines, which means that you'll have more chances to win compared to other slot games with fewer pay lines. Having more pay lines also means that you'll have to bet less on each line, meaning you get more bang for your buck.</w:t>
      </w:r>
    </w:p>
    <w:p>
      <w:r/>
      <w:r>
        <w:t>What's more, the game offers a minimum bet of €0.25 per spin. This amount is a steal considering the many chances you have to win in this game. Whether you're a high-roller or a casual player, the game is affordable for everyone. And there's more good news: the maximum win is 1,414 times the value of the bet. If that doesn't get you excited, I'm not sure what will.</w:t>
      </w:r>
    </w:p>
    <w:p>
      <w:r/>
      <w:r>
        <w:t>Overall, Charms &amp; Treasures provides an excellent balance between the number of pay lines and betting options. It is the kind of game that can appeal to everyone, whether you prefer high-risk or low-risk bets. So, put on your lucky charm and give this slot game a spin, who knows, you might be in for a treat.</w:t>
      </w:r>
    </w:p>
    <w:p>
      <w:pPr>
        <w:pStyle w:val="Heading2"/>
      </w:pPr>
      <w:r>
        <w:t>Winning Potential</w:t>
      </w:r>
    </w:p>
    <w:p>
      <w:r/>
      <w:r>
        <w:t>Are you ready to discover the riches of Charms &amp; Treasures? This game brings a lot of excitement with its high volatility and the potential for big wins. However, it’s not for the faint-hearted, as wins may be less frequent than in other games.</w:t>
      </w:r>
      <w:r/>
    </w:p>
    <w:p>
      <w:r/>
      <w:r>
        <w:t>But when you hit the jackpot, it’s worth it! With an RTP of 95%, the game offers a fair rate of return, giving players the chance to win up to 1,414 times the value of their bet. Who wouldn’t want to become a millionaire with just one spin?</w:t>
      </w:r>
      <w:r/>
    </w:p>
    <w:p>
      <w:r/>
      <w:r>
        <w:t>Just be sure to hold on to your lucky charms! You never know when you might need them to unlock the game’s full potential. With features like free spins, bonus rounds and wild symbols, there’s always a chance to strike gold.</w:t>
      </w:r>
      <w:r/>
    </w:p>
    <w:p>
      <w:r/>
      <w:r>
        <w:t>If you’re feeling lucky, give Charms &amp; Treasures a spin. Who knows, you might just uncover the treasures that have been waiting for you all along!</w:t>
      </w:r>
    </w:p>
    <w:p>
      <w:pPr>
        <w:pStyle w:val="Heading2"/>
      </w:pPr>
      <w:r>
        <w:t>Theme and Setting</w:t>
      </w:r>
    </w:p>
    <w:p>
      <w:r/>
      <w:r>
        <w:t>It's time to hit the jackpot with Charms &amp; Treasures, the Irish-themed online slot game that will have you feeling the luck of the Leprechauns. With a setting straight out of a fairy tale - rainbows, coins and a vast countryside that will have you packing your bags for the Emerald Isle!</w:t>
      </w:r>
    </w:p>
    <w:p>
      <w:r/>
      <w:r>
        <w:t>The Leprechaun in the game adds some humor to the gameplay. Have you ever seen a Leprechaun without a pot of gold? Well, this one's on a mission to find his very own treasure. The sharp lines and vivid colors not only make the Leprechaun and his pals pop, but it also makes them a lot easier to distinguish, even while spinning at lightning speed!</w:t>
      </w:r>
    </w:p>
    <w:p>
      <w:pPr>
        <w:pStyle w:val="Heading2"/>
      </w:pPr>
      <w:r>
        <w:t>Accessibility and Appeal</w:t>
      </w:r>
    </w:p>
    <w:p>
      <w:r/>
      <w:r>
        <w:t xml:space="preserve">Charms &amp; Treasures is not just your typical online slot game - it's a magical journey filled with lucky charms and hidden treasures. Whether you're an experienced player or just starting out, this game offers a perfect blend of excitement and ease. </w:t>
      </w:r>
      <w:r>
        <w:t xml:space="preserve"> </w:t>
      </w:r>
    </w:p>
    <w:p>
      <w:r/>
      <w:r>
        <w:t xml:space="preserve">The Autospin feature is a real game-changer for those who like to kick back and relax while their fortune takes a spin. With the Bonus Game and Free Spins, the game becomes even more thrilling and keeps players engaged for hours on end. </w:t>
      </w:r>
    </w:p>
    <w:p>
      <w:r/>
      <w:r>
        <w:t xml:space="preserve">The Irish theme and setting are incredibly popular in the world of online slots, and for good reason. Who wouldn't want to venture to the Emerald Isle and hang out with mischievous Leprechauns who just might lead you to a pot of gold? </w:t>
      </w:r>
    </w:p>
    <w:p>
      <w:r/>
      <w:r>
        <w:t xml:space="preserve">But don't worry, you don't need the luck of the Irish to win big with Charms &amp; Treasures. The betting options range from small to large, making it an accessible game for players with varying budgets. </w:t>
      </w:r>
    </w:p>
    <w:p>
      <w:r/>
      <w:r>
        <w:t>So what are you waiting for? Give it a spin and see for yourself why Charms &amp; Treasures has become a fan favorite in the online casino world. Who knows, maybe the luck of the Leprechauns will be on your side!</w:t>
      </w:r>
    </w:p>
    <w:p>
      <w:pPr>
        <w:pStyle w:val="Heading2"/>
      </w:pPr>
      <w:r>
        <w:t>FAQ</w:t>
      </w:r>
    </w:p>
    <w:p>
      <w:pPr>
        <w:pStyle w:val="Heading3"/>
      </w:pPr>
      <w:r>
        <w:t>How many pay lines does Charms &amp; Treasures have?</w:t>
      </w:r>
    </w:p>
    <w:p>
      <w:r/>
      <w:r>
        <w:t>Charms &amp; Treasures has 50 fixed pay lines.</w:t>
      </w:r>
    </w:p>
    <w:p>
      <w:pPr>
        <w:pStyle w:val="Heading3"/>
      </w:pPr>
      <w:r>
        <w:t>What is the minimum bet for each spin in Charms &amp; Treasures?</w:t>
      </w:r>
    </w:p>
    <w:p>
      <w:r/>
      <w:r>
        <w:t>The minimum bet for each spin is €0.25.</w:t>
      </w:r>
    </w:p>
    <w:p>
      <w:pPr>
        <w:pStyle w:val="Heading3"/>
      </w:pPr>
      <w:r>
        <w:t>What is the maximum win in Charms &amp; Treasures?</w:t>
      </w:r>
    </w:p>
    <w:p>
      <w:r/>
      <w:r>
        <w:t>The maximum win is 1,414 times the value of the bet.</w:t>
      </w:r>
    </w:p>
    <w:p>
      <w:pPr>
        <w:pStyle w:val="Heading3"/>
      </w:pPr>
      <w:r>
        <w:t>What is the RTP of Charms &amp; Treasures?</w:t>
      </w:r>
    </w:p>
    <w:p>
      <w:r/>
      <w:r>
        <w:t>Charms &amp; Treasures has an RTP of 95%.</w:t>
      </w:r>
    </w:p>
    <w:p>
      <w:pPr>
        <w:pStyle w:val="Heading3"/>
      </w:pPr>
      <w:r>
        <w:t>What is the most useful feature in Charms &amp; Treasures?</w:t>
      </w:r>
    </w:p>
    <w:p>
      <w:r/>
      <w:r>
        <w:t>The Autospin feature is the most useful in Charms &amp; Treasures.</w:t>
      </w:r>
    </w:p>
    <w:p>
      <w:pPr>
        <w:pStyle w:val="Heading3"/>
      </w:pPr>
      <w:r>
        <w:t>What is the Wild in Charms &amp; Treasures?</w:t>
      </w:r>
    </w:p>
    <w:p>
      <w:r/>
      <w:r>
        <w:t>The Wild in Charms &amp; Treasures is a symbol that replaces all others except for the Scatter and pays as much as the most rewarding symbol.</w:t>
      </w:r>
    </w:p>
    <w:p>
      <w:pPr>
        <w:pStyle w:val="Heading3"/>
      </w:pPr>
      <w:r>
        <w:t>What is the Scatter in Charms &amp; Treasures?</w:t>
      </w:r>
    </w:p>
    <w:p>
      <w:r/>
      <w:r>
        <w:t>The Scatter in Charms &amp; Treasures is the Leprechaun, which can land only on reels 2, 3 and 4, giving a minimum of 8 Free Spins.</w:t>
      </w:r>
    </w:p>
    <w:p>
      <w:pPr>
        <w:pStyle w:val="Heading3"/>
      </w:pPr>
      <w:r>
        <w:t>How can I access the Bonus game in Charms &amp; Treasures?</w:t>
      </w:r>
    </w:p>
    <w:p>
      <w:r/>
      <w:r>
        <w:t>There are two possibilities: the first is to hope that at least three Scatters land on the reels, the second is to click on the cart button and purchase the function.</w:t>
      </w:r>
    </w:p>
    <w:p>
      <w:pPr>
        <w:pStyle w:val="Heading2"/>
      </w:pPr>
      <w:r>
        <w:t>What we like</w:t>
      </w:r>
    </w:p>
    <w:p>
      <w:pPr>
        <w:pStyle w:val="ListBullet"/>
        <w:spacing w:line="240" w:lineRule="auto"/>
        <w:ind w:left="720"/>
      </w:pPr>
      <w:r/>
      <w:r>
        <w:t>Autospin feature for easy gameplay</w:t>
      </w:r>
    </w:p>
    <w:p>
      <w:pPr>
        <w:pStyle w:val="ListBullet"/>
        <w:spacing w:line="240" w:lineRule="auto"/>
        <w:ind w:left="720"/>
      </w:pPr>
      <w:r/>
      <w:r>
        <w:t>Bonus game and Free Spins add an engaging layer of excitement</w:t>
      </w:r>
    </w:p>
    <w:p>
      <w:pPr>
        <w:pStyle w:val="ListBullet"/>
        <w:spacing w:line="240" w:lineRule="auto"/>
        <w:ind w:left="720"/>
      </w:pPr>
      <w:r/>
      <w:r>
        <w:t>Affordable minimum bet of €0.25 per spin</w:t>
      </w:r>
    </w:p>
    <w:p>
      <w:pPr>
        <w:pStyle w:val="ListBullet"/>
        <w:spacing w:line="240" w:lineRule="auto"/>
        <w:ind w:left="720"/>
      </w:pPr>
      <w:r/>
      <w:r>
        <w:t>Appealing theme and setting of Ireland and Leprechauns</w:t>
      </w:r>
    </w:p>
    <w:p>
      <w:pPr>
        <w:pStyle w:val="Heading2"/>
      </w:pPr>
      <w:r>
        <w:t>What we don't like</w:t>
      </w:r>
    </w:p>
    <w:p>
      <w:pPr>
        <w:pStyle w:val="ListBullet"/>
        <w:spacing w:line="240" w:lineRule="auto"/>
        <w:ind w:left="720"/>
      </w:pPr>
      <w:r/>
      <w:r>
        <w:t>High volatility may result in less frequent wins</w:t>
      </w:r>
    </w:p>
    <w:p>
      <w:pPr>
        <w:pStyle w:val="ListBullet"/>
        <w:spacing w:line="240" w:lineRule="auto"/>
        <w:ind w:left="720"/>
      </w:pPr>
      <w:r/>
      <w:r>
        <w:t>RTP of 95% is average compared to other online slot games</w:t>
      </w:r>
    </w:p>
    <w:p>
      <w:r/>
      <w:r>
        <w:rPr>
          <w:i/>
        </w:rPr>
        <w:t>Prompt: Create a feature image for "Charms &amp; Treasures" that includes a happy Maya warrior with glasses. The image should be in a cartoon style. The Maya warrior should be surrounded by pots of gold coins and four-leaf clovers to represent the game. The background should feature a rainbow disappearing into the sky and a vast countryside with tall trees swaying in the wind. Please make sure the image is colorful, eye-catching, and captures the essence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