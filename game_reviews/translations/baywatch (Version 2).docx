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Baywatch Slot Game for Free - Review by Experts</w:t>
      </w:r>
    </w:p>
    <w:p>
      <w:pPr>
        <w:pStyle w:val="Heading2"/>
      </w:pPr>
      <w:r>
        <w:t>Baywatch: Dive into the Action with These Lifeguards</w:t>
      </w:r>
    </w:p>
    <w:p>
      <w:r/>
      <w:r>
        <w:t>Baywatch is not just a TV show that we all know and love, but now an online slot game without download, created by IGT. And yes, it delivers when it comes to nostalgia and entertainment. Who wouldn't want to dive into the action with these lifeguards?</w:t>
      </w:r>
      <w:r>
        <w:t xml:space="preserve"> </w:t>
      </w:r>
    </w:p>
    <w:p>
      <w:r/>
      <w:r>
        <w:t>IGT didn't hold back when it came to designing Baywatch. The well-known and charming lifeguards from the iconic series are all there: from the charming Mitch to the daring Caroline, the sexy CJ, and the lovable Cody. Players can relive the memories of watching the show and play with their favorite characters in this online slot game.</w:t>
      </w:r>
      <w:r>
        <w:t xml:space="preserve"> </w:t>
      </w:r>
    </w:p>
    <w:p>
      <w:r/>
      <w:r>
        <w:t xml:space="preserve">But enough about the aesthetics; let's talk about the gameplay. The game features five reels and three rows, with up to 30 paylines. And what really sets the Baywatch game apart from other slot games is the payout percentage, with an RTP that can be as high as 96.3%. </w:t>
      </w:r>
      <w:r>
        <w:t xml:space="preserve"> </w:t>
      </w:r>
    </w:p>
    <w:p>
      <w:r/>
      <w:r>
        <w:t>Now, if you're looking for some cool features, Baywatch has got you covered. The game comes with a variety of fun bonuses, such as wilds, scatters, free spins, and even an exciting bonus game. There's something for everyone to enjoy in this game, whether they're a fan of the show or not.</w:t>
      </w:r>
      <w:r>
        <w:t xml:space="preserve"> </w:t>
      </w:r>
    </w:p>
    <w:p>
      <w:r/>
      <w:r>
        <w:t>So what are you waiting for? Grab your swimwear, sunscreen, and get ready to hit the beach with these lifeguards. With the added bonus of potentially winning big, Baywatch is an online slot game that will have you entertained for hours. Don't take our word for it - play it and see for yourself!</w:t>
      </w:r>
    </w:p>
    <w:p>
      <w:pPr>
        <w:pStyle w:val="Heading2"/>
      </w:pPr>
      <w:r>
        <w:t>Experience Baywatch with IGT</w:t>
      </w:r>
    </w:p>
    <w:p>
      <w:r/>
      <w:r>
        <w:t>So, you want to experience the thrill of the beaches and the ocean waves but can't afford to go on an actual vacation? Well, fear not! The free slot game Baywatch from IGT is here to rescue you from your boredom.</w:t>
      </w:r>
    </w:p>
    <w:p>
      <w:r/>
      <w:r>
        <w:t>As mentioned earlier, IGT is one of the most renowned software providers in the online gambling industry. They have been around for years and their games are known for their innovation, quality, and engaging gameplay. So, you can rest assured that Baywatch is not your run-of-the-mill slot game.</w:t>
      </w:r>
    </w:p>
    <w:p>
      <w:r/>
      <w:r>
        <w:t>Playing Baywatch is like being a part of the iconic TV series. You'll see all the familiar faces, and feel like you're running up and down the beach with them. The graphics are stunning, and the sound effects will transport you to the sandy shores in no time.</w:t>
      </w:r>
    </w:p>
    <w:p>
      <w:r/>
      <w:r>
        <w:t>But that's not all, folks. Baywatch has some fantastic bonus features that will have you feeling like you've hit the jackpot! With free spins and multipliers, you'll be raking in the wins like Mitch and his team raked in the beach babes.</w:t>
      </w:r>
    </w:p>
    <w:p>
      <w:r/>
      <w:r>
        <w:t>All in all, Baywatch is the perfect slot game for all you beach lovers out there. So, grab a drink with an umbrella in it, get comfortable, and let IGT take you on a wild ride through the ocean waves!</w:t>
      </w:r>
    </w:p>
    <w:p>
      <w:pPr>
        <w:pStyle w:val="Heading2"/>
      </w:pPr>
      <w:r>
        <w:t>Gameplay</w:t>
      </w:r>
    </w:p>
    <w:p>
      <w:r/>
      <w:r>
        <w:t>Baywatch, the slot game, is all about the beach, babes, and buff - David Hasselhoff fans, will LOVE this game! With 5 reels and 15 paylines, the game's minimum bet is just 0.25€ - which means you won't burn a hole in your pocket (unlike sunburns that you might get at the beach).</w:t>
      </w:r>
    </w:p>
    <w:p>
      <w:r/>
      <w:r>
        <w:t>The game includes two randomly activated standard features – 3 Wild reels and Tidal Wilds and Teamwork Feature. Just like the popular TV show, Baywatch, where the team worked in coordination and trust, this feature also requires a bit of teamwork. But don't worry, it's not rocket science - you just need to activate the feature, and everything will come together (just like the Hoff and Pamela Anderson team-up in the show).</w:t>
      </w:r>
    </w:p>
    <w:p>
      <w:r/>
      <w:r>
        <w:t>It's a low to medium volatility game, which means you can expect a decent frequency of payouts. Although, the maximum win offer of 150 times the bet per spin isn't anything crazy, it's still enough to make you say 'Yaba Daba Doo - I want more'.</w:t>
      </w:r>
    </w:p>
    <w:p>
      <w:r/>
      <w:r>
        <w:t>So, don't forget your sunscreen, put on your shades (and maybe a Speedo), and dive into the world of Baywatch slot TODAY - because we all could use some sun, fun, and winnings in our lives!</w:t>
      </w:r>
    </w:p>
    <w:p>
      <w:pPr>
        <w:pStyle w:val="Heading2"/>
      </w:pPr>
      <w:r>
        <w:t>Bonus Features: Making a Splash with Baywatch</w:t>
      </w:r>
    </w:p>
    <w:p>
      <w:r/>
      <w:r>
        <w:t>Baywatch is a slot game that grabs your attention with its lifeguard theme and beachy vibes. But what really sets it apart are the bonus features that keep players coming back for more.</w:t>
      </w:r>
      <w:r/>
    </w:p>
    <w:p>
      <w:r/>
      <w:r>
        <w:t>The developers of Baywatch have ensured that players have enough chances to win big with various bonus features. The Teamwork Feature, for example, offers symbol substitution, which can result in more payouts for players. The Tidal Wilds is another bonus feature where the wilds randomly expand to cover the entire reel. Talk about making a big splash!</w:t>
      </w:r>
      <w:r/>
    </w:p>
    <w:p>
      <w:r/>
      <w:r>
        <w:t>But wait, there's more! The Free Spin Bonus is the real deal in Baywatch. This bonus is triggered by landing the Bonus symbol on reels 2, 3, and 4. Once activated, players can win additional bonus cash and choose their favorite lifeguard couple. Who knew Baywatch could be so romantic? You'll find out the number of free spins you will play. After all, who doesn't like hitting the jackpot while being in the company of their favorite lifeguard duo.</w:t>
      </w:r>
      <w:r/>
    </w:p>
    <w:p>
      <w:r/>
      <w:r>
        <w:t xml:space="preserve">Overall, Baywatch is a game that pays well, looks great, and is fun to play. The bonus features come in a good mix and offer enough chances to win. So, whether you're a fan of the TV show or just looking for a new and exciting slot game to play, we definitely recommend giving Baywatch a spin or two. Just don't forget your sunscreen! </w:t>
      </w:r>
    </w:p>
    <w:p>
      <w:pPr>
        <w:pStyle w:val="Heading2"/>
      </w:pPr>
      <w:r>
        <w:t>Symbols</w:t>
      </w:r>
    </w:p>
    <w:p>
      <w:r/>
      <w:r>
        <w:t xml:space="preserve">Let's talk about the symbols on this slot game. You will notice that Baywatch features not only the iconic TV show characters, but also other symbols such as a Binocular, a 4x4 Jeep, a Yellow Speedboat, the Red Rescue Board, and the Bonus Lifeguard symbol. Here's a pro tip for you: Make sure to keep an eye out for Mitch during gameplay. He is the most profitable symbol, offering 100 coins for 5 on a payline in the standard game. You might not be able to smell his musky aftershave like you can on the show, but at least you can walk away with some extra coins. </w:t>
      </w:r>
      <w:r/>
    </w:p>
    <w:p>
      <w:r/>
      <w:r>
        <w:t>Oh, and did we mention the Surfing Wave Wild symbol? This little beauty replaces all symbols except for the Bonus Scatter. So if you happen to spot one, it could be your lucky day. Just make sure not to mistake it for the real waves on your next beach trip. We wouldn't want you to end up in the ER because of mixed up symbols.</w:t>
      </w:r>
    </w:p>
    <w:p>
      <w:pPr>
        <w:pStyle w:val="Heading2"/>
      </w:pPr>
      <w:r>
        <w:t>FAQ</w:t>
      </w:r>
    </w:p>
    <w:p>
      <w:pPr>
        <w:pStyle w:val="Heading3"/>
      </w:pPr>
      <w:r>
        <w:t>How many paylines does Baywatch have?</w:t>
      </w:r>
    </w:p>
    <w:p>
      <w:r/>
      <w:r>
        <w:t>Baywatch has 15 paylines.</w:t>
      </w:r>
    </w:p>
    <w:p>
      <w:pPr>
        <w:pStyle w:val="Heading3"/>
      </w:pPr>
      <w:r>
        <w:t>What is the minimum bet for Baywatch?</w:t>
      </w:r>
    </w:p>
    <w:p>
      <w:r/>
      <w:r>
        <w:t>The minimum bet for Baywatch is 0.25€.</w:t>
      </w:r>
    </w:p>
    <w:p>
      <w:pPr>
        <w:pStyle w:val="Heading3"/>
      </w:pPr>
      <w:r>
        <w:t>What is the most profitable symbol in Baywatch?</w:t>
      </w:r>
    </w:p>
    <w:p>
      <w:r/>
      <w:r>
        <w:t>Mitch represents the most profitable symbol in Baywatch, offering 100 coins for 5 on a payline in the standard game.</w:t>
      </w:r>
    </w:p>
    <w:p>
      <w:pPr>
        <w:pStyle w:val="Heading3"/>
      </w:pPr>
      <w:r>
        <w:t>What is the Surfing Wave Wild symbol in Baywatch?</w:t>
      </w:r>
    </w:p>
    <w:p>
      <w:r/>
      <w:r>
        <w:t>The Surfing Wave Wild symbol in Baywatch replaces all symbols except the Bonus Scatter, but only on the central 3 reels.</w:t>
      </w:r>
    </w:p>
    <w:p>
      <w:pPr>
        <w:pStyle w:val="Heading3"/>
      </w:pPr>
      <w:r>
        <w:t>What is the Teamwork Feature in Baywatch?</w:t>
      </w:r>
    </w:p>
    <w:p>
      <w:r/>
      <w:r>
        <w:t>The Teamwork Feature in Baywatch is a symbol substitution feature where lifeguard symbols are randomly chosen on every standard game spin by various character pairs and then transformed into a combined team symbol for bigger wins.</w:t>
      </w:r>
    </w:p>
    <w:p>
      <w:pPr>
        <w:pStyle w:val="Heading3"/>
      </w:pPr>
      <w:r>
        <w:t>What is the Tidal Wilds feature in Baywatch?</w:t>
      </w:r>
    </w:p>
    <w:p>
      <w:r/>
      <w:r>
        <w:t>The Tidal Wilds feature in Baywatch is a feature on every spin where the Wild symbol can randomly expand as a tide to cover the entire reel. Each Wild reel can then expand horizontally to fill 1 or 2 extra reels - this can lead to 3 wild reels on reels 2, 3, and 4.</w:t>
      </w:r>
    </w:p>
    <w:p>
      <w:pPr>
        <w:pStyle w:val="Heading3"/>
      </w:pPr>
      <w:r>
        <w:t>What is the Free Spin Bonus in Baywatch?</w:t>
      </w:r>
    </w:p>
    <w:p>
      <w:r/>
      <w:r>
        <w:t>The Free Spin Bonus in Baywatch is activated by getting one Bonus symbol on reels 2, 3, and 4. You can win free spins and choose one male and one female character to create your favorite lifeguard couple and find out the number of free spins you will play.</w:t>
      </w:r>
    </w:p>
    <w:p>
      <w:pPr>
        <w:pStyle w:val="Heading3"/>
      </w:pPr>
      <w:r>
        <w:t>What is the maximum win offer in Baywatch?</w:t>
      </w:r>
    </w:p>
    <w:p>
      <w:r/>
      <w:r>
        <w:t>The maximum win offer in Baywatch is 150 times the bet per spin.</w:t>
      </w:r>
    </w:p>
    <w:p>
      <w:pPr>
        <w:pStyle w:val="Heading2"/>
      </w:pPr>
      <w:r>
        <w:t>What we like</w:t>
      </w:r>
    </w:p>
    <w:p>
      <w:pPr>
        <w:pStyle w:val="ListBullet"/>
        <w:spacing w:line="240" w:lineRule="auto"/>
        <w:ind w:left="720"/>
      </w:pPr>
      <w:r/>
      <w:r>
        <w:t>Inspired by the popular TV show from the 90s</w:t>
      </w:r>
    </w:p>
    <w:p>
      <w:pPr>
        <w:pStyle w:val="ListBullet"/>
        <w:spacing w:line="240" w:lineRule="auto"/>
        <w:ind w:left="720"/>
      </w:pPr>
      <w:r/>
      <w:r>
        <w:t>Created by renowned software provider IGT</w:t>
      </w:r>
    </w:p>
    <w:p>
      <w:pPr>
        <w:pStyle w:val="ListBullet"/>
        <w:spacing w:line="240" w:lineRule="auto"/>
        <w:ind w:left="720"/>
      </w:pPr>
      <w:r/>
      <w:r>
        <w:t>Features various bonus features</w:t>
      </w:r>
    </w:p>
    <w:p>
      <w:pPr>
        <w:pStyle w:val="ListBullet"/>
        <w:spacing w:line="240" w:lineRule="auto"/>
        <w:ind w:left="720"/>
      </w:pPr>
      <w:r/>
      <w:r>
        <w:t>Chance to choose your favorite lifeguard couple in Free Spins</w:t>
      </w:r>
    </w:p>
    <w:p>
      <w:pPr>
        <w:pStyle w:val="Heading2"/>
      </w:pPr>
      <w:r>
        <w:t>What we don't like</w:t>
      </w:r>
    </w:p>
    <w:p>
      <w:pPr>
        <w:pStyle w:val="ListBullet"/>
        <w:spacing w:line="240" w:lineRule="auto"/>
        <w:ind w:left="720"/>
      </w:pPr>
      <w:r/>
      <w:r>
        <w:t>Average volatility with a maximum win offer of 150 times the bet per spin</w:t>
      </w:r>
    </w:p>
    <w:p>
      <w:pPr>
        <w:pStyle w:val="ListBullet"/>
        <w:spacing w:line="240" w:lineRule="auto"/>
        <w:ind w:left="720"/>
      </w:pPr>
      <w:r/>
      <w:r>
        <w:t>Minimum bet of 0.25€ may not be suitable for all players</w:t>
      </w:r>
    </w:p>
    <w:p>
      <w:r/>
      <w:r>
        <w:rPr>
          <w:b/>
        </w:rPr>
        <w:t>Play Baywatch Slot Game for Free - Review by Experts</w:t>
      </w:r>
    </w:p>
    <w:p>
      <w:r/>
      <w:r>
        <w:rPr>
          <w:i/>
        </w:rPr>
        <w:t>Discover Baywatch, a free online slot game inspired by the popular TV show. Play now and enjoy its various bonus features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