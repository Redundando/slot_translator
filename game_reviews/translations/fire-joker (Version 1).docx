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Fire Joker Free - Classic Slot Game Review</w:t>
      </w:r>
    </w:p>
    <w:p>
      <w:r/>
      <w:r>
        <w:rPr>
          <w:b/>
        </w:rPr>
        <w:t>Meta description</w:t>
      </w:r>
      <w:r>
        <w:t>: Read our Fire Joker online slot game review and play it free. Learn about its features and multi-tiered bonus rounds.</w:t>
      </w:r>
    </w:p>
    <w:p>
      <w:pPr>
        <w:pStyle w:val="Heading2"/>
      </w:pPr>
      <w:r>
        <w:t>Spice Up Your Reels with Fire Joker Slot Game</w:t>
      </w:r>
    </w:p>
    <w:p>
      <w:r/>
      <w:r>
        <w:t>Do you desire to feel the heat and ignite your gaming experience? Look no further than the Fire Joker slot game. Produced by Play 'N Go, this classic three-reel and five-payline game provides players with scorching gameplay that ignites your passion for online slots.</w:t>
      </w:r>
    </w:p>
    <w:p>
      <w:r/>
      <w:r>
        <w:t>For a classic slot game, Fire Joker is anything but basic. With its fire theme, the game incorporates familiar fruit slot symbols such as cherries, lemons, and grapes with fiery graphics that light up the reels. Not to mention the lucky sevens and jokers that can give players hot wins of up to 800x their stake.</w:t>
      </w:r>
    </w:p>
    <w:p>
      <w:r/>
      <w:r>
        <w:t xml:space="preserve">But don't let the fire theme intimidate you: this game is suitable for all device types and can be played starting from only 5 cents per spin. Plus, the game's high volatility means you could experience thrilling big wins that will have you dancing the samba in your living room. </w:t>
      </w:r>
    </w:p>
    <w:p>
      <w:r/>
      <w:r>
        <w:t>So, whether you're a seasoned slot player looking for a spicy new adventure, or a newbie looking for a game to start with, give Fire Joker a try. Who knows, you might just have the hottest gaming experience yet!</w:t>
      </w:r>
    </w:p>
    <w:p>
      <w:pPr>
        <w:pStyle w:val="Heading2"/>
      </w:pPr>
      <w:r>
        <w:t>Get Hot with the Gameplay of Fire Joker</w:t>
      </w:r>
    </w:p>
    <w:p>
      <w:r/>
      <w:r>
        <w:t>Playing Fire Joker is as easy as playing with fire - but without the potential danger! This game is perfect for both beginners and experienced players, thanks to its simple gameplay mechanics. With fixed lines and bets ranging from 0.05 to 100.00 credits, you can keep your betting as low or as high as you want.</w:t>
      </w:r>
      <w:r>
        <w:t xml:space="preserve"> </w:t>
      </w:r>
    </w:p>
    <w:p>
      <w:r/>
      <w:r>
        <w:t xml:space="preserve">Once you press the spin button or the auto-spin feature, it's basically a waiting game. You just need to pray to the gaming gods and hope that luck is on your side. If you're lucky enough to get stacked symbols on two reels, you might trigger the Flaming Re-spin feature! This feature holds the stacked reels in place while the third reel continues to spin, potentially giving you three fully stacked reels! The sound of the flames will keep your heart pumping, as you wait to see what kind of flames of fortune will come your way. </w:t>
      </w:r>
      <w:r>
        <w:t xml:space="preserve"> </w:t>
      </w:r>
    </w:p>
    <w:p>
      <w:r/>
      <w:r>
        <w:t>Just like playing with fire, playing Fire Joker can be unpredictable. But with some strategy and patience, you might just come out a winner. And if all else fails, at least you can enjoy the stunning graphics and animations. So go ahead and give it a spin!</w:t>
      </w:r>
    </w:p>
    <w:p>
      <w:pPr>
        <w:pStyle w:val="Heading2"/>
      </w:pPr>
      <w:r>
        <w:t>Exploring the Features of Fire Joker</w:t>
      </w:r>
    </w:p>
    <w:p>
      <w:r/>
      <w:r>
        <w:t>Fire Joker is one of the hottest slot games in town, and it's not difficult to see why. With its Multiplier Wheel feature, you can multiply your wins up to 10 times. That's right, ladies and gentlemen, you could be winning big bucks and seeing your earnings boosted even further. Who wouldn't want that?</w:t>
      </w:r>
      <w:r>
        <w:t xml:space="preserve"> </w:t>
      </w:r>
    </w:p>
    <w:p>
      <w:r/>
      <w:r>
        <w:t>Now, let's talk about the Fire Joker himself. This guy is the wild symbol, and when matched with other symbols, he can activate the free respin reel. Pretty neat, right? But that's not all folks. If you're lucky enough to fill a complete set of nine reels, a Flaming Wheel of Fortune will appear. It's a fantastic feature that comes with a series of multipliers that could further boost your winnings. Think of it as your personal wheel of fortune.</w:t>
      </w:r>
      <w:r>
        <w:t xml:space="preserve"> </w:t>
      </w:r>
    </w:p>
    <w:p>
      <w:r/>
      <w:r>
        <w:t>Now, before you get too excited, we have some bad news. Unfortunately, Fire Joker does not offer free spins. However, it does have an unusual respin feature. So, all is not lost.</w:t>
      </w:r>
    </w:p>
    <w:p>
      <w:pPr>
        <w:pStyle w:val="Heading2"/>
      </w:pPr>
      <w:r>
        <w:t>Graphics and Music of Fire Joker</w:t>
      </w:r>
    </w:p>
    <w:p>
      <w:r/>
      <w:r>
        <w:t>Fire Joker may not be the most visually stunning game out there, but that's not to say it's lacking in any way. The graphics may be basic, but they're clean and bright, making the game easy on the eyes.</w:t>
      </w:r>
    </w:p>
    <w:p>
      <w:r/>
      <w:r>
        <w:t>However, where Fire Joker really shines is in its animations. They're smooth, polished, and brilliantly produced, making every win feel like a real achievement - even if you're playing for fun.</w:t>
      </w:r>
    </w:p>
    <w:p>
      <w:r/>
      <w:r>
        <w:t>And let's not forget about the music! The soundtrack to Fire Joker is an absolute delight - a catchy pop song that will have you tapping your feet as the reels spin.</w:t>
      </w:r>
    </w:p>
    <w:p>
      <w:r/>
      <w:r>
        <w:t>Overall, while Fire Joker may not have the most groundbreaking graphics in the world, it still manages to be a charming and visually pleasing game. Couple that with its fantastic music, and you've got a winning combination!</w:t>
      </w:r>
    </w:p>
    <w:p>
      <w:pPr>
        <w:pStyle w:val="Heading2"/>
      </w:pPr>
      <w:r>
        <w:t>Other Recommended Slot Games by Play 'N Go</w:t>
      </w:r>
    </w:p>
    <w:p>
      <w:r/>
      <w:r>
        <w:t xml:space="preserve">If you're looking for some slot games with more twists and turns than Fire Joker, then Play 'N Go has got you covered. They've got tons of titles that'll make you feel like a big winner. Leprechaun Goes to Hell is just one of them. With this slot game, you have 5 reels and 25 paylines to work with. And let's face it, who doesn't want to go to hell with a leprechaun? The game also has a great free spins feature, where you could possibly win up to 50 free spins with a 10x multiplier. </w:t>
      </w:r>
      <w:r/>
    </w:p>
    <w:p>
      <w:r/>
      <w:r>
        <w:t>If you're feeling more adventurous, Wild North is another great slot game with not one, not two, but seven bonus features! That's right, seven! And if that's not enough for you, they also have a gamble feature thrown in for good measure. You never know what's going to happen next, and that's half the fun. Plus, the game is constantly throwing surprises at you. Just when you think you've seen it all, something new pops up, and voila, you're hooked all over again.</w:t>
      </w:r>
      <w:r/>
    </w:p>
    <w:p>
      <w:r/>
      <w:r>
        <w:t>These games are definitely for those who want to be kept on the edge of their seats. They're not for the faint of heart or for those who want a more casual gaming experience. But if you're up for a challenge and want to put your skills to the test while enjoying the thrills and spills of a great slot game, then these two are definitely worth a spin. So what are you waiting for? Give them a whirl and see if they're up your alley.</w:t>
      </w:r>
    </w:p>
    <w:p>
      <w:pPr>
        <w:pStyle w:val="Heading2"/>
      </w:pPr>
      <w:r>
        <w:t>FAQ</w:t>
      </w:r>
    </w:p>
    <w:p>
      <w:pPr>
        <w:pStyle w:val="Heading3"/>
      </w:pPr>
      <w:r>
        <w:t>What is Fire Joker?</w:t>
      </w:r>
    </w:p>
    <w:p>
      <w:r/>
      <w:r>
        <w:t>Fire Joker is a classic slot game produced by Play 'N Go with 3 reels and 5 paylines. It is a fire-themed slot game that is available to play on all devices starting at just 5 cents per spin.</w:t>
      </w:r>
    </w:p>
    <w:p>
      <w:pPr>
        <w:pStyle w:val="Heading3"/>
      </w:pPr>
      <w:r>
        <w:t>What is the Flaming Re-spin Feature?</w:t>
      </w:r>
    </w:p>
    <w:p>
      <w:r/>
      <w:r>
        <w:t>When you get stacked symbols on 2 reels, it triggers the Flaming Re-spin feature with the stacked reels holding the others in rotation to hopefully give you 3 fully stacked reels.</w:t>
      </w:r>
    </w:p>
    <w:p>
      <w:pPr>
        <w:pStyle w:val="Heading3"/>
      </w:pPr>
      <w:r>
        <w:t>What is the Multiplier Wheel Feature?</w:t>
      </w:r>
    </w:p>
    <w:p>
      <w:r/>
      <w:r>
        <w:t>If you manage to get the same symbol on all 3 reels, it triggers the Multiplier Wheel feature where your win can be subject to a massive 10x multiplier.</w:t>
      </w:r>
    </w:p>
    <w:p>
      <w:pPr>
        <w:pStyle w:val="Heading3"/>
      </w:pPr>
      <w:r>
        <w:t>What is the betting range for Fire Joker?</w:t>
      </w:r>
    </w:p>
    <w:p>
      <w:r/>
      <w:r>
        <w:t>The betting range for Fire Joker ranges from 0.05 to 100.00 credits.</w:t>
      </w:r>
    </w:p>
    <w:p>
      <w:pPr>
        <w:pStyle w:val="Heading3"/>
      </w:pPr>
      <w:r>
        <w:t>What is the Wild Symbol in Fire Joker?</w:t>
      </w:r>
    </w:p>
    <w:p>
      <w:r/>
      <w:r>
        <w:t>The Fire Joker is the Wild Symbol in Fire Joker slot game.</w:t>
      </w:r>
    </w:p>
    <w:p>
      <w:pPr>
        <w:pStyle w:val="Heading3"/>
      </w:pPr>
      <w:r>
        <w:t>Is there a free spin feature in Fire Joker?</w:t>
      </w:r>
    </w:p>
    <w:p>
      <w:r/>
      <w:r>
        <w:t>No, there is no free spins feature in Fire Joker, but there is a respin feature.</w:t>
      </w:r>
    </w:p>
    <w:p>
      <w:pPr>
        <w:pStyle w:val="Heading3"/>
      </w:pPr>
      <w:r>
        <w:t>What is Leprechaun Goes to Hell?</w:t>
      </w:r>
    </w:p>
    <w:p>
      <w:r/>
      <w:r>
        <w:t>Leprechaun Goes to Hell is a slot game produced by Play 'N Go that boasts 5 reels and 25 paylines. It has 2 Wild symbols that combine to double your wins and offers a Free Spins feature where you can win up to 50 free spins with a 10x multiplier.</w:t>
      </w:r>
    </w:p>
    <w:p>
      <w:pPr>
        <w:pStyle w:val="Heading3"/>
      </w:pPr>
      <w:r>
        <w:t>Is Fire Joker a good game for experienced gamblers?</w:t>
      </w:r>
    </w:p>
    <w:p>
      <w:r/>
      <w:r>
        <w:t>Yes, Fire Joker is a popular choice for experienced gamblers looking for a classic game with a twist thanks to its Multiplier Wheel feature and respin feature.</w:t>
      </w:r>
    </w:p>
    <w:p>
      <w:pPr>
        <w:pStyle w:val="Heading2"/>
      </w:pPr>
      <w:r>
        <w:t>What we like</w:t>
      </w:r>
    </w:p>
    <w:p>
      <w:pPr>
        <w:pStyle w:val="ListBullet"/>
        <w:spacing w:line="240" w:lineRule="auto"/>
        <w:ind w:left="720"/>
      </w:pPr>
      <w:r/>
      <w:r>
        <w:t>Multi-tiered bonus features</w:t>
      </w:r>
    </w:p>
    <w:p>
      <w:pPr>
        <w:pStyle w:val="ListBullet"/>
        <w:spacing w:line="240" w:lineRule="auto"/>
        <w:ind w:left="720"/>
      </w:pPr>
      <w:r/>
      <w:r>
        <w:t>Clean and bright animations</w:t>
      </w:r>
    </w:p>
    <w:p>
      <w:pPr>
        <w:pStyle w:val="ListBullet"/>
        <w:spacing w:line="240" w:lineRule="auto"/>
        <w:ind w:left="720"/>
      </w:pPr>
      <w:r/>
      <w:r>
        <w:t>Low minimum bet amount</w:t>
      </w:r>
    </w:p>
    <w:p>
      <w:pPr>
        <w:pStyle w:val="ListBullet"/>
        <w:spacing w:line="240" w:lineRule="auto"/>
        <w:ind w:left="720"/>
      </w:pPr>
      <w:r/>
      <w:r>
        <w:t>Delightful pop music</w:t>
      </w:r>
    </w:p>
    <w:p>
      <w:pPr>
        <w:pStyle w:val="Heading2"/>
      </w:pPr>
      <w:r>
        <w:t>What we don't like</w:t>
      </w:r>
    </w:p>
    <w:p>
      <w:pPr>
        <w:pStyle w:val="ListBullet"/>
        <w:spacing w:line="240" w:lineRule="auto"/>
        <w:ind w:left="720"/>
      </w:pPr>
      <w:r/>
      <w:r>
        <w:t>Lacks free spins</w:t>
      </w:r>
    </w:p>
    <w:p>
      <w:pPr>
        <w:pStyle w:val="ListBullet"/>
        <w:spacing w:line="240" w:lineRule="auto"/>
        <w:ind w:left="720"/>
      </w:pPr>
      <w:r/>
      <w:r>
        <w:t>Basic graphics</w:t>
      </w:r>
    </w:p>
    <w:p>
      <w:r/>
      <w:r>
        <w:rPr>
          <w:i/>
        </w:rPr>
        <w:t>Create a feature image for Fire Joker "Capture the excitement of Fire Joker with a cartoon-style image featuring a happy Maya warrior with glasses. The warrior should have a big smile on their face and be holding a flaming torch, referencing the fiery theme of the game. The background should be fiery orange and red, with the game's logo prominently displayed. The warrior should be surrounded by classic slot game symbols like fruits, bars, and sevens, as well as the Fire Joker himself as the wild symbol. Make sure the image pops with bright colors and clean, crisp lines. This image will draw in players looking for a fun and exciting slot game experience."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