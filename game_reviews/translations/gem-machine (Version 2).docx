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Machine Free - A Unique Steampunk Slot Game</w:t>
      </w:r>
    </w:p>
    <w:p>
      <w:pPr>
        <w:pStyle w:val="Heading2"/>
      </w:pPr>
      <w:r>
        <w:t>Gem Machine - A Unique Steampunk-Themed Slot Game</w:t>
      </w:r>
    </w:p>
    <w:p>
      <w:r/>
      <w:r>
        <w:t>Gem Machine, developed by Bally, is a true gem of a slot game that takes players into a world of steampunk and adventure. This game stands out from other online slots due to its unique theme that is visually stunning and immersive.</w:t>
      </w:r>
    </w:p>
    <w:p>
      <w:r/>
      <w:r>
        <w:t>When you start playing Gem Machine, you will find yourself in a machine that is powered by brass gears and pistons. These gears move rhythmically in the background, and you can see various colored fluids found at the bottom which enhance the overall gaming experience. Not only the visuals, the game is also loved for its rhythmic and compelling music. This music is best in the bonus mode, which adds an extra layer of excitement while playing.</w:t>
      </w:r>
    </w:p>
    <w:p>
      <w:r/>
      <w:r>
        <w:t>One of the best things about Gem Machine is that it's a steampunk-themed slot game that doesn't take itself too seriously. With funny and entertaining characters, you'll be laughing all the way to the bank. It's a game that appeals to both serious and casual players, and the top-notch graphics and animations are sure to keep you entertained for hours on end.</w:t>
      </w:r>
    </w:p>
    <w:p>
      <w:r/>
      <w:r>
        <w:t>Overall, Gem Machine is an exceptional slot game that will take you on a journey through a world of mystique and steampunk fun. Whether you're a fan of the genre or just looking for a change of pace from your usual games, we highly recommend giving this one a spin. Who knows, with its unique features and fun gameplay, you just might hit the jackpot!</w:t>
      </w:r>
    </w:p>
    <w:p>
      <w:pPr>
        <w:pStyle w:val="Heading2"/>
      </w:pPr>
      <w:r>
        <w:t>Customizable Reels and Straightforward Gameplay</w:t>
      </w:r>
    </w:p>
    <w:p>
      <w:r/>
      <w:r>
        <w:t>Gem Machine is not your typical online slot game: it's like a slot game on steroids! It offers players a chance to customize the number of reels used during gameplay, and even allows you to activate or deactivate them. If you had trouble keeping up with traditional slot games, then this game is perfect for you, because not only is it easier to comprehend, but there are no complicated symbols.</w:t>
      </w:r>
    </w:p>
    <w:p>
      <w:r/>
      <w:r>
        <w:t>Believe it or not, winning is much simpler in Gem Machine because you don't need to memorize confusing pay-lines or understand complex rules. Instead, you can enjoy direct winnings with only one reel, but if you want to maximize your chances of winning, it is recommended to try playing with more than one reel. It's like having a candy dispensing machine with more than one lever to pull, but all of them only dispenses candy!</w:t>
      </w:r>
    </w:p>
    <w:p>
      <w:r/>
      <w:r>
        <w:t>For those seasoned players, you'll appreciate the straightforward but customized gambling experience. For the beginners, you can use Gem Machine as your training wheels for the world of online slots. It's so much more enjoyable when you can cut through the chaos and simply enjoy the thrill of rolling a virtual lever to your heart's content without any confusion or frustration.</w:t>
      </w:r>
    </w:p>
    <w:p>
      <w:pPr>
        <w:pStyle w:val="Heading2"/>
      </w:pPr>
      <w:r>
        <w:t>Comparable Slots With Gem Machine</w:t>
      </w:r>
    </w:p>
    <w:p>
      <w:r/>
      <w:r>
        <w:t>Gems and jewels are a common theme in online slots, and as such, there are several comparable slots to Gem Machine. Although, let's be real, is there anything quite as shiny and mesmerizing as a good old-fashioned gem theme? No, I didn't think so either. But, for the sake of fairness, here are a few alternatives.</w:t>
      </w:r>
      <w:r/>
    </w:p>
    <w:p>
      <w:r/>
      <w:r>
        <w:t>First up, we have Pragmatic Play's Aztec Gems Deluxe. This game adds an exotic twist to the gem theme with Aztec-inspired symbols in a golden jungle setting. It's a beautiful game and will transport you to the tropics in just a few clicks. But let's be honest, with Gem Machine's crisp graphics and addictive gameplay, it's hard to beat.</w:t>
      </w:r>
      <w:r/>
    </w:p>
    <w:p>
      <w:r/>
      <w:r>
        <w:t>Next on our list is Yggdrasil's Gem Rocks. This game features rocks (obviously) and a unique avalanche-style mechanic where winning symbols disappear and are replaced with new ones. It's a refreshing take on the classic slot formula, but can it really compete with the glittery madness that is Gem Machine?</w:t>
      </w:r>
      <w:r/>
    </w:p>
    <w:p>
      <w:r/>
      <w:r>
        <w:t>Another comparable game is Habanero's Colossal Gems. As the name suggests, this slot game has some massive gemstones on the reels. And while it's impressive to see those giant rocks spin, there's nothing quite like the thrill of hitting a winning payline in Gem Machine. It's a feeling that just can't be matched.</w:t>
      </w:r>
      <w:r/>
    </w:p>
    <w:p>
      <w:r/>
      <w:r>
        <w:t>Finally, we have Quickspin's Arcane Gems. This game boasts a fantasy theme with magic crystals and otherworldly symbols. It's a visually stunning game, but once again, we have to ask ourselves: can anything truly compare to the flashy and exciting world of Gem Machine?</w:t>
      </w:r>
      <w:r/>
    </w:p>
    <w:p>
      <w:r/>
      <w:r>
        <w:t>In summary, while there are a few other slots out there with a similar gemstone theme, Gem Machine truly stands out in terms of its playability, graphics, and overall experience. It's just too good to pass up on. But if you're feeling adventurous and want some variety, give these other games a try. Who knows, you might just find a new favorite!</w:t>
      </w:r>
    </w:p>
    <w:p>
      <w:pPr>
        <w:pStyle w:val="Heading2"/>
      </w:pPr>
      <w:r>
        <w:t>FAQ</w:t>
      </w:r>
    </w:p>
    <w:p>
      <w:pPr>
        <w:pStyle w:val="Heading3"/>
      </w:pPr>
      <w:r>
        <w:t>What makes Gem Machine unique?</w:t>
      </w:r>
    </w:p>
    <w:p>
      <w:r/>
      <w:r>
        <w:t>Gem Machine is unique because it has no symbols, only direct winnings. The number of reels is variable, and players choose which ones to bet on.</w:t>
      </w:r>
    </w:p>
    <w:p>
      <w:pPr>
        <w:pStyle w:val="Heading3"/>
      </w:pPr>
      <w:r>
        <w:t>Can I win by playing only one reel?</w:t>
      </w:r>
    </w:p>
    <w:p>
      <w:r/>
      <w:r>
        <w:t>Yes, it is possible to win by playing only one reel, but the chances of winning increase with the number of activated reels.</w:t>
      </w:r>
    </w:p>
    <w:p>
      <w:pPr>
        <w:pStyle w:val="Heading3"/>
      </w:pPr>
      <w:r>
        <w:t>Is Gem Machine easy to play?</w:t>
      </w:r>
    </w:p>
    <w:p>
      <w:r/>
      <w:r>
        <w:t>Yes, Gem Machine is easy to play. Its game mechanics are straightforward and clear, making it easy for new players to get used to quickly.</w:t>
      </w:r>
    </w:p>
    <w:p>
      <w:pPr>
        <w:pStyle w:val="Heading3"/>
      </w:pPr>
      <w:r>
        <w:t>What type of music can I expect while playing Gem Machine?</w:t>
      </w:r>
    </w:p>
    <w:p>
      <w:r/>
      <w:r>
        <w:t>Gem Machine has a rhythmic and compelling background music that is at its best during the bonus mode.</w:t>
      </w:r>
    </w:p>
    <w:p>
      <w:pPr>
        <w:pStyle w:val="Heading3"/>
      </w:pPr>
      <w:r>
        <w:t>Are there similar slots to Gem Machine?</w:t>
      </w:r>
    </w:p>
    <w:p>
      <w:r/>
      <w:r>
        <w:t>Yes, there are similar slots to Gem Machine such as Pragmatic Play's Aztec Gems Deluxe, Yggdrasil's Gem Rocks, Habanero's Colossal Gems, and Quickspin's Arcane Gems.</w:t>
      </w:r>
    </w:p>
    <w:p>
      <w:pPr>
        <w:pStyle w:val="Heading3"/>
      </w:pPr>
      <w:r>
        <w:t>Do I need experience playing slots to enjoy Gem Machine?</w:t>
      </w:r>
    </w:p>
    <w:p>
      <w:r/>
      <w:r>
        <w:t>No, you do not need experience playing slots to enjoy Gem Machine. Its gameplay mechanics are straightforward, making it easy for newcomers to understand.</w:t>
      </w:r>
    </w:p>
    <w:p>
      <w:pPr>
        <w:pStyle w:val="Heading3"/>
      </w:pPr>
      <w:r>
        <w:t>What type of winnings can I expect in Gem Machine?</w:t>
      </w:r>
    </w:p>
    <w:p>
      <w:r/>
      <w:r>
        <w:t>Gem Machine has direct winnings, which means that there are no symbols to match. Instead, players will look for corresponding prizes along the reels.</w:t>
      </w:r>
    </w:p>
    <w:p>
      <w:pPr>
        <w:pStyle w:val="Heading3"/>
      </w:pPr>
      <w:r>
        <w:t>What is the visual impact of Gem Machine?</w:t>
      </w:r>
    </w:p>
    <w:p>
      <w:r/>
      <w:r>
        <w:t>Gem Machine has a unique and almost steampunk visual impact. Its game grid is enveloped in a machine with an unsettling appearance, with brass gears, and pistons moving rhythmically.</w:t>
      </w:r>
    </w:p>
    <w:p>
      <w:pPr>
        <w:pStyle w:val="Heading2"/>
      </w:pPr>
      <w:r>
        <w:t>What we like</w:t>
      </w:r>
    </w:p>
    <w:p>
      <w:pPr>
        <w:pStyle w:val="ListBullet"/>
        <w:spacing w:line="240" w:lineRule="auto"/>
        <w:ind w:left="720"/>
      </w:pPr>
      <w:r/>
      <w:r>
        <w:t>Unique and visually stunning steampunk theme</w:t>
      </w:r>
    </w:p>
    <w:p>
      <w:pPr>
        <w:pStyle w:val="ListBullet"/>
        <w:spacing w:line="240" w:lineRule="auto"/>
        <w:ind w:left="720"/>
      </w:pPr>
      <w:r/>
      <w:r>
        <w:t>Customizable reels for a different gameplay experience</w:t>
      </w:r>
    </w:p>
    <w:p>
      <w:pPr>
        <w:pStyle w:val="ListBullet"/>
        <w:spacing w:line="240" w:lineRule="auto"/>
        <w:ind w:left="720"/>
      </w:pPr>
      <w:r/>
      <w:r>
        <w:t>Straightforward, direct winnings instead of symbols</w:t>
      </w:r>
    </w:p>
    <w:p>
      <w:pPr>
        <w:pStyle w:val="ListBullet"/>
        <w:spacing w:line="240" w:lineRule="auto"/>
        <w:ind w:left="720"/>
      </w:pPr>
      <w:r/>
      <w:r>
        <w:t>Compelling soundtrack in bonus mode</w:t>
      </w:r>
    </w:p>
    <w:p>
      <w:pPr>
        <w:pStyle w:val="Heading2"/>
      </w:pPr>
      <w:r>
        <w:t>What we don't like</w:t>
      </w:r>
    </w:p>
    <w:p>
      <w:pPr>
        <w:pStyle w:val="ListBullet"/>
        <w:spacing w:line="240" w:lineRule="auto"/>
        <w:ind w:left="720"/>
      </w:pPr>
      <w:r/>
      <w:r>
        <w:t>Limited appeal for those who prefer symbol-based gameplay</w:t>
      </w:r>
    </w:p>
    <w:p>
      <w:pPr>
        <w:pStyle w:val="ListBullet"/>
        <w:spacing w:line="240" w:lineRule="auto"/>
        <w:ind w:left="720"/>
      </w:pPr>
      <w:r/>
      <w:r>
        <w:t>No progressive jackpot feature</w:t>
      </w:r>
    </w:p>
    <w:p>
      <w:r/>
      <w:r>
        <w:rPr>
          <w:b/>
        </w:rPr>
        <w:t>Play Gem Machine Free - A Unique Steampunk Slot Game</w:t>
      </w:r>
    </w:p>
    <w:p>
      <w:r/>
      <w:r>
        <w:rPr>
          <w:i/>
        </w:rPr>
        <w:t>Discover the visually stunning and customizable Gem Machine slot game for free, with its unique steampunk theme and direct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