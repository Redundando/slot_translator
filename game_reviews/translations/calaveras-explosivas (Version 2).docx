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Calaveras Explosivas for free - Review</w:t>
      </w:r>
    </w:p>
    <w:p>
      <w:r/>
      <w:r>
        <w:rPr>
          <w:b/>
        </w:rPr>
        <w:t>Meta description</w:t>
      </w:r>
      <w:r>
        <w:t>: Discover the exciting gameplay and stunning graphics of Calaveras Explosivas. Play for free and enjoy low volatility and a high RTP value.</w:t>
      </w:r>
    </w:p>
    <w:p>
      <w:pPr>
        <w:pStyle w:val="Heading2"/>
      </w:pPr>
      <w:r>
        <w:t>GAMEPLAY MECHANICS AND SYMBOLS</w:t>
      </w:r>
    </w:p>
    <w:p>
      <w:r/>
      <w:r>
        <w:t>Are you tired of the same old slot games with their typical grid of reels and rows? Then you're in luck because Calaveras Explosivas brings a new twist to the game! Instead of spinning reels, symbols fall from above, up to a maximum of 30. And let's be honest, who doesn't love watching things explode? That's right, if winning combinations appear, the symbols explode and are replaced by others, keeping the game exciting and full of surprises.</w:t>
      </w:r>
      <w:r>
        <w:t xml:space="preserve"> </w:t>
      </w:r>
    </w:p>
    <w:p>
      <w:r/>
      <w:r>
        <w:t>To win, it's necessary for the same symbols to touch each other, forming a connected line. The minimum number to obtain a winning combination is three, with a maximum of twenty. But that's not the end of the story. Winning symbols are replaced by others, with the multiplier increasing by x1 with each cascade, reaching a maximum of x128 after the eighth consecutive cascade.</w:t>
      </w:r>
    </w:p>
    <w:p>
      <w:r/>
      <w:r>
        <w:t>The golden skull is the Wild symbol, and who wouldn't want a golden skull to have their backs in a casino? It replaces all symbols except for the special ones, making it easier to land winning combinations. The white skull with roses in place of the eyes is the Scatter, worth the most and paying up to 1,000 tokens with the minimum bet. It's good to know that not all skulls are bad, right?</w:t>
      </w:r>
      <w:r>
        <w:t xml:space="preserve"> </w:t>
      </w:r>
    </w:p>
    <w:p>
      <w:r/>
      <w:r>
        <w:t>All in all, Calaveras Explosivas is a fun and unique take on slot games, keeping players on their toes and eager for more explosions. So, take a chance, and let's see how much you can win with those skulls!</w:t>
      </w:r>
    </w:p>
    <w:p>
      <w:pPr>
        <w:pStyle w:val="Heading2"/>
      </w:pPr>
      <w:r>
        <w:t>Graphics and Animations</w:t>
      </w:r>
    </w:p>
    <w:p>
      <w:r/>
      <w:r>
        <w:t>All that glitters is not gold, but in the case of Calaveras Explosivas, it sure is! Habanero has outdone themselves creating this visually stunning slot game. The colors used for the skulls are so vibrant that you can almost smell the Mexican spices and see the fireworks bursting in the sky. And those animations, oh boy! Each skull has its unique set of quirky movements and facial expressions that make the game so much fun to watch.</w:t>
      </w:r>
    </w:p>
    <w:p>
      <w:r/>
      <w:r>
        <w:t>You'll feel like you're walking down a typical Mexican village street at night while playing this game. The flags running from one balcony to another add to the festive feel and the cat watching from a high ledge will make you wonder if it's the luckiest cat in Mexico. Speaking of sound, the Mexican melody in the foreground, with the sound of maracas and acoustic guitars, will get you moving your feet, and before you know it, you'll forget that you're playing online slots.</w:t>
      </w:r>
    </w:p>
    <w:p>
      <w:pPr>
        <w:pStyle w:val="Heading2"/>
      </w:pPr>
      <w:r>
        <w:t>Autoplay and Fast Spin Features</w:t>
      </w:r>
    </w:p>
    <w:p>
      <w:r/>
      <w:r>
        <w:t>If you're a multitasking wizard, you'll love Calaveras Explosivas. This online slot game provides players with the Autoplay feature, which allows you to set between 10 and 500 automatic spins. That means you can keep one eye on the game while using your free hand to make a sandwich or craft a knitted sweater. Plus, with the Fast Spin feature, you can accelerate the fall of symbols, making gameplay all the more thrilling.</w:t>
      </w:r>
      <w:r/>
    </w:p>
    <w:p>
      <w:r/>
      <w:r>
        <w:t>And let's be honest, who doesn't like things that are fast and automated? It's like driving a sports car with a built-in robot co-pilot. The Autoplay and Fast Spin features are the perfect duo to help enhance your gaming experience. From quicker gameplay to the convenience of automatic spinning, you'll have more time to do the things you love, like holding hands with that special someone or finally finishing that crossword puzzle.</w:t>
      </w:r>
    </w:p>
    <w:p>
      <w:pPr>
        <w:pStyle w:val="Heading2"/>
      </w:pPr>
      <w:r>
        <w:t>Understanding Volatility and RTP Values</w:t>
      </w:r>
    </w:p>
    <w:p>
      <w:r/>
      <w:r>
        <w:t>Are you ready to shake things up with Calaveras Explosivas? Before spinning the reels, it's important to understand the game's volatility and RTP value. This Mexican-themed slot has a low volatility, which means that while the payouts might not be massive, they happen fairly often. You'll see plenty of small, frequent wins rolling in.</w:t>
      </w:r>
      <w:r/>
    </w:p>
    <w:p>
      <w:r/>
      <w:r>
        <w:t>Not sure what RTP stands for? It's the Return to Player percentage, and it's an important number to know before placing your bets. Luckily, Calaveras Explosivas delivers a strong RTP value of 96.79%. This means you can expect a significant portion of your wagers to be paid back to you over time. You're not guaranteed to win big, but you're more likely to walk away with something in your pocket.</w:t>
      </w:r>
      <w:r/>
    </w:p>
    <w:p>
      <w:r/>
      <w:r>
        <w:t xml:space="preserve">That being said, don't overlook the game's jackpot potential. Every bet you make contributes towards the current €2,500 jackpot which is displayed prominently at the top of the screen. Who knows - maybe you'll end up winning more than just the small, frequent payouts. </w:t>
      </w:r>
      <w:r/>
    </w:p>
    <w:p>
      <w:r/>
      <w:r>
        <w:t>One thing's for sure: Calaveras Explosivas offers an enjoyable experience with the potential for some sweet rewards. Time to grab some tequila and get spinning!</w:t>
      </w:r>
    </w:p>
    <w:p>
      <w:pPr>
        <w:pStyle w:val="Heading2"/>
      </w:pPr>
      <w:r>
        <w:t>THEME AND SETTING</w:t>
      </w:r>
    </w:p>
    <w:p>
      <w:r/>
      <w:r>
        <w:t>Calaveras Explosivas slot game is based on the Dias de los Muertos, which is a festival that celebrates the lives of those who have departed from our world. This Mexican celebration is known for its vibrant colors, beautiful flowers, and elaborate decorations. The game embraces this tradition by featuring stylized and colorful skulls, which are central to the festival's theme. In Calaveras Explosivas, players will be able to experience and appreciate the beauty of Dias de los Muertos while trying their luck.</w:t>
      </w:r>
    </w:p>
    <w:p>
      <w:r/>
      <w:r>
        <w:t xml:space="preserve">The game's setting takes place on a quiet street in a typical Mexican village, adding to the game's immersive experience. The setting is depicted at night, where the vibrant colors of the skulls and decorations stand out against the dark background. As you spin the reels, the street comes to life with animated scenes and sound effects that add to the exciting atmosphere of the game. </w:t>
      </w:r>
    </w:p>
    <w:p>
      <w:r/>
      <w:r>
        <w:t>Overall, the theme and setting of Calaveras Explosivas are expertly crafted to truly immerse players in the vibrant and exciting world of Dias de los Muertos. The game designers have paid attention to detail, creating a beautiful and engaging game that is sure to delight players.</w:t>
      </w:r>
    </w:p>
    <w:p>
      <w:pPr>
        <w:pStyle w:val="Heading2"/>
      </w:pPr>
      <w:r>
        <w:t>FAQ</w:t>
      </w:r>
    </w:p>
    <w:p>
      <w:pPr>
        <w:pStyle w:val="Heading3"/>
      </w:pPr>
      <w:r>
        <w:t>What is the theme of the Calaveras Explosivas slot game?</w:t>
      </w:r>
    </w:p>
    <w:p>
      <w:r/>
      <w:r>
        <w:t>The theme of the Calaveras Explosivas slot game is the Dias de los Muertos tradition in Mexico, featuring stylized skulls as symbols.</w:t>
      </w:r>
    </w:p>
    <w:p>
      <w:pPr>
        <w:pStyle w:val="Heading3"/>
      </w:pPr>
      <w:r>
        <w:t>What is the minimum bet in the Calaveras Explosivas slot game?</w:t>
      </w:r>
    </w:p>
    <w:p>
      <w:r/>
      <w:r>
        <w:t>The minimum bet in the Calaveras Explosivas slot game is 15 tokens, with a value chosen by the player. The minimum value is €0.01, and the maximum is €0.50.</w:t>
      </w:r>
    </w:p>
    <w:p>
      <w:pPr>
        <w:pStyle w:val="Heading3"/>
      </w:pPr>
      <w:r>
        <w:t>What is the jackpot value in the Calaveras Explosivas slot game?</w:t>
      </w:r>
    </w:p>
    <w:p>
      <w:r/>
      <w:r>
        <w:t>A part of the bet goes towards the jackpot of €2,500 in the Calaveras Explosivas slot game, displayed on a sign at the top of the screen.</w:t>
      </w:r>
    </w:p>
    <w:p>
      <w:pPr>
        <w:pStyle w:val="Heading3"/>
      </w:pPr>
      <w:r>
        <w:t>What is the RTP value of the Calaveras Explosivas slot game?</w:t>
      </w:r>
    </w:p>
    <w:p>
      <w:r/>
      <w:r>
        <w:t>The RTP value of the Calaveras Explosivas slot game is 96.79%, which indicates high chances of winning payouts.</w:t>
      </w:r>
    </w:p>
    <w:p>
      <w:pPr>
        <w:pStyle w:val="Heading3"/>
      </w:pPr>
      <w:r>
        <w:t>What is the function of the Wild symbol in the Calaveras Explosivas slot game?</w:t>
      </w:r>
    </w:p>
    <w:p>
      <w:r/>
      <w:r>
        <w:t>The golden skull is the Wild symbol in the Calaveras Explosivas slot game, which pays and replaces all symbols except for the special ones.</w:t>
      </w:r>
    </w:p>
    <w:p>
      <w:pPr>
        <w:pStyle w:val="Heading3"/>
      </w:pPr>
      <w:r>
        <w:t>What is the function of the Scatter symbol in the Calaveras Explosivas slot game?</w:t>
      </w:r>
    </w:p>
    <w:p>
      <w:r/>
      <w:r>
        <w:t>The white skull with roses in place of the eyes is the Scatter symbol in the Calaveras Explosivas slot game, which is the symbol that is worth the most and pays up to 1,000 tokens with the minimum bet.</w:t>
      </w:r>
    </w:p>
    <w:p>
      <w:pPr>
        <w:pStyle w:val="Heading3"/>
      </w:pPr>
      <w:r>
        <w:t>What is the feature of cascading symbols in the Calaveras Explosivas slot game?</w:t>
      </w:r>
    </w:p>
    <w:p>
      <w:r/>
      <w:r>
        <w:t>The Calaveras Explosivas slot game does not have game reels and rows but a variable number of symbols that fall from above. Winning symbols are replaced by others, and with each replacement, the multiplier increases by x1 and can reach a maximum of x128 after the eighth consecutive cascade.</w:t>
      </w:r>
    </w:p>
    <w:p>
      <w:pPr>
        <w:pStyle w:val="Heading3"/>
      </w:pPr>
      <w:r>
        <w:t>What is the level of volatility in the Calaveras Explosivas slot game?</w:t>
      </w:r>
    </w:p>
    <w:p>
      <w:r/>
      <w:r>
        <w:t>The Calaveras Explosivas slot game has low volatility levels, which means that small amounts are won but very frequently.</w:t>
      </w:r>
    </w:p>
    <w:p>
      <w:pPr>
        <w:pStyle w:val="Heading2"/>
      </w:pPr>
      <w:r>
        <w:t>What we like</w:t>
      </w:r>
    </w:p>
    <w:p>
      <w:pPr>
        <w:pStyle w:val="ListBullet"/>
        <w:spacing w:line="240" w:lineRule="auto"/>
        <w:ind w:left="720"/>
      </w:pPr>
      <w:r/>
      <w:r>
        <w:t>Engaging gameplay with unique mechanics</w:t>
      </w:r>
    </w:p>
    <w:p>
      <w:pPr>
        <w:pStyle w:val="ListBullet"/>
        <w:spacing w:line="240" w:lineRule="auto"/>
        <w:ind w:left="720"/>
      </w:pPr>
      <w:r/>
      <w:r>
        <w:t>Stunning graphics and animations</w:t>
      </w:r>
    </w:p>
    <w:p>
      <w:pPr>
        <w:pStyle w:val="ListBullet"/>
        <w:spacing w:line="240" w:lineRule="auto"/>
        <w:ind w:left="720"/>
      </w:pPr>
      <w:r/>
      <w:r>
        <w:t>Autoplay and Fast Spin features</w:t>
      </w:r>
    </w:p>
    <w:p>
      <w:pPr>
        <w:pStyle w:val="ListBullet"/>
        <w:spacing w:line="240" w:lineRule="auto"/>
        <w:ind w:left="720"/>
      </w:pPr>
      <w:r/>
      <w:r>
        <w:t>Low volatility and high RTP value</w:t>
      </w:r>
    </w:p>
    <w:p>
      <w:pPr>
        <w:pStyle w:val="Heading2"/>
      </w:pPr>
      <w:r>
        <w:t>What we don't like</w:t>
      </w:r>
    </w:p>
    <w:p>
      <w:pPr>
        <w:pStyle w:val="ListBullet"/>
        <w:spacing w:line="240" w:lineRule="auto"/>
        <w:ind w:left="720"/>
      </w:pPr>
      <w:r/>
      <w:r>
        <w:t>No bonus game or free spins feature</w:t>
      </w:r>
    </w:p>
    <w:p>
      <w:pPr>
        <w:pStyle w:val="ListBullet"/>
        <w:spacing w:line="240" w:lineRule="auto"/>
        <w:ind w:left="720"/>
      </w:pPr>
      <w:r/>
      <w:r>
        <w:t>Limited maximum bet amount</w:t>
      </w:r>
    </w:p>
    <w:p>
      <w:r/>
      <w:r>
        <w:rPr>
          <w:i/>
        </w:rPr>
        <w:t>Create a feature image for Calaveras Explosivas: Design a colorful cartoon-style image of a happy Maya warrior wearing glasses. The warrior should have a big smile on his face and be surrounded by exploding skulls, the golden wild symbol, and the white skull with roses in place of the eyes scatter symbol. The background should feature the typical street in a Mexican village with flags running across from one balcony to another. The image should be eye-catching and reflect the festive and lively atmosphere of the Calaveras Explosivas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