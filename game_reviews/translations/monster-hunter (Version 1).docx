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Monster Hunter for Free - Impressive Graphics &amp; Exciting Battle Mode</w:t>
      </w:r>
    </w:p>
    <w:p>
      <w:pPr>
        <w:pStyle w:val="Heading2"/>
      </w:pPr>
      <w:r>
        <w:t>Monster Hunter: A Visual Delight!</w:t>
      </w:r>
    </w:p>
    <w:p>
      <w:r/>
      <w:r>
        <w:t>Prepare to be blown away by Monster Hunter's exceptional graphics and design! This online slot game is a breath of fresh air with its striking visuals and immersive gameplay.</w:t>
      </w:r>
    </w:p>
    <w:p>
      <w:r/>
      <w:r>
        <w:t>The battle theme and characters are particularly impressive, with each character having unique abilities that will bring you back to your favorite video games. It's almost as if you're playing a video game instead of an online slot game! The animations and sound effects are also top-notch, making you feel like you're right in the middle of a monster battle.</w:t>
      </w:r>
    </w:p>
    <w:p>
      <w:r/>
      <w:r>
        <w:t>While the basic structure of the game is familiar, Monster Hunter's graphics and design elevate the game to a whole new level of excitement. You might even forget you're playing for the chance to win some extra cash!</w:t>
      </w:r>
    </w:p>
    <w:p>
      <w:pPr>
        <w:pStyle w:val="Heading2"/>
      </w:pPr>
      <w:r>
        <w:t>Symbols and Functions</w:t>
      </w:r>
    </w:p>
    <w:p>
      <w:r/>
      <w:r>
        <w:t>Just because Monster Hunter doesn't have as many symbols as other slot games, doesn't mean this game isn't a beast. When the battle mode is triggered, the symbols come out to play and the game gets intense. You'll find that each symbol has been thoughtfully designed to give you the upper hand during gameplay, making every move strategic. Plus, with three potential outcomes in battle mode, the game keeps you on your toes.</w:t>
      </w:r>
      <w:r>
        <w:t xml:space="preserve"> </w:t>
      </w:r>
    </w:p>
    <w:p>
      <w:r/>
      <w:r>
        <w:t>Who needs a million symbols when you can have a smaller number that packs a punch? You won't be disappointed with the selection you get in Monster Hunter. Whether you're a seasoned pro or a newbie to the world of online slots, this game has something for everyone. Just be prepared for the unexpected - with multiple winning combinations available, you never know what's going to happen next.</w:t>
      </w:r>
    </w:p>
    <w:p>
      <w:pPr>
        <w:pStyle w:val="Heading2"/>
      </w:pPr>
      <w:r>
        <w:t>Battle Mode: Bring on the Monsters!</w:t>
      </w:r>
    </w:p>
    <w:p>
      <w:r/>
      <w:r>
        <w:t>If you're a fan of online slot games and love battling monsters, then Monster Hunter's battle mode is just what you need to satisfy your cravings. This feature is triggered when you manage to align the main character five times, which sounds daunting, but hey, you're here to hunt monsters! Once you activate it, get ready to experience a combat scenario similar to the popular Pokemon games, but with a twist.</w:t>
      </w:r>
    </w:p>
    <w:p>
      <w:r/>
      <w:r>
        <w:t xml:space="preserve">You'll use scrolls to gain advantages and benefits during your quest to take down other monsters. Every action you take generates three potential outcomes, so don't be surprised if you end up with a jackpot-sized win. The battle mode is fast-paced, exciting, and will have you on the edge of your seat throughout. It's a great feature that adds a unique twist to the gameplay and keeps you entertained for hours. </w:t>
      </w:r>
    </w:p>
    <w:p>
      <w:pPr>
        <w:pStyle w:val="Heading2"/>
      </w:pPr>
      <w:r>
        <w:t>Powerful Powers of Playable Persons</w:t>
      </w:r>
    </w:p>
    <w:p>
      <w:r/>
      <w:r>
        <w:t>Get ready to meet a whole gang of monsters hunters, each equipped with their unique set of skills and abilities. From the sword-slinging warriors to spell-casting sorcerers, there's no shortage of playable characters to choose from. As you level up like a champ, you'll unlock more characters with powerful abilities that could help you score beyond your wildest dreams.</w:t>
      </w:r>
    </w:p>
    <w:p>
      <w:r/>
      <w:r>
        <w:t>With different skillsets at your fingertips, you'll have a blast concocting strategic combos to increase your chances of hitting those jackpots. Don't be a poor hunter and risk it alone when you can tag-team with your favorite characters for bigger and better rewards.</w:t>
      </w:r>
    </w:p>
    <w:p>
      <w:r/>
      <w:r>
        <w:t>The character abilities add a whole new layer of excitement and suspense to the game, making each spin more exhilarating than the last. So, let the hunt begin!</w:t>
      </w:r>
    </w:p>
    <w:p>
      <w:pPr>
        <w:pStyle w:val="Heading2"/>
      </w:pPr>
      <w:r>
        <w:t>Get Your Hunting Strategy On!</w:t>
      </w:r>
    </w:p>
    <w:p>
      <w:r/>
      <w:r>
        <w:t xml:space="preserve">Are you ready to become the ultimate monster hunter? This game requires more than just luck. You need a solid strategy to come out on top. Just like in real life, you can't just use the same weapon against every monster. Different characters and scrolls can make or break your success. </w:t>
      </w:r>
    </w:p>
    <w:p>
      <w:r/>
      <w:r>
        <w:t>One wrong step and you'll end up being the one hunted down. But fear not, with the right moves and quick thinking, you can take down even the biggest beasts. So, pick your team wisely and get ready for battle.</w:t>
      </w:r>
    </w:p>
    <w:p>
      <w:r/>
      <w:r>
        <w:t>Mastering Monster Hunter's gameplay strategy is the key to unlocking the big wins. And who doesn't want to be known as the top hunter in the world?</w:t>
      </w:r>
    </w:p>
    <w:p>
      <w:pPr>
        <w:pStyle w:val="Heading2"/>
      </w:pPr>
      <w:r>
        <w:t>FAQ</w:t>
      </w:r>
    </w:p>
    <w:p>
      <w:pPr>
        <w:pStyle w:val="Heading3"/>
      </w:pPr>
      <w:r>
        <w:t>What is Monster Hunter?</w:t>
      </w:r>
    </w:p>
    <w:p>
      <w:r/>
      <w:r>
        <w:t>Monster Hunter is a virtual slot machine game from CQ9 Gaming that offers unique and exciting features.</w:t>
      </w:r>
    </w:p>
    <w:p>
      <w:pPr>
        <w:pStyle w:val="Heading3"/>
      </w:pPr>
      <w:r>
        <w:t>What sets Monster Hunter apart from other slot machines?</w:t>
      </w:r>
    </w:p>
    <w:p>
      <w:r/>
      <w:r>
        <w:t>Monster Hunter offers a battle theme and graphics with unique characters, abilities, and strengths. It also has a mini-game where you fight against another monster.</w:t>
      </w:r>
    </w:p>
    <w:p>
      <w:pPr>
        <w:pStyle w:val="Heading3"/>
      </w:pPr>
      <w:r>
        <w:t>How do you win in Monster Hunter?</w:t>
      </w:r>
    </w:p>
    <w:p>
      <w:r/>
      <w:r>
        <w:t>You win by aligning symbols and functions in every spin or by activating the battle mode and using scrolls to fight against another monster.</w:t>
      </w:r>
    </w:p>
    <w:p>
      <w:pPr>
        <w:pStyle w:val="Heading3"/>
      </w:pPr>
      <w:r>
        <w:t>What happens in the battle mode?</w:t>
      </w:r>
    </w:p>
    <w:p>
      <w:r/>
      <w:r>
        <w:t>In the battle mode, you fight against another monster using scrolls that give you a variety of advantages and benefits.</w:t>
      </w:r>
    </w:p>
    <w:p>
      <w:pPr>
        <w:pStyle w:val="Heading3"/>
      </w:pPr>
      <w:r>
        <w:t>What is the main character in Monster Hunter?</w:t>
      </w:r>
    </w:p>
    <w:p>
      <w:r/>
      <w:r>
        <w:t>The main character in Monster Hunter resembles Hamtaro and is just one of the many symbols and functions in the game.</w:t>
      </w:r>
    </w:p>
    <w:p>
      <w:pPr>
        <w:pStyle w:val="Heading3"/>
      </w:pPr>
      <w:r>
        <w:t>Are the symbols and functions in Monster Hunter difficult to understand?</w:t>
      </w:r>
    </w:p>
    <w:p>
      <w:r/>
      <w:r>
        <w:t>No, they are not difficult to understand but they do become more numerous and complex once you activate the battle mode.</w:t>
      </w:r>
    </w:p>
    <w:p>
      <w:pPr>
        <w:pStyle w:val="Heading3"/>
      </w:pPr>
      <w:r>
        <w:t>Is Monster Hunter a game of chance or strategy?</w:t>
      </w:r>
    </w:p>
    <w:p>
      <w:r/>
      <w:r>
        <w:t>Monster Hunter is both a game of chance and strategy. It's all about making the right choices at the right time in the battle mode to come out on top.</w:t>
      </w:r>
    </w:p>
    <w:p>
      <w:pPr>
        <w:pStyle w:val="Heading3"/>
      </w:pPr>
      <w:r>
        <w:t>Who made Monster Hunter?</w:t>
      </w:r>
    </w:p>
    <w:p>
      <w:r/>
      <w:r>
        <w:t>Monster Hunter was made by CQ9 Gaming.</w:t>
      </w:r>
    </w:p>
    <w:p>
      <w:pPr>
        <w:pStyle w:val="Heading2"/>
      </w:pPr>
      <w:r>
        <w:t>What we like</w:t>
      </w:r>
    </w:p>
    <w:p>
      <w:pPr>
        <w:pStyle w:val="ListBullet"/>
        <w:spacing w:line="240" w:lineRule="auto"/>
        <w:ind w:left="720"/>
      </w:pPr>
      <w:r/>
      <w:r>
        <w:t>Impressive graphics and design</w:t>
      </w:r>
    </w:p>
    <w:p>
      <w:pPr>
        <w:pStyle w:val="ListBullet"/>
        <w:spacing w:line="240" w:lineRule="auto"/>
        <w:ind w:left="720"/>
      </w:pPr>
      <w:r/>
      <w:r>
        <w:t>Exciting and immersive battle mode</w:t>
      </w:r>
    </w:p>
    <w:p>
      <w:pPr>
        <w:pStyle w:val="ListBullet"/>
        <w:spacing w:line="240" w:lineRule="auto"/>
        <w:ind w:left="720"/>
      </w:pPr>
      <w:r/>
      <w:r>
        <w:t>Variety of character abilities</w:t>
      </w:r>
    </w:p>
    <w:p>
      <w:pPr>
        <w:pStyle w:val="ListBullet"/>
        <w:spacing w:line="240" w:lineRule="auto"/>
        <w:ind w:left="720"/>
      </w:pPr>
      <w:r/>
      <w:r>
        <w:t>Strategic gameplay potential</w:t>
      </w:r>
    </w:p>
    <w:p>
      <w:pPr>
        <w:pStyle w:val="Heading2"/>
      </w:pPr>
      <w:r>
        <w:t>What we don't like</w:t>
      </w:r>
    </w:p>
    <w:p>
      <w:pPr>
        <w:pStyle w:val="ListBullet"/>
        <w:spacing w:line="240" w:lineRule="auto"/>
        <w:ind w:left="720"/>
      </w:pPr>
      <w:r/>
      <w:r>
        <w:t>Symbols not as numerous as other slots</w:t>
      </w:r>
    </w:p>
    <w:p>
      <w:pPr>
        <w:pStyle w:val="ListBullet"/>
        <w:spacing w:line="240" w:lineRule="auto"/>
        <w:ind w:left="720"/>
      </w:pPr>
      <w:r/>
      <w:r>
        <w:t>May require time to master gameplay strategy</w:t>
      </w:r>
    </w:p>
    <w:p>
      <w:r/>
      <w:r>
        <w:rPr>
          <w:b/>
        </w:rPr>
        <w:t>Play Monster Hunter for Free - Impressive Graphics &amp; Exciting Battle Mode</w:t>
      </w:r>
    </w:p>
    <w:p>
      <w:r/>
      <w:r>
        <w:rPr>
          <w:i/>
        </w:rPr>
        <w:t>Experience the unique and immersive gameplay of Monster Hunter with exceptional graphics, character abilities, and strategic potential.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