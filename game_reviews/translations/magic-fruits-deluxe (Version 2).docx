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Fruits Deluxe for Free - A Classic Fruit Machine Game</w:t>
      </w:r>
    </w:p>
    <w:p>
      <w:pPr>
        <w:pStyle w:val="Heading2"/>
      </w:pPr>
      <w:r>
        <w:t>Gameplay and Features</w:t>
      </w:r>
    </w:p>
    <w:p>
      <w:r/>
      <w:r>
        <w:t>Are you ready for a classic slot experience with a twist? Magic Fruits Deluxe has got you covered! With a traditional 3 x 3 reel set and 5 pay lines, this game will take you back to the good ol' days of slot machines. But don't be fooled by its vintage appearance, because this slot game is packed with high-paying bonuses and special features!</w:t>
      </w:r>
    </w:p>
    <w:p>
      <w:r/>
      <w:r>
        <w:t>One of the standout features of Magic Fruits Deluxe is the bonus wild symbol. This symbol can substitute for any other symbol in the game, helping you create winning combinations and increasing your chances of hitting the jackpot.</w:t>
      </w:r>
    </w:p>
    <w:p>
      <w:r/>
      <w:r>
        <w:t>But that's not all – Magic Fruits Deluxe also offers Wazdan's unique series of features, including three different levels of volatility to suit players of all risk levels. Want to speed things up? Try Ultra Fast mode. Prefer a more relaxed pace? Go for Ultra Lite mode. And if you're feeling fancy, Big Screen Mode allows you to customize your gameplay experience by playing on a larger screen.</w:t>
      </w:r>
    </w:p>
    <w:p>
      <w:pPr>
        <w:pStyle w:val="Heading2"/>
      </w:pPr>
      <w:r>
        <w:t>Visuals and Design</w:t>
      </w:r>
    </w:p>
    <w:p>
      <w:r/>
      <w:r>
        <w:t>They say an apple a day keeps the doctor away, but Magic Fruits Deluxe's visuals and design will keep you coming back for more. The mix of classic and modern design features is like a fresh fruit salad served in a shiny golden bowl. The 3D graphic background of magical vines and ripe fruit will make you feel like you're in an enchanted orchard. The paytable is also a treat, full of traditional fruit, sevens, and bell symbols that will make you feel like you're in a nostalgic slot machine heaven. Who says traditional can't be magical?</w:t>
      </w:r>
    </w:p>
    <w:p>
      <w:pPr>
        <w:pStyle w:val="Heading2"/>
      </w:pPr>
      <w:r>
        <w:t>Take Control of Your Game with Magic Fruits Deluxe!</w:t>
      </w:r>
    </w:p>
    <w:p>
      <w:r/>
      <w:r>
        <w:t xml:space="preserve">Are you tired of being at the mercy of your online slot game? Then Magic Fruits Deluxe is your ticket to freedom! This game offers players a variety of customization options so you can play the game how you like it. </w:t>
      </w:r>
      <w:r>
        <w:t xml:space="preserve"> </w:t>
      </w:r>
    </w:p>
    <w:p>
      <w:r/>
      <w:r>
        <w:t>You want big wins? Adjust the volatility! Want to speed things up? Try fast mode! Want to take it easy? Switch to lite mode! Want to get lost in the game world? Opt for the big screen mode for the most immersive experience!</w:t>
      </w:r>
    </w:p>
    <w:p>
      <w:r/>
      <w:r>
        <w:t xml:space="preserve"> And the best part? The control panel is easy to use, with options for automatic play and easy bet level adjustments. Who knew taking control could be this fun?</w:t>
      </w:r>
    </w:p>
    <w:p>
      <w:pPr>
        <w:pStyle w:val="Heading2"/>
      </w:pPr>
      <w:r>
        <w:t>Experience a Classic Throwback with Magic Fruits Deluxe</w:t>
      </w:r>
    </w:p>
    <w:p>
      <w:r/>
      <w:r>
        <w:t>Step back in time with Magic Fruits Deluxe, the ultimate classic fruit machine inspired slot game. With its retro atmosphere, it's like you never left the 80s! Featuring the traditional fruit symbols, like watermelons, grapes, raspberries, oranges, plums, and pears, this game is sure to bring back fond memories of simpler times. But that's not all - Lucky sevens, bells, and wilds add a fun twist to this vintage game, with plenty of opportunities to win big!</w:t>
      </w:r>
    </w:p>
    <w:p>
      <w:r/>
      <w:r>
        <w:t>So whether you long for the days of big hair and neon spandex or just appreciate the timeless design of a classic slot game, Magic Fruits Deluxe provides unabashed nostalgia for all!</w:t>
      </w:r>
    </w:p>
    <w:p>
      <w:pPr>
        <w:pStyle w:val="Heading2"/>
      </w:pPr>
      <w:r>
        <w:t>Paytable and Symbols</w:t>
      </w:r>
    </w:p>
    <w:p>
      <w:r/>
      <w:r>
        <w:t xml:space="preserve">Get ready to salivate over some juicy fruits, sevens, and bells because that's what you'll find on the paytable for Magic Fruits Deluxe. And listen, this slot machine appreciates versatility, so the wild symbol also doubles as a bonus symbol! What a multitasker! Speaking of multitasking, you can adjust the value and frequency of your wins with some sweet customization options. </w:t>
      </w:r>
    </w:p>
    <w:p>
      <w:pPr>
        <w:pStyle w:val="Heading2"/>
      </w:pPr>
      <w:r>
        <w:t>How Does Magic Fruits Deluxe Compare to Other Games?</w:t>
      </w:r>
    </w:p>
    <w:p>
      <w:r/>
      <w:r>
        <w:t>If you're a seasoned gambler who enjoys the classic fruity slot machine offerings, then Magic Fruits Deluxe is worth a try. While there are plenty of both 2D and 3D options online, Wazdan's latest release manages to merge traditional and contemporary attributes, giving players a one-of-a-kind gaming experience.</w:t>
      </w:r>
    </w:p>
    <w:p>
      <w:r/>
      <w:r>
        <w:t>Plus, let's face it - who doesn't love a bit of variety in their fruit basket? With Magic Fruits Deluxe, you'll get both old-school charm and modern flair in one juicy game. It's a refreshing change of pace from the predictable fruit machine tropes that dominate the digital casino market.</w:t>
      </w:r>
    </w:p>
    <w:p>
      <w:pPr>
        <w:pStyle w:val="Heading2"/>
      </w:pPr>
      <w:r>
        <w:t>FAQ</w:t>
      </w:r>
    </w:p>
    <w:p>
      <w:pPr>
        <w:pStyle w:val="Heading3"/>
      </w:pPr>
      <w:r>
        <w:t>What is Magic Fruits Deluxe?</w:t>
      </w:r>
    </w:p>
    <w:p>
      <w:r/>
      <w:r>
        <w:t>Magic Fruits Deluxe is a classic slot game with exciting bonuses features, designed by Wazdan.</w:t>
      </w:r>
    </w:p>
    <w:p>
      <w:pPr>
        <w:pStyle w:val="Heading3"/>
      </w:pPr>
      <w:r>
        <w:t>What kind of graphics does the game have?</w:t>
      </w:r>
    </w:p>
    <w:p>
      <w:r/>
      <w:r>
        <w:t>Magic Fruits Deluxe has fruity graphics with traditional fruit symbols, such as watermelons, grapes, and oranges, giving players a retro experience with modern wins.</w:t>
      </w:r>
    </w:p>
    <w:p>
      <w:pPr>
        <w:pStyle w:val="Heading3"/>
      </w:pPr>
      <w:r>
        <w:t>How many reels and pay lines does Magic Fruits Deluxe have?</w:t>
      </w:r>
    </w:p>
    <w:p>
      <w:r/>
      <w:r>
        <w:t>Magic Fruits Deluxe has 3 reels and 5 pay lines, with a bonus wild symbol that appears in the bottom corner of any symbol present in the slot to increase your chances of winning big.</w:t>
      </w:r>
    </w:p>
    <w:p>
      <w:pPr>
        <w:pStyle w:val="Heading3"/>
      </w:pPr>
      <w:r>
        <w:t>What kind of features does Magic Fruits Deluxe offer?</w:t>
      </w:r>
    </w:p>
    <w:p>
      <w:r/>
      <w:r>
        <w:t>Magic Fruits Deluxe offers unique features that allow players to customize their gaming experience. It has three different levels of volatility to choose from, Ultra Fast Mode to speed up the game, and Big Screen Mode to zoom in on the reels.</w:t>
      </w:r>
    </w:p>
    <w:p>
      <w:pPr>
        <w:pStyle w:val="Heading3"/>
      </w:pPr>
      <w:r>
        <w:t>What is the maximum and minimum bet limit for Magic Fruits Deluxe?</w:t>
      </w:r>
    </w:p>
    <w:p>
      <w:r/>
      <w:r>
        <w:t>The maximum bet limit for Magic Fruits Deluxe is 100 coins, and the low bet limit is 0.10 coins.</w:t>
      </w:r>
    </w:p>
    <w:p>
      <w:pPr>
        <w:pStyle w:val="Heading3"/>
      </w:pPr>
      <w:r>
        <w:t>What is the control panel like for Magic Fruits Deluxe?</w:t>
      </w:r>
    </w:p>
    <w:p>
      <w:r/>
      <w:r>
        <w:t>Magic Fruits Deluxe has an easy-to-navigate control panel with all the necessary information to play, offering plenty of ways to customize gameplay to the satisfaction of players.</w:t>
      </w:r>
    </w:p>
    <w:p>
      <w:pPr>
        <w:pStyle w:val="Heading3"/>
      </w:pPr>
      <w:r>
        <w:t>Can I adjust the variance setting for each twist on Magic Fruits Deluxe?</w:t>
      </w:r>
    </w:p>
    <w:p>
      <w:r/>
      <w:r>
        <w:t>Yes, Wazdan's volatility control is available, so players can use a low, medium, or high variance setting for each twist.</w:t>
      </w:r>
    </w:p>
    <w:p>
      <w:pPr>
        <w:pStyle w:val="Heading3"/>
      </w:pPr>
      <w:r>
        <w:t>Are there other similar slot machines to Magic Fruits Deluxe?</w:t>
      </w:r>
    </w:p>
    <w:p>
      <w:r/>
      <w:r>
        <w:t>Yes, there are many other fruit-themed slot machines with modern wins and classic themes that you can find online.</w:t>
      </w:r>
    </w:p>
    <w:p>
      <w:pPr>
        <w:pStyle w:val="Heading2"/>
      </w:pPr>
      <w:r>
        <w:t>What we like</w:t>
      </w:r>
    </w:p>
    <w:p>
      <w:pPr>
        <w:pStyle w:val="ListBullet"/>
        <w:spacing w:line="240" w:lineRule="auto"/>
        <w:ind w:left="720"/>
      </w:pPr>
      <w:r/>
      <w:r>
        <w:t>Three different levels of volatility to choose from</w:t>
      </w:r>
    </w:p>
    <w:p>
      <w:pPr>
        <w:pStyle w:val="ListBullet"/>
        <w:spacing w:line="240" w:lineRule="auto"/>
        <w:ind w:left="720"/>
      </w:pPr>
      <w:r/>
      <w:r>
        <w:t>Customizable gameplay options including fast and lite modes</w:t>
      </w:r>
    </w:p>
    <w:p>
      <w:pPr>
        <w:pStyle w:val="ListBullet"/>
        <w:spacing w:line="240" w:lineRule="auto"/>
        <w:ind w:left="720"/>
      </w:pPr>
      <w:r/>
      <w:r>
        <w:t>Vibrant 3D graphics mixed with a classic design</w:t>
      </w:r>
    </w:p>
    <w:p>
      <w:pPr>
        <w:pStyle w:val="ListBullet"/>
        <w:spacing w:line="240" w:lineRule="auto"/>
        <w:ind w:left="720"/>
      </w:pPr>
      <w:r/>
      <w:r>
        <w:t>High-paying bonus wild symbol to increase win potential</w:t>
      </w:r>
    </w:p>
    <w:p>
      <w:pPr>
        <w:pStyle w:val="Heading2"/>
      </w:pPr>
      <w:r>
        <w:t>What we don't like</w:t>
      </w:r>
    </w:p>
    <w:p>
      <w:pPr>
        <w:pStyle w:val="ListBullet"/>
        <w:spacing w:line="240" w:lineRule="auto"/>
        <w:ind w:left="720"/>
      </w:pPr>
      <w:r/>
      <w:r>
        <w:t>Only offers 5 pay lines</w:t>
      </w:r>
    </w:p>
    <w:p>
      <w:pPr>
        <w:pStyle w:val="ListBullet"/>
        <w:spacing w:line="240" w:lineRule="auto"/>
        <w:ind w:left="720"/>
      </w:pPr>
      <w:r/>
      <w:r>
        <w:t>Traditional fruit machine theme may not appeal to all players</w:t>
      </w:r>
    </w:p>
    <w:p>
      <w:r/>
      <w:r>
        <w:rPr>
          <w:b/>
        </w:rPr>
        <w:t>Play Magic Fruits Deluxe for Free - A Classic Fruit Machine Game</w:t>
      </w:r>
    </w:p>
    <w:p>
      <w:r/>
      <w:r>
        <w:rPr>
          <w:i/>
        </w:rPr>
        <w:t>Read our review of Magic Fruits Deluxe, a traditional fruit-themed slot machine game with exciting features. Play for free and customize your gameplay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