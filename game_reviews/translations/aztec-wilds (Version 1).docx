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Wilds Free - Review of Gameplay, Wilds, Symbols, and Volatility</w:t>
      </w:r>
    </w:p>
    <w:p>
      <w:pPr>
        <w:pStyle w:val="Heading2"/>
      </w:pPr>
      <w:r>
        <w:t>Gameplay and Layout</w:t>
      </w:r>
    </w:p>
    <w:p>
      <w:r/>
      <w:r>
        <w:t xml:space="preserve">Aztec Wilds is a game that is highly polished in terms of its graphics standards and features a unique gameplay system that is sure to keep you hooked for hours on end. The game grid consists of five reels and four rows, with a whopping 1,024 possible ways to win. So, you know what that means? You have 1,024 chances to hit the jackpot, and if you don't, well...better luck next time, buddy! </w:t>
      </w:r>
    </w:p>
    <w:p>
      <w:r/>
      <w:r>
        <w:t xml:space="preserve">But wait, there's more! Aztec Wilds also has a cascading symbol system that replaces every winning combination with new symbols that could also be winning. So, it's like a never-ending cycle of winning...or losing, depending on your luck. If you manage to achieve four consecutive combinations, Free Spins are activated, and you get more chances to win that elusive jackpot. </w:t>
      </w:r>
    </w:p>
    <w:p>
      <w:r/>
      <w:r>
        <w:t>The game allows players to bet from a minimum of €0.50 to a maximum of €50. So, whether you are feeling like a high roller or just want to play it safe, Aztec Wilds has got you covered. And let's be real, who wouldn't want to be a high roller, am I right? So go ahead, spin those reels, and let's hope lady luck is on your side today!</w:t>
      </w:r>
    </w:p>
    <w:p>
      <w:pPr>
        <w:pStyle w:val="Heading2"/>
      </w:pPr>
      <w:r>
        <w:t>Wild Symbols</w:t>
      </w:r>
    </w:p>
    <w:p>
      <w:r/>
      <w:r>
        <w:t>Aztec Wilds has not one, not two, but THREE different kinds of Wild symbols! The only thing wilder than all these Wilds is a Saturday night after a full moon.</w:t>
      </w:r>
    </w:p>
    <w:p>
      <w:r/>
      <w:r>
        <w:t>The first Wild symbol in the game functions like a real-life Joker – it substitutes for all other symbols in the game, just like your best friend that always has your back. This Wild appears on reels 2, 3, 4, and 5 but don't worry, it won't play any practical jokes on you.</w:t>
      </w:r>
    </w:p>
    <w:p>
      <w:r/>
      <w:r>
        <w:t>The second Wild symbol called a 'sticky' Wild, is like that piece of gum you just can't get rid of. It only appears on reel 3, but if the symbols underneath it disappear, it drops down by one row. May this symbol bring you more luck than bad luck Brian!</w:t>
      </w:r>
    </w:p>
    <w:p>
      <w:r/>
      <w:r>
        <w:t>The last Wild symbol in the game is the expanding Wild. It's like when you find money in your pocket that you didn't know you had. This symbol randomly appears on reels 2, 3, 4, and 5, expanding to cover the entire reel and increasing your chances of big wins!</w:t>
      </w:r>
    </w:p>
    <w:p>
      <w:pPr>
        <w:pStyle w:val="Heading2"/>
      </w:pPr>
      <w:r>
        <w:t>Cascading Symbols and Free Spins - A Wild Adventure in Aztec Land!</w:t>
      </w:r>
    </w:p>
    <w:p>
      <w:r/>
      <w:r>
        <w:t xml:space="preserve">Aztec Wilds is the perfect game for those who want to explore the ancient civilization while also enjoying the thrill of casino slots. With its cascading symbol system, every win leads to new symbols that could also lead to another win. It's like a never-ending cycle of winning, and we are certainly not complaining! </w:t>
      </w:r>
    </w:p>
    <w:p>
      <w:r/>
      <w:r>
        <w:t xml:space="preserve">If you manage to get four consecutive wins, you will activate the Free Spins round. And boy, are we excited for the Free Spins. Not only do you get to spin the reels for free, but you also get a chance at some serious multipliers. During the Free Spins, a progressive multiplier is activated after every fourth win, which could reach up to 6X! We can already picture ourselves rolling in gold like the ancient Aztecs. </w:t>
      </w:r>
    </w:p>
    <w:p>
      <w:r/>
      <w:r>
        <w:t>What we love about Aztec Wilds is the number of possible ways to win. With the different multipliers that can be activated during the Free Spins, we're talking about 1,024 possible ways to hit that jackpot. Now that's a lot of chances to win big! So, if you're feeling adventurous and want to explore the land of the Aztecs while also having a shot at some serious cash, Aztec Wilds is the game for you.</w:t>
      </w:r>
    </w:p>
    <w:p>
      <w:pPr>
        <w:pStyle w:val="Heading2"/>
      </w:pPr>
      <w:r>
        <w:t>Is Aztec Wilds Wildly Volatile and Rewarding?</w:t>
      </w:r>
    </w:p>
    <w:p>
      <w:r/>
      <w:r>
        <w:t>Aztec Wilds is one of the newest additions to the online casino world and boasts an RTP of 96.2%, which makes it quite a rewarding slot. However, players should note that this game has high volatility levels, meaning that you need to brace yourself for the ride as the game can be as wild as its name implies!</w:t>
      </w:r>
      <w:r/>
    </w:p>
    <w:p>
      <w:r/>
      <w:r>
        <w:t>Speaking of bets, players can start with a minimum of €0.50 up to €50 per spin. So, whether you are a low-limit player or a high roller, the game has something for everyone. Additionally, players who prefer to sit back and relax can set from five to 999 automatic spins.</w:t>
      </w:r>
      <w:r/>
    </w:p>
    <w:p>
      <w:r/>
      <w:r>
        <w:t>If you crave excitement and multipliers, Aztec Wilds has got you covered. With its high volatility levels, the game is packed with wild features and bonus rounds that will have you on the edge of your seat. The game promises to take you on a thrilling adventure through the Aztec civilization, where you will encounter exotic animals, cultural artifacts, and historical symbols. Plus, there's always a chance to land the jackpot or the grand bonus round and win a life-changing sum of cash!</w:t>
      </w:r>
      <w:r/>
    </w:p>
    <w:p>
      <w:r/>
      <w:r>
        <w:t>Overall, Aztec Wilds is an exciting and rewarding game that manages to stand out from the hundreds of slots in the market. Just remember to pace yourself, as the game can be as wild as a jungle safari. So, buckle up, bring your A-game, and get ready to embark on a thrilling journey through the Aztec civilization with Aztec Wilds!</w:t>
      </w:r>
    </w:p>
    <w:p>
      <w:pPr>
        <w:pStyle w:val="Heading2"/>
      </w:pPr>
      <w:r>
        <w:t>Theme and Graphics</w:t>
      </w:r>
    </w:p>
    <w:p>
      <w:r/>
      <w:r>
        <w:t>Aztec Wilds is an adventure-filled slot game that will take you back in time to the ancient Aztec civilization. Get ready to discover their hidden treasures and wealth as you explore the game's grid. The game's design and theme are a perfect match, with the grid being framed in stone, and the brightly colored symbols etched onto square rocks.</w:t>
      </w:r>
    </w:p>
    <w:p>
      <w:r/>
      <w:r>
        <w:t>The two circular sculptures on both sides of the grid are magical and are instrumental in gameplay. The attention to detail in this game is amazing. The highly polished graphics and stunning animations make the experience even more immersive. The background music is filled with tribal tunes dominated by flutes and drums. It's like you're on an adventure to find the lost city of gold and experience the rich culture of the Aztecs.</w:t>
      </w:r>
    </w:p>
    <w:p>
      <w:r/>
      <w:r>
        <w:t>Seriously, whoever designed this game must have contacted Indiana Jones and asked him to give some pointers. The level of craftsmanship is something that you will not encounter every day in online slot games. It's not just a game; it's an experience like no other. So if you're ready to go on an adventure and experience the treasures of the Aztecs, Aztec Wilds is the game for you!</w:t>
      </w:r>
    </w:p>
    <w:p>
      <w:pPr>
        <w:pStyle w:val="Heading2"/>
      </w:pPr>
      <w:r>
        <w:t>FAQ</w:t>
      </w:r>
    </w:p>
    <w:p>
      <w:pPr>
        <w:pStyle w:val="Heading3"/>
      </w:pPr>
      <w:r>
        <w:t>What is the betting range for Aztec Wilds?</w:t>
      </w:r>
    </w:p>
    <w:p>
      <w:r/>
      <w:r>
        <w:t>The betting range for Aztec Wilds is from €0.50 to €50.</w:t>
      </w:r>
    </w:p>
    <w:p>
      <w:pPr>
        <w:pStyle w:val="Heading3"/>
      </w:pPr>
      <w:r>
        <w:t>What are the main features of Aztec Wilds?</w:t>
      </w:r>
    </w:p>
    <w:p>
      <w:r/>
      <w:r>
        <w:t>The game grid consists of five reels and four rows, and there are 1,024 possible ways to win. The game has high volatility and an RTP of 96.2%. Players can activate from a minimum of 5 automatic spins up to a maximum of 999.</w:t>
      </w:r>
    </w:p>
    <w:p>
      <w:pPr>
        <w:pStyle w:val="Heading3"/>
      </w:pPr>
      <w:r>
        <w:t>What are the different types of Wilds in this game?</w:t>
      </w:r>
    </w:p>
    <w:p>
      <w:r/>
      <w:r>
        <w:t>There are three different types of Wilds in Aztec Wilds: regular Wilds, sticky Wilds, and expanding Wilds.</w:t>
      </w:r>
    </w:p>
    <w:p>
      <w:pPr>
        <w:pStyle w:val="Heading3"/>
      </w:pPr>
      <w:r>
        <w:t>How does the cascading symbol system work in Aztec Wilds?</w:t>
      </w:r>
    </w:p>
    <w:p>
      <w:r/>
      <w:r>
        <w:t>Every winning combination makes the affected symbols disappear, replaced by new symbols. Every time this happens, the sculpture beside the frame is crossed by lava, highlighting a part of it. With four consecutive combinations, Free Spins are activated.</w:t>
      </w:r>
    </w:p>
    <w:p>
      <w:pPr>
        <w:pStyle w:val="Heading3"/>
      </w:pPr>
      <w:r>
        <w:t>What is the maximum multiplier during Free Spins in Aztec Wilds?</w:t>
      </w:r>
    </w:p>
    <w:p>
      <w:r/>
      <w:r>
        <w:t>The progressive multiplier during Free Spins can reach a maximum of 6X in Aztec Wilds.</w:t>
      </w:r>
    </w:p>
    <w:p>
      <w:pPr>
        <w:pStyle w:val="Heading3"/>
      </w:pPr>
      <w:r>
        <w:t>What is the theme of Aztec Wilds?</w:t>
      </w:r>
    </w:p>
    <w:p>
      <w:r/>
      <w:r>
        <w:t>Aztec Wilds has a theme of ancient civilizations, specifically the Aztec civilization.</w:t>
      </w:r>
    </w:p>
    <w:p>
      <w:pPr>
        <w:pStyle w:val="Heading3"/>
      </w:pPr>
      <w:r>
        <w:t>What is the unique feature of Aztec Wilds' gameplay system?</w:t>
      </w:r>
    </w:p>
    <w:p>
      <w:r/>
      <w:r>
        <w:t>The gameplay system of Aztec Wilds has unique features that distinguish it from the majority of slots.</w:t>
      </w:r>
    </w:p>
    <w:p>
      <w:pPr>
        <w:pStyle w:val="Heading3"/>
      </w:pPr>
      <w:r>
        <w:t>What are the minimum and maximum number of automatic spins in Aztec Wilds?</w:t>
      </w:r>
    </w:p>
    <w:p>
      <w:r/>
      <w:r>
        <w:t>Players can activate from a minimum of 5 automatic spins up to a maximum of 999 in Aztec Wilds.</w:t>
      </w:r>
    </w:p>
    <w:p>
      <w:pPr>
        <w:pStyle w:val="Heading2"/>
      </w:pPr>
      <w:r>
        <w:t>What we like</w:t>
      </w:r>
    </w:p>
    <w:p>
      <w:pPr>
        <w:pStyle w:val="ListBullet"/>
        <w:spacing w:line="240" w:lineRule="auto"/>
        <w:ind w:left="720"/>
      </w:pPr>
      <w:r/>
      <w:r>
        <w:t>Highly polished graphics</w:t>
      </w:r>
    </w:p>
    <w:p>
      <w:pPr>
        <w:pStyle w:val="ListBullet"/>
        <w:spacing w:line="240" w:lineRule="auto"/>
        <w:ind w:left="720"/>
      </w:pPr>
      <w:r/>
      <w:r>
        <w:t>Unique gameplay system</w:t>
      </w:r>
    </w:p>
    <w:p>
      <w:pPr>
        <w:pStyle w:val="ListBullet"/>
        <w:spacing w:line="240" w:lineRule="auto"/>
        <w:ind w:left="720"/>
      </w:pPr>
      <w:r/>
      <w:r>
        <w:t>Multiple Wild symbols</w:t>
      </w:r>
    </w:p>
    <w:p>
      <w:pPr>
        <w:pStyle w:val="ListBullet"/>
        <w:spacing w:line="240" w:lineRule="auto"/>
        <w:ind w:left="720"/>
      </w:pPr>
      <w:r/>
      <w:r>
        <w:t>Cascading symbols and Free Spins</w:t>
      </w:r>
    </w:p>
    <w:p>
      <w:pPr>
        <w:pStyle w:val="Heading2"/>
      </w:pPr>
      <w:r>
        <w:t>What we don't like</w:t>
      </w:r>
    </w:p>
    <w:p>
      <w:pPr>
        <w:pStyle w:val="ListBullet"/>
        <w:spacing w:line="240" w:lineRule="auto"/>
        <w:ind w:left="720"/>
      </w:pPr>
      <w:r/>
      <w:r>
        <w:t>Limited appearance of 'sticky' Wild</w:t>
      </w:r>
    </w:p>
    <w:p>
      <w:pPr>
        <w:pStyle w:val="ListBullet"/>
        <w:spacing w:line="240" w:lineRule="auto"/>
        <w:ind w:left="720"/>
      </w:pPr>
      <w:r/>
      <w:r>
        <w:t>High volatility</w:t>
      </w:r>
    </w:p>
    <w:p>
      <w:r/>
      <w:r>
        <w:rPr>
          <w:b/>
        </w:rPr>
        <w:t>Play Aztec Wilds Free - Review of Gameplay, Wilds, Symbols, and Volatility</w:t>
      </w:r>
    </w:p>
    <w:p>
      <w:r/>
      <w:r>
        <w:rPr>
          <w:i/>
        </w:rPr>
        <w:t>Read our review of Aztec Wilds gameplay, Wild symbols, Cascading symbols, and volatility.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