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 Stones for Free - Review and Features</w:t>
      </w:r>
    </w:p>
    <w:p>
      <w:pPr>
        <w:pStyle w:val="Heading2"/>
      </w:pPr>
      <w:r>
        <w:t>Gameplay Features</w:t>
      </w:r>
    </w:p>
    <w:p>
      <w:r/>
      <w:r>
        <w:t>Get ready to enter the world of Norse mythology with Asgardian Stones! This 5-reel and 20-payline slot game is accessible on mobile devices and allows players to place bets for as little as 20 cents per spin. Not only are the graphics and sound effects stunning, but the gameplay features are sure to keep you entertained for hours.</w:t>
      </w:r>
    </w:p>
    <w:p>
      <w:r/>
      <w:r>
        <w:t>The Avalanche feature is one of the standout features of the game. With each spin, symbols fall from the top of the screen instead of the reels spinning. If a winning combination is achieved, those symbols will disappear and new ones will fall in their place. This can result in multiple wins in a single spin, increasing your chances of hitting the jackpot.</w:t>
      </w:r>
    </w:p>
    <w:p>
      <w:r/>
      <w:r>
        <w:t>But that's not the only exciting feature! Asgardian Stones also offers Colossal symbols, which are 2x2 or 3x3 symbols that can be formed by four or nine regular symbols. These symbols can lead to big wins, especially when combined with the Avalanche feature.</w:t>
      </w:r>
    </w:p>
    <w:p>
      <w:r/>
      <w:r>
        <w:t>Overall, Asgardian Stones is a fantastic slot game that blends Norse mythology with modern gameplay features. Give it a spin and see if the gods of luck are on your side!</w:t>
      </w:r>
    </w:p>
    <w:p>
      <w:pPr>
        <w:pStyle w:val="Heading2"/>
      </w:pPr>
      <w:r>
        <w:t>Bonus Features</w:t>
      </w:r>
    </w:p>
    <w:p>
      <w:r/>
      <w:r>
        <w:t>Asgardian Stones is a slot game that takes us on an absolutely epic journey filled with gods, riches, and rock-solid entertainment. But, let’s get to what really matters – the bonus features.</w:t>
      </w:r>
      <w:r>
        <w:t xml:space="preserve"> </w:t>
      </w:r>
    </w:p>
    <w:p>
      <w:r/>
      <w:r>
        <w:t>The Bonus Wheel feature is the keeper of all the money and spins you could possibly wish for. It’s like having Odin himself as a personal slot machine assistant. Spin the wheel, watch the magical runes align perfectly in your favor and let the prizes flow! Plus, if you’re lucky enough, you might trigger the 15 free spins bonus game. That’s like having two Thor’s hammers instead of just one.</w:t>
      </w:r>
      <w:r>
        <w:t xml:space="preserve"> </w:t>
      </w:r>
    </w:p>
    <w:p>
      <w:r/>
      <w:r>
        <w:t>If you’re not the kind to settle for mere cash prizes, then Asgardian Stones has got you covered. During free spins, any cascading symbols that don’t result in a win will be carried over to the next spin. It’s like having a never-ending supply of free rocks for your rock collection, except these rocks can earn you riches beyond your wildest dreams.</w:t>
      </w:r>
      <w:r>
        <w:t xml:space="preserve"> </w:t>
      </w:r>
    </w:p>
    <w:p>
      <w:r/>
      <w:r>
        <w:t xml:space="preserve">But wait, there’s more! Cascading symbols also come with their own Colossal Symbols feature. And no, that’s not just a fancy name for giant symbols – it’s an enchanting characteristic of the game that turns some symbols into massive, whopping 2x2 and 3x3 Colossal Symbols. It’s like having the mighty Thor on your side and nothing (not even Loki) can stand in your way. </w:t>
      </w:r>
    </w:p>
    <w:p>
      <w:pPr>
        <w:pStyle w:val="Heading2"/>
      </w:pPr>
      <w:r>
        <w:t>Graphics and Sound</w:t>
      </w:r>
    </w:p>
    <w:p>
      <w:r/>
      <w:r>
        <w:t>Prepare to be blown away by the jaw-dropping graphics and crystal-clear sound effects of Asgardian Stones! This game has spared no expense in creating an immersive and attention-grabbing Norse mythology theme. With sky-high mountains and cascading waterfalls, you'll feel as though you're exploring the frozen tundras of Scandinavia.</w:t>
      </w:r>
    </w:p>
    <w:p>
      <w:r/>
      <w:r>
        <w:t>But don't worry, you're not alone on this adventure. You'll be accompanied by vividly detailed Norse gods and goddesses, each with their unique charm and personality. And if you listen closely, you just might hear the satisfying crunch of ancient stones being shattered by powerful kicks, punches and crushing defeats.</w:t>
      </w:r>
    </w:p>
    <w:p>
      <w:r/>
      <w:r>
        <w:t>As far as sound goes, Asgardian Stones has really raised the bar. The music will have you on the edge of your seat as you spin the reels, with each note building the thrill to an inevitable crescendo. And the sound effects are unparalleled. With deep, booming voices and lightning crackling in the background, it's like you're in the middle of a raging storm - without having to leave the comfort of your own home.</w:t>
      </w:r>
    </w:p>
    <w:p>
      <w:pPr>
        <w:pStyle w:val="Heading2"/>
      </w:pPr>
      <w:r>
        <w:t>Betting Options</w:t>
      </w:r>
    </w:p>
    <w:p>
      <w:r/>
      <w:r>
        <w:t xml:space="preserve">Looking to bet as little as 20 cents per spin? Or perhaps you're feeling like quite the high roller and want to put down 200 euros on a single spin instead? Either way, Asgardian Stones has got you covered with a wide variety of </w:t>
      </w:r>
      <w:r>
        <w:rPr>
          <w:i/>
        </w:rPr>
        <w:t>betting options</w:t>
      </w:r>
      <w:r>
        <w:t xml:space="preserve"> that cater to different types of players and preferences.</w:t>
      </w:r>
    </w:p>
    <w:p>
      <w:r/>
      <w:r>
        <w:t>Personally, I like to start off small and then gradually increase my bets as I rack up some wins. But if you've got the guts and the bankroll to go big right out of the gate, then more power to you!</w:t>
      </w:r>
    </w:p>
    <w:p>
      <w:pPr>
        <w:pStyle w:val="Heading2"/>
      </w:pPr>
      <w:r>
        <w:t>Symbol Design</w:t>
      </w:r>
    </w:p>
    <w:p>
      <w:r/>
      <w:r>
        <w:t>The symbol design of Asgardian Stones is out of this world! The stone faces representing the characters and playing card numbers and letters are so well done, they look like they were carved by the gods themselves. Just don't try to pick them up and move them around your screen – they're not real stones! The green and orange stone faces pay out the highest winnings, so keep an eye out for those. But even the playing card symbols, although the lowest paying ones, are beautifully designed to fit in with the Norse mythology theme.</w:t>
      </w:r>
      <w:r>
        <w:t xml:space="preserve"> </w:t>
      </w:r>
    </w:p>
    <w:p>
      <w:r/>
      <w:r>
        <w:t>And who can forget about the Wild symbol – a simple W. It may not be as flashy as the other symbols, but it sure packs a punch! The Scatter symbol is the Bonus Wheel, and trust us, it's a wheel you want to spin. It's not only visually stunning, but it can lead to some great payouts.</w:t>
      </w:r>
      <w:r>
        <w:t xml:space="preserve"> </w:t>
      </w:r>
    </w:p>
    <w:p>
      <w:r/>
      <w:r>
        <w:t>Overall, the symbol design in Asgardian Stones is simply divine. It's a slot game that's as aesthetically pleasing as it is entertaining to play.</w:t>
      </w:r>
    </w:p>
    <w:p>
      <w:pPr>
        <w:pStyle w:val="Heading2"/>
      </w:pPr>
      <w:r>
        <w:t>FAQ</w:t>
      </w:r>
    </w:p>
    <w:p>
      <w:pPr>
        <w:pStyle w:val="Heading3"/>
      </w:pPr>
      <w:r>
        <w:t>What is Asgardian Stones?</w:t>
      </w:r>
    </w:p>
    <w:p>
      <w:r/>
      <w:r>
        <w:t>Asgardian Stones is a 5-reel, 20-payline online slot game based on Norse mythology, created by NetEnt. The game features Avalanche, Cascading Symbols, Colossal Symbols, and a Bonus Wheel.</w:t>
      </w:r>
    </w:p>
    <w:p>
      <w:pPr>
        <w:pStyle w:val="Heading3"/>
      </w:pPr>
      <w:r>
        <w:t>What is the minimum bet for Asgardian Stones?</w:t>
      </w:r>
    </w:p>
    <w:p>
      <w:r/>
      <w:r>
        <w:t>The minimum bet for Asgardian Stones is 20 cents per spin.</w:t>
      </w:r>
    </w:p>
    <w:p>
      <w:pPr>
        <w:pStyle w:val="Heading3"/>
      </w:pPr>
      <w:r>
        <w:t>What is the maximum bet for Asgardian Stones?</w:t>
      </w:r>
    </w:p>
    <w:p>
      <w:r/>
      <w:r>
        <w:t>The maximum bet for Asgardian Stones is 200 euros per spin.</w:t>
      </w:r>
    </w:p>
    <w:p>
      <w:pPr>
        <w:pStyle w:val="Heading3"/>
      </w:pPr>
      <w:r>
        <w:t>What is the RTP of Asgardian Stones?</w:t>
      </w:r>
    </w:p>
    <w:p>
      <w:r/>
      <w:r>
        <w:t>The RTP of Asgardian Stones is 96.31%.</w:t>
      </w:r>
    </w:p>
    <w:p>
      <w:pPr>
        <w:pStyle w:val="Heading3"/>
      </w:pPr>
      <w:r>
        <w:t>What is the Bonus Wheel feature?</w:t>
      </w:r>
    </w:p>
    <w:p>
      <w:r/>
      <w:r>
        <w:t>The Bonus Wheel is a Wheel of Fortune-style feature in Asgardian Stones where you can win cash prizes and up to 15 free spins!</w:t>
      </w:r>
    </w:p>
    <w:p>
      <w:pPr>
        <w:pStyle w:val="Heading3"/>
      </w:pPr>
      <w:r>
        <w:t>What are the special features in Asgardian Stones?</w:t>
      </w:r>
    </w:p>
    <w:p>
      <w:r/>
      <w:r>
        <w:t>The special features in Asgardian Stones include Avalanche, Cascading Symbols, Colossal Symbols, and Bonus Wheel.</w:t>
      </w:r>
    </w:p>
    <w:p>
      <w:pPr>
        <w:pStyle w:val="Heading3"/>
      </w:pPr>
      <w:r>
        <w:t>What is the Wild symbol in Asgardian Stones?</w:t>
      </w:r>
    </w:p>
    <w:p>
      <w:r/>
      <w:r>
        <w:t>The Wild symbol in Asgardian Stones is represented by a simple 'W' letter.</w:t>
      </w:r>
    </w:p>
    <w:p>
      <w:pPr>
        <w:pStyle w:val="Heading3"/>
      </w:pPr>
      <w:r>
        <w:t>What is an Avalanche feature in Asgardian Stones?</w:t>
      </w:r>
    </w:p>
    <w:p>
      <w:r/>
      <w:r>
        <w:t>The Avalanche feature in Asgardian Stones allows you to win multiple times in a single spin, adding to the excitement.</w:t>
      </w:r>
    </w:p>
    <w:p>
      <w:pPr>
        <w:pStyle w:val="Heading2"/>
      </w:pPr>
      <w:r>
        <w:t>What we like</w:t>
      </w:r>
    </w:p>
    <w:p>
      <w:pPr>
        <w:pStyle w:val="ListBullet"/>
        <w:spacing w:line="240" w:lineRule="auto"/>
        <w:ind w:left="720"/>
      </w:pPr>
      <w:r/>
      <w:r>
        <w:t>Accessibility on mobile devices</w:t>
      </w:r>
    </w:p>
    <w:p>
      <w:pPr>
        <w:pStyle w:val="ListBullet"/>
        <w:spacing w:line="240" w:lineRule="auto"/>
        <w:ind w:left="720"/>
      </w:pPr>
      <w:r/>
      <w:r>
        <w:t>Avalanche feature for multiple wins</w:t>
      </w:r>
    </w:p>
    <w:p>
      <w:pPr>
        <w:pStyle w:val="ListBullet"/>
        <w:spacing w:line="240" w:lineRule="auto"/>
        <w:ind w:left="720"/>
      </w:pPr>
      <w:r/>
      <w:r>
        <w:t>Bonus Wheel feature for cash prizes and free spins</w:t>
      </w:r>
    </w:p>
    <w:p>
      <w:pPr>
        <w:pStyle w:val="ListBullet"/>
        <w:spacing w:line="240" w:lineRule="auto"/>
        <w:ind w:left="720"/>
      </w:pPr>
      <w:r/>
      <w:r>
        <w:t>Stunning graphics and realistic sound effects</w:t>
      </w:r>
    </w:p>
    <w:p>
      <w:pPr>
        <w:pStyle w:val="Heading2"/>
      </w:pPr>
      <w:r>
        <w:t>What we don't like</w:t>
      </w:r>
    </w:p>
    <w:p>
      <w:pPr>
        <w:pStyle w:val="ListBullet"/>
        <w:spacing w:line="240" w:lineRule="auto"/>
        <w:ind w:left="720"/>
      </w:pPr>
      <w:r/>
      <w:r>
        <w:t>Lowest payouts on playing card symbols</w:t>
      </w:r>
    </w:p>
    <w:p>
      <w:pPr>
        <w:pStyle w:val="ListBullet"/>
        <w:spacing w:line="240" w:lineRule="auto"/>
        <w:ind w:left="720"/>
      </w:pPr>
      <w:r/>
      <w:r>
        <w:t>No progressive jackpot feature</w:t>
      </w:r>
    </w:p>
    <w:p>
      <w:r/>
      <w:r>
        <w:rPr>
          <w:b/>
        </w:rPr>
        <w:t>Play Asgardian Stones for Free - Review and Features</w:t>
      </w:r>
    </w:p>
    <w:p>
      <w:r/>
      <w:r>
        <w:rPr>
          <w:i/>
        </w:rPr>
        <w:t>Read our review of the Asgardian Stones slot game featuring gameplay, bonus features, graphics and sound, and betting options.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