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Miles Bellhouse and the Gears of Time for Free</w:t>
      </w:r>
    </w:p>
    <w:p>
      <w:pPr>
        <w:pStyle w:val="Heading2"/>
      </w:pPr>
      <w:r>
        <w:t>Gameplay Mechanics</w:t>
      </w:r>
    </w:p>
    <w:p>
      <w:r/>
      <w:r>
        <w:t>The slot game Miles Bellhouse and the Gears of Time packs a wild punch with its gameplay mechanics. To hit a win, you'll need to put together groups of three or more symbols either horizontally or vertically. But keep in mind that size matters in this game, so the larger your cluster, the bigger your payout. With 30 paylines and three bonus rounds, you'll be taken on a time-traveling adventure to the past, present, and future. If you're lucky, you might even land some regular and free spins along the way.</w:t>
      </w:r>
    </w:p>
    <w:p>
      <w:r/>
      <w:r>
        <w:t>Don't worry about any time-paradoxes though. You might feel like Marty McFly, but unlike him, you can be sure that you'll end up back with the same amount of coins you had when you started. And hey, if you don't win, you can always give it another go and spin the gears of time once more. Who knows, you might just hit the jackpot!</w:t>
      </w:r>
    </w:p>
    <w:p>
      <w:pPr>
        <w:pStyle w:val="Heading2"/>
      </w:pPr>
      <w:r>
        <w:t>Bonus Features: More Fun Than a Barrel of Monkeys</w:t>
      </w:r>
    </w:p>
    <w:p>
      <w:r/>
      <w:r>
        <w:t>Hey you, do you like bonus rounds? Do you like free stuff? Do you like feeling like you're traveling through time? If you answered yes to any of these questions (or even if you didn't), you'll love Miles Bellhouse and the Gears of Time. This game has not one, not two, but three bonus rounds! That's right, you get three chances to win big and have a blast while doing it.</w:t>
      </w:r>
    </w:p>
    <w:p>
      <w:r/>
      <w:r>
        <w:t>Each bonus round is set in a different time period, making for a truly immersive experience. When you land three matching scatter symbols, you'll be transported to the past, present or future, depending on which bonus round you trigger. In the past, you'll get ten free spins. In the present, you'll get seven free spins, plus a 2x or 3x multiplier. And in the future, the game offers five free spins, but with a 5x or 6x multiplier, you'll hardly even notice. But wait, there's more! Landing at least three scatter symbols anywhere on the reels triggers even more free spins, and that my dear reader, can only result in some seriously impressive multipliers.</w:t>
      </w:r>
    </w:p>
    <w:p>
      <w:pPr>
        <w:pStyle w:val="Heading2"/>
      </w:pPr>
      <w:r>
        <w:t>Symbol Design</w:t>
      </w:r>
    </w:p>
    <w:p>
      <w:r/>
      <w:r>
        <w:t>All the symbols in Miles Bellhouse and the Gears of Time are well thought out, and the designs are worthy of praise. The scientist and his trusty helper robot have never looked better, and even the gear wheels and clocks look like they've had a good cleaning. If you're looking for beautiful thematic symbols, this slot game has got you covered.</w:t>
      </w:r>
    </w:p>
    <w:p>
      <w:r/>
      <w:r>
        <w:t>But wait, that’s not all! The Wild symbol is a spinning vortex, which is probably the closest thing we'll get to time travel. The Scatter symbols deserve extra love too. The game presents the three symbols as past, present, and future, so choose wisely when spinning those reels!</w:t>
      </w:r>
    </w:p>
    <w:p>
      <w:r/>
      <w:r>
        <w:t>Overall, the animated symbols add an extra level of excitement to the game, and they keep within the consistent steampunk theme. It’s clear that the designer of this slot game had a vision, and that all the animated components of this game work in harmony towards that vision.</w:t>
      </w:r>
    </w:p>
    <w:p>
      <w:pPr>
        <w:pStyle w:val="Heading2"/>
      </w:pPr>
      <w:r>
        <w:t>Bet options</w:t>
      </w:r>
    </w:p>
    <w:p>
      <w:r/>
      <w:r>
        <w:t>The betting options in Miles Bellhouse and the Gears of Time may not be as wide as Bellhouse's time-traveling escapades, but it still hits the spot! You can bet anywhere from a measly 10 cents to €5 per spin - that's enough to buy a fancy cup of coffee. Don't let the limited range fool you though, with the game's incredible features and multipliers, you could win up to 2,000 times your bet. Who needs a time machine when you can get rich with Miles Bellhouse and the Gears of Time? And if you're not ready to bet real money just yet, the game has got your back with its demo mode.</w:t>
      </w:r>
    </w:p>
    <w:p>
      <w:pPr>
        <w:pStyle w:val="Heading2"/>
      </w:pPr>
      <w:r>
        <w:t>Impressively Consistent Design</w:t>
      </w:r>
    </w:p>
    <w:p>
      <w:r/>
      <w:r>
        <w:t>Miles Bellhouse and the Gears of Time hits the jackpot with its stunning graphics and themed interface design. The game features a steampunk-inspired setting with Miles Bellhouse, his trusty robot sidekick, and a vortex of green lights acting as the time machine. The controls look like gears, so players can feel like true inventors spinning their way to victory</w:t>
      </w:r>
    </w:p>
    <w:p>
      <w:r/>
      <w:r>
        <w:t>The reels are aligned on the right, and on the left, players can catch a sneak peek into the world of Miles Bellhouse and his robot. The symbols are beautifully crafted and animated with attention to detail, bringing the whole experience to life as if players were part of the game themselves. In other words, it's the perfect combination of form and function – visually appealing and easy to navigate.</w:t>
      </w:r>
    </w:p>
    <w:p>
      <w:pPr>
        <w:pStyle w:val="Heading2"/>
      </w:pPr>
      <w:r>
        <w:t>FAQ</w:t>
      </w:r>
    </w:p>
    <w:p>
      <w:pPr>
        <w:pStyle w:val="Heading3"/>
      </w:pPr>
      <w:r>
        <w:t>What is Miles Bellhouse and the Gears of Time?</w:t>
      </w:r>
    </w:p>
    <w:p>
      <w:r/>
      <w:r>
        <w:t>Miles Bellhouse and the Gears of Time is an online slot game developed by BetSoft with a steampunk theme and features a journey through time.</w:t>
      </w:r>
    </w:p>
    <w:p>
      <w:pPr>
        <w:pStyle w:val="Heading3"/>
      </w:pPr>
      <w:r>
        <w:t>What is the betting range for Miles Bellhouse and the Gears of Time?</w:t>
      </w:r>
    </w:p>
    <w:p>
      <w:r/>
      <w:r>
        <w:t>The betting range for Miles Bellhouse and the Gears of Time is €0.10 to €5 per spin.</w:t>
      </w:r>
    </w:p>
    <w:p>
      <w:pPr>
        <w:pStyle w:val="Heading3"/>
      </w:pPr>
      <w:r>
        <w:t>What are the special features of Miles Bellhouse and the Gears of Time?</w:t>
      </w:r>
    </w:p>
    <w:p>
      <w:r/>
      <w:r>
        <w:t>The special features of Miles Bellhouse and the Gears of Time include regular spins, free spins, and three bonus rounds based on the past, present, and future.</w:t>
      </w:r>
    </w:p>
    <w:p>
      <w:pPr>
        <w:pStyle w:val="Heading3"/>
      </w:pPr>
      <w:r>
        <w:t>How do I win in Miles Bellhouse and the Gears of Time?</w:t>
      </w:r>
    </w:p>
    <w:p>
      <w:r/>
      <w:r>
        <w:t>To win in Miles Bellhouse and the Gears of Time, you should form clusters of at least three symbols horizontally or vertically. The payout mechanism is cluster-based, and the larger the cluster, the bigger the payout.</w:t>
      </w:r>
    </w:p>
    <w:p>
      <w:pPr>
        <w:pStyle w:val="Heading3"/>
      </w:pPr>
      <w:r>
        <w:t>What is the maximum payout of Miles Bellhouse and the Gears of Time?</w:t>
      </w:r>
    </w:p>
    <w:p>
      <w:r/>
      <w:r>
        <w:t>The maximum payout of Miles Bellhouse and the Gears of Time is up to 2,000 times your bet by leveraging the game's special functions and multipliers.</w:t>
      </w:r>
    </w:p>
    <w:p>
      <w:pPr>
        <w:pStyle w:val="Heading3"/>
      </w:pPr>
      <w:r>
        <w:t>What are the symbols in Miles Bellhouse and the Gears of Time?</w:t>
      </w:r>
    </w:p>
    <w:p>
      <w:r/>
      <w:r>
        <w:t>The symbols in Miles Bellhouse and the Gears of Time are thematic and include the scientist, his helper robot, a clock, glasses, and differently colored gear wheels.</w:t>
      </w:r>
    </w:p>
    <w:p>
      <w:pPr>
        <w:pStyle w:val="Heading3"/>
      </w:pPr>
      <w:r>
        <w:t>What is the Wild symbol in Miles Bellhouse and the Gears of Time?</w:t>
      </w:r>
    </w:p>
    <w:p>
      <w:r/>
      <w:r>
        <w:t>The Wild symbol in Miles Bellhouse and the Gears of Time is a vortex that replaces all other symbols.</w:t>
      </w:r>
    </w:p>
    <w:p>
      <w:pPr>
        <w:pStyle w:val="Heading3"/>
      </w:pPr>
      <w:r>
        <w:t>What are the Scatters in Miles Bellhouse and the Gears of Time?</w:t>
      </w:r>
    </w:p>
    <w:p>
      <w:r/>
      <w:r>
        <w:t>The Scatters in Miles Bellhouse and the Gears of Time are symbols represented by the past, present, and future, and they open up corresponding special features and give you access to free spins and generous multipliers when three or more of them appear on the reels.</w:t>
      </w:r>
    </w:p>
    <w:p>
      <w:pPr>
        <w:pStyle w:val="Heading2"/>
      </w:pPr>
      <w:r>
        <w:t>What we like</w:t>
      </w:r>
    </w:p>
    <w:p>
      <w:pPr>
        <w:pStyle w:val="ListBullet"/>
        <w:spacing w:line="240" w:lineRule="auto"/>
        <w:ind w:left="720"/>
      </w:pPr>
      <w:r/>
      <w:r>
        <w:t>Unique gameplay mechanics with cluster-based payouts</w:t>
      </w:r>
    </w:p>
    <w:p>
      <w:pPr>
        <w:pStyle w:val="ListBullet"/>
        <w:spacing w:line="240" w:lineRule="auto"/>
        <w:ind w:left="720"/>
      </w:pPr>
      <w:r/>
      <w:r>
        <w:t>Three bonus rounds set in different time periods</w:t>
      </w:r>
    </w:p>
    <w:p>
      <w:pPr>
        <w:pStyle w:val="ListBullet"/>
        <w:spacing w:line="240" w:lineRule="auto"/>
        <w:ind w:left="720"/>
      </w:pPr>
      <w:r/>
      <w:r>
        <w:t>Thematic and beautifully designed symbol animations</w:t>
      </w:r>
    </w:p>
    <w:p>
      <w:pPr>
        <w:pStyle w:val="ListBullet"/>
        <w:spacing w:line="240" w:lineRule="auto"/>
        <w:ind w:left="720"/>
      </w:pPr>
      <w:r/>
      <w:r>
        <w:t>Range of betting options and demo mode for free play</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progressive jackpot feature</w:t>
      </w:r>
    </w:p>
    <w:p>
      <w:r/>
      <w:r>
        <w:rPr>
          <w:b/>
        </w:rPr>
        <w:t>Play Miles Bellhouse and the Gears of Time for Free</w:t>
      </w:r>
    </w:p>
    <w:p>
      <w:r/>
      <w:r>
        <w:rPr>
          <w:i/>
        </w:rPr>
        <w:t>Read our review of Miles Bellhouse and the Gears of Time and play this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