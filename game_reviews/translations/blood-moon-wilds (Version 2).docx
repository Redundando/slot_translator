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Moon Wilds Slot Game for Free - Review</w:t>
      </w:r>
    </w:p>
    <w:p>
      <w:pPr>
        <w:pStyle w:val="Heading2"/>
      </w:pPr>
      <w:r>
        <w:t>Gameplay Features</w:t>
      </w:r>
    </w:p>
    <w:p>
      <w:r/>
      <w:r>
        <w:t>Are you ready to sink your teeth into some exciting gameplay? Then get ready for Blood Moon Wilds! This five-reel, 20-payline slot game is compatible with all devices, so you can play it anytime, anywhere!</w:t>
      </w:r>
    </w:p>
    <w:p>
      <w:r/>
      <w:r>
        <w:t>One of the game's most appealing features is the Lunar Calendar. This handy tool can turn high-value symbols into wilds, giving you even more chances to win big! Plus, there are four random features that can activate at any time, including extra wilds, multipliers, scatters, and Lunar Calendar triggers. You never know what you're gonna get with these mini-games, so be sure to keep an eye out!</w:t>
      </w:r>
    </w:p>
    <w:p>
      <w:r/>
      <w:r>
        <w:t>But that's not all! Players can also take advantage of a powerful free spin feature. This exciting addition can help you maximize your winnings, and it's a great opportunity to hit the maximum jackpot of 2,000x your bet. With a betting range of £0.10-£100 per spin, this game is perfect for high rollers and penny pinchers alike!</w:t>
      </w:r>
    </w:p>
    <w:p>
      <w:r/>
      <w:r>
        <w:t>So what are you waiting for? Come join the hunt under the light of the Blood Moon, and see how much you can win!</w:t>
      </w:r>
    </w:p>
    <w:p>
      <w:pPr>
        <w:pStyle w:val="Heading2"/>
      </w:pPr>
      <w:r>
        <w:t>Visual Design and Theme</w:t>
      </w:r>
    </w:p>
    <w:p>
      <w:r/>
      <w:r>
        <w:t>Blood Moon Wilds is a werewolf-themed slot game set in the eerie bayou surrounding New Orleans. And boy, do these werewolves know how to howl. The game is so spooky that I had to take a break before resuming. The game features a nighttime graphic so intense that Melania Trump would be proud to wear it on her jacket, and the reels are set against a blue hue resembling the light of the full moon. I mean, come on, who doesn't love a full moon?</w:t>
      </w:r>
    </w:p>
    <w:p>
      <w:r/>
      <w:r>
        <w:t>The game's symbols include four low-value playing card suits and four high-value characters. The high-value characters are a werewolf with a perfectly groomed beard, a demon-like creature that looks like it's from my ex-wife's nightmares, a hooded lady who is probably the werewolf's ex-girlfriend, and a golem. The design and theme of the game add to the eerie atmosphere, making for an immersive gaming experience. Be sure to keep your silver bullets close by because you never know what you're going to run into.</w:t>
      </w:r>
    </w:p>
    <w:p>
      <w:pPr>
        <w:pStyle w:val="Heading2"/>
      </w:pPr>
      <w:r>
        <w:t>MAXIMUM JACKPOT</w:t>
      </w:r>
    </w:p>
    <w:p>
      <w:r/>
      <w:r>
        <w:t>Are you ready to win big? Blood Moon Wilds has got you covered! The highest payout in this game is a whopping 2,000x your bet. That's right - two thousand times your initial wager. It's almost like hitting the jackpot in real life, minus the cheesy lights and the sound of coins spilling out.</w:t>
      </w:r>
    </w:p>
    <w:p>
      <w:r/>
      <w:r>
        <w:t>Now, we know you're curious about how to achieve this huge payout. It's simple, really. All you need to do is land five of the red-haired female character with a scar on her face on a payline. That's it! Just five symbols standing between you and the maximum jackpot of the game. Of course, it takes a bit of luck to make it happen, but hey, fortune favors the bold, right?</w:t>
      </w:r>
    </w:p>
    <w:p>
      <w:r/>
      <w:r>
        <w:t>In conclusion, the maximum jackpot in Blood Moon Wilds offers players the potential to win big. So why not give it a chance and see what happens? Who knows, maybe you'll be the next lucky one walking away with a wallet full of cash. And if you do, don't forget to share your wealth with us! We'll be waiting patiently.</w:t>
      </w:r>
    </w:p>
    <w:p>
      <w:pPr>
        <w:pStyle w:val="Heading2"/>
      </w:pPr>
      <w:r>
        <w:t>Compatibility with Devices</w:t>
      </w:r>
    </w:p>
    <w:p>
      <w:r/>
      <w:r>
        <w:t>Haven't you always hated it when you want to play a game, but you can't because it's not available on your device? Well, say goodbye to those days because Blood Moon Wilds can be played on everything from your desktop computer to your smartphone. Now you can sneak in a few spins while on the go to cure your boredom.</w:t>
      </w:r>
    </w:p>
    <w:p>
      <w:r/>
      <w:r>
        <w:t>Whether you're in a boring meeting or just killing time on your commute, you can access the game from anywhere. This means that you'll never miss out on the chance to win big, no matter where you are!</w:t>
      </w:r>
    </w:p>
    <w:p>
      <w:pPr>
        <w:pStyle w:val="Heading2"/>
      </w:pPr>
      <w:r>
        <w:t>Random Fun with Blood Moon Wilds</w:t>
      </w:r>
    </w:p>
    <w:p>
      <w:r/>
      <w:r>
        <w:t>Are you feeling lucky? Blood Moon Wilds has you covered with four exciting random functions that can be triggered on any base game spin. It's like a slot game filled with surprise parties, but instead of balloons and streamers, you get big wins and crazy multipliers.</w:t>
      </w:r>
    </w:p>
    <w:p>
      <w:r/>
      <w:r>
        <w:t>The Random Wilds feature is like that one friend who always knows how to energize the crowd, turning the most valuable symbol on the reels into a wild symbol. The Random Multiplier feature sounds like a human calculator, applying a random multiplier of 2x, 3x, 4x, or 5x to your winning combination. You never know what you might get, so hold on tight!</w:t>
      </w:r>
    </w:p>
    <w:p>
      <w:r/>
      <w:r>
        <w:t>Feeling a little restless? The Extra Free Spin feature is the perfect virtual wind-down. Get an additional free spin on the reels whenever two free spin symbols appear on the screen. You will feel like you have just won a free lottery ticket!</w:t>
      </w:r>
    </w:p>
    <w:p>
      <w:r/>
      <w:r>
        <w:t>Finally, the Random Full Moon feature is not your average moon, because instead of making people howl, it turns high-value symbols into wild symbols! Good luck figuring out when it will happen, but trust us, it's worth the wait!</w:t>
      </w:r>
    </w:p>
    <w:p>
      <w:r/>
      <w:r>
        <w:t>In sum, these random features are like finding presents hidden in unexpected places. They add excitement and increase the players' chances of winning. Blood Moon Wilds will make you feel like a slot game adventurer, where each spin is like going on a new expedition to find hidden treasures!</w:t>
      </w:r>
    </w:p>
    <w:p>
      <w:pPr>
        <w:pStyle w:val="Heading2"/>
      </w:pPr>
      <w:r>
        <w:t>Symbol Design and Transformation</w:t>
      </w:r>
    </w:p>
    <w:p>
      <w:r/>
      <w:r>
        <w:t>Blood Moon Wilds is spiked with fun and enthusiastic gameplay, with unique visuals that are sure to please any slot game fan. With eight symbols available in the game, four low-valued playing cards and four high-valued characters, this game brings it home with its exciting werewolf transformation feature.</w:t>
      </w:r>
    </w:p>
    <w:p>
      <w:r/>
      <w:r>
        <w:t>Out of the four high-valued symbols included in the game, the red-haired female character with the scar on her face takes the cake in terms of profitability, but don't let that stop you from trying your luck with the other strange characters as well. Four wild werewolves and a free spin symbol also make appearances throughout the game.</w:t>
      </w:r>
    </w:p>
    <w:p>
      <w:r/>
      <w:r>
        <w:t>The game's standout feature is the mystical Lunar Calendar which hangs overhead, showing the different phases of the moon. When the calendar announces the arrival of the full moon, all high-value symbols turn into ferocious werewolf symbols, creating a total of four additional wilds. The werewolf wilds can replace all symbols except for the scatter symbol and pays out just like the red-haired character, which is the highest-paying in the game.</w:t>
      </w:r>
    </w:p>
    <w:p>
      <w:r/>
      <w:r>
        <w:t>Overall, Blood Moon Wilds is a fun and engaging slot game, with innovative features and a unique theme that will keep you entertained for hours. It's the perfect game to play if you're looking for a howlingly good time with the chance to win big!</w:t>
      </w:r>
    </w:p>
    <w:p>
      <w:pPr>
        <w:pStyle w:val="Heading2"/>
      </w:pPr>
      <w:r>
        <w:t>FAQ</w:t>
      </w:r>
    </w:p>
    <w:p>
      <w:pPr>
        <w:pStyle w:val="Heading3"/>
      </w:pPr>
      <w:r>
        <w:t>What is Blood Moon Wilds?</w:t>
      </w:r>
    </w:p>
    <w:p>
      <w:r/>
      <w:r>
        <w:t>Blood Moon Wilds is a 3x5 slot game set in the eerie bayou surrounding New Orleans, where humans transform into werewolves seeking treasures under the full moon. It's a five-reel, 20-payline online slot game that can be played on all devices.</w:t>
      </w:r>
    </w:p>
    <w:p>
      <w:pPr>
        <w:pStyle w:val="Heading3"/>
      </w:pPr>
      <w:r>
        <w:t>What are the features of Blood Moon Wilds?</w:t>
      </w:r>
    </w:p>
    <w:p>
      <w:r/>
      <w:r>
        <w:t>You can benefit from a Lunar Calendar feature, four random functions like multipliers, scatters, and wilds, as well as a free spins feature.</w:t>
      </w:r>
    </w:p>
    <w:p>
      <w:pPr>
        <w:pStyle w:val="Heading3"/>
      </w:pPr>
      <w:r>
        <w:t>What is the betting range for Blood Moon Wilds?</w:t>
      </w:r>
    </w:p>
    <w:p>
      <w:r/>
      <w:r>
        <w:t>The betting range for Blood Moon Wilds is £0.10-£100 per spin.</w:t>
      </w:r>
    </w:p>
    <w:p>
      <w:pPr>
        <w:pStyle w:val="Heading3"/>
      </w:pPr>
      <w:r>
        <w:t>What is the maximum jackpot amount in Blood Moon Wilds?</w:t>
      </w:r>
    </w:p>
    <w:p>
      <w:r/>
      <w:r>
        <w:t>The maximum jackpot amount in Blood Moon Wilds is set at 2,000x your bet.</w:t>
      </w:r>
    </w:p>
    <w:p>
      <w:pPr>
        <w:pStyle w:val="Heading3"/>
      </w:pPr>
      <w:r>
        <w:t>How many basic game symbols does Blood Moon Wilds have?</w:t>
      </w:r>
    </w:p>
    <w:p>
      <w:r/>
      <w:r>
        <w:t>Blood Moon Wilds has eight basic game symbols, four low-value and four high-value.</w:t>
      </w:r>
    </w:p>
    <w:p>
      <w:pPr>
        <w:pStyle w:val="Heading3"/>
      </w:pPr>
      <w:r>
        <w:t>What are the special symbols in Blood Moon Wilds?</w:t>
      </w:r>
    </w:p>
    <w:p>
      <w:r/>
      <w:r>
        <w:t>The special symbols in Blood Moon Wilds include four wild werewolves and a free spin symbol.</w:t>
      </w:r>
    </w:p>
    <w:p>
      <w:pPr>
        <w:pStyle w:val="Heading3"/>
      </w:pPr>
      <w:r>
        <w:t>What happens when the Lunar Calendar shows the full moon in Blood Moon Wilds?</w:t>
      </w:r>
    </w:p>
    <w:p>
      <w:r/>
      <w:r>
        <w:t>When the Lunar Calendar above the reels shows the full moon, all high values will turn into werewolf symbols. All four characters can transform into wilds, resulting in four additional wilds.</w:t>
      </w:r>
    </w:p>
    <w:p>
      <w:pPr>
        <w:pStyle w:val="Heading3"/>
      </w:pPr>
      <w:r>
        <w:t>What are the random features of Blood Moon Wilds?</w:t>
      </w:r>
    </w:p>
    <w:p>
      <w:r/>
      <w:r>
        <w:t>You can benefit from four random features that can be activated on any base game spin: Random Wilds, Random Multiplier, Extra Free Spin, and Random Full Moon.</w:t>
      </w:r>
    </w:p>
    <w:p>
      <w:pPr>
        <w:pStyle w:val="Heading2"/>
      </w:pPr>
      <w:r>
        <w:t>What we like</w:t>
      </w:r>
    </w:p>
    <w:p>
      <w:pPr>
        <w:pStyle w:val="ListBullet"/>
        <w:spacing w:line="240" w:lineRule="auto"/>
        <w:ind w:left="720"/>
      </w:pPr>
      <w:r/>
      <w:r>
        <w:t>Random features add excitement to the game</w:t>
      </w:r>
    </w:p>
    <w:p>
      <w:pPr>
        <w:pStyle w:val="ListBullet"/>
        <w:spacing w:line="240" w:lineRule="auto"/>
        <w:ind w:left="720"/>
      </w:pPr>
      <w:r/>
      <w:r>
        <w:t>Werewolf-themed game with an immersive atmosphere</w:t>
      </w:r>
    </w:p>
    <w:p>
      <w:pPr>
        <w:pStyle w:val="ListBullet"/>
        <w:spacing w:line="240" w:lineRule="auto"/>
        <w:ind w:left="720"/>
      </w:pPr>
      <w:r/>
      <w:r>
        <w:t>Playable on all devices</w:t>
      </w:r>
    </w:p>
    <w:p>
      <w:pPr>
        <w:pStyle w:val="ListBullet"/>
        <w:spacing w:line="240" w:lineRule="auto"/>
        <w:ind w:left="720"/>
      </w:pPr>
      <w:r/>
      <w:r>
        <w:t>Maximum jackpot of 2,000x your bet</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Blood Moon Wilds Slot Game for Free - Review</w:t>
      </w:r>
    </w:p>
    <w:p>
      <w:r/>
      <w:r>
        <w:rPr>
          <w:i/>
        </w:rPr>
        <w:t>Read our review of Blood Moon Wilds, a werewolf-themed slot game with random features and a maximum jackpot of 2,000x your bet.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